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720299</w:t>
      </w:r>
    </w:p>
    <w:p>
      <w:r>
        <w:t>Zaposleni so na božični zabavi prejeli rdeče kuverte. Ko so jih odprli, so tekle solze sreče … – NAROBESVET https://t.co/Gf565L39ug</w:t>
      </w:r>
    </w:p>
    <w:p>
      <w:r>
        <w:rPr>
          <w:b/>
          <w:u w:val="single"/>
        </w:rPr>
        <w:t>720300</w:t>
      </w:r>
    </w:p>
    <w:p>
      <w:r>
        <w:t xml:space="preserve">Ne, ne, tole ni večerja, temveč zajtrk. Je pa res, da lahko testo pripravite že nocoj ... 😊 </w:t>
        <w:br/>
        <w:br/>
        <w:t>#gustpikasi https://t.co/qXEVCPwHIM</w:t>
      </w:r>
    </w:p>
    <w:p>
      <w:r>
        <w:rPr>
          <w:b/>
          <w:u w:val="single"/>
        </w:rPr>
        <w:t>720301</w:t>
      </w:r>
    </w:p>
    <w:p>
      <w:r>
        <w:t>@freeeky Rabi se še ena rjuha, če je pretoplo za povšter, da se ga lahko zbrca na tla in se lahko ledja pokrijejo z rjuho.</w:t>
      </w:r>
    </w:p>
    <w:p>
      <w:r>
        <w:rPr>
          <w:b/>
          <w:u w:val="single"/>
        </w:rPr>
        <w:t>720302</w:t>
      </w:r>
    </w:p>
    <w:p>
      <w:r>
        <w:t>@tfajon @strankaSD Očitno ste vsi v SD farbenblind, ker jaz sem videl povsod samo rdečo barvo in nikjer niti vzorca zelene.</w:t>
      </w:r>
    </w:p>
    <w:p>
      <w:r>
        <w:rPr>
          <w:b/>
          <w:u w:val="single"/>
        </w:rPr>
        <w:t>720303</w:t>
      </w:r>
    </w:p>
    <w:p>
      <w:r>
        <w:t>@leaathenatabako To so sami taki, ki so radi v središču pozornosti ali pa so celo eksibicionisti 🤔</w:t>
      </w:r>
    </w:p>
    <w:p>
      <w:r>
        <w:rPr>
          <w:b/>
          <w:u w:val="single"/>
        </w:rPr>
        <w:t>720304</w:t>
      </w:r>
    </w:p>
    <w:p>
      <w:r>
        <w:t>In po njej bo verjetno zapeljal parnik iz 1970 😂😂😂 #butale #razvoj @StrankaSMC https://t.co/bVGGy18kYl</w:t>
      </w:r>
    </w:p>
    <w:p>
      <w:r>
        <w:rPr>
          <w:b/>
          <w:u w:val="single"/>
        </w:rPr>
        <w:t>720305</w:t>
      </w:r>
    </w:p>
    <w:p>
      <w:r>
        <w:t>@bosstjanz Lahko jo imajo od babice, dedka, otroka, itd. In jo uporabljajo tudi, ki jih ni zraven.</w:t>
      </w:r>
    </w:p>
    <w:p>
      <w:r>
        <w:rPr>
          <w:b/>
          <w:u w:val="single"/>
        </w:rPr>
        <w:t>720306</w:t>
      </w:r>
    </w:p>
    <w:p>
      <w:r>
        <w:t>Zakaj petrol potrebuje to fensijado? A se neb spodobl raj pocenit bencin? K tole je zihr kar nekaj sodckov nafte drzavne firme...</w:t>
      </w:r>
    </w:p>
    <w:p>
      <w:r>
        <w:rPr>
          <w:b/>
          <w:u w:val="single"/>
        </w:rPr>
        <w:t>720307</w:t>
      </w:r>
    </w:p>
    <w:p>
      <w:r>
        <w:t>@brokolimali @Z_Nusa @ZigaTurk Pri nas o komijih samo: banda rdeča pokvarjena 🤷🏼‍♀️</w:t>
      </w:r>
    </w:p>
    <w:p>
      <w:r>
        <w:rPr>
          <w:b/>
          <w:u w:val="single"/>
        </w:rPr>
        <w:t>720308</w:t>
      </w:r>
    </w:p>
    <w:p>
      <w:r>
        <w:t>@edvardkadic @IvanKrzisnik Ali pa pri Pipistrelu naročiš ultralahko letalo in začneš leteti, ce že z Adrio ne gre..😂</w:t>
      </w:r>
    </w:p>
    <w:p>
      <w:r>
        <w:rPr>
          <w:b/>
          <w:u w:val="single"/>
        </w:rPr>
        <w:t>720309</w:t>
      </w:r>
    </w:p>
    <w:p>
      <w:r>
        <w:t>@vinkovasle1 Jaz ne vem kje najdejo te cvetke od raznih krogcev, pizde matrne in drugih</w:t>
      </w:r>
    </w:p>
    <w:p>
      <w:r>
        <w:rPr>
          <w:b/>
          <w:u w:val="single"/>
        </w:rPr>
        <w:t>720310</w:t>
      </w:r>
    </w:p>
    <w:p>
      <w:r>
        <w:t>Pazite, modre, bele ali rumene  smuči za vami so lahko policijske https://t.co/nNnJoZV0uq</w:t>
      </w:r>
    </w:p>
    <w:p>
      <w:r>
        <w:rPr>
          <w:b/>
          <w:u w:val="single"/>
        </w:rPr>
        <w:t>720311</w:t>
      </w:r>
    </w:p>
    <w:p>
      <w:r>
        <w:t>@milijonar @BracicREGOUC Ne kaže se sekirati. Daš zoprneža na #block, pa imaš mir. Un pa naj še naprej kruli, kot mu srček veleva.</w:t>
      </w:r>
    </w:p>
    <w:p>
      <w:r>
        <w:rPr>
          <w:b/>
          <w:u w:val="single"/>
        </w:rPr>
        <w:t>720312</w:t>
      </w:r>
    </w:p>
    <w:p>
      <w:r>
        <w:t>@matjasec @lukavalas @NovicaMihajlo Vseh se ne da (pre)vzgajati. In malokdo pri nas si lahko privošči zavrniti takšno nalogo.</w:t>
      </w:r>
    </w:p>
    <w:p>
      <w:r>
        <w:rPr>
          <w:b/>
          <w:u w:val="single"/>
        </w:rPr>
        <w:t>720313</w:t>
      </w:r>
    </w:p>
    <w:p>
      <w:r>
        <w:t>🤣🤣🤣 Tipičen butasti desničar, ki mu še ni jasno, kje se mu je zalomilo. https://t.co/2dtc1v5udf</w:t>
      </w:r>
    </w:p>
    <w:p>
      <w:r>
        <w:rPr>
          <w:b/>
          <w:u w:val="single"/>
        </w:rPr>
        <w:t>720314</w:t>
      </w:r>
    </w:p>
    <w:p>
      <w:r>
        <w:t>Ne bom več pomagala ljudem pisat diplomskih. Glava me boli pa še nič nimam od tega. #malozivcna</w:t>
      </w:r>
    </w:p>
    <w:p>
      <w:r>
        <w:rPr>
          <w:b/>
          <w:u w:val="single"/>
        </w:rPr>
        <w:t>720315</w:t>
      </w:r>
    </w:p>
    <w:p>
      <w:r>
        <w:t>@DamjanTo In to bodo tepci zopet spravili v red in se postavili ob bok ZLOČINCU, KI GA OBOŽUJEJO!!!</w:t>
      </w:r>
    </w:p>
    <w:p>
      <w:r>
        <w:rPr>
          <w:b/>
          <w:u w:val="single"/>
        </w:rPr>
        <w:t>720316</w:t>
      </w:r>
    </w:p>
    <w:p>
      <w:r>
        <w:t>@RobertSifrer E točno tako...če imaš jajca odstopi ali pa ostani in počakaj da te sunejo v rit...ne pa ponujati odstopa....</w:t>
      </w:r>
    </w:p>
    <w:p>
      <w:r>
        <w:rPr>
          <w:b/>
          <w:u w:val="single"/>
        </w:rPr>
        <w:t>720317</w:t>
      </w:r>
    </w:p>
    <w:p>
      <w:r>
        <w:t>Mal sem šel na dež pogledat kaj se kej dogaja, pa vidim, da so moderne hlače na Obelixa, sploh pri puncah.</w:t>
      </w:r>
    </w:p>
    <w:p>
      <w:r>
        <w:rPr>
          <w:b/>
          <w:u w:val="single"/>
        </w:rPr>
        <w:t>720318</w:t>
      </w:r>
    </w:p>
    <w:p>
      <w:r>
        <w:t>@pipermanaus @BrankoGrims1 V EP imajo večino desničarji.</w:t>
        <w:br/>
        <w:t>Branko tega ne sme slišati. To je zanj smrtni greh!</w:t>
      </w:r>
    </w:p>
    <w:p>
      <w:r>
        <w:rPr>
          <w:b/>
          <w:u w:val="single"/>
        </w:rPr>
        <w:t>720319</w:t>
      </w:r>
    </w:p>
    <w:p>
      <w:r>
        <w:t>@LahovnikMatej @JozeBizjak Ribiči lahko prodajo floto in so lahko doma na socijali in bo več kot stane ta poudarjena dnevna neumnost početja</w:t>
      </w:r>
    </w:p>
    <w:p>
      <w:r>
        <w:rPr>
          <w:b/>
          <w:u w:val="single"/>
        </w:rPr>
        <w:t>720320</w:t>
      </w:r>
    </w:p>
    <w:p>
      <w:r>
        <w:t>@Svarun_K Predsednik vlade ima vso pravico to reči. In izpasti totalitarec, ki bo drugim odrejal, kaj smejo in česa ne smejo pisati.</w:t>
      </w:r>
    </w:p>
    <w:p>
      <w:r>
        <w:rPr>
          <w:b/>
          <w:u w:val="single"/>
        </w:rPr>
        <w:t>720321</w:t>
      </w:r>
    </w:p>
    <w:p>
      <w:r>
        <w:t>Pintarjeva za nov slovenski mejnik https://t.co/dIricrDbgk https://t.co/HK3oWnX19W</w:t>
      </w:r>
    </w:p>
    <w:p>
      <w:r>
        <w:rPr>
          <w:b/>
          <w:u w:val="single"/>
        </w:rPr>
        <w:t>720322</w:t>
      </w:r>
    </w:p>
    <w:p>
      <w:r>
        <w:t>@frelih_igor frelih, pojdi kresove kurit, hej mašinca prepevat, rdečo zvezdo opazovat.. skratka: odjebi.</w:t>
      </w:r>
    </w:p>
    <w:p>
      <w:r>
        <w:rPr>
          <w:b/>
          <w:u w:val="single"/>
        </w:rPr>
        <w:t>720323</w:t>
      </w:r>
    </w:p>
    <w:p>
      <w:r>
        <w:t>@AlzheimerUltra @VaneGosnik Morda zato, ker plačnik napada po vsem sodeč živi v tej isti hiši?</w:t>
        <w:br/>
        <w:br/>
        <w:t>Besni rogonosec press</w:t>
        <w:br/>
        <w:br/>
        <w:t>🦌😤👊💥😵</w:t>
      </w:r>
    </w:p>
    <w:p>
      <w:r>
        <w:rPr>
          <w:b/>
          <w:u w:val="single"/>
        </w:rPr>
        <w:t>720324</w:t>
      </w:r>
    </w:p>
    <w:p>
      <w:r>
        <w:t>Botru so se poškodovala vrata na pečici..in on tako..upam da je ventil priprl...če ni pod gasom.. https://t.co/V1tM5XJFY0</w:t>
      </w:r>
    </w:p>
    <w:p>
      <w:r>
        <w:rPr>
          <w:b/>
          <w:u w:val="single"/>
        </w:rPr>
        <w:t>720325</w:t>
      </w:r>
    </w:p>
    <w:p>
      <w:r>
        <w:t>Dejmo še mal tole lajkat in retvitat. Sam zato, da Marku telefon mal cinglja. https://t.co/per3sr0zaJ</w:t>
      </w:r>
    </w:p>
    <w:p>
      <w:r>
        <w:rPr>
          <w:b/>
          <w:u w:val="single"/>
        </w:rPr>
        <w:t>720326</w:t>
      </w:r>
    </w:p>
    <w:p>
      <w:r>
        <w:t>S Firerem kot kreativcem, medlimi novinci in obrambo s povprecjem 1,5 rdecega na tekmo pa ne bo lepe sezone. :/ #celecele @NKCelje</w:t>
      </w:r>
    </w:p>
    <w:p>
      <w:r>
        <w:rPr>
          <w:b/>
          <w:u w:val="single"/>
        </w:rPr>
        <w:t>720327</w:t>
      </w:r>
    </w:p>
    <w:p>
      <w:r>
        <w:t>Javijo naj se vsi partizani, ki so še vedno v gozdovih. Pridete ven. Vojne je konec!</w:t>
      </w:r>
    </w:p>
    <w:p>
      <w:r>
        <w:rPr>
          <w:b/>
          <w:u w:val="single"/>
        </w:rPr>
        <w:t>720328</w:t>
      </w:r>
    </w:p>
    <w:p>
      <w:r>
        <w:t>@PStendler @kokochannel12 Po drugi strani podpiras Akrapovica in Boskarola. Sami izdajalci, pa se skupaj drzite 😂😂</w:t>
      </w:r>
    </w:p>
    <w:p>
      <w:r>
        <w:rPr>
          <w:b/>
          <w:u w:val="single"/>
        </w:rPr>
        <w:t>720329</w:t>
      </w:r>
    </w:p>
    <w:p>
      <w:r>
        <w:t>Granatno jabolko: pod trdo lupino vas čakajo semena čistega zdravja! https://t.co/zv4xEXVrRe https://t.co/5xOS5KxvoN</w:t>
      </w:r>
    </w:p>
    <w:p>
      <w:r>
        <w:rPr>
          <w:b/>
          <w:u w:val="single"/>
        </w:rPr>
        <w:t>720330</w:t>
      </w:r>
    </w:p>
    <w:p>
      <w:r>
        <w:t>@SrdanKuret Ja kar same se sestavijo, postavijo in aktivirajo. Čudežni so migrosi...</w:t>
      </w:r>
    </w:p>
    <w:p>
      <w:r>
        <w:rPr>
          <w:b/>
          <w:u w:val="single"/>
        </w:rPr>
        <w:t>720331</w:t>
      </w:r>
    </w:p>
    <w:p>
      <w:r>
        <w:t>Trenutni stadij gripe: ono, ko "grdo" kihas (ko priletijo mokre zadeve iz ust in nosa).</w:t>
        <w:br/>
        <w:br/>
        <w:t>Bjutiful.</w:t>
      </w:r>
    </w:p>
    <w:p>
      <w:r>
        <w:rPr>
          <w:b/>
          <w:u w:val="single"/>
        </w:rPr>
        <w:t>720332</w:t>
      </w:r>
    </w:p>
    <w:p>
      <w:r>
        <w:t>@Bodem43 @p_palsonia Eh.. Ti ne ves za kaj zivis.. 🙄</w:t>
        <w:br/>
        <w:t>Bujta repa.. Lepo z nogicami.. Fajn papricirana.. Mmm.. Prste si lizes..</w:t>
      </w:r>
    </w:p>
    <w:p>
      <w:r>
        <w:rPr>
          <w:b/>
          <w:u w:val="single"/>
        </w:rPr>
        <w:t>720333</w:t>
      </w:r>
    </w:p>
    <w:p>
      <w:r>
        <w:t>Začetek 3/4, gremo fantje, kar pogumno! (23:33) #skupajsmoodličnaekipa #Tajfun #ABALiga #Šentjur #Golovec #Celje</w:t>
      </w:r>
    </w:p>
    <w:p>
      <w:r>
        <w:rPr>
          <w:b/>
          <w:u w:val="single"/>
        </w:rPr>
        <w:t>720334</w:t>
      </w:r>
    </w:p>
    <w:p>
      <w:r>
        <w:t>V ZDA lobisti kabelske industrije še niso prenehali zabati nožev v truplo #resimonet - https://t.co/5riA2gbo9t</w:t>
      </w:r>
    </w:p>
    <w:p>
      <w:r>
        <w:rPr>
          <w:b/>
          <w:u w:val="single"/>
        </w:rPr>
        <w:t>720335</w:t>
      </w:r>
    </w:p>
    <w:p>
      <w:r>
        <w:t>Nevarna praksa paradržavnih gospodarskih družb se seli v hram demokracije.... Nadzirali bi sami sebe #butale</w:t>
      </w:r>
    </w:p>
    <w:p>
      <w:r>
        <w:rPr>
          <w:b/>
          <w:u w:val="single"/>
        </w:rPr>
        <w:t>720336</w:t>
      </w:r>
    </w:p>
    <w:p>
      <w:r>
        <w:t>@BozidarBiscan Mislijo da 2. SV vojna še vedno traja in da lahko pobijajo brez sodb!</w:t>
      </w:r>
    </w:p>
    <w:p>
      <w:r>
        <w:rPr>
          <w:b/>
          <w:u w:val="single"/>
        </w:rPr>
        <w:t>720337</w:t>
      </w:r>
    </w:p>
    <w:p>
      <w:r>
        <w:t>@ErikaPlaninsec Debeluščka na kanalizaciji bo razneslo od sreče...Skrajni čas je da ta partijski agitprop dobi novega lastnika...</w:t>
      </w:r>
    </w:p>
    <w:p>
      <w:r>
        <w:rPr>
          <w:b/>
          <w:u w:val="single"/>
        </w:rPr>
        <w:t>720338</w:t>
      </w:r>
    </w:p>
    <w:p>
      <w:r>
        <w:t>@stanka_d A zdej bo pa poleg Pahorja še ta idiot hodil po vrtcih namesto da bi kej smiselnega počel?</w:t>
      </w:r>
    </w:p>
    <w:p>
      <w:r>
        <w:rPr>
          <w:b/>
          <w:u w:val="single"/>
        </w:rPr>
        <w:t>720339</w:t>
      </w:r>
    </w:p>
    <w:p>
      <w:r>
        <w:t>@Agathung Vprašanje kakšna je najemnina lokala. Letališča veliko prihodkov dobijo od takih najemnin.</w:t>
      </w:r>
    </w:p>
    <w:p>
      <w:r>
        <w:rPr>
          <w:b/>
          <w:u w:val="single"/>
        </w:rPr>
        <w:t>720340</w:t>
      </w:r>
    </w:p>
    <w:p>
      <w:r>
        <w:t>Hotel poslusat @t_celestina in gledat @NatasaMulec pa aplikejšn ni delala 😩😡</w:t>
      </w:r>
    </w:p>
    <w:p>
      <w:r>
        <w:rPr>
          <w:b/>
          <w:u w:val="single"/>
        </w:rPr>
        <w:t>720341</w:t>
      </w:r>
    </w:p>
    <w:p>
      <w:r>
        <w:t>@MitjaIrsic Eno vzletišče za coprnice bi bilo treba odpreti nekje blizu..metle bi menda Ribničani posojali.😉</w:t>
      </w:r>
    </w:p>
    <w:p>
      <w:r>
        <w:rPr>
          <w:b/>
          <w:u w:val="single"/>
        </w:rPr>
        <w:t>720342</w:t>
      </w:r>
    </w:p>
    <w:p>
      <w:r>
        <w:t>Začetek projekta » E-voz : Dimenzioniranje E-pogonov za poklicne šole –invalidski vozički« https://t.co/N16ACTnGO5 https://t.co/ShMtTmfxbP</w:t>
      </w:r>
    </w:p>
    <w:p>
      <w:r>
        <w:rPr>
          <w:b/>
          <w:u w:val="single"/>
        </w:rPr>
        <w:t>720343</w:t>
      </w:r>
    </w:p>
    <w:p>
      <w:r>
        <w:t>@petrasovdat Tle so zal vsi kuzki bolj al manj prestraseni. Se hrano se bojijo vzet :(</w:t>
      </w:r>
    </w:p>
    <w:p>
      <w:r>
        <w:rPr>
          <w:b/>
          <w:u w:val="single"/>
        </w:rPr>
        <w:t>720344</w:t>
      </w:r>
    </w:p>
    <w:p>
      <w:r>
        <w:t>Računam hitrost nenaložene afriške lastovke #dankulture #francinabilanci #vrbajedragaindomača</w:t>
      </w:r>
    </w:p>
    <w:p>
      <w:r>
        <w:rPr>
          <w:b/>
          <w:u w:val="single"/>
        </w:rPr>
        <w:t>720345</w:t>
      </w:r>
    </w:p>
    <w:p>
      <w:r>
        <w:t>@peropan1 @had A je kdo mislil, da se zajebavam? Ravno zaradi soli ne kupujem več kraškega pršuta.</w:t>
      </w:r>
    </w:p>
    <w:p>
      <w:r>
        <w:rPr>
          <w:b/>
          <w:u w:val="single"/>
        </w:rPr>
        <w:t>720346</w:t>
      </w:r>
    </w:p>
    <w:p>
      <w:r>
        <w:t>Potem bodo pa spet komunisti krulili, da so vaške straže krive za začetek pobojev. https://t.co/xZyOnvKaZk</w:t>
      </w:r>
    </w:p>
    <w:p>
      <w:r>
        <w:rPr>
          <w:b/>
          <w:u w:val="single"/>
        </w:rPr>
        <w:t>720347</w:t>
      </w:r>
    </w:p>
    <w:p>
      <w:r>
        <w:t>@p_zoran Ampak politika nujno potrebuje medvede in volkove, da raja ne gleda, kaj se dogaja na polju nesposobnih.</w:t>
      </w:r>
    </w:p>
    <w:p>
      <w:r>
        <w:rPr>
          <w:b/>
          <w:u w:val="single"/>
        </w:rPr>
        <w:t>720348</w:t>
      </w:r>
    </w:p>
    <w:p>
      <w:r>
        <w:t>PRS s kraljico terana in pršuta 2015 z lipiško kočijo pospremil zaključni dan 45.</w:t>
      </w:r>
    </w:p>
    <w:p>
      <w:r>
        <w:rPr>
          <w:b/>
          <w:u w:val="single"/>
        </w:rPr>
        <w:t>720349</w:t>
      </w:r>
    </w:p>
    <w:p>
      <w:r>
        <w:t>@FranciDonko Pajade.Otroci, dedici, bodo pa gledali in se smehljali. Ko ni denarja za osiromaseni Dom.</w:t>
      </w:r>
    </w:p>
    <w:p>
      <w:r>
        <w:rPr>
          <w:b/>
          <w:u w:val="single"/>
        </w:rPr>
        <w:t>720350</w:t>
      </w:r>
    </w:p>
    <w:p>
      <w:r>
        <w:t>Kljub odloču v Ljubljani takole mestni 'organi' kaznjujejo električna vozila za neplačano parkirnino. https://t.co/ymleiaYXNi</w:t>
      </w:r>
    </w:p>
    <w:p>
      <w:r>
        <w:rPr>
          <w:b/>
          <w:u w:val="single"/>
        </w:rPr>
        <w:t>720351</w:t>
      </w:r>
    </w:p>
    <w:p>
      <w:r>
        <w:t>@tretjeoko Dekorativna. V recepciji nasproti pulta in hkrati v centralni osi stopnišča.</w:t>
      </w:r>
    </w:p>
    <w:p>
      <w:r>
        <w:rPr>
          <w:b/>
          <w:u w:val="single"/>
        </w:rPr>
        <w:t>720352</w:t>
      </w:r>
    </w:p>
    <w:p>
      <w:r>
        <w:t>Detektorji neresnic na RTV Slovenija https://t.co/PQyix7rFpD via @insloveniaonly</w:t>
      </w:r>
    </w:p>
    <w:p>
      <w:r>
        <w:rPr>
          <w:b/>
          <w:u w:val="single"/>
        </w:rPr>
        <w:t>720353</w:t>
      </w:r>
    </w:p>
    <w:p>
      <w:r>
        <w:t>@jozesket68 Najbrž je za to dobro plačana...Pač mahnjena na denar #kapitalistka...cc</w:t>
      </w:r>
    </w:p>
    <w:p>
      <w:r>
        <w:rPr>
          <w:b/>
          <w:u w:val="single"/>
        </w:rPr>
        <w:t>720354</w:t>
      </w:r>
    </w:p>
    <w:p>
      <w:r>
        <w:t>@Jure_Bajic Lepo je. Kot otrok sem bla nazadnje tu. Edino elektrarna malo na Springfield spominja.</w:t>
      </w:r>
    </w:p>
    <w:p>
      <w:r>
        <w:rPr>
          <w:b/>
          <w:u w:val="single"/>
        </w:rPr>
        <w:t>720355</w:t>
      </w:r>
    </w:p>
    <w:p>
      <w:r>
        <w:t>@ales_primc Komunizem je kot rak v glavi. Je neozdravljiv in ne pomaga nobena kemoterapija.</w:t>
      </w:r>
    </w:p>
    <w:p>
      <w:r>
        <w:rPr>
          <w:b/>
          <w:u w:val="single"/>
        </w:rPr>
        <w:t>720356</w:t>
      </w:r>
    </w:p>
    <w:p>
      <w:r>
        <w:t>@ljkucic Ti kovanci so bili pred karticami? Moj spomin seže samo do kartic. 😜</w:t>
      </w:r>
    </w:p>
    <w:p>
      <w:r>
        <w:rPr>
          <w:b/>
          <w:u w:val="single"/>
        </w:rPr>
        <w:t>720357</w:t>
      </w:r>
    </w:p>
    <w:p>
      <w:r>
        <w:t>Vsake tolko, ko ne gre spat, pase slisat tega na motorju, ki cajtnge raznasa.</w:t>
        <w:br/>
        <w:t>Samo ne vem, kdo ga ob tej uri spusti v blok.</w:t>
      </w:r>
    </w:p>
    <w:p>
      <w:r>
        <w:rPr>
          <w:b/>
          <w:u w:val="single"/>
        </w:rPr>
        <w:t>720358</w:t>
      </w:r>
    </w:p>
    <w:p>
      <w:r>
        <w:t>@KatarinaJenko Ti idioti vozijo povsod 65-70, ni važno naselje ali odprta cesta. Ponavadi imajo klobuk.</w:t>
      </w:r>
    </w:p>
    <w:p>
      <w:r>
        <w:rPr>
          <w:b/>
          <w:u w:val="single"/>
        </w:rPr>
        <w:t>720359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720360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720361</w:t>
      </w:r>
    </w:p>
    <w:p>
      <w:r>
        <w:t>@EPameten Čakajo, da jim službo priskrbi politika, parazitske posocialistične ideološke usedline.</w:t>
      </w:r>
    </w:p>
    <w:p>
      <w:r>
        <w:rPr>
          <w:b/>
          <w:u w:val="single"/>
        </w:rPr>
        <w:t>720362</w:t>
      </w:r>
    </w:p>
    <w:p>
      <w:r>
        <w:t>@surfon @ljkucic Saj, primerjaj plače ameriških nižje kvalificiranih delavcev, ki jim od začetka gloalizacije proizvodnje vsako leto padajo.</w:t>
      </w:r>
    </w:p>
    <w:p>
      <w:r>
        <w:rPr>
          <w:b/>
          <w:u w:val="single"/>
        </w:rPr>
        <w:t>720363</w:t>
      </w:r>
    </w:p>
    <w:p>
      <w:r>
        <w:t>Kdo nam bo vrnil zapravljene milione € ?, banda nesposobna #arbitraža https://t.co/uhdFZ5w2Eg</w:t>
      </w:r>
    </w:p>
    <w:p>
      <w:r>
        <w:rPr>
          <w:b/>
          <w:u w:val="single"/>
        </w:rPr>
        <w:t>720364</w:t>
      </w:r>
    </w:p>
    <w:p>
      <w:r>
        <w:t>@markodvornik par demotov, sem pa prepričan, da če bi @simobil gor naložil Fifo 12, da bi PS Vita postala prodajni hit :B</w:t>
      </w:r>
    </w:p>
    <w:p>
      <w:r>
        <w:rPr>
          <w:b/>
          <w:u w:val="single"/>
        </w:rPr>
        <w:t>720365</w:t>
      </w:r>
    </w:p>
    <w:p>
      <w:r>
        <w:t>POZOR !!!</w:t>
        <w:br/>
        <w:br/>
        <w:t>Če peljete iz smeri Trzina, kjer je OMEJITEV 40 proti centru Domžal, je tam pri avtoservisu Uroš Maček s. p. radarska kontrola.</w:t>
      </w:r>
    </w:p>
    <w:p>
      <w:r>
        <w:rPr>
          <w:b/>
          <w:u w:val="single"/>
        </w:rPr>
        <w:t>720366</w:t>
      </w:r>
    </w:p>
    <w:p>
      <w:r>
        <w:t>@LukaSvetina Sedaj sledi opravičilo novinarke in njenega delodajalca zaradi posmehovanja, cinizma in širjenja nepreverjenih informacij.</w:t>
      </w:r>
    </w:p>
    <w:p>
      <w:r>
        <w:rPr>
          <w:b/>
          <w:u w:val="single"/>
        </w:rPr>
        <w:t>720367</w:t>
      </w:r>
    </w:p>
    <w:p>
      <w:r>
        <w:t>@ankalesss Pa ni. Malce preventivno zganjajo paniko. Ta hujše je bilo v torek zvečer.</w:t>
      </w:r>
    </w:p>
    <w:p>
      <w:r>
        <w:rPr>
          <w:b/>
          <w:u w:val="single"/>
        </w:rPr>
        <w:t>720368</w:t>
      </w:r>
    </w:p>
    <w:p>
      <w:r>
        <w:t>@motobrane Take posnetke bi morali prepovedati. Vem kaj še dogaja, ampak tole ni za moj želodec. Kriminalke piše svet. Ogabno.</w:t>
      </w:r>
    </w:p>
    <w:p>
      <w:r>
        <w:rPr>
          <w:b/>
          <w:u w:val="single"/>
        </w:rPr>
        <w:t>720369</w:t>
      </w:r>
    </w:p>
    <w:p>
      <w:r>
        <w:t>@FrancBreznikSDS Ko naletim nanjo potegnem vodo, da jo odplakne v kanalizacijo!</w:t>
      </w:r>
    </w:p>
    <w:p>
      <w:r>
        <w:rPr>
          <w:b/>
          <w:u w:val="single"/>
        </w:rPr>
        <w:t>720370</w:t>
      </w:r>
    </w:p>
    <w:p>
      <w:r>
        <w:t>Totalitarne ideje se primejo zelo hitro, ideje demokracije pa zelo težko !</w:t>
        <w:br/>
        <w:t>https://t.co/FDtmfGGAhA</w:t>
      </w:r>
    </w:p>
    <w:p>
      <w:r>
        <w:rPr>
          <w:b/>
          <w:u w:val="single"/>
        </w:rPr>
        <w:t>720371</w:t>
      </w:r>
    </w:p>
    <w:p>
      <w:r>
        <w:t>Kriza. Ni več o čem razpravljati. Kaj pa pepelniki za e-cigarete, pa glavniki za plešaste...? https://t.co/CYkIAS3oqn</w:t>
      </w:r>
    </w:p>
    <w:p>
      <w:r>
        <w:rPr>
          <w:b/>
          <w:u w:val="single"/>
        </w:rPr>
        <w:t>720372</w:t>
      </w:r>
    </w:p>
    <w:p>
      <w:r>
        <w:t>@IphigenieNoemi Na pošti se vplačujejo športne stave, ne pa kupujejo deodoranti. Da ne bo pol #nivedela</w:t>
      </w:r>
    </w:p>
    <w:p>
      <w:r>
        <w:rPr>
          <w:b/>
          <w:u w:val="single"/>
        </w:rPr>
        <w:t>720373</w:t>
      </w:r>
    </w:p>
    <w:p>
      <w:r>
        <w:t>@opica @badabumbadabum so pustili, ampak vrtalni modelček je bil hkrati zamašek.</w:t>
      </w:r>
    </w:p>
    <w:p>
      <w:r>
        <w:rPr>
          <w:b/>
          <w:u w:val="single"/>
        </w:rPr>
        <w:t>720374</w:t>
      </w:r>
    </w:p>
    <w:p>
      <w:r>
        <w:t>Tretji radijski program Ars v teh dneh praznuje častitljivih 50 let oddajanja http://t.co/vDCVvUSQUr</w:t>
      </w:r>
    </w:p>
    <w:p>
      <w:r>
        <w:rPr>
          <w:b/>
          <w:u w:val="single"/>
        </w:rPr>
        <w:t>720375</w:t>
      </w:r>
    </w:p>
    <w:p>
      <w:r>
        <w:t>@inzeniring @BrankoGrims1 Zdej se je pa rdeči kmet oglasil...pardon kmer! 😂😂😂 Uwaaa revolucija...BIMBO TVOJ IQ NE SEŽE NAD -10 metrov</w:t>
      </w:r>
    </w:p>
    <w:p>
      <w:r>
        <w:rPr>
          <w:b/>
          <w:u w:val="single"/>
        </w:rPr>
        <w:t>720376</w:t>
      </w:r>
    </w:p>
    <w:p>
      <w:r>
        <w:t>#tarca kaj pa nabava resevalnih vozil,ki se nabavljajo mimo standardov EU in pod mizo? #varnostnaprvemmestu</w:t>
      </w:r>
    </w:p>
    <w:p>
      <w:r>
        <w:rPr>
          <w:b/>
          <w:u w:val="single"/>
        </w:rPr>
        <w:t>720377</w:t>
      </w:r>
    </w:p>
    <w:p>
      <w:r>
        <w:t>@petracj jaz sem si jo par let nazaj na longboardu, pa sem jo dal sam nazaj not brez dohterjev... scajti se cim prej, pahladi jo, pomaga</w:t>
      </w:r>
    </w:p>
    <w:p>
      <w:r>
        <w:rPr>
          <w:b/>
          <w:u w:val="single"/>
        </w:rPr>
        <w:t>720378</w:t>
      </w:r>
    </w:p>
    <w:p>
      <w:r>
        <w:t>@NeuroVirtu @JakaVran Tole je fantastičen marketing...upam da jih nagradijo.</w:t>
      </w:r>
    </w:p>
    <w:p>
      <w:r>
        <w:rPr>
          <w:b/>
          <w:u w:val="single"/>
        </w:rPr>
        <w:t>720379</w:t>
      </w:r>
    </w:p>
    <w:p>
      <w:r>
        <w:t>@Jaka__Dolinar V taki zasedbi še bonov za gorivo ne bi znali natisnit. Par nepar kaj to je?</w:t>
      </w:r>
    </w:p>
    <w:p>
      <w:r>
        <w:rPr>
          <w:b/>
          <w:u w:val="single"/>
        </w:rPr>
        <w:t>720380</w:t>
      </w:r>
    </w:p>
    <w:p>
      <w:r>
        <w:t xml:space="preserve">Velika podjetja so namesto Irana raje izbrala ameriški trg in tega ne bo spremenilo nobeno politično barantanje.  </w:t>
        <w:br/>
        <w:t>https://t.co/PGRDv03LWr</w:t>
      </w:r>
    </w:p>
    <w:p>
      <w:r>
        <w:rPr>
          <w:b/>
          <w:u w:val="single"/>
        </w:rPr>
        <w:t>720381</w:t>
      </w:r>
    </w:p>
    <w:p>
      <w:r>
        <w:t>@BojanPozar @MiroCerar @Pertinacal @LahovnikMatej @Libertarec @ZigaTurk Ko že misliš, da te levaki ne morejo več presenetiti.....</w:t>
      </w:r>
    </w:p>
    <w:p>
      <w:r>
        <w:rPr>
          <w:b/>
          <w:u w:val="single"/>
        </w:rPr>
        <w:t>720382</w:t>
      </w:r>
    </w:p>
    <w:p>
      <w:r>
        <w:t>celo galebi branijo svoje pred jastrebi, le Slovencem je vseeno https://t.co/5tpc4JR1u3</w:t>
      </w:r>
    </w:p>
    <w:p>
      <w:r>
        <w:rPr>
          <w:b/>
          <w:u w:val="single"/>
        </w:rPr>
        <w:t>720383</w:t>
      </w:r>
    </w:p>
    <w:p>
      <w:r>
        <w:t>Mladinski diskurz VEČER SPOMINOV NA OBLIKOVALCA MATJAŽA VIPOTNIKA https://t.co/0k7MxLmrsS via @YouTube</w:t>
      </w:r>
    </w:p>
    <w:p>
      <w:r>
        <w:rPr>
          <w:b/>
          <w:u w:val="single"/>
        </w:rPr>
        <w:t>720384</w:t>
      </w:r>
    </w:p>
    <w:p>
      <w:r>
        <w:t>Evo, priložnost za naložbo. In adrenalin. Hirstove pike. Me zanima do kje bodo prilezle prodajne cene.... https://t.co/zykdt1lYrY</w:t>
      </w:r>
    </w:p>
    <w:p>
      <w:r>
        <w:rPr>
          <w:b/>
          <w:u w:val="single"/>
        </w:rPr>
        <w:t>720385</w:t>
      </w:r>
    </w:p>
    <w:p>
      <w:r>
        <w:t>@dreychee On govori kot mu ustreza v danem trenutku in komu leze v rit v EU . Ni mu za verjeti .</w:t>
      </w:r>
    </w:p>
    <w:p>
      <w:r>
        <w:rPr>
          <w:b/>
          <w:u w:val="single"/>
        </w:rPr>
        <w:t>720386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720387</w:t>
      </w:r>
    </w:p>
    <w:p>
      <w:r>
        <w:t>KRATKA 2: Hrošč na malini. Prelep vzorec na hrbtu. Roka miruje. Avtor: nada pecavar https://t.co/qnntHgK89o</w:t>
      </w:r>
    </w:p>
    <w:p>
      <w:r>
        <w:rPr>
          <w:b/>
          <w:u w:val="single"/>
        </w:rPr>
        <w:t>720388</w:t>
      </w:r>
    </w:p>
    <w:p>
      <w:r>
        <w:t>@NenadGlucks Eh Nenade, ko pa na kakšni partizanski fešti govori murgelčan, si pa tiho!?</w:t>
      </w:r>
    </w:p>
    <w:p>
      <w:r>
        <w:rPr>
          <w:b/>
          <w:u w:val="single"/>
        </w:rPr>
        <w:t>720389</w:t>
      </w:r>
    </w:p>
    <w:p>
      <w:r>
        <w:t>@LazarjevPolzek Fuge in ploščice v kopalnici, wc,... Še vedno najbolje deluje.</w:t>
      </w:r>
    </w:p>
    <w:p>
      <w:r>
        <w:rPr>
          <w:b/>
          <w:u w:val="single"/>
        </w:rPr>
        <w:t>720390</w:t>
      </w:r>
    </w:p>
    <w:p>
      <w:r>
        <w:t>Inšpekcija po akciji nadzora: Skoraj petina gradenj je nelegalnih</w:t>
        <w:br/>
        <w:t>https://t.co/MvQpCetYxl https://t.co/GkPXlnpShZ</w:t>
      </w:r>
    </w:p>
    <w:p>
      <w:r>
        <w:rPr>
          <w:b/>
          <w:u w:val="single"/>
        </w:rPr>
        <w:t>720391</w:t>
      </w:r>
    </w:p>
    <w:p>
      <w:r>
        <w:t>@ToneMartinjak @sobotna V državi kjer režim (levica) zagovarja kulturo smrti, je evtanazija orožje!</w:t>
      </w:r>
    </w:p>
    <w:p>
      <w:r>
        <w:rPr>
          <w:b/>
          <w:u w:val="single"/>
        </w:rPr>
        <w:t>720392</w:t>
      </w:r>
    </w:p>
    <w:p>
      <w:r>
        <w:t>Ko ti rata nardit, da so Španci videt kot vrtičkarji, ko ne vedo še dobr, kaj bi z žogo, si res dobr! Bravo, #mojtim!! 🥇🥇</w:t>
      </w:r>
    </w:p>
    <w:p>
      <w:r>
        <w:rPr>
          <w:b/>
          <w:u w:val="single"/>
        </w:rPr>
        <w:t>720393</w:t>
      </w:r>
    </w:p>
    <w:p>
      <w:r>
        <w:t>@marko_alpner Za minuto. Sm šla v registre in nardila vse tko k bi mogla (regedit, oobe, sliko pravega formata in velikosti pa ni ratal, 1/2</w:t>
      </w:r>
    </w:p>
    <w:p>
      <w:r>
        <w:rPr>
          <w:b/>
          <w:u w:val="single"/>
        </w:rPr>
        <w:t>720394</w:t>
      </w:r>
    </w:p>
    <w:p>
      <w:r>
        <w:t>@FranciKek @drVinkoGorenak Bravo Franci, šale pa skrite kamere so ok, politika je pa kurba - raje opusti, ti ne gre!! :))</w:t>
      </w:r>
    </w:p>
    <w:p>
      <w:r>
        <w:rPr>
          <w:b/>
          <w:u w:val="single"/>
        </w:rPr>
        <w:t>720395</w:t>
      </w:r>
    </w:p>
    <w:p>
      <w:r>
        <w:t>@mihamale No, v Izoli ga hitro poučijo, da tisto niso cigani, temveč šiptarji, ki počasi toda vztrajno že prevzemajo ribiško mesto!</w:t>
      </w:r>
    </w:p>
    <w:p>
      <w:r>
        <w:rPr>
          <w:b/>
          <w:u w:val="single"/>
        </w:rPr>
        <w:t>720396</w:t>
      </w:r>
    </w:p>
    <w:p>
      <w:r>
        <w:t>Na Ig sem nasel en tak cefurski gym v Ljublani, da koncno vem kje se te glavonje zbirajo, kadar niso v crnih avtih.</w:t>
      </w:r>
    </w:p>
    <w:p>
      <w:r>
        <w:rPr>
          <w:b/>
          <w:u w:val="single"/>
        </w:rPr>
        <w:t>720397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720398</w:t>
      </w:r>
    </w:p>
    <w:p>
      <w:r>
        <w:t>@RLjubljana Interneti so prasica. Človk več niti kvalitetno bolezni zaglumit ne more. 😏</w:t>
      </w:r>
    </w:p>
    <w:p>
      <w:r>
        <w:rPr>
          <w:b/>
          <w:u w:val="single"/>
        </w:rPr>
        <w:t>720399</w:t>
      </w:r>
    </w:p>
    <w:p>
      <w:r>
        <w:t>@liales1 če mu bodo sodili slovenski komunistični sodniki bo dobil več odškodnine kot je pa dobil za drogo</w:t>
      </w:r>
    </w:p>
    <w:p>
      <w:r>
        <w:rPr>
          <w:b/>
          <w:u w:val="single"/>
        </w:rPr>
        <w:t>720400</w:t>
      </w:r>
    </w:p>
    <w:p>
      <w:r>
        <w:t>akusticni Mi2 definitivno eden (nasih) boljsih bandov @ Špital Za Prjatle https://t.co/oGDvLbeJi8</w:t>
      </w:r>
    </w:p>
    <w:p>
      <w:r>
        <w:rPr>
          <w:b/>
          <w:u w:val="single"/>
        </w:rPr>
        <w:t>720401</w:t>
      </w:r>
    </w:p>
    <w:p>
      <w:r>
        <w:t>@jozevolf Prnese nej mi pir in dokler snega ne skida,</w:t>
        <w:br/>
        <w:t>jst ne rabim androida.</w:t>
      </w:r>
    </w:p>
    <w:p>
      <w:r>
        <w:rPr>
          <w:b/>
          <w:u w:val="single"/>
        </w:rPr>
        <w:t>720402</w:t>
      </w:r>
    </w:p>
    <w:p>
      <w:r>
        <w:t>Varnostne blazine nimajo mesta zgolj v avtu, temveč jih danes izdelujejo že za kolesarje in celo za starejše pešce. https://t.co/C55qwIYrPk</w:t>
      </w:r>
    </w:p>
    <w:p>
      <w:r>
        <w:rPr>
          <w:b/>
          <w:u w:val="single"/>
        </w:rPr>
        <w:t>720403</w:t>
      </w:r>
    </w:p>
    <w:p>
      <w:r>
        <w:t>@AlanOrlic @pengovsky Opravičilo ni potrebno. Tudi jaz sem bil do včeraj povsem prepričan, da sta dejansko umrla za posledicami zastrupitve.</w:t>
      </w:r>
    </w:p>
    <w:p>
      <w:r>
        <w:rPr>
          <w:b/>
          <w:u w:val="single"/>
        </w:rPr>
        <w:t>720404</w:t>
      </w:r>
    </w:p>
    <w:p>
      <w:r>
        <w:t>Za vse tiste, ki vam leze v rit naša nova, hitro raztoča firma! Da se še jaz oglasim!</w:t>
        <w:br/>
        <w:br/>
        <w:t>Tokrat ne bom šparal z s... https://t.co/AaSF72zIXE</w:t>
      </w:r>
    </w:p>
    <w:p>
      <w:r>
        <w:rPr>
          <w:b/>
          <w:u w:val="single"/>
        </w:rPr>
        <w:t>720405</w:t>
      </w:r>
    </w:p>
    <w:p>
      <w:r>
        <w:t>Hitra paradižnikova nabodala https://t.co/Ft5Sh4vzL0 https://t.co/HLIHFSqO0E</w:t>
      </w:r>
    </w:p>
    <w:p>
      <w:r>
        <w:rPr>
          <w:b/>
          <w:u w:val="single"/>
        </w:rPr>
        <w:t>720406</w:t>
      </w:r>
    </w:p>
    <w:p>
      <w:r>
        <w:t>@nejkom @Njokifestival Kmalu bomo že vse barve pokurili, kaj pa potem  ajaa vinjet ne bo več.</w:t>
      </w:r>
    </w:p>
    <w:p>
      <w:r>
        <w:rPr>
          <w:b/>
          <w:u w:val="single"/>
        </w:rPr>
        <w:t>720407</w:t>
      </w:r>
    </w:p>
    <w:p>
      <w:r>
        <w:t>Po moje bom lahko dala v potico več ljubezni, če si zraven nalijem kozarec vina.</w:t>
      </w:r>
    </w:p>
    <w:p>
      <w:r>
        <w:rPr>
          <w:b/>
          <w:u w:val="single"/>
        </w:rPr>
        <w:t>720408</w:t>
      </w:r>
    </w:p>
    <w:p>
      <w:r>
        <w:t>@freefox52 saj ne skušam mednje, le ti jih skušaš narediti za neumne le zaradi kajenja. bedak pač ki blebeče ne da bi pomislil</w:t>
      </w:r>
    </w:p>
    <w:p>
      <w:r>
        <w:rPr>
          <w:b/>
          <w:u w:val="single"/>
        </w:rPr>
        <w:t>720409</w:t>
      </w:r>
    </w:p>
    <w:p>
      <w:r>
        <w:t>@Demokracija1 @AlzheimerUltra I nikome ništa. Mogoče samo opozorilo PIC-u, naj v bodoče uvaža kozojebce bolj diskretno.</w:t>
      </w:r>
    </w:p>
    <w:p>
      <w:r>
        <w:rPr>
          <w:b/>
          <w:u w:val="single"/>
        </w:rPr>
        <w:t>720410</w:t>
      </w:r>
    </w:p>
    <w:p>
      <w:r>
        <w:t>Pridite in pozabavajte se z nami! #blackjack ameriške rulete, #poker #slot — se počuti navdušeno</w:t>
      </w:r>
    </w:p>
    <w:p>
      <w:r>
        <w:rPr>
          <w:b/>
          <w:u w:val="single"/>
        </w:rPr>
        <w:t>720411</w:t>
      </w:r>
    </w:p>
    <w:p>
      <w:r>
        <w:t>Mat'r je naporno poslušati tega zaletavo- kričeče-piskajočega komentatorja skokov na TVS2 #olimpijskeigre #dnevnadozanerganja</w:t>
      </w:r>
    </w:p>
    <w:p>
      <w:r>
        <w:rPr>
          <w:b/>
          <w:u w:val="single"/>
        </w:rPr>
        <w:t>720412</w:t>
      </w:r>
    </w:p>
    <w:p>
      <w:r>
        <w:t>To so kolegi od tistih, ki so dosegli zaprtje nukleark, btw. https://t.co/trmiO5v0MR</w:t>
      </w:r>
    </w:p>
    <w:p>
      <w:r>
        <w:rPr>
          <w:b/>
          <w:u w:val="single"/>
        </w:rPr>
        <w:t>720413</w:t>
      </w:r>
    </w:p>
    <w:p>
      <w:r>
        <w:t>Kako pa ti preživljaš Ta veseli dan kulture?</w:t>
        <w:br/>
        <w:t>Kot se za umetnika spodobi: doma, bolan, z minusom na računu.</w:t>
      </w:r>
    </w:p>
    <w:p>
      <w:r>
        <w:rPr>
          <w:b/>
          <w:u w:val="single"/>
        </w:rPr>
        <w:t>720414</w:t>
      </w:r>
    </w:p>
    <w:p>
      <w:r>
        <w:t>Z vso možno dobrohotnostjo si ne morem mislit drugega kot da je gospod danes "nekaj vzel" in potem take bruha. https://t.co/EKEBrkGAoc</w:t>
      </w:r>
    </w:p>
    <w:p>
      <w:r>
        <w:rPr>
          <w:b/>
          <w:u w:val="single"/>
        </w:rPr>
        <w:t>720415</w:t>
      </w:r>
    </w:p>
    <w:p>
      <w:r>
        <w:t>@starihalj @ZigaTurkEU Če bi bili funkcionalno pismeni ne bi pisali takih bedarij.</w:t>
      </w:r>
    </w:p>
    <w:p>
      <w:r>
        <w:rPr>
          <w:b/>
          <w:u w:val="single"/>
        </w:rPr>
        <w:t>720416</w:t>
      </w:r>
    </w:p>
    <w:p>
      <w:r>
        <w:t>@uporabnastran jaz pa ravno spet mi band 2 kupil, ker se mi ni dal več čakat na 3.. =)</w:t>
      </w:r>
    </w:p>
    <w:p>
      <w:r>
        <w:rPr>
          <w:b/>
          <w:u w:val="single"/>
        </w:rPr>
        <w:t>720417</w:t>
      </w:r>
    </w:p>
    <w:p>
      <w:r>
        <w:t>@tfajon @strankaSD @BorutPahor Z dvignjeno glavo??? Kaj spet lažete!!! S cmeravo Sonjo Lokar v resnici!</w:t>
      </w:r>
    </w:p>
    <w:p>
      <w:r>
        <w:rPr>
          <w:b/>
          <w:u w:val="single"/>
        </w:rPr>
        <w:t>720418</w:t>
      </w:r>
    </w:p>
    <w:p>
      <w:r>
        <w:t>Včeraj sem ostala doma, danes sem pa pripravljena za ven, ampak, vreme. Ne morš zmagat lajf pa pika, pika, stop.</w:t>
      </w:r>
    </w:p>
    <w:p>
      <w:r>
        <w:rPr>
          <w:b/>
          <w:u w:val="single"/>
        </w:rPr>
        <w:t>720419</w:t>
      </w:r>
    </w:p>
    <w:p>
      <w:r>
        <w:t>@_Kreso_ Pa nemorš zmagat proti njim. Prepovedat vstop v LV, ignorirat na tiskovkih, pa se naj jebejo.</w:t>
      </w:r>
    </w:p>
    <w:p>
      <w:r>
        <w:rPr>
          <w:b/>
          <w:u w:val="single"/>
        </w:rPr>
        <w:t>720420</w:t>
      </w:r>
    </w:p>
    <w:p>
      <w:r>
        <w:t>@petrasovdat @Z3MQP @leaathenatabako pri takih štiklih lahko meni že kar prej dajo gips na nogo, še preden jih obujem :D</w:t>
      </w:r>
    </w:p>
    <w:p>
      <w:r>
        <w:rPr>
          <w:b/>
          <w:u w:val="single"/>
        </w:rPr>
        <w:t>720421</w:t>
      </w:r>
    </w:p>
    <w:p>
      <w:r>
        <w:t>@PreglArjan Želim ti merilec minut, ko si meriš impulz in ko tečeš po dobravi.</w:t>
      </w:r>
    </w:p>
    <w:p>
      <w:r>
        <w:rPr>
          <w:b/>
          <w:u w:val="single"/>
        </w:rPr>
        <w:t>720422</w:t>
      </w:r>
    </w:p>
    <w:p>
      <w:r>
        <w:t>V pričakovanju praznika gasilcev na Pšati #pgdpšatadragomelj https://t.co/H1VsOOlXrA</w:t>
      </w:r>
    </w:p>
    <w:p>
      <w:r>
        <w:rPr>
          <w:b/>
          <w:u w:val="single"/>
        </w:rPr>
        <w:t>720423</w:t>
      </w:r>
    </w:p>
    <w:p>
      <w:r>
        <w:t>prejšnje generacije so tkole pred šolo parkirale konje, angelca pa še mau prej dinozavra https://t.co/Xh2m3ILqok</w:t>
      </w:r>
    </w:p>
    <w:p>
      <w:r>
        <w:rPr>
          <w:b/>
          <w:u w:val="single"/>
        </w:rPr>
        <w:t>720424</w:t>
      </w:r>
    </w:p>
    <w:p>
      <w:r>
        <w:t>Filmska akcija: policist streljal proti vozilu, ki ga je skušalo povoziti https://t.co/iIddkn5yg9 https://t.co/nSraB30NvN</w:t>
      </w:r>
    </w:p>
    <w:p>
      <w:r>
        <w:rPr>
          <w:b/>
          <w:u w:val="single"/>
        </w:rPr>
        <w:t>720425</w:t>
      </w:r>
    </w:p>
    <w:p>
      <w:r>
        <w:t>@dusankocevar1 Dejansko so vse skupaj zavozile leve stranke in SDS nikakor ne spada v to skupino.Popravite in se jokajte naprej!</w:t>
      </w:r>
    </w:p>
    <w:p>
      <w:r>
        <w:rPr>
          <w:b/>
          <w:u w:val="single"/>
        </w:rPr>
        <w:t>720426</w:t>
      </w:r>
    </w:p>
    <w:p>
      <w:r>
        <w:t>@KatarinaJenko Tuki bi vardisti prišli prav. Da bi mal čuval na breg ali pa da bi testirali, če je led dovolj trden...</w:t>
      </w:r>
    </w:p>
    <w:p>
      <w:r>
        <w:rPr>
          <w:b/>
          <w:u w:val="single"/>
        </w:rPr>
        <w:t>720427</w:t>
      </w:r>
    </w:p>
    <w:p>
      <w:r>
        <w:t>Spodaj podpisani so same yugo-surovine in izdajalci slovenskega naroda in slovenstva</w:t>
        <w:br/>
        <w:t>#SDS4EVER! https://t.co/gD0bmDaY9l</w:t>
      </w:r>
    </w:p>
    <w:p>
      <w:r>
        <w:rPr>
          <w:b/>
          <w:u w:val="single"/>
        </w:rPr>
        <w:t>720428</w:t>
      </w:r>
    </w:p>
    <w:p>
      <w:r>
        <w:t>@JozeBizjak @LajnarEU @BorutPahor takih stvari se ne razširja in reklamira, umreti morajo same</w:t>
      </w:r>
    </w:p>
    <w:p>
      <w:r>
        <w:rPr>
          <w:b/>
          <w:u w:val="single"/>
        </w:rPr>
        <w:t>720429</w:t>
      </w:r>
    </w:p>
    <w:p>
      <w:r>
        <w:t>Boardbag: Boardbag velikosti 245*70 cm,gornji sloj je bil strgan in je zalepljen. https://t.co/DMIemBER48 https://t.co/PnWlZbBweq</w:t>
      </w:r>
    </w:p>
    <w:p>
      <w:r>
        <w:rPr>
          <w:b/>
          <w:u w:val="single"/>
        </w:rPr>
        <w:t>720430</w:t>
      </w:r>
    </w:p>
    <w:p>
      <w:r>
        <w:t>Upam, da imajo sosedje okna zaprta 😂😂 ker skoz vpijem 😃 bravo, @SloVolley - še 1 niz, pa bo dvorana utišana!!!</w:t>
      </w:r>
    </w:p>
    <w:p>
      <w:r>
        <w:rPr>
          <w:b/>
          <w:u w:val="single"/>
        </w:rPr>
        <w:t>720431</w:t>
      </w:r>
    </w:p>
    <w:p>
      <w:r>
        <w:t>Tale je pa šel daleč. Predaleč! Na tole bo moral odreagirati ne le MZZ, ampak tudi EU poslanci in DZ. https://t.co/aANqQru3qt</w:t>
      </w:r>
    </w:p>
    <w:p>
      <w:r>
        <w:rPr>
          <w:b/>
          <w:u w:val="single"/>
        </w:rPr>
        <w:t>720432</w:t>
      </w:r>
    </w:p>
    <w:p>
      <w:r>
        <w:t>Pliz rečte, da je dans en fuzbal al neki, k me mal skrbi, da periodično kruleči mladiči pod oknom kanijo nastopat vso noč.</w:t>
      </w:r>
    </w:p>
    <w:p>
      <w:r>
        <w:rPr>
          <w:b/>
          <w:u w:val="single"/>
        </w:rPr>
        <w:t>720433</w:t>
      </w:r>
    </w:p>
    <w:p>
      <w:r>
        <w:t xml:space="preserve">Regulacija in goljufije bodo povzročile prvi večji padec v kriptoekonomiji </w:t>
        <w:br/>
        <w:br/>
        <w:t>https://t.co/5Dab84t7WN</w:t>
      </w:r>
    </w:p>
    <w:p>
      <w:r>
        <w:rPr>
          <w:b/>
          <w:u w:val="single"/>
        </w:rPr>
        <w:t>720434</w:t>
      </w:r>
    </w:p>
    <w:p>
      <w:r>
        <w:t>Tuje zavarovalnice s ponudbo čezmejne zdravstvene oskrbe. 👍 https://t.co/0HVdGYsadh</w:t>
      </w:r>
    </w:p>
    <w:p>
      <w:r>
        <w:rPr>
          <w:b/>
          <w:u w:val="single"/>
        </w:rPr>
        <w:t>720435</w:t>
      </w:r>
    </w:p>
    <w:p>
      <w:r>
        <w:t>@jozevolf Dvorni preizkusevalec. Nikol ne ves kje ti bodo strup v burger dal. Otroka lah novega naredis :p</w:t>
      </w:r>
    </w:p>
    <w:p>
      <w:r>
        <w:rPr>
          <w:b/>
          <w:u w:val="single"/>
        </w:rPr>
        <w:t>720436</w:t>
      </w:r>
    </w:p>
    <w:p>
      <w:r>
        <w:t>@TomazLisec @DejanLevanic @ZanMahnic SDS je ena sama velika resnica. Modro nebo, rumeno sonce in rdeči Janez.</w:t>
      </w:r>
    </w:p>
    <w:p>
      <w:r>
        <w:rPr>
          <w:b/>
          <w:u w:val="single"/>
        </w:rPr>
        <w:t>720437</w:t>
      </w:r>
    </w:p>
    <w:p>
      <w:r>
        <w:t>@tomltoml @Fias33 @mgajver Lol kot da SNS ni v parlamentu samo zaradi ideologije.</w:t>
      </w:r>
    </w:p>
    <w:p>
      <w:r>
        <w:rPr>
          <w:b/>
          <w:u w:val="single"/>
        </w:rPr>
        <w:t>720438</w:t>
      </w:r>
    </w:p>
    <w:p>
      <w:r>
        <w:t>@rokschuster @xmp125a Tajfun. Največja. Tole ti sesuje državo nazaj v kameno dobo, nje pa ne moreš niti opraskati...</w:t>
      </w:r>
    </w:p>
    <w:p>
      <w:r>
        <w:rPr>
          <w:b/>
          <w:u w:val="single"/>
        </w:rPr>
        <w:t>720439</w:t>
      </w:r>
    </w:p>
    <w:p>
      <w:r>
        <w:t>@had Zdaj se ti naj tovornjakarji umikajo, potem pa vsi ostali. Oprosti samo ti ne furaš BMW</w:t>
      </w:r>
    </w:p>
    <w:p>
      <w:r>
        <w:rPr>
          <w:b/>
          <w:u w:val="single"/>
        </w:rPr>
        <w:t>720440</w:t>
      </w:r>
    </w:p>
    <w:p>
      <w:r>
        <w:t>...ko bo levica mislila resno bo napovedala interpelacijo, ki ji bo zanesljivo uspela :)</w:t>
      </w:r>
    </w:p>
    <w:p>
      <w:r>
        <w:rPr>
          <w:b/>
          <w:u w:val="single"/>
        </w:rPr>
        <w:t>720441</w:t>
      </w:r>
    </w:p>
    <w:p>
      <w:r>
        <w:t>Razvili napravo za pretvarjanje signalov Wi-Fi v elektriko https://t.co/RSmqnHFAcH #znanost</w:t>
      </w:r>
    </w:p>
    <w:p>
      <w:r>
        <w:rPr>
          <w:b/>
          <w:u w:val="single"/>
        </w:rPr>
        <w:t>720442</w:t>
      </w:r>
    </w:p>
    <w:p>
      <w:r>
        <w:t>@SladkoKotLimona Očitno še nisi srečala tistih hitrih srebrnih živalic v kopalnici.</w:t>
      </w:r>
    </w:p>
    <w:p>
      <w:r>
        <w:rPr>
          <w:b/>
          <w:u w:val="single"/>
        </w:rPr>
        <w:t>720443</w:t>
      </w:r>
    </w:p>
    <w:p>
      <w:r>
        <w:t>Žlahtna desnica. Če nisi naš, nisi demokrat. LOL</w:t>
        <w:br/>
        <w:t>Demokracija po orbanovsko.</w:t>
        <w:br/>
        <w:t>https://t.co/lWfy5qGaPW</w:t>
      </w:r>
    </w:p>
    <w:p>
      <w:r>
        <w:rPr>
          <w:b/>
          <w:u w:val="single"/>
        </w:rPr>
        <w:t>720444</w:t>
      </w:r>
    </w:p>
    <w:p>
      <w:r>
        <w:t>@cnfrmstA A to se je sama sprasevala, si sama odgovarjala in objavila na svoji spletni strani?</w:t>
      </w:r>
    </w:p>
    <w:p>
      <w:r>
        <w:rPr>
          <w:b/>
          <w:u w:val="single"/>
        </w:rPr>
        <w:t>720445</w:t>
      </w:r>
    </w:p>
    <w:p>
      <w:r>
        <w:t>@Max970 @vinkovasle1 Rabi denar, da bo baraba lopovska vsaj gepis mal popravil! #GNUSOBA</w:t>
      </w:r>
    </w:p>
    <w:p>
      <w:r>
        <w:rPr>
          <w:b/>
          <w:u w:val="single"/>
        </w:rPr>
        <w:t>720446</w:t>
      </w:r>
    </w:p>
    <w:p>
      <w:r>
        <w:t>Še vedno crknem od smeha, ko se spomnim, da sem nekoč prebrala, da ena teta prodaja ikein stolček za hranjenje antilop. 😁</w:t>
      </w:r>
    </w:p>
    <w:p>
      <w:r>
        <w:rPr>
          <w:b/>
          <w:u w:val="single"/>
        </w:rPr>
        <w:t>720447</w:t>
      </w:r>
    </w:p>
    <w:p>
      <w:r>
        <w:t>@phikoss @ZigaTurk @Svarun_K @PStendler @NovaSlovenija nerojeni cigančki #iška so sporočali wermachtu</w:t>
      </w:r>
    </w:p>
    <w:p>
      <w:r>
        <w:rPr>
          <w:b/>
          <w:u w:val="single"/>
        </w:rPr>
        <w:t>720448</w:t>
      </w:r>
    </w:p>
    <w:p>
      <w:r>
        <w:t>Senryu: Mobilni duhec. Vihrava pelerina poganja skiro. Avtor: Sašo Florjanski https://t.co/97JVuk8AG7</w:t>
      </w:r>
    </w:p>
    <w:p>
      <w:r>
        <w:rPr>
          <w:b/>
          <w:u w:val="single"/>
        </w:rPr>
        <w:t>720449</w:t>
      </w:r>
    </w:p>
    <w:p>
      <w:r>
        <w:t>#F1 #f1si "Ogljikove emisije F1 bolidov niso nič v primerjavi z letali" - https://t.co/It1iNMnaLs</w:t>
      </w:r>
    </w:p>
    <w:p>
      <w:r>
        <w:rPr>
          <w:b/>
          <w:u w:val="single"/>
        </w:rPr>
        <w:t>720450</w:t>
      </w:r>
    </w:p>
    <w:p>
      <w:r>
        <w:t>@mrevlje @NovaSlovenija Kolikor jaz  spremljam Slovenijo me zgodovina uci, da so se ze zdavnaj prodali, pa ne vedo kako to zakamuflirat</w:t>
      </w:r>
    </w:p>
    <w:p>
      <w:r>
        <w:rPr>
          <w:b/>
          <w:u w:val="single"/>
        </w:rPr>
        <w:t>720451</w:t>
      </w:r>
    </w:p>
    <w:p>
      <w:r>
        <w:t>Ko se ti med tekom postavi vprašanje: zakaj se ne nobena glasbena skupina ne imenuje #totengrobari . #smiselživljenja  #oddquestions</w:t>
      </w:r>
    </w:p>
    <w:p>
      <w:r>
        <w:rPr>
          <w:b/>
          <w:u w:val="single"/>
        </w:rPr>
        <w:t>720452</w:t>
      </w:r>
    </w:p>
    <w:p>
      <w:r>
        <w:t>Vodeni ogled #dompenine in kleti radgonske_gorice - priporočam! #prekmurje # @ Gornja Radgona https://t.co/RZFqBxIX2E</w:t>
      </w:r>
    </w:p>
    <w:p>
      <w:r>
        <w:rPr>
          <w:b/>
          <w:u w:val="single"/>
        </w:rPr>
        <w:t>720453</w:t>
      </w:r>
    </w:p>
    <w:p>
      <w:r>
        <w:t>@nmusar boljše anonimno kot da si nakoplješ tožbo in obsodbo skorumpiranega sodnega sistema</w:t>
      </w:r>
    </w:p>
    <w:p>
      <w:r>
        <w:rPr>
          <w:b/>
          <w:u w:val="single"/>
        </w:rPr>
        <w:t>720454</w:t>
      </w:r>
    </w:p>
    <w:p>
      <w:r>
        <w:t>@Libertarec @Nebodigatreba2 Liberi a se ti kaj gibaš? Ne bi ti škodovalo, da to svojo nagnusno debelo leno rit kdaj premakneš.</w:t>
      </w:r>
    </w:p>
    <w:p>
      <w:r>
        <w:rPr>
          <w:b/>
          <w:u w:val="single"/>
        </w:rPr>
        <w:t>720455</w:t>
      </w:r>
    </w:p>
    <w:p>
      <w:r>
        <w:t>Obdukcija razkrila: kanadskega milijarderja Shermana in njegovo soprogo so zadavili</w:t>
        <w:br/>
        <w:t>https://t.co/2JeXjT4QUH https://t.co/bTs9yaDZWG</w:t>
      </w:r>
    </w:p>
    <w:p>
      <w:r>
        <w:rPr>
          <w:b/>
          <w:u w:val="single"/>
        </w:rPr>
        <w:t>720456</w:t>
      </w:r>
    </w:p>
    <w:p>
      <w:r>
        <w:t>Rdeči vladajo. Zelena je nova rdeča. Ampak Janković danes veselo vgrajuje cevi z drekom na vodovarstveno območje. 🤔</w:t>
      </w:r>
    </w:p>
    <w:p>
      <w:r>
        <w:rPr>
          <w:b/>
          <w:u w:val="single"/>
        </w:rPr>
        <w:t>720457</w:t>
      </w:r>
    </w:p>
    <w:p>
      <w:r>
        <w:t>Britanska policija lani preprečila štiri desničarske teroristične napade | Dnevnik https://t.co/olOrr8YbZd https://t.co/oY5EYKZ2A9</w:t>
      </w:r>
    </w:p>
    <w:p>
      <w:r>
        <w:rPr>
          <w:b/>
          <w:u w:val="single"/>
        </w:rPr>
        <w:t>720458</w:t>
      </w:r>
    </w:p>
    <w:p>
      <w:r>
        <w:t>@strankaSDS @JansaRetweets @policija_si A ščitite morebitnega pedofila? In vi boste naredili red.</w:t>
      </w:r>
    </w:p>
    <w:p>
      <w:r>
        <w:rPr>
          <w:b/>
          <w:u w:val="single"/>
        </w:rPr>
        <w:t>720459</w:t>
      </w:r>
    </w:p>
    <w:p>
      <w:r>
        <w:t>@borofb @roktus Če ta država ni njihova 'intimna opcija'...le kaj za vraga še počnejo tle, če jim je pa bolj všeč Palestina...</w:t>
      </w:r>
    </w:p>
    <w:p>
      <w:r>
        <w:rPr>
          <w:b/>
          <w:u w:val="single"/>
        </w:rPr>
        <w:t>720460</w:t>
      </w:r>
    </w:p>
    <w:p>
      <w:r>
        <w:t>@jelka_godec Zaenkrat v praksi le belokranjski del 😉 za prleško pogačo pa bi rabila krušno peč, glineno posodo in domačo skuto 😜</w:t>
      </w:r>
    </w:p>
    <w:p>
      <w:r>
        <w:rPr>
          <w:b/>
          <w:u w:val="single"/>
        </w:rPr>
        <w:t>720461</w:t>
      </w:r>
    </w:p>
    <w:p>
      <w:r>
        <w:t>"Izberi si številko od ena do šest."</w:t>
        <w:br/>
        <w:t>"C!"</w:t>
        <w:br/>
        <w:t>"Številko! Od ena do šest."</w:t>
        <w:br/>
        <w:t>"Sedem!"</w:t>
        <w:br/>
        <w:t>"Manj ali enako kot šest."</w:t>
        <w:br/>
        <w:t>"Pedem!"</w:t>
        <w:br/>
        <w:t>#stevilke #triletnica</w:t>
      </w:r>
    </w:p>
    <w:p>
      <w:r>
        <w:rPr>
          <w:b/>
          <w:u w:val="single"/>
        </w:rPr>
        <w:t>720462</w:t>
      </w:r>
    </w:p>
    <w:p>
      <w:r>
        <w:t>@LahovnikMatej Štukel je že taglavni, očitno ni ločen od ata samo od hčerke.</w:t>
      </w:r>
    </w:p>
    <w:p>
      <w:r>
        <w:rPr>
          <w:b/>
          <w:u w:val="single"/>
        </w:rPr>
        <w:t>720463</w:t>
      </w:r>
    </w:p>
    <w:p>
      <w:r>
        <w:t xml:space="preserve">Teran SD-Teheran-UDBA-NLB noče prodati. </w:t>
        <w:br/>
        <w:br/>
        <w:t xml:space="preserve">Janez Janša </w:t>
        <w:br/>
        <w:t>In žepi #F21 so že na široko nastavljeni #2TDK.</w:t>
      </w:r>
    </w:p>
    <w:p>
      <w:r>
        <w:rPr>
          <w:b/>
          <w:u w:val="single"/>
        </w:rPr>
        <w:t>720464</w:t>
      </w:r>
    </w:p>
    <w:p>
      <w:r>
        <w:t>Jao Justin, celo slovenski komunisti &amp;amp; pokomunistarjenci se ti bodo smejal. 😅</w:t>
        <w:br/>
        <w:t>https://t.co/EXYXaF46ff</w:t>
      </w:r>
    </w:p>
    <w:p>
      <w:r>
        <w:rPr>
          <w:b/>
          <w:u w:val="single"/>
        </w:rPr>
        <w:t>720465</w:t>
      </w:r>
    </w:p>
    <w:p>
      <w:r>
        <w:t>@KatarinaJenko A se je v tvoji glavi tudi zavrtel filmček filmske aretacije drugošolčka na ulici, ker ni nosil rumene rutke? :D</w:t>
      </w:r>
    </w:p>
    <w:p>
      <w:r>
        <w:rPr>
          <w:b/>
          <w:u w:val="single"/>
        </w:rPr>
        <w:t>720466</w:t>
      </w:r>
    </w:p>
    <w:p>
      <w:r>
        <w:t>@SchelkerMaja @TomazLisec @strankaSDS @ZanMahnic ej..ßenkerjeva...locis med butlom in bitlom?</w:t>
      </w:r>
    </w:p>
    <w:p>
      <w:r>
        <w:rPr>
          <w:b/>
          <w:u w:val="single"/>
        </w:rPr>
        <w:t>720467</w:t>
      </w:r>
    </w:p>
    <w:p>
      <w:r>
        <w:t>@drfilomena Par deset gramov ga ze fali, pecene paprike so ble pa tut odlicne 😎</w:t>
      </w:r>
    </w:p>
    <w:p>
      <w:r>
        <w:rPr>
          <w:b/>
          <w:u w:val="single"/>
        </w:rPr>
        <w:t>720468</w:t>
      </w:r>
    </w:p>
    <w:p>
      <w:r>
        <w:t>Tehnično gledano ni nobene razlike med samomorilcem, ki se razstreli z bombo in čovekom, ki zaradi samomora razfuka pol bloka.</w:t>
      </w:r>
    </w:p>
    <w:p>
      <w:r>
        <w:rPr>
          <w:b/>
          <w:u w:val="single"/>
        </w:rPr>
        <w:t>720469</w:t>
      </w:r>
    </w:p>
    <w:p>
      <w:r>
        <w:t>@1nekorektna @pikaosa @Komar4442 @RTV_Slovenija Hej, pa saj lahko @JozeMozina replicira tako, da povabi @SilvesterSurla!</w:t>
      </w:r>
    </w:p>
    <w:p>
      <w:r>
        <w:rPr>
          <w:b/>
          <w:u w:val="single"/>
        </w:rPr>
        <w:t>720470</w:t>
      </w:r>
    </w:p>
    <w:p>
      <w:r>
        <w:t>Se je zamrznil že navsezgodaj zjutraj💪❄️⛄️... in zdaj še trenira🏋#sanimisica #sanibecirovic https://t.co/lnKEan0VkD</w:t>
      </w:r>
    </w:p>
    <w:p>
      <w:r>
        <w:rPr>
          <w:b/>
          <w:u w:val="single"/>
        </w:rPr>
        <w:t>720471</w:t>
      </w:r>
    </w:p>
    <w:p>
      <w:r>
        <w:t>@BernardBrscic @iCinober Sem mislila, da intelekt BB ne bo nasedel na tele limanice. Sem se zmotila.</w:t>
      </w:r>
    </w:p>
    <w:p>
      <w:r>
        <w:rPr>
          <w:b/>
          <w:u w:val="single"/>
        </w:rPr>
        <w:t>720472</w:t>
      </w:r>
    </w:p>
    <w:p>
      <w:r>
        <w:t>@JanezMeznarec @GPreac @zaslovenijo2 Jutro, Mežnarc. Spet komunistične nočne more? Stran z njimi! 👍</w:t>
      </w:r>
    </w:p>
    <w:p>
      <w:r>
        <w:rPr>
          <w:b/>
          <w:u w:val="single"/>
        </w:rPr>
        <w:t>720473</w:t>
      </w:r>
    </w:p>
    <w:p>
      <w:r>
        <w:t>Najorej Greta, pol pa kakšna na pol zmešana Merklca. Smrklja. https://t.co/NZorN5iohK</w:t>
      </w:r>
    </w:p>
    <w:p>
      <w:r>
        <w:rPr>
          <w:b/>
          <w:u w:val="single"/>
        </w:rPr>
        <w:t>720474</w:t>
      </w:r>
    </w:p>
    <w:p>
      <w:r>
        <w:t>Čestitke @RealJDamjan . Oče in mati sta fuuuul ponosna. Mati sploh. Mi pa veseli.</w:t>
      </w:r>
    </w:p>
    <w:p>
      <w:r>
        <w:rPr>
          <w:b/>
          <w:u w:val="single"/>
        </w:rPr>
        <w:t>720475</w:t>
      </w:r>
    </w:p>
    <w:p>
      <w:r>
        <w:t>Je še koga SRAM, da je Slovenec! Mene je bilo in me bo zgleda do smrti! Volili ste vodjo ZLOČINSKE ZK, največjega PUFARJA v vsej zgodovini,</w:t>
      </w:r>
    </w:p>
    <w:p>
      <w:r>
        <w:rPr>
          <w:b/>
          <w:u w:val="single"/>
        </w:rPr>
        <w:t>720476</w:t>
      </w:r>
    </w:p>
    <w:p>
      <w:r>
        <w:t>.@ V #bolnici Izola #omejeni obiski zaradi #bakterijskih  #infekcij z bakterijo odporno na #antibiotik #Novinarjev pa nikjer</w:t>
      </w:r>
    </w:p>
    <w:p>
      <w:r>
        <w:rPr>
          <w:b/>
          <w:u w:val="single"/>
        </w:rPr>
        <w:t>720477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720478</w:t>
      </w:r>
    </w:p>
    <w:p>
      <w:r>
        <w:t>@agortaa Zafrustrirani mali ljudje, ki med istovrstnimi bebci izpadejo pomembni......</w:t>
      </w:r>
    </w:p>
    <w:p>
      <w:r>
        <w:rPr>
          <w:b/>
          <w:u w:val="single"/>
        </w:rPr>
        <w:t>720479</w:t>
      </w:r>
    </w:p>
    <w:p>
      <w:r>
        <w:t>Bedene in Zidanškova imeni tedna preteki teden. Končuje se domača teniška sezona.  https://t.co/REyNbIjlRJ https://t.co/vTAIiJJpmZ</w:t>
      </w:r>
    </w:p>
    <w:p>
      <w:r>
        <w:rPr>
          <w:b/>
          <w:u w:val="single"/>
        </w:rPr>
        <w:t>720480</w:t>
      </w:r>
    </w:p>
    <w:p>
      <w:r>
        <w:t>In če ne bom odgovarjal na tvite, polne foušije je to zato, ker se bom mastil z gobami \o/.</w:t>
      </w:r>
    </w:p>
    <w:p>
      <w:r>
        <w:rPr>
          <w:b/>
          <w:u w:val="single"/>
        </w:rPr>
        <w:t>720481</w:t>
      </w:r>
    </w:p>
    <w:p>
      <w:r>
        <w:t>identificirajo se z skupino, da bi pobegnili pred realnostjo. Jst? Jst ne rabm tega, jst sem realnost #toplovod</w:t>
      </w:r>
    </w:p>
    <w:p>
      <w:r>
        <w:rPr>
          <w:b/>
          <w:u w:val="single"/>
        </w:rPr>
        <w:t>720482</w:t>
      </w:r>
    </w:p>
    <w:p>
      <w:r>
        <w:t>NEVARNO: Policist z radarjem v roki na digitalnem avtocestnem panoju?! https://t.co/eM3j36LSIe</w:t>
      </w:r>
    </w:p>
    <w:p>
      <w:r>
        <w:rPr>
          <w:b/>
          <w:u w:val="single"/>
        </w:rPr>
        <w:t>720483</w:t>
      </w:r>
    </w:p>
    <w:p>
      <w:r>
        <w:t>Z nagrobno lučko na sončno energijo nadomestimo pet kubičnih metrov sveč https://t.co/HB06a2TAqO</w:t>
      </w:r>
    </w:p>
    <w:p>
      <w:r>
        <w:rPr>
          <w:b/>
          <w:u w:val="single"/>
        </w:rPr>
        <w:t>720484</w:t>
      </w:r>
    </w:p>
    <w:p>
      <w:r>
        <w:t>@DarkoStrajn Bomo spregledali? Upam, da bodo te neumnosti pokopale lažnive in nezamenljive dolgoletne prisklednike državnega proračuna.</w:t>
      </w:r>
    </w:p>
    <w:p>
      <w:r>
        <w:rPr>
          <w:b/>
          <w:u w:val="single"/>
        </w:rPr>
        <w:t>720485</w:t>
      </w:r>
    </w:p>
    <w:p>
      <w:r>
        <w:t>Ja, res je kriv za to lepo domovinico, da lahko gumpci danes vsepovprek svinjajo po njem. https://t.co/A7JL2FxOuP</w:t>
      </w:r>
    </w:p>
    <w:p>
      <w:r>
        <w:rPr>
          <w:b/>
          <w:u w:val="single"/>
        </w:rPr>
        <w:t>720486</w:t>
      </w:r>
    </w:p>
    <w:p>
      <w:r>
        <w:t>@TooBigEgo Drži, poleg tega, kaj če prideš tam in bi ti potem dali uniformo in orožje ter belega panterja, just say NO!</w:t>
        <w:br/>
        <w:br/>
        <w:t>Bong</w:t>
      </w:r>
    </w:p>
    <w:p>
      <w:r>
        <w:rPr>
          <w:b/>
          <w:u w:val="single"/>
        </w:rPr>
        <w:t>720487</w:t>
      </w:r>
    </w:p>
    <w:p>
      <w:r>
        <w:t>@cesenj Kje levica ajde, najde vse te leve spake s tankimi ustnicami https://t.co/l6T4yGaV78</w:t>
      </w:r>
    </w:p>
    <w:p>
      <w:r>
        <w:rPr>
          <w:b/>
          <w:u w:val="single"/>
        </w:rPr>
        <w:t>720488</w:t>
      </w:r>
    </w:p>
    <w:p>
      <w:r>
        <w:t>Nevarna praksa paradržavnih gospodarskih družb se seli v hram demokracije.... Nadzirali bi sami sebe #butale</w:t>
      </w:r>
    </w:p>
    <w:p>
      <w:r>
        <w:rPr>
          <w:b/>
          <w:u w:val="single"/>
        </w:rPr>
        <w:t>720489</w:t>
      </w:r>
    </w:p>
    <w:p>
      <w:r>
        <w:t>@samorastnik94 @KanalA_tv To je pa dobra ideja. Rudarjev je vedno premalo. Premoga za Teš 6 menda tudi. 😉</w:t>
      </w:r>
    </w:p>
    <w:p>
      <w:r>
        <w:rPr>
          <w:b/>
          <w:u w:val="single"/>
        </w:rPr>
        <w:t>720490</w:t>
      </w:r>
    </w:p>
    <w:p>
      <w:r>
        <w:t>@lukavalas Helen bo vmes šla spat. Po moje imajo za to tri kompletne posadke na krovu.</w:t>
      </w:r>
    </w:p>
    <w:p>
      <w:r>
        <w:rPr>
          <w:b/>
          <w:u w:val="single"/>
        </w:rPr>
        <w:t>720491</w:t>
      </w:r>
    </w:p>
    <w:p>
      <w:r>
        <w:t>@nadkaku @muzikofilija Punce ste tako in tako bolj pripravljene za solo, saj se vam mozgani prej razvijejo kot fantom :)</w:t>
      </w:r>
    </w:p>
    <w:p>
      <w:r>
        <w:rPr>
          <w:b/>
          <w:u w:val="single"/>
        </w:rPr>
        <w:t>720492</w:t>
      </w:r>
    </w:p>
    <w:p>
      <w:r>
        <w:t>@BojanPozar @TV3_SI @YouTube @Pertinacal @RomanVodeb @policija_si Naj skuhajo eno dobro kosilo  .dokazat mu ne morejo nič posebnega. .</w:t>
      </w:r>
    </w:p>
    <w:p>
      <w:r>
        <w:rPr>
          <w:b/>
          <w:u w:val="single"/>
        </w:rPr>
        <w:t>720493</w:t>
      </w:r>
    </w:p>
    <w:p>
      <w:r>
        <w:t>Sveti kamni v času kotalečih se kamnov http://t.co/7zbqCvopUP http://t.co/NRmjj5nONG</w:t>
      </w:r>
    </w:p>
    <w:p>
      <w:r>
        <w:rPr>
          <w:b/>
          <w:u w:val="single"/>
        </w:rPr>
        <w:t>720494</w:t>
      </w:r>
    </w:p>
    <w:p>
      <w:r>
        <w:t>@MarkoFratnik Včasih razmišljam, kako se nam bodo zanamci čudili. Na najbolj neumne odločitve reagiramo kvečjemu s kakšnim tvitom.</w:t>
      </w:r>
    </w:p>
    <w:p>
      <w:r>
        <w:rPr>
          <w:b/>
          <w:u w:val="single"/>
        </w:rPr>
        <w:t>720495</w:t>
      </w:r>
    </w:p>
    <w:p>
      <w:r>
        <w:t>Cel teden sem preživela brez nezgod. Pol sm se pa z ritjo na likalnik naslonila. 🙄</w:t>
      </w:r>
    </w:p>
    <w:p>
      <w:r>
        <w:rPr>
          <w:b/>
          <w:u w:val="single"/>
        </w:rPr>
        <w:t>720496</w:t>
      </w:r>
    </w:p>
    <w:p>
      <w:r>
        <w:t xml:space="preserve">Vodstvo bolnišnice bi lahko problem zlahka rešilo, pa za to očitno ni volje. </w:t>
        <w:br/>
        <w:t>https://t.co/z8ebD7wvzO</w:t>
      </w:r>
    </w:p>
    <w:p>
      <w:r>
        <w:rPr>
          <w:b/>
          <w:u w:val="single"/>
        </w:rPr>
        <w:t>720497</w:t>
      </w:r>
    </w:p>
    <w:p>
      <w:r>
        <w:t>Pobrane oljke v Lions oljčniku v Popetrah. Izkupiček od pridelanega olja bo šel v dobrodelne namene.... https://t.co/NxwyhBPCwo</w:t>
      </w:r>
    </w:p>
    <w:p>
      <w:r>
        <w:rPr>
          <w:b/>
          <w:u w:val="single"/>
        </w:rPr>
        <w:t>720498</w:t>
      </w:r>
    </w:p>
    <w:p>
      <w:r>
        <w:t>So z rucinusum futrali ga an tukli ku žival: čeprav s posranmi gatami se Karlo jih ni bal ...</w:t>
        <w:br/>
        <w:br/>
        <w:t>Vstala Primorska!</w:t>
        <w:br/>
        <w:br/>
        <w:t>https://t.co/ZaDMyDCTLW</w:t>
      </w:r>
    </w:p>
    <w:p>
      <w:r>
        <w:rPr>
          <w:b/>
          <w:u w:val="single"/>
        </w:rPr>
        <w:t>720499</w:t>
      </w:r>
    </w:p>
    <w:p>
      <w:r>
        <w:t>Ni kaj novega: fašisti, nacisti in komunisti so to "demokracijo" že prakticirali. https://t.co/uEKno13ztO</w:t>
      </w:r>
    </w:p>
    <w:p>
      <w:r>
        <w:rPr>
          <w:b/>
          <w:u w:val="single"/>
        </w:rPr>
        <w:t>720500</w:t>
      </w:r>
    </w:p>
    <w:p>
      <w:r>
        <w:t>@iztokgartner tiho bodi. bolnica rulz, vsakič, ko sem tam, si spočijem do amena</w:t>
      </w:r>
    </w:p>
    <w:p>
      <w:r>
        <w:rPr>
          <w:b/>
          <w:u w:val="single"/>
        </w:rPr>
        <w:t>720501</w:t>
      </w:r>
    </w:p>
    <w:p>
      <w:r>
        <w:t>@JJansaSDS @drVinkoGorenak @sarecmarjan To je bolj Listek(plonkcedlc)Marjana Ša(ma)rca!!!</w:t>
      </w:r>
    </w:p>
    <w:p>
      <w:r>
        <w:rPr>
          <w:b/>
          <w:u w:val="single"/>
        </w:rPr>
        <w:t>720502</w:t>
      </w:r>
    </w:p>
    <w:p>
      <w:r>
        <w:t>@Tilen_Jamnik @Val202 @RTV_Slovenija Pimpl ni vredn Slovenca. Dajte to povečat, da ga bo točno kazal. Magari zamenjaj s piščalko.</w:t>
      </w:r>
    </w:p>
    <w:p>
      <w:r>
        <w:rPr>
          <w:b/>
          <w:u w:val="single"/>
        </w:rPr>
        <w:t>720503</w:t>
      </w:r>
    </w:p>
    <w:p>
      <w:r>
        <w:t>@IsmeTsHorjuLa @podkastOBOD @Pizama Kar pogumno! Seveda pa standardno opozorilo: kvarniki be a-plenty</w:t>
      </w:r>
    </w:p>
    <w:p>
      <w:r>
        <w:rPr>
          <w:b/>
          <w:u w:val="single"/>
        </w:rPr>
        <w:t>720504</w:t>
      </w:r>
    </w:p>
    <w:p>
      <w:r>
        <w:t>Bomo na koncu pili lastno prefiltrirano scalino? Kreteni. https://t.co/2MiAAlJpx7</w:t>
      </w:r>
    </w:p>
    <w:p>
      <w:r>
        <w:rPr>
          <w:b/>
          <w:u w:val="single"/>
        </w:rPr>
        <w:t>720505</w:t>
      </w:r>
    </w:p>
    <w:p>
      <w:r>
        <w:t>Traktorist nesreče v Sapniku ni preživel, več požarov v okolici Novega mesta in mina v Podturnu https://t.co/H6zGbIpmJa</w:t>
      </w:r>
    </w:p>
    <w:p>
      <w:r>
        <w:rPr>
          <w:b/>
          <w:u w:val="single"/>
        </w:rPr>
        <w:t>720506</w:t>
      </w:r>
    </w:p>
    <w:p>
      <w:r>
        <w:t>Bolezni dlesni lahko vodijo do Alzheimerjeve bolezni https://t.co/j2pfMGjBka https://t.co/LzoUVgOePv</w:t>
      </w:r>
    </w:p>
    <w:p>
      <w:r>
        <w:rPr>
          <w:b/>
          <w:u w:val="single"/>
        </w:rPr>
        <w:t>720507</w:t>
      </w:r>
    </w:p>
    <w:p>
      <w:r>
        <w:t>@nadkaku jaz pa samo počakam da lukec zrihta jurja penzije ,pa zbrišem v penzijo😉</w:t>
      </w:r>
    </w:p>
    <w:p>
      <w:r>
        <w:rPr>
          <w:b/>
          <w:u w:val="single"/>
        </w:rPr>
        <w:t>720508</w:t>
      </w:r>
    </w:p>
    <w:p>
      <w:r>
        <w:t>@NenadGlucks Normalno…</w:t>
        <w:br/>
        <w:t>Kdo pa so najbolj nesramni kapitalisti v tej državi?</w:t>
        <w:br/>
        <w:t>Socialno čuteči socialisti, seveda…</w:t>
      </w:r>
    </w:p>
    <w:p>
      <w:r>
        <w:rPr>
          <w:b/>
          <w:u w:val="single"/>
        </w:rPr>
        <w:t>720509</w:t>
      </w:r>
    </w:p>
    <w:p>
      <w:r>
        <w:t>@AnamarijaN0vak @vladaRS Graf ne uključuje dele elektrike in toplote iz hidro, nuklearnih in drugih virov... https://t.co/GF34VshFHz</w:t>
      </w:r>
    </w:p>
    <w:p>
      <w:r>
        <w:rPr>
          <w:b/>
          <w:u w:val="single"/>
        </w:rPr>
        <w:t>720510</w:t>
      </w:r>
    </w:p>
    <w:p>
      <w:r>
        <w:t>@ZigaTurk @DavidNovak17 Tako je. Vsake pol metra eno solato. Pa težke zadeve na začetek da nardiš oblogo na vozičku. Vsakič zmagam. #hofer</w:t>
      </w:r>
    </w:p>
    <w:p>
      <w:r>
        <w:rPr>
          <w:b/>
          <w:u w:val="single"/>
        </w:rPr>
        <w:t>720511</w:t>
      </w:r>
    </w:p>
    <w:p>
      <w:r>
        <w:t>3/3podaljša čas poleta, patruljiranja ali pa doseže še bolj oddaljen cilj. Skupaj jih kupujejo NED, LUX, ZRN, NOR... https://t.co/9kqJ33OIB9</w:t>
      </w:r>
    </w:p>
    <w:p>
      <w:r>
        <w:rPr>
          <w:b/>
          <w:u w:val="single"/>
        </w:rPr>
        <w:t>720512</w:t>
      </w:r>
    </w:p>
    <w:p>
      <w:r>
        <w:t>@TatjanaPirc Sej je res čudno, a če bi blo to res, bi se vsi preimenovali v zavašnike in bi blo spet vse ok (aka zakoni ne bi več veljali).</w:t>
      </w:r>
    </w:p>
    <w:p>
      <w:r>
        <w:rPr>
          <w:b/>
          <w:u w:val="single"/>
        </w:rPr>
        <w:t>720513</w:t>
      </w:r>
    </w:p>
    <w:p>
      <w:r>
        <w:t>@karfjolca @lucijausaj pa tudi gospodarskega kriminala ni bilo, ker so bili komunisti po arestih</w:t>
      </w:r>
    </w:p>
    <w:p>
      <w:r>
        <w:rPr>
          <w:b/>
          <w:u w:val="single"/>
        </w:rPr>
        <w:t>720514</w:t>
      </w:r>
    </w:p>
    <w:p>
      <w:r>
        <w:t>@nadkaku Tale kravata je ziher na seznamu neupravičeno pridobljenega premoženja @JJansaSDS . Pa sum na celo škatlo poleg 😂. Afera #Kravata.</w:t>
      </w:r>
    </w:p>
    <w:p>
      <w:r>
        <w:rPr>
          <w:b/>
          <w:u w:val="single"/>
        </w:rPr>
        <w:t>720515</w:t>
      </w:r>
    </w:p>
    <w:p>
      <w:r>
        <w:t>@intersportslovenija zahvaljujem se prodajalki Evi v MC Šiška za vso prijaznost.</w:t>
      </w:r>
    </w:p>
    <w:p>
      <w:r>
        <w:rPr>
          <w:b/>
          <w:u w:val="single"/>
        </w:rPr>
        <w:t>720516</w:t>
      </w:r>
    </w:p>
    <w:p>
      <w:r>
        <w:t>@lukavalas To je blo sam zato, ker ste se nas bali, revčki. Pol pa ne gre drgač kot s silo. https://t.co/RUlkCu0pCA</w:t>
      </w:r>
    </w:p>
    <w:p>
      <w:r>
        <w:rPr>
          <w:b/>
          <w:u w:val="single"/>
        </w:rPr>
        <w:t>720517</w:t>
      </w:r>
    </w:p>
    <w:p>
      <w:r>
        <w:t>Vabljeni v @Solcavsko na ogled razstave rešiljejev skupine Beli vez. http://t.co/vMiTKdsvtp</w:t>
      </w:r>
    </w:p>
    <w:p>
      <w:r>
        <w:rPr>
          <w:b/>
          <w:u w:val="single"/>
        </w:rPr>
        <w:t>720518</w:t>
      </w:r>
    </w:p>
    <w:p>
      <w:r>
        <w:t>@davorvrban Haha, kaki komentarji pod tweetom... ti na desni so res vsi mal bolani. Pa vedno eni in isti bevskaci.</w:t>
      </w:r>
    </w:p>
    <w:p>
      <w:r>
        <w:rPr>
          <w:b/>
          <w:u w:val="single"/>
        </w:rPr>
        <w:t>720519</w:t>
      </w:r>
    </w:p>
    <w:p>
      <w:r>
        <w:t>@jozevolf Ti maš srečo, men je Kranca na dopustu zmankal... zej pa vodo pjem 🥴</w:t>
      </w:r>
    </w:p>
    <w:p>
      <w:r>
        <w:rPr>
          <w:b/>
          <w:u w:val="single"/>
        </w:rPr>
        <w:t>720520</w:t>
      </w:r>
    </w:p>
    <w:p>
      <w:r>
        <w:t>@jelka_godec @rtvslo In potem se čudijo zakaj jim gledanost oziroma branost upada. Samo še obvezna RTV naročnina jih drži na površju.</w:t>
      </w:r>
    </w:p>
    <w:p>
      <w:r>
        <w:rPr>
          <w:b/>
          <w:u w:val="single"/>
        </w:rPr>
        <w:t>720521</w:t>
      </w:r>
    </w:p>
    <w:p>
      <w:r>
        <w:t>@Agathung Zdaj spijo še. Sem se pred njimi zbudila. Bi jim šla jaz zdaj malo cingljat.</w:t>
      </w:r>
    </w:p>
    <w:p>
      <w:r>
        <w:rPr>
          <w:b/>
          <w:u w:val="single"/>
        </w:rPr>
        <w:t>720522</w:t>
      </w:r>
    </w:p>
    <w:p>
      <w:r>
        <w:t>@Nova24TV In taki naj dobijo državo, ne znajo  drugega kot klati, streljati in kamne metati.</w:t>
      </w:r>
    </w:p>
    <w:p>
      <w:r>
        <w:rPr>
          <w:b/>
          <w:u w:val="single"/>
        </w:rPr>
        <w:t>720523</w:t>
      </w:r>
    </w:p>
    <w:p>
      <w:r>
        <w:t>@Nova24TV jebali vas migranti, a znate še kaj drugega sproducirat kot Kučana pa migrante, brezvezniki patološki</w:t>
      </w:r>
    </w:p>
    <w:p>
      <w:r>
        <w:rPr>
          <w:b/>
          <w:u w:val="single"/>
        </w:rPr>
        <w:t>720524</w:t>
      </w:r>
    </w:p>
    <w:p>
      <w:r>
        <w:t>@dkosen @GregorVirant1 ajd dosadan si u tri picke materine ,nimas ti pametnejega dela kot tukaj nebuloze mlatit ? 😀🤪</w:t>
      </w:r>
    </w:p>
    <w:p>
      <w:r>
        <w:rPr>
          <w:b/>
          <w:u w:val="single"/>
        </w:rPr>
        <w:t>720525</w:t>
      </w:r>
    </w:p>
    <w:p>
      <w:r>
        <w:t>@1nekorektna Gimnazijci jočejo ko dež. Verjamejo vse do pike. Pa ne znanstvenikom, ampak šarlatanom.</w:t>
      </w:r>
    </w:p>
    <w:p>
      <w:r>
        <w:rPr>
          <w:b/>
          <w:u w:val="single"/>
        </w:rPr>
        <w:t>720526</w:t>
      </w:r>
    </w:p>
    <w:p>
      <w:r>
        <w:t>Podarjenemu konju se ne gleda v zobe.</w:t>
        <w:br/>
        <w:t>Mi reče zobozdravnik brez doplačila za plombo.</w:t>
      </w:r>
    </w:p>
    <w:p>
      <w:r>
        <w:rPr>
          <w:b/>
          <w:u w:val="single"/>
        </w:rPr>
        <w:t>720527</w:t>
      </w:r>
    </w:p>
    <w:p>
      <w:r>
        <w:t>@andrazk @FinancnaUPR Tudi jaz mel par klicev lani z Fursom in takisto pozitivna uporabniška izkušnja.</w:t>
      </w:r>
    </w:p>
    <w:p>
      <w:r>
        <w:rPr>
          <w:b/>
          <w:u w:val="single"/>
        </w:rPr>
        <w:t>720528</w:t>
      </w:r>
    </w:p>
    <w:p>
      <w:r>
        <w:t>@RLjubljana Metro ~ pred 10 leti mi je v njhovem taksiju zginu mobitel. Reševanje primera katastrofalno. Nikol več v Metro.</w:t>
      </w:r>
    </w:p>
    <w:p>
      <w:r>
        <w:rPr>
          <w:b/>
          <w:u w:val="single"/>
        </w:rPr>
        <w:t>720529</w:t>
      </w:r>
    </w:p>
    <w:p>
      <w:r>
        <w:t>@RagnarBelial @Diverzija Podtikaš mi nekaj česar nikoli nisem rekel. Eden bolj bednih retoričnih manevrov.</w:t>
      </w:r>
    </w:p>
    <w:p>
      <w:r>
        <w:rPr>
          <w:b/>
          <w:u w:val="single"/>
        </w:rPr>
        <w:t>720530</w:t>
      </w:r>
    </w:p>
    <w:p>
      <w:r>
        <w:t>@KashaVrela @Bilko33374287 Liki nedorasli sogovorci?A je bla mularija iz vrtca tam?</w:t>
      </w:r>
    </w:p>
    <w:p>
      <w:r>
        <w:rPr>
          <w:b/>
          <w:u w:val="single"/>
        </w:rPr>
        <w:t>720531</w:t>
      </w:r>
    </w:p>
    <w:p>
      <w:r>
        <w:t>@davidkovic @MazzoVanKlein @MiranStajerc za take stvari spredidile uporabljajo pushup modrece....jst pa minimajzerje :)</w:t>
      </w:r>
    </w:p>
    <w:p>
      <w:r>
        <w:rPr>
          <w:b/>
          <w:u w:val="single"/>
        </w:rPr>
        <w:t>720532</w:t>
      </w:r>
    </w:p>
    <w:p>
      <w:r>
        <w:t>@lucijausaj Ti napisi so na Štajerskem. In en prjatu odondot, ga med vožnjo le cuka-po šlaufu iz pletenke...</w:t>
      </w:r>
    </w:p>
    <w:p>
      <w:r>
        <w:rPr>
          <w:b/>
          <w:u w:val="single"/>
        </w:rPr>
        <w:t>720533</w:t>
      </w:r>
    </w:p>
    <w:p>
      <w:r>
        <w:t>Uberjevo vozilo do smrti povozilo peško https://t.co/J5bj8JWIJP https://t.co/I2pscBa5f1</w:t>
      </w:r>
    </w:p>
    <w:p>
      <w:r>
        <w:rPr>
          <w:b/>
          <w:u w:val="single"/>
        </w:rPr>
        <w:t>720534</w:t>
      </w:r>
    </w:p>
    <w:p>
      <w:r>
        <w:t>Nogometaš @NKCelje Rudi Požeg Vancaš je z 11. zadetki trenutno prvi strelec @PrvaLigaSi #plts</w:t>
      </w:r>
    </w:p>
    <w:p>
      <w:r>
        <w:rPr>
          <w:b/>
          <w:u w:val="single"/>
        </w:rPr>
        <w:t>720535</w:t>
      </w:r>
    </w:p>
    <w:p>
      <w:r>
        <w:t>@silhuet @Margu501 #čarapan ne uspe sproti tolko nakrast kot mu mulca zapravita</w:t>
      </w:r>
    </w:p>
    <w:p>
      <w:r>
        <w:rPr>
          <w:b/>
          <w:u w:val="single"/>
        </w:rPr>
        <w:t>720536</w:t>
      </w:r>
    </w:p>
    <w:p>
      <w:r>
        <w:t>@madpixel Tnx za tole. Polepšal si mi res usran dan. Vižla pošilja lupčka. :)</w:t>
      </w:r>
    </w:p>
    <w:p>
      <w:r>
        <w:rPr>
          <w:b/>
          <w:u w:val="single"/>
        </w:rPr>
        <w:t>720537</w:t>
      </w:r>
    </w:p>
    <w:p>
      <w:r>
        <w:t>Hokejisti #HKSŽOlimpija so prvič v sezoni premagali @HDDJesenice (4:2). #AlpskaLiga https://t.co/HdEUsNVitY</w:t>
      </w:r>
    </w:p>
    <w:p>
      <w:r>
        <w:rPr>
          <w:b/>
          <w:u w:val="single"/>
        </w:rPr>
        <w:t>720538</w:t>
      </w:r>
    </w:p>
    <w:p>
      <w:r>
        <w:t>@DrzavljanD  se bos spravil se na izi mobil k gor oglasuje pa hervis? Sam prasam za prjatla. https://t.co/3pQqfumiR7</w:t>
      </w:r>
    </w:p>
    <w:p>
      <w:r>
        <w:rPr>
          <w:b/>
          <w:u w:val="single"/>
        </w:rPr>
        <w:t>720539</w:t>
      </w:r>
    </w:p>
    <w:p>
      <w:r>
        <w:t>Ko se @Deutschlandpolitik kača plazi, ne zna pa več pičiti. Gnila sluz sedanjosti</w:t>
      </w:r>
    </w:p>
    <w:p>
      <w:r>
        <w:rPr>
          <w:b/>
          <w:u w:val="single"/>
        </w:rPr>
        <w:t>720540</w:t>
      </w:r>
    </w:p>
    <w:p>
      <w:r>
        <w:t>Za psičko sva zbrali komaj 28€.. Ji lahko ponudimo kaj več? Pobrskajte po albumu, veliko novih in lepih darovanih... https://t.co/HJjxvCTFF3</w:t>
      </w:r>
    </w:p>
    <w:p>
      <w:r>
        <w:rPr>
          <w:b/>
          <w:u w:val="single"/>
        </w:rPr>
        <w:t>720541</w:t>
      </w:r>
    </w:p>
    <w:p>
      <w:r>
        <w:t>Najprej ga ubijejo iz malomarnosti, potem imajo SAMI štiri dni časa za obdukcijo. Bravo naši!</w:t>
      </w:r>
    </w:p>
    <w:p>
      <w:r>
        <w:rPr>
          <w:b/>
          <w:u w:val="single"/>
        </w:rPr>
        <w:t>720542</w:t>
      </w:r>
    </w:p>
    <w:p>
      <w:r>
        <w:t>katastrofa!!! nepojmljivo! kaj so nam naredili iz EU? https://t.co/YmUbZMyBag</w:t>
      </w:r>
    </w:p>
    <w:p>
      <w:r>
        <w:rPr>
          <w:b/>
          <w:u w:val="single"/>
        </w:rPr>
        <w:t>720543</w:t>
      </w:r>
    </w:p>
    <w:p>
      <w:r>
        <w:t>To, kako policija in tožilstvo stopicljata in puščata Siskota, da počne, kar počne, je največje varnostno tveganje Slovenije.</w:t>
      </w:r>
    </w:p>
    <w:p>
      <w:r>
        <w:rPr>
          <w:b/>
          <w:u w:val="single"/>
        </w:rPr>
        <w:t>720544</w:t>
      </w:r>
    </w:p>
    <w:p>
      <w:r>
        <w:t>Čehi zaradi nameščanja priprli kar 12 nogometašev! #fuzbal #nogomet #ligaprvakov - http://t.co/gXNdp74qLs</w:t>
      </w:r>
    </w:p>
    <w:p>
      <w:r>
        <w:rPr>
          <w:b/>
          <w:u w:val="single"/>
        </w:rPr>
        <w:t>720545</w:t>
      </w:r>
    </w:p>
    <w:p>
      <w:r>
        <w:t>@PreglArjan @Komanovmulc Kakšna resnica? V studiu city? Lepo prosim. Samo hujskanje proti desnici.,..</w:t>
      </w:r>
    </w:p>
    <w:p>
      <w:r>
        <w:rPr>
          <w:b/>
          <w:u w:val="single"/>
        </w:rPr>
        <w:t>720546</w:t>
      </w:r>
    </w:p>
    <w:p>
      <w:r>
        <w:t>Odvetnik babice koroških dečkov ekskluzivno za Nova24TV: Ministrica v resnici dobila klofuto ESČP! https://t.co/K0EaJzljsV via @Nova24TV</w:t>
      </w:r>
    </w:p>
    <w:p>
      <w:r>
        <w:rPr>
          <w:b/>
          <w:u w:val="single"/>
        </w:rPr>
        <w:t>720547</w:t>
      </w:r>
    </w:p>
    <w:p>
      <w:r>
        <w:t>@MatevzNovak @24UR To ne opravicuje pobijanja novinarjev in opozicije v Ukrajini.</w:t>
      </w:r>
    </w:p>
    <w:p>
      <w:r>
        <w:rPr>
          <w:b/>
          <w:u w:val="single"/>
        </w:rPr>
        <w:t>720548</w:t>
      </w:r>
    </w:p>
    <w:p>
      <w:r>
        <w:t>Mladenči zdaj se pije k nam naj nazaj se vrnejo da koder sonce hodi ko naše je krvi dekle; naj sinov naj živi v potrtih prsih up budi</w:t>
      </w:r>
    </w:p>
    <w:p>
      <w:r>
        <w:rPr>
          <w:b/>
          <w:u w:val="single"/>
        </w:rPr>
        <w:t>720549</w:t>
      </w:r>
    </w:p>
    <w:p>
      <w:r>
        <w:t>@GalKusar @irinkapan Ne morejo vam poslati nobenega vira,ker ga nimajo. Lahko vam pa pošljejo cele vagone predsodkov.</w:t>
      </w:r>
    </w:p>
    <w:p>
      <w:r>
        <w:rPr>
          <w:b/>
          <w:u w:val="single"/>
        </w:rPr>
        <w:t>720550</w:t>
      </w:r>
    </w:p>
    <w:p>
      <w:r>
        <w:t>Je pa res, da v isti sapi trdijo, da je njohova resnica ddina zvelicavna, saj prej ni bilo slovanov, danes so pa tukaj.</w:t>
      </w:r>
    </w:p>
    <w:p>
      <w:r>
        <w:rPr>
          <w:b/>
          <w:u w:val="single"/>
        </w:rPr>
        <w:t>720551</w:t>
      </w:r>
    </w:p>
    <w:p>
      <w:r>
        <w:t>... ko greš z igrišča domov zaradi mokrih toboganov/hlač. Prideš nazaj, pobrišeš tobogana, smrkavec se gre pa igrat v peskovnik. #facepalm</w:t>
      </w:r>
    </w:p>
    <w:p>
      <w:r>
        <w:rPr>
          <w:b/>
          <w:u w:val="single"/>
        </w:rPr>
        <w:t>720552</w:t>
      </w:r>
    </w:p>
    <w:p>
      <w:r>
        <w:t>@EnaSabina Vse preračunano, pri narkotikih pa ni heca, pride Matilda, če se začneš zajebavat.</w:t>
      </w:r>
    </w:p>
    <w:p>
      <w:r>
        <w:rPr>
          <w:b/>
          <w:u w:val="single"/>
        </w:rPr>
        <w:t>720553</w:t>
      </w:r>
    </w:p>
    <w:p>
      <w:r>
        <w:t>@xmp125a Veretno vpada tudi s stevilom soncevih peg in visino snega na Kredarica.</w:t>
      </w:r>
    </w:p>
    <w:p>
      <w:r>
        <w:rPr>
          <w:b/>
          <w:u w:val="single"/>
        </w:rPr>
        <w:t>720554</w:t>
      </w:r>
    </w:p>
    <w:p>
      <w:r>
        <w:t>Kakšni so vzroki, da Angleži prodajajo nepremičnine in vse redkeje prihajajo v Prekmurje</w:t>
        <w:br/>
        <w:br/>
        <w:t>https://t.co/ADn1YY5f2O</w:t>
      </w:r>
    </w:p>
    <w:p>
      <w:r>
        <w:rPr>
          <w:b/>
          <w:u w:val="single"/>
        </w:rPr>
        <w:t>720555</w:t>
      </w:r>
    </w:p>
    <w:p>
      <w:r>
        <w:t>Nobena novoletna jelka nima toliko lučk kot primorska AC proti Ljubljani nocoj. Zna bit ene 100km gostega prometa 😉 #promet</w:t>
      </w:r>
    </w:p>
    <w:p>
      <w:r>
        <w:rPr>
          <w:b/>
          <w:u w:val="single"/>
        </w:rPr>
        <w:t>720556</w:t>
      </w:r>
    </w:p>
    <w:p>
      <w:r>
        <w:t>@bobsparrow70 Pri nas bi jih peljal na deponijo pri Dobu, kjer imajo kontejner za nevarne odpadke in mislim, da to tja sodi.</w:t>
      </w:r>
    </w:p>
    <w:p>
      <w:r>
        <w:rPr>
          <w:b/>
          <w:u w:val="single"/>
        </w:rPr>
        <w:t>720557</w:t>
      </w:r>
    </w:p>
    <w:p>
      <w:r>
        <w:t>Sobota z Vojno zvezd: Epizoda II - Napad klonov https://t.co/LFz9jY8tEV via @SiolNEWS</w:t>
      </w:r>
    </w:p>
    <w:p>
      <w:r>
        <w:rPr>
          <w:b/>
          <w:u w:val="single"/>
        </w:rPr>
        <w:t>720558</w:t>
      </w:r>
    </w:p>
    <w:p>
      <w:r>
        <w:t>@roksa007 @leaathenatabako @Mojca84655391 Grem sušilc spraznit in fse zamudim ... benti perilo 😁😂</w:t>
      </w:r>
    </w:p>
    <w:p>
      <w:r>
        <w:rPr>
          <w:b/>
          <w:u w:val="single"/>
        </w:rPr>
        <w:t>720559</w:t>
      </w:r>
    </w:p>
    <w:p>
      <w:r>
        <w:t>In kdaj resnično veš, da je #MissSlovenia totalen pase? Ker jim je pametno dati v "strokovno" komisijo Rada Muleja in Nušo Derendo.</w:t>
      </w:r>
    </w:p>
    <w:p>
      <w:r>
        <w:rPr>
          <w:b/>
          <w:u w:val="single"/>
        </w:rPr>
        <w:t>720560</w:t>
      </w:r>
    </w:p>
    <w:p>
      <w:r>
        <w:t>@petra_cj @BorutBohanec @metinalista Seveda bi se, je ni teme, da se ne zaletimo v ta butaljenja.</w:t>
      </w:r>
    </w:p>
    <w:p>
      <w:r>
        <w:rPr>
          <w:b/>
          <w:u w:val="single"/>
        </w:rPr>
        <w:t>720561</w:t>
      </w:r>
    </w:p>
    <w:p>
      <w:r>
        <w:t>Otroški poganjalček Bunzi rdeč 2-v-1 | asseenontv.si https://t.co/Ubwkws8Pjd</w:t>
      </w:r>
    </w:p>
    <w:p>
      <w:r>
        <w:rPr>
          <w:b/>
          <w:u w:val="single"/>
        </w:rPr>
        <w:t>720562</w:t>
      </w:r>
    </w:p>
    <w:p>
      <w:r>
        <w:t>@bobsparrow70 In ob tem se resno sprašujem, kdo je bolj fukjen. Takile tiči, ali folk, ki to požira...</w:t>
      </w:r>
    </w:p>
    <w:p>
      <w:r>
        <w:rPr>
          <w:b/>
          <w:u w:val="single"/>
        </w:rPr>
        <w:t>720563</w:t>
      </w:r>
    </w:p>
    <w:p>
      <w:r>
        <w:t>@ErikaPlaninsec Ja, tkole bom rekla. Potić ima sam oprane možgane. Ko sliši besedo Janša se mu čist odtrga.</w:t>
      </w:r>
    </w:p>
    <w:p>
      <w:r>
        <w:rPr>
          <w:b/>
          <w:u w:val="single"/>
        </w:rPr>
        <w:t>720564</w:t>
      </w:r>
    </w:p>
    <w:p>
      <w:r>
        <w:t>Eden najbolj znanih stigmatikov našega časa je bil gotovo kapucin sv. Pij iz Pietrelcine https://t.co/vAARxv37Ai</w:t>
      </w:r>
    </w:p>
    <w:p>
      <w:r>
        <w:rPr>
          <w:b/>
          <w:u w:val="single"/>
        </w:rPr>
        <w:t>720565</w:t>
      </w:r>
    </w:p>
    <w:p>
      <w:r>
        <w:t>@Bodem43 Nimam jst kure, tiste ma @IsmeTsHorjuLa čez. Jst sm danc zajca v omaki jedu. Pa pire krompir. Pa solato.</w:t>
      </w:r>
    </w:p>
    <w:p>
      <w:r>
        <w:rPr>
          <w:b/>
          <w:u w:val="single"/>
        </w:rPr>
        <w:t>720566</w:t>
      </w:r>
    </w:p>
    <w:p>
      <w:r>
        <w:t>Videl sem prvi partizanski miting, ki ga moravarovati policija ene demokratične države. https://t.co/I4mAIEViCw</w:t>
      </w:r>
    </w:p>
    <w:p>
      <w:r>
        <w:rPr>
          <w:b/>
          <w:u w:val="single"/>
        </w:rPr>
        <w:t>720567</w:t>
      </w:r>
    </w:p>
    <w:p>
      <w:r>
        <w:t>@Skravzlana Nimam izkušenj z njim lahko pa priporočim baldrijanove kapljice. Super so, tudi za spat.</w:t>
      </w:r>
    </w:p>
    <w:p>
      <w:r>
        <w:rPr>
          <w:b/>
          <w:u w:val="single"/>
        </w:rPr>
        <w:t>720568</w:t>
      </w:r>
    </w:p>
    <w:p>
      <w:r>
        <w:t>@surfon Ah, zdaj je jasno. Ker none ponavadi skuhajo kvečjemu kakšno mineštro.</w:t>
      </w:r>
    </w:p>
    <w:p>
      <w:r>
        <w:rPr>
          <w:b/>
          <w:u w:val="single"/>
        </w:rPr>
        <w:t>720569</w:t>
      </w:r>
    </w:p>
    <w:p>
      <w:r>
        <w:t>@dragnslyr_ds @peterjancic Na vsak nacin zeli vzbujati pozornost, maa</w:t>
        <w:br/>
        <w:t>mu ne gre od rok</w:t>
      </w:r>
    </w:p>
    <w:p>
      <w:r>
        <w:rPr>
          <w:b/>
          <w:u w:val="single"/>
        </w:rPr>
        <w:t>720570</w:t>
      </w:r>
    </w:p>
    <w:p>
      <w:r>
        <w:t>@D_Jasmina Tako kot moramo vsi elektro naročniki donirati RTV za propagando levice.</w:t>
      </w:r>
    </w:p>
    <w:p>
      <w:r>
        <w:rPr>
          <w:b/>
          <w:u w:val="single"/>
        </w:rPr>
        <w:t>720571</w:t>
      </w:r>
    </w:p>
    <w:p>
      <w:r>
        <w:t>VIDEO: Grozljivo! S kuhinjskim nožem napadla otroke v vrtcu, 14 malčkov ranjenih https://t.co/hHc0snvQal</w:t>
      </w:r>
    </w:p>
    <w:p>
      <w:r>
        <w:rPr>
          <w:b/>
          <w:u w:val="single"/>
        </w:rPr>
        <w:t>720572</w:t>
      </w:r>
    </w:p>
    <w:p>
      <w:r>
        <w:t>@DominikaSvarc e ti lepa punca....sloda te je za politiko...pejt v stroko nazaj kjer si nardila vtis #plis</w:t>
      </w:r>
    </w:p>
    <w:p>
      <w:r>
        <w:rPr>
          <w:b/>
          <w:u w:val="single"/>
        </w:rPr>
        <w:t>720573</w:t>
      </w:r>
    </w:p>
    <w:p>
      <w:r>
        <w:t>@an_lj_16 Ne, na twitterju se ne da nikogar prepričat. Trme so pod težo argumentov začele pojme še bolj mešat.</w:t>
      </w:r>
    </w:p>
    <w:p>
      <w:r>
        <w:rPr>
          <w:b/>
          <w:u w:val="single"/>
        </w:rPr>
        <w:t>720574</w:t>
      </w:r>
    </w:p>
    <w:p>
      <w:r>
        <w:t>@petra_jansa @MatevzNovak @Skandal_24 Čuden ptič ta 'falkon' nikoli se ne pokvari v zraku....</w:t>
      </w:r>
    </w:p>
    <w:p>
      <w:r>
        <w:rPr>
          <w:b/>
          <w:u w:val="single"/>
        </w:rPr>
        <w:t>720575</w:t>
      </w:r>
    </w:p>
    <w:p>
      <w:r>
        <w:t>Še zadnje Podgorškove, čeprav se tako piše še samo babica Marta. — se počuti odlično</w:t>
      </w:r>
    </w:p>
    <w:p>
      <w:r>
        <w:rPr>
          <w:b/>
          <w:u w:val="single"/>
        </w:rPr>
        <w:t>720576</w:t>
      </w:r>
    </w:p>
    <w:p>
      <w:r>
        <w:t>@drfilomena @KatarinaJenko A ljudje so res tako neumni? A je to nekakšno trolanje na ekstra nivoju trola?</w:t>
      </w:r>
    </w:p>
    <w:p>
      <w:r>
        <w:rPr>
          <w:b/>
          <w:u w:val="single"/>
        </w:rPr>
        <w:t>720577</w:t>
      </w:r>
    </w:p>
    <w:p>
      <w:r>
        <w:t>@ZigaTurk @GorazdKavka Desničarji pa na račun napredka pehajo Zemljo v katastrofo in se med tem požvižgajo na znanost.</w:t>
      </w:r>
    </w:p>
    <w:p>
      <w:r>
        <w:rPr>
          <w:b/>
          <w:u w:val="single"/>
        </w:rPr>
        <w:t>720578</w:t>
      </w:r>
    </w:p>
    <w:p>
      <w:r>
        <w:t>@nadkaku @martina1kajzer Oh kulk lpu mate! Tud pr moj mami v Semču so mel tok!</w:t>
      </w:r>
    </w:p>
    <w:p>
      <w:r>
        <w:rPr>
          <w:b/>
          <w:u w:val="single"/>
        </w:rPr>
        <w:t>720579</w:t>
      </w:r>
    </w:p>
    <w:p>
      <w:r>
        <w:t>Hladen jutranji zrak prežet z vlago in depresivnimi izpuhi tobačnih odvisnežev. Nov dan. En četrtek.</w:t>
      </w:r>
    </w:p>
    <w:p>
      <w:r>
        <w:rPr>
          <w:b/>
          <w:u w:val="single"/>
        </w:rPr>
        <w:t>720580</w:t>
      </w:r>
    </w:p>
    <w:p>
      <w:r>
        <w:t>@norakrava Uboga krava,zavaljeni Black tie lovec pujsek Zanci te je blokiral, uff, kakšna krivica, sedaj boš pa srecno živela naprej😋😎</w:t>
      </w:r>
    </w:p>
    <w:p>
      <w:r>
        <w:rPr>
          <w:b/>
          <w:u w:val="single"/>
        </w:rPr>
        <w:t>720581</w:t>
      </w:r>
    </w:p>
    <w:p>
      <w:r>
        <w:t>@armeni_janez @JJansaSDS A bi kaj zaleglo? Lahko samo pol kandidatov izvede blokado...</w:t>
      </w:r>
    </w:p>
    <w:p>
      <w:r>
        <w:rPr>
          <w:b/>
          <w:u w:val="single"/>
        </w:rPr>
        <w:t>720582</w:t>
      </w:r>
    </w:p>
    <w:p>
      <w:r>
        <w:t>@zaslovenijo2 Joj, še dobro, da me ima blokiranega in ne vidim, ampak ti ni težko verjeti na besedo pri Vinkotu...</w:t>
      </w:r>
    </w:p>
    <w:p>
      <w:r>
        <w:rPr>
          <w:b/>
          <w:u w:val="single"/>
        </w:rPr>
        <w:t>720583</w:t>
      </w:r>
    </w:p>
    <w:p>
      <w:r>
        <w:t>@KatarinaDbr Če boš imela kakšne smrkavčke na obisku, je pa sploh cel žur to packat 😍</w:t>
      </w:r>
    </w:p>
    <w:p>
      <w:r>
        <w:rPr>
          <w:b/>
          <w:u w:val="single"/>
        </w:rPr>
        <w:t>720584</w:t>
      </w:r>
    </w:p>
    <w:p>
      <w:r>
        <w:t>@Diverzija Ekonomisti naredijo raje še eno luknjo na pasu, kot, da bi malo zategnili pas.</w:t>
      </w:r>
    </w:p>
    <w:p>
      <w:r>
        <w:rPr>
          <w:b/>
          <w:u w:val="single"/>
        </w:rPr>
        <w:t>720585</w:t>
      </w:r>
    </w:p>
    <w:p>
      <w:r>
        <w:t>Hmmm...slikca je še kar lepa; še dobro, da gre vse na 'fotko'...S številko 100, pa izgleda, ko, da jo je napadel 'skorbut'...</w:t>
        <w:br/>
        <w:t>pešpolkpress</w:t>
      </w:r>
    </w:p>
    <w:p>
      <w:r>
        <w:rPr>
          <w:b/>
          <w:u w:val="single"/>
        </w:rPr>
        <w:t>720586</w:t>
      </w:r>
    </w:p>
    <w:p>
      <w:r>
        <w:t>@ZigaTurk Kdor ima rad vojsko naj se ji pridruzi in naj tam pocne ker pac vojska pocne.</w:t>
      </w:r>
    </w:p>
    <w:p>
      <w:r>
        <w:rPr>
          <w:b/>
          <w:u w:val="single"/>
        </w:rPr>
        <w:t>720587</w:t>
      </w:r>
    </w:p>
    <w:p>
      <w:r>
        <w:t>Včeraj bel od sladkorja, danes siv od pepela. Lep in milostni postni čas želim vsem!</w:t>
      </w:r>
    </w:p>
    <w:p>
      <w:r>
        <w:rPr>
          <w:b/>
          <w:u w:val="single"/>
        </w:rPr>
        <w:t>720588</w:t>
      </w:r>
    </w:p>
    <w:p>
      <w:r>
        <w:t>@PKocbek @JanezPogorelec @47citizen @RobertHrovat Pa dajte tega bedaka na "blok". Saj to nima več nobenega smisla.</w:t>
      </w:r>
    </w:p>
    <w:p>
      <w:r>
        <w:rPr>
          <w:b/>
          <w:u w:val="single"/>
        </w:rPr>
        <w:t>720589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720590</w:t>
      </w:r>
    </w:p>
    <w:p>
      <w:r>
        <w:t>@dusanolaj Sindikati o tem ne razmišljajo. Njim pač pripada - podobno kot avtomatska napredovanja.</w:t>
      </w:r>
    </w:p>
    <w:p>
      <w:r>
        <w:rPr>
          <w:b/>
          <w:u w:val="single"/>
        </w:rPr>
        <w:t>720591</w:t>
      </w:r>
    </w:p>
    <w:p>
      <w:r>
        <w:t>@frajgajst80 @DusanMarkelj @cnfrmstA Bolje zlato na strehi, kot fekalije v podtalnici. 🤣</w:t>
      </w:r>
    </w:p>
    <w:p>
      <w:r>
        <w:rPr>
          <w:b/>
          <w:u w:val="single"/>
        </w:rPr>
        <w:t>720592</w:t>
      </w:r>
    </w:p>
    <w:p>
      <w:r>
        <w:t>Ko si kupis nove pajkice en mesec nazaj in koncno docakas zacetek ponedeljkove telovadbe zunaj, na prvi ponedeljek brez dezja.</w:t>
      </w:r>
    </w:p>
    <w:p>
      <w:r>
        <w:rPr>
          <w:b/>
          <w:u w:val="single"/>
        </w:rPr>
        <w:t>720593</w:t>
      </w:r>
    </w:p>
    <w:p>
      <w:r>
        <w:t>@bobsparrow70 Kot že nekajkrat doslej so tudi tokrat njegovi prsti na tipkovnici krepko prehitevali impulze njegovih sivih celic!</w:t>
      </w:r>
    </w:p>
    <w:p>
      <w:r>
        <w:rPr>
          <w:b/>
          <w:u w:val="single"/>
        </w:rPr>
        <w:t>720594</w:t>
      </w:r>
    </w:p>
    <w:p>
      <w:r>
        <w:t>....in ti isti ljudje se sprašujejo zakaj mladi zapuščajo to nesrečno državo? Tudi zaradi tako butastih poslancev.. https://t.co/mlBTlVky8w</w:t>
      </w:r>
    </w:p>
    <w:p>
      <w:r>
        <w:rPr>
          <w:b/>
          <w:u w:val="single"/>
        </w:rPr>
        <w:t>720595</w:t>
      </w:r>
    </w:p>
    <w:p>
      <w:r>
        <w:t>@JanezPogorelec @NovakBozidar @sarecmarjan @JJansaSDS Bolj realna kot z SMC, DeSUS ali ZL</w:t>
      </w:r>
    </w:p>
    <w:p>
      <w:r>
        <w:rPr>
          <w:b/>
          <w:u w:val="single"/>
        </w:rPr>
        <w:t>720596</w:t>
      </w:r>
    </w:p>
    <w:p>
      <w:r>
        <w:t>@AllBriefs @prgadp Absolutno fejk njus. (Ziher so revčku ob aretaciji grozili s pištolo🙄)</w:t>
      </w:r>
    </w:p>
    <w:p>
      <w:r>
        <w:rPr>
          <w:b/>
          <w:u w:val="single"/>
        </w:rPr>
        <w:t>720597</w:t>
      </w:r>
    </w:p>
    <w:p>
      <w:r>
        <w:t>@SumAndreja Zgoraj se bo segrelo. Ob močnejših padavinah ponoči lahko preide nazaj v sneg in obratno.</w:t>
      </w:r>
    </w:p>
    <w:p>
      <w:r>
        <w:rPr>
          <w:b/>
          <w:u w:val="single"/>
        </w:rPr>
        <w:t>720598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720599</w:t>
      </w:r>
    </w:p>
    <w:p>
      <w:r>
        <w:t>Ne govorite neumnosti! Ne solite jim pameti, pa vas ne bodo! https://t.co/MullbuvCA8</w:t>
      </w:r>
    </w:p>
    <w:p>
      <w:r>
        <w:rPr>
          <w:b/>
          <w:u w:val="single"/>
        </w:rPr>
        <w:t>720600</w:t>
      </w:r>
    </w:p>
    <w:p>
      <w:r>
        <w:t>@DejaFC Specializanti se bi usrali, če bi isto stvar z dopustom izvedle vaše čistilke.</w:t>
      </w:r>
    </w:p>
    <w:p>
      <w:r>
        <w:rPr>
          <w:b/>
          <w:u w:val="single"/>
        </w:rPr>
        <w:t>720601</w:t>
      </w:r>
    </w:p>
    <w:p>
      <w:r>
        <w:t>Ubogi na duhu vedno krivijo samo druge za predvsem lastne neuspehe. https://t.co/OlGntTznlI</w:t>
      </w:r>
    </w:p>
    <w:p>
      <w:r>
        <w:rPr>
          <w:b/>
          <w:u w:val="single"/>
        </w:rPr>
        <w:t>720602</w:t>
      </w:r>
    </w:p>
    <w:p>
      <w:r>
        <w:t>Miss pet vrstičnic predstavlja.</w:t>
        <w:br/>
        <w:br/>
        <w:t>- Nikdar podpirala kurbarijo, pornič zakon.</w:t>
        <w:br/>
        <w:br/>
        <w:t>- Boljš doping, kot DIPL. ING.</w:t>
        <w:br/>
        <w:br/>
        <w:t>Več jutri ...</w:t>
      </w:r>
    </w:p>
    <w:p>
      <w:r>
        <w:rPr>
          <w:b/>
          <w:u w:val="single"/>
        </w:rPr>
        <w:t>720603</w:t>
      </w:r>
    </w:p>
    <w:p>
      <w:r>
        <w:t>@Firbec V letih pitja in polivanja kave sem se naucila, da vroco tekocino med padanjem obrnem stran od sebe. Vsaj neki.</w:t>
      </w:r>
    </w:p>
    <w:p>
      <w:r>
        <w:rPr>
          <w:b/>
          <w:u w:val="single"/>
        </w:rPr>
        <w:t>720604</w:t>
      </w:r>
    </w:p>
    <w:p>
      <w:r>
        <w:t>@BmMehle @pipermanaus Ooo, kakšen luštkan domoljupni retard, samo še bendzo mu mankja, no, pa kaksen mali pujsek, ehh😋😎</w:t>
      </w:r>
    </w:p>
    <w:p>
      <w:r>
        <w:rPr>
          <w:b/>
          <w:u w:val="single"/>
        </w:rPr>
        <w:t>720605</w:t>
      </w:r>
    </w:p>
    <w:p>
      <w:r>
        <w:t>@kizidor vcasih smo avtogume z rokami pumpali.. nasi dedje traktorske, one velike..</w:t>
      </w:r>
    </w:p>
    <w:p>
      <w:r>
        <w:rPr>
          <w:b/>
          <w:u w:val="single"/>
        </w:rPr>
        <w:t>720606</w:t>
      </w:r>
    </w:p>
    <w:p>
      <w:r>
        <w:t>@uporabnastran @GregaLJ @Pikowaru Pi-hole ne pomaga, ker oglasi prihajajo z istega naslova kot video.</w:t>
      </w:r>
    </w:p>
    <w:p>
      <w:r>
        <w:rPr>
          <w:b/>
          <w:u w:val="single"/>
        </w:rPr>
        <w:t>720607</w:t>
      </w:r>
    </w:p>
    <w:p>
      <w:r>
        <w:t>Ej, ko mulci iščejo tretjo, ga foter še vedno v šesti seka! #respect #AliEn alias #Recycleman #izstekani @Val202</w:t>
      </w:r>
    </w:p>
    <w:p>
      <w:r>
        <w:rPr>
          <w:b/>
          <w:u w:val="single"/>
        </w:rPr>
        <w:t>720608</w:t>
      </w:r>
    </w:p>
    <w:p>
      <w:r>
        <w:t>@Bennetova_liza No razumem, ampak mularije se s tem ne uči, da ko greš ven, da moraš imeti toliko zavor, da si v stanju sam se vrnit domov.</w:t>
      </w:r>
    </w:p>
    <w:p>
      <w:r>
        <w:rPr>
          <w:b/>
          <w:u w:val="single"/>
        </w:rPr>
        <w:t>720609</w:t>
      </w:r>
    </w:p>
    <w:p>
      <w:r>
        <w:t>Recikliranje odpadkov je v trendu. Nekateri so to vzeli dobesedno. Ali pa procesa obnove še ne obvladajo? https://t.co/H4XbX4JKpE</w:t>
      </w:r>
    </w:p>
    <w:p>
      <w:r>
        <w:rPr>
          <w:b/>
          <w:u w:val="single"/>
        </w:rPr>
        <w:t>720610</w:t>
      </w:r>
    </w:p>
    <w:p>
      <w:r>
        <w:t>@JiriKocica @AltR_Paulin Ok. Je pa razlika med juznoamericani ki rinejo v ZDA in muslimani iz Azije in Afrike ki rinejo v Evropo.</w:t>
      </w:r>
    </w:p>
    <w:p>
      <w:r>
        <w:rPr>
          <w:b/>
          <w:u w:val="single"/>
        </w:rPr>
        <w:t>720611</w:t>
      </w:r>
    </w:p>
    <w:p>
      <w:r>
        <w:t>@1nekorektna tko dobr ve kaj God pomeni... da se je avtomatično cenzuriral in prevedel v višje sile iz Murgel</w:t>
      </w:r>
    </w:p>
    <w:p>
      <w:r>
        <w:rPr>
          <w:b/>
          <w:u w:val="single"/>
        </w:rPr>
        <w:t>720612</w:t>
      </w:r>
    </w:p>
    <w:p>
      <w:r>
        <w:t>Azilanti posiljujejo finske desetletne deklice, policijo pa skrbi “porast rasizma” https://t.co/LBY1WOuvwT via @Nova24TV</w:t>
      </w:r>
    </w:p>
    <w:p>
      <w:r>
        <w:rPr>
          <w:b/>
          <w:u w:val="single"/>
        </w:rPr>
        <w:t>720613</w:t>
      </w:r>
    </w:p>
    <w:p>
      <w:r>
        <w:t>@GK_SLO_EU @GLASTrebnje @JozeMozina Bolje bi bilo, če bi ga vprašal, ali knjige romajo v zakristjijo!</w:t>
      </w:r>
    </w:p>
    <w:p>
      <w:r>
        <w:rPr>
          <w:b/>
          <w:u w:val="single"/>
        </w:rPr>
        <w:t>720614</w:t>
      </w:r>
    </w:p>
    <w:p>
      <w:r>
        <w:t>Pederski objemi ni čudno da je vse v pizdi materni v eu https://t.co/28zM891ymo</w:t>
      </w:r>
    </w:p>
    <w:p>
      <w:r>
        <w:rPr>
          <w:b/>
          <w:u w:val="single"/>
        </w:rPr>
        <w:t>720615</w:t>
      </w:r>
    </w:p>
    <w:p>
      <w:r>
        <w:t>@Blaz_88 Dajte se zmenit doma! To javno pranje posranih gat @JanezPogorelec ne vodi nikamor!</w:t>
      </w:r>
    </w:p>
    <w:p>
      <w:r>
        <w:rPr>
          <w:b/>
          <w:u w:val="single"/>
        </w:rPr>
        <w:t>720616</w:t>
      </w:r>
    </w:p>
    <w:p>
      <w:r>
        <w:t>@Skravzlana Otrok in pes skupaj v kletki?! A si ti nora? TAKOJ ga spravi ven! Pa hitro zapri vrata, da ne bo še otrok ven pobegnil.</w:t>
      </w:r>
    </w:p>
    <w:p>
      <w:r>
        <w:rPr>
          <w:b/>
          <w:u w:val="single"/>
        </w:rPr>
        <w:t>720617</w:t>
      </w:r>
    </w:p>
    <w:p>
      <w:r>
        <w:t>Manj novih fotoaparatov smo deležni v zadnjem času, ampak to ni tako slabo. https://t.co/zrBsHsq0sb</w:t>
      </w:r>
    </w:p>
    <w:p>
      <w:r>
        <w:rPr>
          <w:b/>
          <w:u w:val="single"/>
        </w:rPr>
        <w:t>720618</w:t>
      </w:r>
    </w:p>
    <w:p>
      <w:r>
        <w:t>Božično rajanje 2019, sveti dnevi, ko se je slovenski desnici totalno spipalo. Gospod je velik. In milosten!</w:t>
      </w:r>
    </w:p>
    <w:p>
      <w:r>
        <w:rPr>
          <w:b/>
          <w:u w:val="single"/>
        </w:rPr>
        <w:t>720619</w:t>
      </w:r>
    </w:p>
    <w:p>
      <w:r>
        <w:t>Kraške jame kot trdnjave, med veliko vojno so ponujale zaklon in vodo https://t.co/qGH2BsUUlS</w:t>
      </w:r>
    </w:p>
    <w:p>
      <w:r>
        <w:rPr>
          <w:b/>
          <w:u w:val="single"/>
        </w:rPr>
        <w:t>720620</w:t>
      </w:r>
    </w:p>
    <w:p>
      <w:r>
        <w:t>@mladafeministka Dandanes je redkost, da te nimajo za porcelanasto pol kravo pol otroka, you take what you can get 😂😂</w:t>
      </w:r>
    </w:p>
    <w:p>
      <w:r>
        <w:rPr>
          <w:b/>
          <w:u w:val="single"/>
        </w:rPr>
        <w:t>720621</w:t>
      </w:r>
    </w:p>
    <w:p>
      <w:r>
        <w:t>Moški imamo možnost izbirati med ženskami in kurami. Za wilkomerje ste kure čist fejst. https://t.co/7YPxxyVdEf</w:t>
      </w:r>
    </w:p>
    <w:p>
      <w:r>
        <w:rPr>
          <w:b/>
          <w:u w:val="single"/>
        </w:rPr>
        <w:t>720622</w:t>
      </w:r>
    </w:p>
    <w:p>
      <w:r>
        <w:t>@KlemenMesarec @Mihakranjc Ne samo "načeloma". Amapk kar v resnici in "de facto"</w:t>
      </w:r>
    </w:p>
    <w:p>
      <w:r>
        <w:rPr>
          <w:b/>
          <w:u w:val="single"/>
        </w:rPr>
        <w:t>720623</w:t>
      </w:r>
    </w:p>
    <w:p>
      <w:r>
        <w:t>Mater, to je pa treba shraniti in kar nekaj od tega ponucati 👍🏻 https://t.co/pm9ZEspzHr</w:t>
      </w:r>
    </w:p>
    <w:p>
      <w:r>
        <w:rPr>
          <w:b/>
          <w:u w:val="single"/>
        </w:rPr>
        <w:t>720624</w:t>
      </w:r>
    </w:p>
    <w:p>
      <w:r>
        <w:t>@mali_zdenko @serlah2017 @zaslovenijo2 To je grozno!  Se več je teh butlov! Vse več...</w:t>
      </w:r>
    </w:p>
    <w:p>
      <w:r>
        <w:rPr>
          <w:b/>
          <w:u w:val="single"/>
        </w:rPr>
        <w:t>720625</w:t>
      </w:r>
    </w:p>
    <w:p>
      <w:r>
        <w:t>@fatou2002 @lukavalas @KatarinaJenko Za skakanje čez potoke v belih hlačah pa priporočam vložke.</w:t>
      </w:r>
    </w:p>
    <w:p>
      <w:r>
        <w:rPr>
          <w:b/>
          <w:u w:val="single"/>
        </w:rPr>
        <w:t>720626</w:t>
      </w:r>
    </w:p>
    <w:p>
      <w:r>
        <w:t>Pregled dogajanja: Alkoholiziran čistil orožje, tri prijave unovčitve ponarejenih bankovcev https://t.co/15fK3Syk15</w:t>
      </w:r>
    </w:p>
    <w:p>
      <w:r>
        <w:rPr>
          <w:b/>
          <w:u w:val="single"/>
        </w:rPr>
        <w:t>720627</w:t>
      </w:r>
    </w:p>
    <w:p>
      <w:r>
        <w:t>@JakaDolinar2 Pod nujno. Pa kij naj s sabo prinese, da bosta poustvarila dogodek! Si predstavljaš gledanost oddaje!</w:t>
      </w:r>
    </w:p>
    <w:p>
      <w:r>
        <w:rPr>
          <w:b/>
          <w:u w:val="single"/>
        </w:rPr>
        <w:t>720628</w:t>
      </w:r>
    </w:p>
    <w:p>
      <w:r>
        <w:t>#311 Če dihaš zrak, potem še ni prepozno, da začneš nov začetek #spodbujevalnica</w:t>
      </w:r>
    </w:p>
    <w:p>
      <w:r>
        <w:rPr>
          <w:b/>
          <w:u w:val="single"/>
        </w:rPr>
        <w:t>720629</w:t>
      </w:r>
    </w:p>
    <w:p>
      <w:r>
        <w:t>@annianni246 In s tem se ukvarjajo vse sodne inštance namesto da bi ga na meji gladko zavrnili.</w:t>
      </w:r>
    </w:p>
    <w:p>
      <w:r>
        <w:rPr>
          <w:b/>
          <w:u w:val="single"/>
        </w:rPr>
        <w:t>720630</w:t>
      </w:r>
    </w:p>
    <w:p>
      <w:r>
        <w:t>Ajde, saj Neymar zna fusbal špilat.</w:t>
        <w:br/>
        <w:t>Samo prag bolečine pa ma taki, da mu niti šaha ne bi priporočal.</w:t>
      </w:r>
    </w:p>
    <w:p>
      <w:r>
        <w:rPr>
          <w:b/>
          <w:u w:val="single"/>
        </w:rPr>
        <w:t>720631</w:t>
      </w:r>
    </w:p>
    <w:p>
      <w:r>
        <w:t>@KovacRebeka @BozoPredalic @vecer Vrnili v 65? Saj se niso niti premaknili iz 65!</w:t>
      </w:r>
    </w:p>
    <w:p>
      <w:r>
        <w:rPr>
          <w:b/>
          <w:u w:val="single"/>
        </w:rPr>
        <w:t>720632</w:t>
      </w:r>
    </w:p>
    <w:p>
      <w:r>
        <w:t>Kaj je narobe z Brglezom, da ima krvave??? Sta se z Gobcevo spoprijateljila!</w:t>
      </w:r>
    </w:p>
    <w:p>
      <w:r>
        <w:rPr>
          <w:b/>
          <w:u w:val="single"/>
        </w:rPr>
        <w:t>720633</w:t>
      </w:r>
    </w:p>
    <w:p>
      <w:r>
        <w:t>"Na bruhanje mi gre, ko gledam te face lažnive!" 🤨😯😠😡🤬 https://t.co/2ckvUlEZ9p #kmetija https://t.co/DMdWZTnq0J</w:t>
      </w:r>
    </w:p>
    <w:p>
      <w:r>
        <w:rPr>
          <w:b/>
          <w:u w:val="single"/>
        </w:rPr>
        <w:t>720634</w:t>
      </w:r>
    </w:p>
    <w:p>
      <w:r>
        <w:t>@p_zoran @Tevilevi Viktor ti imaš izkušnje s takimi s ceste.</w:t>
        <w:br/>
        <w:t>Modro!</w:t>
        <w:br/>
        <w:t>Policija bo to tvojo ugotovitev zagotovo SKRBNO obravnavala.</w:t>
      </w:r>
    </w:p>
    <w:p>
      <w:r>
        <w:rPr>
          <w:b/>
          <w:u w:val="single"/>
        </w:rPr>
        <w:t>720635</w:t>
      </w:r>
    </w:p>
    <w:p>
      <w:r>
        <w:t>Najslabši del prehlada je, ko nato ob prvem pranju temnih cot, en zmečkan in v žepu pozabljen papirnat robček uniči celo žehto.</w:t>
      </w:r>
    </w:p>
    <w:p>
      <w:r>
        <w:rPr>
          <w:b/>
          <w:u w:val="single"/>
        </w:rPr>
        <w:t>720636</w:t>
      </w:r>
    </w:p>
    <w:p>
      <w:r>
        <w:t>@TomazLisec Kaj se ta ofca Fafajonka se oglaša ? Zip-up babse laznjivo in plačano od Sorosa.</w:t>
      </w:r>
    </w:p>
    <w:p>
      <w:r>
        <w:rPr>
          <w:b/>
          <w:u w:val="single"/>
        </w:rPr>
        <w:t>720637</w:t>
      </w:r>
    </w:p>
    <w:p>
      <w:r>
        <w:t>@surfon @jkmcnk pirati podpirajo krajo, kar je kaznivo dejanje, že brez njih je zadosti lopovov po Sloveniji</w:t>
      </w:r>
    </w:p>
    <w:p>
      <w:r>
        <w:rPr>
          <w:b/>
          <w:u w:val="single"/>
        </w:rPr>
        <w:t>720638</w:t>
      </w:r>
    </w:p>
    <w:p>
      <w:r>
        <w:t>@meteoriterain @Tevilevi To so ti miroljubni varuhi meje? Od Blaža potomci? Od istega, ki zatrjuje, da se sami bojijo za svojo varnost?</w:t>
      </w:r>
    </w:p>
    <w:p>
      <w:r>
        <w:rPr>
          <w:b/>
          <w:u w:val="single"/>
        </w:rPr>
        <w:t>720639</w:t>
      </w:r>
    </w:p>
    <w:p>
      <w:r>
        <w:t>Mater, kak mu je defender smotano taco nastavil na pot, grdo jo je nagazil, kremžim se vsakič, ko pogledam. https://t.co/3aLN26VlHt</w:t>
      </w:r>
    </w:p>
    <w:p>
      <w:r>
        <w:rPr>
          <w:b/>
          <w:u w:val="single"/>
        </w:rPr>
        <w:t>720640</w:t>
      </w:r>
    </w:p>
    <w:p>
      <w:r>
        <w:t>@LajnarEU @ZmagoPlemeniti Vem. Kam smo prišli, da verjamem bolj @ZmagoPlemeniti kot pa medijem. #jeba</w:t>
      </w:r>
    </w:p>
    <w:p>
      <w:r>
        <w:rPr>
          <w:b/>
          <w:u w:val="single"/>
        </w:rPr>
        <w:t>720641</w:t>
      </w:r>
    </w:p>
    <w:p>
      <w:r>
        <w:t>@TaTrenutek Njega res ne kaže puščati, da misli...odplava predaleč! https://t.co/m1mKXH3vxZ</w:t>
      </w:r>
    </w:p>
    <w:p>
      <w:r>
        <w:rPr>
          <w:b/>
          <w:u w:val="single"/>
        </w:rPr>
        <w:t>720642</w:t>
      </w:r>
    </w:p>
    <w:p>
      <w:r>
        <w:t>Karkoli si že mislimo o podkastih, ampal promo fotke imajo tile modeli vedno top. https://t.co/TrijoRxPQ4</w:t>
      </w:r>
    </w:p>
    <w:p>
      <w:r>
        <w:rPr>
          <w:b/>
          <w:u w:val="single"/>
        </w:rPr>
        <w:t>720643</w:t>
      </w:r>
    </w:p>
    <w:p>
      <w:r>
        <w:t>@Medeja_7 @drfilomena Tej skorumpirani post komunistični kliki bo kmalu odzvonilo.</w:t>
      </w:r>
    </w:p>
    <w:p>
      <w:r>
        <w:rPr>
          <w:b/>
          <w:u w:val="single"/>
        </w:rPr>
        <w:t>720644</w:t>
      </w:r>
    </w:p>
    <w:p>
      <w:r>
        <w:t>Zakva poslanske skupine vedno ploskajo najbolj abotnim populizmom svojih; resno dobri pasusi istih govorcev pa ostanejo nenagrajeni? #wtf</w:t>
      </w:r>
    </w:p>
    <w:p>
      <w:r>
        <w:rPr>
          <w:b/>
          <w:u w:val="single"/>
        </w:rPr>
        <w:t>720645</w:t>
      </w:r>
    </w:p>
    <w:p>
      <w:r>
        <w:t>@BojanPozar @TV3_SI @kjaklic @lucijausaj #Viktorja za najboljšo razvedrilno oddajo dobi  #VVFaktor</w:t>
      </w:r>
    </w:p>
    <w:p>
      <w:r>
        <w:rPr>
          <w:b/>
          <w:u w:val="single"/>
        </w:rPr>
        <w:t>720646</w:t>
      </w:r>
    </w:p>
    <w:p>
      <w:r>
        <w:t>... rasli kot posamezniki in ekipa. https://t.co/fejHO2G7RS #orangedragons #odbojka #ACHVolley</w:t>
      </w:r>
    </w:p>
    <w:p>
      <w:r>
        <w:rPr>
          <w:b/>
          <w:u w:val="single"/>
        </w:rPr>
        <w:t>720647</w:t>
      </w:r>
    </w:p>
    <w:p>
      <w:r>
        <w:t>Za popiz* je naš zdravstveni sistem. Z nami delajo kot da namišljeni državljani vplačujejo v ZZZS, mi vsi smo pa pijavke. #obupana :/</w:t>
      </w:r>
    </w:p>
    <w:p>
      <w:r>
        <w:rPr>
          <w:b/>
          <w:u w:val="single"/>
        </w:rPr>
        <w:t>720648</w:t>
      </w:r>
    </w:p>
    <w:p>
      <w:r>
        <w:t>@RevijaReporter Pa če pogledaš kdo je v vodstvu potem ni čudno da sodniki strajkajo.</w:t>
      </w:r>
    </w:p>
    <w:p>
      <w:r>
        <w:rPr>
          <w:b/>
          <w:u w:val="single"/>
        </w:rPr>
        <w:t>720649</w:t>
      </w:r>
    </w:p>
    <w:p>
      <w:r>
        <w:t>Naj dvigne roko tisti, ki je iz prve pravilno prebral priimek novega trenerja Ilke Štuhec. #Abplanalp</w:t>
      </w:r>
    </w:p>
    <w:p>
      <w:r>
        <w:rPr>
          <w:b/>
          <w:u w:val="single"/>
        </w:rPr>
        <w:t>720650</w:t>
      </w:r>
    </w:p>
    <w:p>
      <w:r>
        <w:t>Toliko plastike je na svetu, da bi lahko celo floto ladij iz njih zgradili, ne samo supe in čolne... 😐 https://t.co/j6XlDONnTT</w:t>
      </w:r>
    </w:p>
    <w:p>
      <w:r>
        <w:rPr>
          <w:b/>
          <w:u w:val="single"/>
        </w:rPr>
        <w:t>720651</w:t>
      </w:r>
    </w:p>
    <w:p>
      <w:r>
        <w:t>Berlusconi šokiral medije: Allegri odhaja v Romo! #fuzbal #nogomet #ligaprvakov - http://t.co/1UThFf7H4v</w:t>
      </w:r>
    </w:p>
    <w:p>
      <w:r>
        <w:rPr>
          <w:b/>
          <w:u w:val="single"/>
        </w:rPr>
        <w:t>720652</w:t>
      </w:r>
    </w:p>
    <w:p>
      <w:r>
        <w:t>jeeee 👏💪👍moram kar sama sebi zaploskat...1000 tweet je prišel izpod moje tipkovnice...</w:t>
      </w:r>
    </w:p>
    <w:p>
      <w:r>
        <w:rPr>
          <w:b/>
          <w:u w:val="single"/>
        </w:rPr>
        <w:t>720653</w:t>
      </w:r>
    </w:p>
    <w:p>
      <w:r>
        <w:t>improvizirani prizor, v katerem ga ugrabijo in zvežejo bolivijski gverilci, teliček pa ga oralno zadovoljuje</w:t>
      </w:r>
    </w:p>
    <w:p>
      <w:r>
        <w:rPr>
          <w:b/>
          <w:u w:val="single"/>
        </w:rPr>
        <w:t>720654</w:t>
      </w:r>
    </w:p>
    <w:p>
      <w:r>
        <w:t>Kaj pa če so sodnike podkupilu Hrvati da se nam maščujejo za prejšne prvenstvo ko so popušuli bron?</w:t>
      </w:r>
    </w:p>
    <w:p>
      <w:r>
        <w:rPr>
          <w:b/>
          <w:u w:val="single"/>
        </w:rPr>
        <w:t>720655</w:t>
      </w:r>
    </w:p>
    <w:p>
      <w:r>
        <w:t>VIDEO: Dragićevih 30 točk premalo za uspeh 'vročice' proti Hardnovim 'raketam' https://t.co/6DAImBIaFL #nba #miami #houston #dragic #harden</w:t>
      </w:r>
    </w:p>
    <w:p>
      <w:r>
        <w:rPr>
          <w:b/>
          <w:u w:val="single"/>
        </w:rPr>
        <w:t>720656</w:t>
      </w:r>
    </w:p>
    <w:p>
      <w:r>
        <w:t>Vi ste sboje delo nardil ko ste Biscana odfukal in pripeljali sarlatana ...to kar se vi greste ni "i" od igre! https://t.co/YIf4Eue5VK</w:t>
      </w:r>
    </w:p>
    <w:p>
      <w:r>
        <w:rPr>
          <w:b/>
          <w:u w:val="single"/>
        </w:rPr>
        <w:t>720657</w:t>
      </w:r>
    </w:p>
    <w:p>
      <w:r>
        <w:t>Modra zavarovalnica lastniško vstopa v Delavsko hranilnico https://t.co/bPowXlczY5</w:t>
      </w:r>
    </w:p>
    <w:p>
      <w:r>
        <w:rPr>
          <w:b/>
          <w:u w:val="single"/>
        </w:rPr>
        <w:t>720658</w:t>
      </w:r>
    </w:p>
    <w:p>
      <w:r>
        <w:t>Aktivist Žiga in rovtar je tudi ugotovil, da so v AO bili vsi narodi enakopravni in so odločali po svoje. #debil</w:t>
      </w:r>
    </w:p>
    <w:p>
      <w:r>
        <w:rPr>
          <w:b/>
          <w:u w:val="single"/>
        </w:rPr>
        <w:t>720659</w:t>
      </w:r>
    </w:p>
    <w:p>
      <w:r>
        <w:t>GLEDE PROTIBALKANSKEGA SENTIMENTA</w:t>
        <w:br/>
        <w:br/>
        <w:t>Nekateri Slovenci kar ošpice dobijo, ko potujejo v Srbijo.</w:t>
      </w:r>
    </w:p>
    <w:p>
      <w:r>
        <w:rPr>
          <w:b/>
          <w:u w:val="single"/>
        </w:rPr>
        <w:t>720660</w:t>
      </w:r>
    </w:p>
    <w:p>
      <w:r>
        <w:t>Kako komunisti v SLO preganjajo tiste, ki si upajo povedati resnico. https://t.co/fVnYEcLPLH</w:t>
      </w:r>
    </w:p>
    <w:p>
      <w:r>
        <w:rPr>
          <w:b/>
          <w:u w:val="single"/>
        </w:rPr>
        <w:t>720661</w:t>
      </w:r>
    </w:p>
    <w:p>
      <w:r>
        <w:t>Oddaja 2tir:ga. firarka določi pravila in sankcije skladno s FDV ter KPS. RTV je znana po butastih tribunah ampak ta je triumf, za anale!</w:t>
      </w:r>
    </w:p>
    <w:p>
      <w:r>
        <w:rPr>
          <w:b/>
          <w:u w:val="single"/>
        </w:rPr>
        <w:t>720662</w:t>
      </w:r>
    </w:p>
    <w:p>
      <w:r>
        <w:t>@MazzoVanKlein @Maxova68 ta pa mim zvezde še šla ni. Če jo neb galunič tko naprej rinu, sploh nben neb vedu kva je to zaena maska</w:t>
      </w:r>
    </w:p>
    <w:p>
      <w:r>
        <w:rPr>
          <w:b/>
          <w:u w:val="single"/>
        </w:rPr>
        <w:t>720663</w:t>
      </w:r>
    </w:p>
    <w:p>
      <w:r>
        <w:t>@zaslovenijo2 @zaslovenijo2 nobeden vam ne preprečuje, da se vrnete nazaj 800km vzhodno v raj exyu</w:t>
      </w:r>
    </w:p>
    <w:p>
      <w:r>
        <w:rPr>
          <w:b/>
          <w:u w:val="single"/>
        </w:rPr>
        <w:t>720664</w:t>
      </w:r>
    </w:p>
    <w:p>
      <w:r>
        <w:t>V kebabu so našli zdravilo Ibuprofen in ga označili za strupenega....</w:t>
        <w:br/>
        <w:t>še naprej jejte Ibuprofen, da ne boste užitni...</w:t>
      </w:r>
    </w:p>
    <w:p>
      <w:r>
        <w:rPr>
          <w:b/>
          <w:u w:val="single"/>
        </w:rPr>
        <w:t>720665</w:t>
      </w:r>
    </w:p>
    <w:p>
      <w:r>
        <w:t>@kricac @jozevolf skor ne verjamem, da je to tko, kje je v ceno elektrike všet še rtv, pa taka jajca</w:t>
      </w:r>
    </w:p>
    <w:p>
      <w:r>
        <w:rPr>
          <w:b/>
          <w:u w:val="single"/>
        </w:rPr>
        <w:t>720666</w:t>
      </w:r>
    </w:p>
    <w:p>
      <w:r>
        <w:t>@rokschuster Daj raje paradižnik in čebulo. Je manj tvegano. Samo nenarezane. Ziher je ziher.</w:t>
      </w:r>
    </w:p>
    <w:p>
      <w:r>
        <w:rPr>
          <w:b/>
          <w:u w:val="single"/>
        </w:rPr>
        <w:t>720667</w:t>
      </w:r>
    </w:p>
    <w:p>
      <w:r>
        <w:t>Naj nek medij sosednjih držav nariše Kučana kako ga vleče titu, bomo potem brali zapise prodajalcev žilnih opornic! https://t.co/5eNOCvMzNm</w:t>
      </w:r>
    </w:p>
    <w:p>
      <w:r>
        <w:rPr>
          <w:b/>
          <w:u w:val="single"/>
        </w:rPr>
        <w:t>720668</w:t>
      </w:r>
    </w:p>
    <w:p>
      <w:r>
        <w:t>Tviterji, ce tole rata, se bom cez par mescov tok sopirla, da boste mene zacel fotkat, ne ljubljanskih pavov :D</w:t>
      </w:r>
    </w:p>
    <w:p>
      <w:r>
        <w:rPr>
          <w:b/>
          <w:u w:val="single"/>
        </w:rPr>
        <w:t>720669</w:t>
      </w:r>
    </w:p>
    <w:p>
      <w:r>
        <w:t>@ZanMahnic @strankaSD @JJansaSDS Rdečo pederski tranzverstit me je blokilar.........!</w:t>
      </w:r>
    </w:p>
    <w:p>
      <w:r>
        <w:rPr>
          <w:b/>
          <w:u w:val="single"/>
        </w:rPr>
        <w:t>720670</w:t>
      </w:r>
    </w:p>
    <w:p>
      <w:r>
        <w:t>En utrinek iz Šuštarske nedelje - fotoaparat je šele danes našel pot do naše pisarne :) #ecikliraj #tržič https://t.co/WS9GYndJ0M</w:t>
      </w:r>
    </w:p>
    <w:p>
      <w:r>
        <w:rPr>
          <w:b/>
          <w:u w:val="single"/>
        </w:rPr>
        <w:t>720671</w:t>
      </w:r>
    </w:p>
    <w:p>
      <w:r>
        <w:t>NANANACI: Skupina neonacistov je "sama proti vsem," poročajo viri. Odejica in vroč kakav v tolažbo je baje na poti.</w:t>
      </w:r>
    </w:p>
    <w:p>
      <w:r>
        <w:rPr>
          <w:b/>
          <w:u w:val="single"/>
        </w:rPr>
        <w:t>720672</w:t>
      </w:r>
    </w:p>
    <w:p>
      <w:r>
        <w:t>ti so naredili sami, so isti kot naši udbovci in komunisti ki sami sebi cukr pošiljajo #čehovin https://t.co/R3sMfJ6NsJ</w:t>
      </w:r>
    </w:p>
    <w:p>
      <w:r>
        <w:rPr>
          <w:b/>
          <w:u w:val="single"/>
        </w:rPr>
        <w:t>720673</w:t>
      </w:r>
    </w:p>
    <w:p>
      <w:r>
        <w:t>88-letnik v Šentjurju prišel do sosedove terase in grozil, nato pa streljal | Večer https://t.co/SWAkHO3425 https://t.co/5OWHHkCjmD</w:t>
      </w:r>
    </w:p>
    <w:p>
      <w:r>
        <w:rPr>
          <w:b/>
          <w:u w:val="single"/>
        </w:rPr>
        <w:t>720674</w:t>
      </w:r>
    </w:p>
    <w:p>
      <w:r>
        <w:t>Dejmo @vladaRS počastiti 10 do 15 čarterjev in nas peljite v Istanbul podpreti #mojtim #junaki #EuroBasket2017 @sasadoncic</w:t>
      </w:r>
    </w:p>
    <w:p>
      <w:r>
        <w:rPr>
          <w:b/>
          <w:u w:val="single"/>
        </w:rPr>
        <w:t>720675</w:t>
      </w:r>
    </w:p>
    <w:p>
      <w:r>
        <w:t>Kva je to za ena golazen??? Zakaj ga ne odstranijo in mu prepovejo??????? https://t.co/Ora6IRH6Hq</w:t>
      </w:r>
    </w:p>
    <w:p>
      <w:r>
        <w:rPr>
          <w:b/>
          <w:u w:val="single"/>
        </w:rPr>
        <w:t>720676</w:t>
      </w:r>
    </w:p>
    <w:p>
      <w:r>
        <w:t>Terorizem je zlo, ki jo je Občina Žužemberk od svoje ustanovitve leta 1998 prehodila, je zavidljiva in iskrene pohvale vredna.</w:t>
      </w:r>
    </w:p>
    <w:p>
      <w:r>
        <w:rPr>
          <w:b/>
          <w:u w:val="single"/>
        </w:rPr>
        <w:t>720677</w:t>
      </w:r>
    </w:p>
    <w:p>
      <w:r>
        <w:t>@tomltoml V kakšni državi živimo, moramo vprašati mi Vebra. Celo življenje se napaja iz komunističnega korita, sedaj nam pa soli pamet.</w:t>
      </w:r>
    </w:p>
    <w:p>
      <w:r>
        <w:rPr>
          <w:b/>
          <w:u w:val="single"/>
        </w:rPr>
        <w:t>720678</w:t>
      </w:r>
    </w:p>
    <w:p>
      <w:r>
        <w:t>Priložnost zamujena ne vrne se nobena. #Stare #fuzbal #CRORUS #cro #rus #WorldCup</w:t>
      </w:r>
    </w:p>
    <w:p>
      <w:r>
        <w:rPr>
          <w:b/>
          <w:u w:val="single"/>
        </w:rPr>
        <w:t>720679</w:t>
      </w:r>
    </w:p>
    <w:p>
      <w:r>
        <w:t>@oscarstarejsi @DKopse tisto #v_oči je huje, ker papir pač vse prenese #sheet_of_shit</w:t>
        <w:br/>
        <w:t>moja prof.ZG #futa #nickname 😂</w:t>
      </w:r>
    </w:p>
    <w:p>
      <w:r>
        <w:rPr>
          <w:b/>
          <w:u w:val="single"/>
        </w:rPr>
        <w:t>720680</w:t>
      </w:r>
    </w:p>
    <w:p>
      <w:r>
        <w:t>@Bu3Di @barbaraerzen @LjubljanskiPP Umazani parklji, debel vrat in mrki pogled so fakti. Bruti, ma vseeno fakti. :)</w:t>
      </w:r>
    </w:p>
    <w:p>
      <w:r>
        <w:rPr>
          <w:b/>
          <w:u w:val="single"/>
        </w:rPr>
        <w:t>720681</w:t>
      </w:r>
    </w:p>
    <w:p>
      <w:r>
        <w:t>@Plavalka @DiMatkovic Itaaak. Pol maš pa prevode, kjer so vsi neki dejali vsepovprek. Dejajnsko zveni absurdno.</w:t>
      </w:r>
    </w:p>
    <w:p>
      <w:r>
        <w:rPr>
          <w:b/>
          <w:u w:val="single"/>
        </w:rPr>
        <w:t>720682</w:t>
      </w:r>
    </w:p>
    <w:p>
      <w:r>
        <w:t>SD in levica zakuhali predvolilno mino,@MiroCerar  stopil nanjo.Pogreb bo na volitvah v DZ !#tarča</w:t>
      </w:r>
    </w:p>
    <w:p>
      <w:r>
        <w:rPr>
          <w:b/>
          <w:u w:val="single"/>
        </w:rPr>
        <w:t>720683</w:t>
      </w:r>
    </w:p>
    <w:p>
      <w:r>
        <w:t>??? A ni bil včer Cerar čist penast, ker Avstrijci ne odmaknejo policije iz meje. Danes pa se zavzema za skupne patrulje z Italijani. ❓😂😂😂</w:t>
      </w:r>
    </w:p>
    <w:p>
      <w:r>
        <w:rPr>
          <w:b/>
          <w:u w:val="single"/>
        </w:rPr>
        <w:t>720684</w:t>
      </w:r>
    </w:p>
    <w:p>
      <w:r>
        <w:t>Se pravi skupne patrulje slovenske policije in avstrijske žandarmerije? #meja #varnost #Schengen #migracije</w:t>
      </w:r>
    </w:p>
    <w:p>
      <w:r>
        <w:rPr>
          <w:b/>
          <w:u w:val="single"/>
        </w:rPr>
        <w:t>720685</w:t>
      </w:r>
    </w:p>
    <w:p>
      <w:r>
        <w:t>@BineTraven Ne obupat, svoje vrednote zagovarjaj še naprej. To je najboljše darilo tvoji duši in vesti!</w:t>
      </w:r>
    </w:p>
    <w:p>
      <w:r>
        <w:rPr>
          <w:b/>
          <w:u w:val="single"/>
        </w:rPr>
        <w:t>720686</w:t>
      </w:r>
    </w:p>
    <w:p>
      <w:r>
        <w:t>@petrasovdat Sama fovšija te je! Model se bo pa žrtvoval za dobrobit slovenskega naroda ‘tam dol’.</w:t>
      </w:r>
    </w:p>
    <w:p>
      <w:r>
        <w:rPr>
          <w:b/>
          <w:u w:val="single"/>
        </w:rPr>
        <w:t>720687</w:t>
      </w:r>
    </w:p>
    <w:p>
      <w:r>
        <w:t>@crnkovic @VisitMaribor @vecer @UrosEsih @markopigac Marko, ti se, samo sodeč po tvojih zapisih, že zdaj na glavo postavljaš. ⛄️</w:t>
      </w:r>
    </w:p>
    <w:p>
      <w:r>
        <w:rPr>
          <w:b/>
          <w:u w:val="single"/>
        </w:rPr>
        <w:t>720688</w:t>
      </w:r>
    </w:p>
    <w:p>
      <w:r>
        <w:t>V reviji Demokracija: Zamejstvo in izseljenstvo: Begunci: Rojstvo novih domovin https://t.co/hMHCLMnVxq</w:t>
      </w:r>
    </w:p>
    <w:p>
      <w:r>
        <w:rPr>
          <w:b/>
          <w:u w:val="single"/>
        </w:rPr>
        <w:t>720689</w:t>
      </w:r>
    </w:p>
    <w:p>
      <w:r>
        <w:t>@JazbarMatjaz Ne pikaj, ker bodo na koncu imeli svojo ligo ... Pa kup zvezdnikov, ki jim diši bolj ali manj samo še keš. Dizaster.</w:t>
      </w:r>
    </w:p>
    <w:p>
      <w:r>
        <w:rPr>
          <w:b/>
          <w:u w:val="single"/>
        </w:rPr>
        <w:t>720690</w:t>
      </w:r>
    </w:p>
    <w:p>
      <w:r>
        <w:t>Mimoidoči in policisti v Lescah uspešni pri oživljanju voznika | RTV Slovenija https://t.co/Ma7uSnCYFj https://t.co/m8vVfYABGF</w:t>
      </w:r>
    </w:p>
    <w:p>
      <w:r>
        <w:rPr>
          <w:b/>
          <w:u w:val="single"/>
        </w:rPr>
        <w:t>720691</w:t>
      </w:r>
    </w:p>
    <w:p>
      <w:r>
        <w:t>@LesarMarko @NeMaramButlov @JJansaSDS Bolj star bolj nor ! Še malo, pa boš lahko glodanje kosti preizkusil kar na sebi !</w:t>
      </w:r>
    </w:p>
    <w:p>
      <w:r>
        <w:rPr>
          <w:b/>
          <w:u w:val="single"/>
        </w:rPr>
        <w:t>720692</w:t>
      </w:r>
    </w:p>
    <w:p>
      <w:r>
        <w:t>@BozoPredalic @TZdenko Ne vidim nobenega odtenka, vse je krvavo rdeče in napihnjeno.</w:t>
      </w:r>
    </w:p>
    <w:p>
      <w:r>
        <w:rPr>
          <w:b/>
          <w:u w:val="single"/>
        </w:rPr>
        <w:t>720693</w:t>
      </w:r>
    </w:p>
    <w:p>
      <w:r>
        <w:t>@Pertinacal Morda bodo ti pajaci enkrat odgovarjali, če ne drugače politično. Kar se pa tiče novinarjev in njihovih lastnikov,pa nikoli</w:t>
      </w:r>
    </w:p>
    <w:p>
      <w:r>
        <w:rPr>
          <w:b/>
          <w:u w:val="single"/>
        </w:rPr>
        <w:t>720694</w:t>
      </w:r>
    </w:p>
    <w:p>
      <w:r>
        <w:t xml:space="preserve">Gledališka predstava Poštena pupa, v Grajskem vrtu Ozeljan. </w:t>
        <w:br/>
        <w:t>https://t.co/eCofjvmxYz</w:t>
      </w:r>
    </w:p>
    <w:p>
      <w:r>
        <w:rPr>
          <w:b/>
          <w:u w:val="single"/>
        </w:rPr>
        <w:t>720695</w:t>
      </w:r>
    </w:p>
    <w:p>
      <w:r>
        <w:t>@SpletnaMladina Dejansko bi bilo neumno, bi prej verjetno morali prepovedati cigarete, alko, ...</w:t>
      </w:r>
    </w:p>
    <w:p>
      <w:r>
        <w:rPr>
          <w:b/>
          <w:u w:val="single"/>
        </w:rPr>
        <w:t>720696</w:t>
      </w:r>
    </w:p>
    <w:p>
      <w:r>
        <w:t>@tfajon @Delo @strankaSD Ti nisi diht in si zrela za deponijo, odsluženih seveda</w:t>
      </w:r>
    </w:p>
    <w:p>
      <w:r>
        <w:rPr>
          <w:b/>
          <w:u w:val="single"/>
        </w:rPr>
        <w:t>720697</w:t>
      </w:r>
    </w:p>
    <w:p>
      <w:r>
        <w:t>@RomanVodeb Malo ste že bolani s tem Šiškom. 100x večje bolnike imate v parlamentu na strani Levice. Breivik je napram njim angelček.</w:t>
      </w:r>
    </w:p>
    <w:p>
      <w:r>
        <w:rPr>
          <w:b/>
          <w:u w:val="single"/>
        </w:rPr>
        <w:t>720698</w:t>
      </w:r>
    </w:p>
    <w:p>
      <w:r>
        <w:t>@PetraSlanic Tole še jutri pojem, ko pridem. Pol pa mesa za nekej časa ne morem več videt. #prihajamizsmerisrbije</w:t>
      </w:r>
    </w:p>
    <w:p>
      <w:r>
        <w:rPr>
          <w:b/>
          <w:u w:val="single"/>
        </w:rPr>
        <w:t>720699</w:t>
      </w:r>
    </w:p>
    <w:p>
      <w:r>
        <w:t>Pisma – od zmage do zmage: Antikrist, klovn, nahod Ermenčeve in lepote novinarstva | Nova24TV https://t.co/LtTYIVLZUJ</w:t>
      </w:r>
    </w:p>
    <w:p>
      <w:r>
        <w:rPr>
          <w:b/>
          <w:u w:val="single"/>
        </w:rPr>
        <w:t>720700</w:t>
      </w:r>
    </w:p>
    <w:p>
      <w:r>
        <w:t>@Margu501 Tote touch tipkovnice, celo poved uničijo. Prosim upoštevajte da bi moralo biti: "Vendar si to..."☺</w:t>
      </w:r>
    </w:p>
    <w:p>
      <w:r>
        <w:rPr>
          <w:b/>
          <w:u w:val="single"/>
        </w:rPr>
        <w:t>720701</w:t>
      </w:r>
    </w:p>
    <w:p>
      <w:r>
        <w:t>Kurz jezen na svobodnjake, ki v pesmi migrante primerjajo s podganami https://t.co/NfPIUeCMRi https://t.co/2OkNPLCQqz</w:t>
      </w:r>
    </w:p>
    <w:p>
      <w:r>
        <w:rPr>
          <w:b/>
          <w:u w:val="single"/>
        </w:rPr>
        <w:t>720702</w:t>
      </w:r>
    </w:p>
    <w:p>
      <w:r>
        <w:t>@GorPri1 @cesenj Ja, na naslednjih parlamentarnih volitvah ga bodo pa servirali kot nov obraz.</w:t>
      </w:r>
    </w:p>
    <w:p>
      <w:r>
        <w:rPr>
          <w:b/>
          <w:u w:val="single"/>
        </w:rPr>
        <w:t>720703</w:t>
      </w:r>
    </w:p>
    <w:p>
      <w:r>
        <w:t>Pioneer DEH-S5000BT avtoradio | #PIONEER | #studiogirs #glasbila #proaudio #akcija https://t.co/Y9vNYf32xa https://t.co/1EnWEMEYMV</w:t>
      </w:r>
    </w:p>
    <w:p>
      <w:r>
        <w:rPr>
          <w:b/>
          <w:u w:val="single"/>
        </w:rPr>
        <w:t>720704</w:t>
      </w:r>
    </w:p>
    <w:p>
      <w:r>
        <w:t>TERORIZEM: Minister Erjavec se je sestal z Mussomelijem glede Gvantanama, saj nujno potrebuje nov suknjič.</w:t>
      </w:r>
    </w:p>
    <w:p>
      <w:r>
        <w:rPr>
          <w:b/>
          <w:u w:val="single"/>
        </w:rPr>
        <w:t>720705</w:t>
      </w:r>
    </w:p>
    <w:p>
      <w:r>
        <w:t>Reševalci pomagajo starejši gospe v rešilni avto.In se začne mimoidoče ženska nanje dret,da ona ne more iti mimo z otrokom.Nacistična dežela</w:t>
      </w:r>
    </w:p>
    <w:p>
      <w:r>
        <w:rPr>
          <w:b/>
          <w:u w:val="single"/>
        </w:rPr>
        <w:t>720706</w:t>
      </w:r>
    </w:p>
    <w:p>
      <w:r>
        <w:t>ODMEVNO: Poglejte kaj sta slovenski policistki storili ubogi babici, ki se je peljala s kolesom! https://t.co/kMMta2lVG7</w:t>
      </w:r>
    </w:p>
    <w:p>
      <w:r>
        <w:rPr>
          <w:b/>
          <w:u w:val="single"/>
        </w:rPr>
        <w:t>720707</w:t>
      </w:r>
    </w:p>
    <w:p>
      <w:r>
        <w:t>@staneC In tikava se, pa presmrkava sem za vas? Imate jih zagotovo okrog 70, da si mi to dovolite reči.</w:t>
      </w:r>
    </w:p>
    <w:p>
      <w:r>
        <w:rPr>
          <w:b/>
          <w:u w:val="single"/>
        </w:rPr>
        <w:t>720708</w:t>
      </w:r>
    </w:p>
    <w:p>
      <w:r>
        <w:t>Nov sosed v bloku.</w:t>
        <w:br/>
        <w:t>"Pozdravljeni, Petelin. Nč bat, delam samo popoldanske šihte, ne bom vas budil."</w:t>
      </w:r>
    </w:p>
    <w:p>
      <w:r>
        <w:rPr>
          <w:b/>
          <w:u w:val="single"/>
        </w:rPr>
        <w:t>720709</w:t>
      </w:r>
    </w:p>
    <w:p>
      <w:r>
        <w:t>So rekli v Murski Soboti - novinarja @PrimorskeNovice pa sigurno ne bo na tekmo..ne vedo, da #bilokudamalizbetulesvuda  #rokomet</w:t>
      </w:r>
    </w:p>
    <w:p>
      <w:r>
        <w:rPr>
          <w:b/>
          <w:u w:val="single"/>
        </w:rPr>
        <w:t>720710</w:t>
      </w:r>
    </w:p>
    <w:p>
      <w:r>
        <w:t>@DamirCrncec @cesenj @strankalevica @strankaSD @Jan_Skoberne Pa to tele je v parlamentu in ga plačujemo davkoplačevalci?????😡</w:t>
      </w:r>
    </w:p>
    <w:p>
      <w:r>
        <w:rPr>
          <w:b/>
          <w:u w:val="single"/>
        </w:rPr>
        <w:t>720711</w:t>
      </w:r>
    </w:p>
    <w:p>
      <w:r>
        <w:t>Židan svinja debela. Jaz bi pustil ruske diplomate v Sloveniji, če lahko izženemo tebe in tebi podobne ovce.</w:t>
      </w:r>
    </w:p>
    <w:p>
      <w:r>
        <w:rPr>
          <w:b/>
          <w:u w:val="single"/>
        </w:rPr>
        <w:t>720712</w:t>
      </w:r>
    </w:p>
    <w:p>
      <w:r>
        <w:t>@Slikar123 @SiolNEWS preprosto, ce nebi prodali bi crknila ze prej. pravzaprav je, saj smo jo veckrat dali na infuzijo 🤣🤣🤣</w:t>
      </w:r>
    </w:p>
    <w:p>
      <w:r>
        <w:rPr>
          <w:b/>
          <w:u w:val="single"/>
        </w:rPr>
        <w:t>720713</w:t>
      </w:r>
    </w:p>
    <w:p>
      <w:r>
        <w:t>Tudi v nogometu, komentator @RTV_Slovenija omenja komunizem. Se vam je zmešalo na nacionalki?</w:t>
      </w:r>
    </w:p>
    <w:p>
      <w:r>
        <w:rPr>
          <w:b/>
          <w:u w:val="single"/>
        </w:rPr>
        <w:t>720714</w:t>
      </w:r>
    </w:p>
    <w:p>
      <w:r>
        <w:t>Msm mediji poudarjajo neposlušnost levega penzijskega poslanca, pri tistih na desni hitro iščejo ugovor vesti</w:t>
      </w:r>
    </w:p>
    <w:p>
      <w:r>
        <w:rPr>
          <w:b/>
          <w:u w:val="single"/>
        </w:rPr>
        <w:t>720715</w:t>
      </w:r>
    </w:p>
    <w:p>
      <w:r>
        <w:t>Zajtrk. Pa še jajčka so bla. Mmmm ... savytep #ifeelslovenia #prekmurje #goricko @ Bogojina https://t.co/EZHJN0eLfT</w:t>
      </w:r>
    </w:p>
    <w:p>
      <w:r>
        <w:rPr>
          <w:b/>
          <w:u w:val="single"/>
        </w:rPr>
        <w:t>720716</w:t>
      </w:r>
    </w:p>
    <w:p>
      <w:r>
        <w:t>” V glavi si kar naprej ustvarjamo blokade” https://t.co/qBJSSvxD19 via @portal_os</w:t>
      </w:r>
    </w:p>
    <w:p>
      <w:r>
        <w:rPr>
          <w:b/>
          <w:u w:val="single"/>
        </w:rPr>
        <w:t>720717</w:t>
      </w:r>
    </w:p>
    <w:p>
      <w:r>
        <w:t>Danulo Turek Šarca primerja kar z Reaganom.</w:t>
        <w:br/>
        <w:t>Mater kakšne galipterje nosi slovenska zemljica....</w:t>
        <w:br/>
        <w:t>Čiste nule se hvalijo med seboj.</w:t>
      </w:r>
    </w:p>
    <w:p>
      <w:r>
        <w:rPr>
          <w:b/>
          <w:u w:val="single"/>
        </w:rPr>
        <w:t>720718</w:t>
      </w:r>
    </w:p>
    <w:p>
      <w:r>
        <w:t>Kam je izginila generalmajorka? https://t.co/ggR1QSBPy1, kam pa grejo generali v bunker.</w:t>
      </w:r>
    </w:p>
    <w:p>
      <w:r>
        <w:rPr>
          <w:b/>
          <w:u w:val="single"/>
        </w:rPr>
        <w:t>720719</w:t>
      </w:r>
    </w:p>
    <w:p>
      <w:r>
        <w:t>@lenci53 @04183Dejan @leaathenatabako Še zdej jo mam. Spalnice ne kurva  se bolš spi.</w:t>
      </w:r>
    </w:p>
    <w:p>
      <w:r>
        <w:rPr>
          <w:b/>
          <w:u w:val="single"/>
        </w:rPr>
        <w:t>720720</w:t>
      </w:r>
    </w:p>
    <w:p>
      <w:r>
        <w:t>Barbarin sejem privabil številne obiskovalce | Radio Celje https://t.co/3JTJnwtDTD</w:t>
      </w:r>
    </w:p>
    <w:p>
      <w:r>
        <w:rPr>
          <w:b/>
          <w:u w:val="single"/>
        </w:rPr>
        <w:t>720721</w:t>
      </w:r>
    </w:p>
    <w:p>
      <w:r>
        <w:t>Dekleta v blatu in moški v petkah. Danes ob 20. uri #bitkaparov https://t.co/78p6vhM4KI</w:t>
      </w:r>
    </w:p>
    <w:p>
      <w:r>
        <w:rPr>
          <w:b/>
          <w:u w:val="single"/>
        </w:rPr>
        <w:t>720722</w:t>
      </w:r>
    </w:p>
    <w:p>
      <w:r>
        <w:t>@Istefan1975 Ti komunisti so res "nenadkriljivi", ko gre za prodajanje pod različnimi imeni. Do kdaj jim bo volilno telo še nasedalo ?</w:t>
      </w:r>
    </w:p>
    <w:p>
      <w:r>
        <w:rPr>
          <w:b/>
          <w:u w:val="single"/>
        </w:rPr>
        <w:t>720723</w:t>
      </w:r>
    </w:p>
    <w:p>
      <w:r>
        <w:t>Ker se nisem postila, nesla k žegnu, obarvala (kurja) jajca, včeraj izpustila meso, imam danes doma kavbojca. https://t.co/EXxqCnfRrt</w:t>
      </w:r>
    </w:p>
    <w:p>
      <w:r>
        <w:rPr>
          <w:b/>
          <w:u w:val="single"/>
        </w:rPr>
        <w:t>720724</w:t>
      </w:r>
    </w:p>
    <w:p>
      <w:r>
        <w:t>@vecer A ja, tisto ko so lutke visele pod dravskim mostom in po domovih zvonili in ustrahovali, to se ne sme pozabit!</w:t>
      </w:r>
    </w:p>
    <w:p>
      <w:r>
        <w:rPr>
          <w:b/>
          <w:u w:val="single"/>
        </w:rPr>
        <w:t>720725</w:t>
      </w:r>
    </w:p>
    <w:p>
      <w:r>
        <w:t>Predsednik Pahor se bo danes bratil z ekosocialisti - gostil bo posvet o podnebnih spremembah https://t.co/lV9DjeYpVk</w:t>
      </w:r>
    </w:p>
    <w:p>
      <w:r>
        <w:rPr>
          <w:b/>
          <w:u w:val="single"/>
        </w:rPr>
        <w:t>720726</w:t>
      </w:r>
    </w:p>
    <w:p>
      <w:r>
        <w:t>spet nas bodo nategnili na suho... mogoče se bo folk enkrat zbudu...in dojel... da se da spremembe samo na ulici narediti..  na žalost..</w:t>
      </w:r>
    </w:p>
    <w:p>
      <w:r>
        <w:rPr>
          <w:b/>
          <w:u w:val="single"/>
        </w:rPr>
        <w:t>720727</w:t>
      </w:r>
    </w:p>
    <w:p>
      <w:r>
        <w:t>Uriageva linija Depiderm je namenjena odstranjevanju hiperpigmentacij po obrazu in telesu. V mesecu septembru vam... https://t.co/EvUrTsiuDP</w:t>
      </w:r>
    </w:p>
    <w:p>
      <w:r>
        <w:rPr>
          <w:b/>
          <w:u w:val="single"/>
        </w:rPr>
        <w:t>720728</w:t>
      </w:r>
    </w:p>
    <w:p>
      <w:r>
        <w:t>@strankaNLS ja nimaš kaj  fištrek si je vzel za vzgled unega opankarja , sam še džamija vam fali v MB</w:t>
      </w:r>
    </w:p>
    <w:p>
      <w:r>
        <w:rPr>
          <w:b/>
          <w:u w:val="single"/>
        </w:rPr>
        <w:t>720729</w:t>
      </w:r>
    </w:p>
    <w:p>
      <w:r>
        <w:t>@Rok_Novak En mojih pradedov si je poleg kmetije umislil še manjši električni mlin.</w:t>
      </w:r>
    </w:p>
    <w:p>
      <w:r>
        <w:rPr>
          <w:b/>
          <w:u w:val="single"/>
        </w:rPr>
        <w:t>720730</w:t>
      </w:r>
    </w:p>
    <w:p>
      <w:r>
        <w:t>Kolikor se jim jih je prodalo.</w:t>
        <w:br/>
        <w:br/>
        <w:t>Dragi Slovenci, če ste pametni:</w:t>
        <w:br/>
        <w:br/>
        <w:t>- kupujte nepremičnine</w:t>
        <w:br/>
        <w:t>- ne volite komunistov https://t.co/HeWP6lNxcU</w:t>
      </w:r>
    </w:p>
    <w:p>
      <w:r>
        <w:rPr>
          <w:b/>
          <w:u w:val="single"/>
        </w:rPr>
        <w:t>720731</w:t>
      </w:r>
    </w:p>
    <w:p>
      <w:r>
        <w:t>Zime je konec, a pravi kurenti šele prihajajo!</w:t>
        <w:br/>
        <w:t>#GameofThrones</w:t>
        <w:br/>
        <w:br/>
        <w:t>https://t.co/ESl9h8XtPu</w:t>
      </w:r>
    </w:p>
    <w:p>
      <w:r>
        <w:rPr>
          <w:b/>
          <w:u w:val="single"/>
        </w:rPr>
        <w:t>720732</w:t>
      </w:r>
    </w:p>
    <w:p>
      <w:r>
        <w:t>@toplovodar za tebe je največa svoboda govora, za mene pa same omejitve, jebeš svobodo brez omejitev. #toplovod</w:t>
      </w:r>
    </w:p>
    <w:p>
      <w:r>
        <w:rPr>
          <w:b/>
          <w:u w:val="single"/>
        </w:rPr>
        <w:t>720733</w:t>
      </w:r>
    </w:p>
    <w:p>
      <w:r>
        <w:t>Kdo so že tile zombiji ki si po svoje razlagajo odločitve sodišč, da ne naštevam vseh od SLO sodišč do evropskih. https://t.co/SIC7eVy2Hy</w:t>
      </w:r>
    </w:p>
    <w:p>
      <w:r>
        <w:rPr>
          <w:b/>
          <w:u w:val="single"/>
        </w:rPr>
        <w:t>720734</w:t>
      </w:r>
    </w:p>
    <w:p>
      <w:r>
        <w:t>Sterilizacije psičk in kastracije psov po novem opravljamo ob tor., čet. in petkih. Žival naročite nekaj dni prej. http://t.co/HBmHQ4f6lJ</w:t>
      </w:r>
    </w:p>
    <w:p>
      <w:r>
        <w:rPr>
          <w:b/>
          <w:u w:val="single"/>
        </w:rPr>
        <w:t>720735</w:t>
      </w:r>
    </w:p>
    <w:p>
      <w:r>
        <w:t>@OranjeSwaeltjie @Fitzroy1985 V Sloveniji komunisti! Kanižarica, Iška vas....</w:t>
      </w:r>
    </w:p>
    <w:p>
      <w:r>
        <w:rPr>
          <w:b/>
          <w:u w:val="single"/>
        </w:rPr>
        <w:t>720736</w:t>
      </w:r>
    </w:p>
    <w:p>
      <w:r>
        <w:t>@Urska_ Jaz se spomnim te restavracije že 30 let nazaj, ko še niso imeli asfaltiranega parkirišča.</w:t>
      </w:r>
    </w:p>
    <w:p>
      <w:r>
        <w:rPr>
          <w:b/>
          <w:u w:val="single"/>
        </w:rPr>
        <w:t>720737</w:t>
      </w:r>
    </w:p>
    <w:p>
      <w:r>
        <w:t>@ZigaTurk @tomltoml @cnfrmstA Sliši Mujo na radiu, da nekdo na avtocesti vozi v napačno smer, pa glasno reče: "Ne samo eden! VSI!"</w:t>
      </w:r>
    </w:p>
    <w:p>
      <w:r>
        <w:rPr>
          <w:b/>
          <w:u w:val="single"/>
        </w:rPr>
        <w:t>720738</w:t>
      </w:r>
    </w:p>
    <w:p>
      <w:r>
        <w:t>@petracj @tretjeoko @KatarinaDbr Ne, niso, je pa ideja podobna. 100+ tablet Ibuprofena pa res ne more bit v prosti prodaji.</w:t>
      </w:r>
    </w:p>
    <w:p>
      <w:r>
        <w:rPr>
          <w:b/>
          <w:u w:val="single"/>
        </w:rPr>
        <w:t>720739</w:t>
      </w:r>
    </w:p>
    <w:p>
      <w:r>
        <w:t>Vedno v pravi obutvi. Camper 😍</w:t>
        <w:br/>
        <w:t>#onajeizbrala #transporterfootwear #camper</w:t>
        <w:br/>
        <w:br/>
        <w:t>https://t.co/cHYiNWRRJA https://t.co/53RHMD2tm7</w:t>
      </w:r>
    </w:p>
    <w:p>
      <w:r>
        <w:rPr>
          <w:b/>
          <w:u w:val="single"/>
        </w:rPr>
        <w:t>720740</w:t>
      </w:r>
    </w:p>
    <w:p>
      <w:r>
        <w:t>Sveti križ in slovenski domobranec.</w:t>
        <w:br/>
        <w:t xml:space="preserve">#Mati, .. </w:t>
        <w:br/>
        <w:t>#domovina, ..</w:t>
        <w:br/>
        <w:t>#Bog .......</w:t>
        <w:br/>
        <w:t>#Slovenija ..</w:t>
        <w:br/>
        <w:t>#svisli</w:t>
        <w:br/>
        <w:t>#Bistrica https://t.co/NARYZJ9CFi</w:t>
      </w:r>
    </w:p>
    <w:p>
      <w:r>
        <w:rPr>
          <w:b/>
          <w:u w:val="single"/>
        </w:rPr>
        <w:t>720741</w:t>
      </w:r>
    </w:p>
    <w:p>
      <w:r>
        <w:t>@indijanec Jest sem političen luzer, povem kot vidim. Gostilniški pametnjakovič 😇😂😇</w:t>
      </w:r>
    </w:p>
    <w:p>
      <w:r>
        <w:rPr>
          <w:b/>
          <w:u w:val="single"/>
        </w:rPr>
        <w:t>720742</w:t>
      </w:r>
    </w:p>
    <w:p>
      <w:r>
        <w:t>@rebrjan @PSkaluc Sem ga vprasal isto. Pa mrtvo hladno odvrne, da so luknje v drugo smer navrtane 🤔</w:t>
      </w:r>
    </w:p>
    <w:p>
      <w:r>
        <w:rPr>
          <w:b/>
          <w:u w:val="single"/>
        </w:rPr>
        <w:t>720743</w:t>
      </w:r>
    </w:p>
    <w:p>
      <w:r>
        <w:t>@iCinober @BernardBrscic Neumna Trditev.</w:t>
        <w:br/>
        <w:t>VIKTOR, AMALIJA, MELANIJA &amp;amp; BARON(1/2 Slo).</w:t>
      </w:r>
    </w:p>
    <w:p>
      <w:r>
        <w:rPr>
          <w:b/>
          <w:u w:val="single"/>
        </w:rPr>
        <w:t>720744</w:t>
      </w:r>
    </w:p>
    <w:p>
      <w:r>
        <w:t>Zoki kupil nov radar da bo lahko lupil Zmajčeke. Kje je zdaj lenuharska levica, da bo šla na ceste kot pri Kanglerju. A ni gotof?</w:t>
      </w:r>
    </w:p>
    <w:p>
      <w:r>
        <w:rPr>
          <w:b/>
          <w:u w:val="single"/>
        </w:rPr>
        <w:t>720745</w:t>
      </w:r>
    </w:p>
    <w:p>
      <w:r>
        <w:t>@freeeky Na malti so naslov dol strgal, da ga ni blo treba vrocit smo sledili in dobili</w:t>
      </w:r>
    </w:p>
    <w:p>
      <w:r>
        <w:rPr>
          <w:b/>
          <w:u w:val="single"/>
        </w:rPr>
        <w:t>720746</w:t>
      </w:r>
    </w:p>
    <w:p>
      <w:r>
        <w:t>Fuzbal tekmo gledam s cca 30 Nemci. Niti en Scheiße se še ni slišal. Temu se reče Ordnung und Disziplin.</w:t>
      </w:r>
    </w:p>
    <w:p>
      <w:r>
        <w:rPr>
          <w:b/>
          <w:u w:val="single"/>
        </w:rPr>
        <w:t>720747</w:t>
      </w:r>
    </w:p>
    <w:p>
      <w:r>
        <w:t>@TinoMamic Ajdovščina je testni poligon za DZ. Logarjeva preiskovalna komisija jih je izučila. Dogajanja ne morejo prepustiti naključju.</w:t>
      </w:r>
    </w:p>
    <w:p>
      <w:r>
        <w:rPr>
          <w:b/>
          <w:u w:val="single"/>
        </w:rPr>
        <w:t>720748</w:t>
      </w:r>
    </w:p>
    <w:p>
      <w:r>
        <w:t>@MTVladimirov @MuriMursic @KanglerFranc Vljudno prosim, da mi naštejete en zapuščen industrijski kompleks v MB.</w:t>
      </w:r>
    </w:p>
    <w:p>
      <w:r>
        <w:rPr>
          <w:b/>
          <w:u w:val="single"/>
        </w:rPr>
        <w:t>720749</w:t>
      </w:r>
    </w:p>
    <w:p>
      <w:r>
        <w:t>@ZmagoPlemeniti Saj jaz dobro vem za kaj gre, pa bom raje tiho, da ne dobim rakete v hišo.</w:t>
      </w:r>
    </w:p>
    <w:p>
      <w:r>
        <w:rPr>
          <w:b/>
          <w:u w:val="single"/>
        </w:rPr>
        <w:t>720750</w:t>
      </w:r>
    </w:p>
    <w:p>
      <w:r>
        <w:t>@MiranZore Pa baje jim je zdaj Ljubljana še župana zrihtala. Razumi, kdor more.</w:t>
      </w:r>
    </w:p>
    <w:p>
      <w:r>
        <w:rPr>
          <w:b/>
          <w:u w:val="single"/>
        </w:rPr>
        <w:t>720751</w:t>
      </w:r>
    </w:p>
    <w:p>
      <w:r>
        <w:t>Kaj VI zmorete nima zveze s Planico...niti makete ne znate spedenat... https://t.co/X5Zd6uCP82</w:t>
      </w:r>
    </w:p>
    <w:p>
      <w:r>
        <w:rPr>
          <w:b/>
          <w:u w:val="single"/>
        </w:rPr>
        <w:t>720752</w:t>
      </w:r>
    </w:p>
    <w:p>
      <w:r>
        <w:t>@uporabnastran tle pri nas je ene par orkanov okol bajte, par nadstropij visoki so. eww je.</w:t>
      </w:r>
    </w:p>
    <w:p>
      <w:r>
        <w:rPr>
          <w:b/>
          <w:u w:val="single"/>
        </w:rPr>
        <w:t>720753</w:t>
      </w:r>
    </w:p>
    <w:p>
      <w:r>
        <w:t>@KatarinaJenko Lahko nimas rad marelic ... living proof here ... a si ze dala darilo? Ni se prepozno, probaj z lubenico</w:t>
      </w:r>
    </w:p>
    <w:p>
      <w:r>
        <w:rPr>
          <w:b/>
          <w:u w:val="single"/>
        </w:rPr>
        <w:t>720754</w:t>
      </w:r>
    </w:p>
    <w:p>
      <w:r>
        <w:t>@Komanovmulc Stoletja smo morali ateisti ziveti skrivoma, probajte nas zdaj zažgati, motherfuckersi🖕</w:t>
      </w:r>
    </w:p>
    <w:p>
      <w:r>
        <w:rPr>
          <w:b/>
          <w:u w:val="single"/>
        </w:rPr>
        <w:t>720755</w:t>
      </w:r>
    </w:p>
    <w:p>
      <w:r>
        <w:t>@Fitzroy1985 @BojanPozar @TVOdmevi " naj bi"  novinarstvo je doseglo svoj vthunec pri sojenju JJ.</w:t>
      </w:r>
    </w:p>
    <w:p>
      <w:r>
        <w:rPr>
          <w:b/>
          <w:u w:val="single"/>
        </w:rPr>
        <w:t>720756</w:t>
      </w:r>
    </w:p>
    <w:p>
      <w:r>
        <w:t>Stojnice, kjer se najde kaj za vsak okus in vonj po palačinkah, ki vas bo popeljal v nebesa #foto #video #ŠOUM https://t.co/5a6oT8swa4</w:t>
      </w:r>
    </w:p>
    <w:p>
      <w:r>
        <w:rPr>
          <w:b/>
          <w:u w:val="single"/>
        </w:rPr>
        <w:t>720757</w:t>
      </w:r>
    </w:p>
    <w:p>
      <w:r>
        <w:t>@mat3ja @LidlSLO Prevelik paket za v torbo 🙈 sm probavala tiste rezance k sam vodo dolijes. Fak. Fej</w:t>
      </w:r>
    </w:p>
    <w:p>
      <w:r>
        <w:rPr>
          <w:b/>
          <w:u w:val="single"/>
        </w:rPr>
        <w:t>720758</w:t>
      </w:r>
    </w:p>
    <w:p>
      <w:r>
        <w:t>Pardon takrat še ni bila slovenska. Ko je postala slovenska je Belvue propadel, zgorel se sesul sam vase. https://t.co/bM330tMSGT</w:t>
      </w:r>
    </w:p>
    <w:p>
      <w:r>
        <w:rPr>
          <w:b/>
          <w:u w:val="single"/>
        </w:rPr>
        <w:t>720759</w:t>
      </w:r>
    </w:p>
    <w:p>
      <w:r>
        <w:t>@Darko_Bulat @Gen_ID_SLO Spet si je definitivno opankar nekaj v zep stisnil!!!</w:t>
      </w:r>
    </w:p>
    <w:p>
      <w:r>
        <w:rPr>
          <w:b/>
          <w:u w:val="single"/>
        </w:rPr>
        <w:t>720760</w:t>
      </w:r>
    </w:p>
    <w:p>
      <w:r>
        <w:t>@MarkoSket Podobno ! Židovski sindrom, ko častijo kamen (meteorit) v Meki in na grobove baje polagajo kamenje !?</w:t>
      </w:r>
    </w:p>
    <w:p>
      <w:r>
        <w:rPr>
          <w:b/>
          <w:u w:val="single"/>
        </w:rPr>
        <w:t>720761</w:t>
      </w:r>
    </w:p>
    <w:p>
      <w:r>
        <w:t>@FrancBreznikSDS @strankaSDS Ma ta lahko kar doma ostane kdo ga bo gledal še po televiziji še grmovja ne zna zruvat, kmet</w:t>
      </w:r>
    </w:p>
    <w:p>
      <w:r>
        <w:rPr>
          <w:b/>
          <w:u w:val="single"/>
        </w:rPr>
        <w:t>720762</w:t>
      </w:r>
    </w:p>
    <w:p>
      <w:r>
        <w:t>Briga njega objektivna odgovornost. Njega briga falcon, pa dva varnostnika, pa BMW-eji za podporo, pa.... https://t.co/YwqunjyViX</w:t>
      </w:r>
    </w:p>
    <w:p>
      <w:r>
        <w:rPr>
          <w:b/>
          <w:u w:val="single"/>
        </w:rPr>
        <w:t>720763</w:t>
      </w:r>
    </w:p>
    <w:p>
      <w:r>
        <w:t>@MikeDjomba @duledoz Vrača on za košarko in odbojko, kjer so nas nategnili kot male otroke.</w:t>
      </w:r>
    </w:p>
    <w:p>
      <w:r>
        <w:rPr>
          <w:b/>
          <w:u w:val="single"/>
        </w:rPr>
        <w:t>720764</w:t>
      </w:r>
    </w:p>
    <w:p>
      <w:r>
        <w:t>@karfjolca @DamirCrncec @FedericaMog @tfajon @Bulc_EU amstesty pravi dolžnost</w:t>
      </w:r>
    </w:p>
    <w:p>
      <w:r>
        <w:rPr>
          <w:b/>
          <w:u w:val="single"/>
        </w:rPr>
        <w:t>720765</w:t>
      </w:r>
    </w:p>
    <w:p>
      <w:r>
        <w:t>Medved varuje mejo in Slovenske gozdove pred Alahovo vojsko, srnjak pač ne. https://t.co/lbMsQ0G0rQ</w:t>
      </w:r>
    </w:p>
    <w:p>
      <w:r>
        <w:rPr>
          <w:b/>
          <w:u w:val="single"/>
        </w:rPr>
        <w:t>720766</w:t>
      </w:r>
    </w:p>
    <w:p>
      <w:r>
        <w:t>Ker se je potrebno čimprej ustrezno dogovoriti! https://t.co/726cj7mx27 @MiroCerar @vladaRS</w:t>
      </w:r>
    </w:p>
    <w:p>
      <w:r>
        <w:rPr>
          <w:b/>
          <w:u w:val="single"/>
        </w:rPr>
        <w:t>720767</w:t>
      </w:r>
    </w:p>
    <w:p>
      <w:r>
        <w:t>@tomltoml Pazljivo spremljajte imenovanja nove vlade ali pa oddaja poslov povezanih s piar. Grem stavit, da bo Jeretič zraven.</w:t>
      </w:r>
    </w:p>
    <w:p>
      <w:r>
        <w:rPr>
          <w:b/>
          <w:u w:val="single"/>
        </w:rPr>
        <w:t>720768</w:t>
      </w:r>
    </w:p>
    <w:p>
      <w:r>
        <w:t>@Bennetova_liza Nabiralka, aja ne veš, ker ne poznaš druge strani ampak tudi pri ženskah se nagledamo slik njihovih stvari,gora itd...</w:t>
      </w:r>
    </w:p>
    <w:p>
      <w:r>
        <w:rPr>
          <w:b/>
          <w:u w:val="single"/>
        </w:rPr>
        <w:t>720769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720770</w:t>
      </w:r>
    </w:p>
    <w:p>
      <w:r>
        <w:t>Pokonci do 00:30.</w:t>
        <w:br/>
        <w:t>Ob 03:00 mi padajoč predmet razbije telefon.</w:t>
        <w:br/>
        <w:t>03:30 končam z backupom.</w:t>
        <w:br/>
        <w:t>05:30 budilka.</w:t>
        <w:br/>
        <w:t>Kava dan.</w:t>
      </w:r>
    </w:p>
    <w:p>
      <w:r>
        <w:rPr>
          <w:b/>
          <w:u w:val="single"/>
        </w:rPr>
        <w:t>720771</w:t>
      </w:r>
    </w:p>
    <w:p>
      <w:r>
        <w:t>@SiolNEWS Pa kaj boš ti jurček storil?? Nič na veliko boste spet kradli. Banda pokvarjena!</w:t>
      </w:r>
    </w:p>
    <w:p>
      <w:r>
        <w:rPr>
          <w:b/>
          <w:u w:val="single"/>
        </w:rPr>
        <w:t>720772</w:t>
      </w:r>
    </w:p>
    <w:p>
      <w:r>
        <w:t>@Bodem43 @IsmeTsHorjuLa Jaz v vijolicni jopci v sluzbo in kaj je reko moj sodelavec? Tocno to. On ve  zakaj mam jaz rada to barvo 🤦‍♀️</w:t>
      </w:r>
    </w:p>
    <w:p>
      <w:r>
        <w:rPr>
          <w:b/>
          <w:u w:val="single"/>
        </w:rPr>
        <w:t>720773</w:t>
      </w:r>
    </w:p>
    <w:p>
      <w:r>
        <w:t>Energijo soncne elektrárne, avti, se Eisenpona  ne Mormo zrihtat. So what! https://t.co/sgP29P4BGl</w:t>
      </w:r>
    </w:p>
    <w:p>
      <w:r>
        <w:rPr>
          <w:b/>
          <w:u w:val="single"/>
        </w:rPr>
        <w:t>720774</w:t>
      </w:r>
    </w:p>
    <w:p>
      <w:r>
        <w:t>@spagetyuse Sedaj bo PD potegnil zajca iz rokava in za premjera predlagal Štromajerja. Potem bo veselje v SD:Tanja, židan, katić, pikolo</w:t>
      </w:r>
    </w:p>
    <w:p>
      <w:r>
        <w:rPr>
          <w:b/>
          <w:u w:val="single"/>
        </w:rPr>
        <w:t>720775</w:t>
      </w:r>
    </w:p>
    <w:p>
      <w:r>
        <w:t>Ko zmanjka argumentov se SDV, pardon SDS poslužuje manipulacijam in laži! @rokjarc : @DKopse 🤔resnica ni planica,pa vseeno včasih smrdi!</w:t>
      </w:r>
    </w:p>
    <w:p>
      <w:r>
        <w:rPr>
          <w:b/>
          <w:u w:val="single"/>
        </w:rPr>
        <w:t>720776</w:t>
      </w:r>
    </w:p>
    <w:p>
      <w:r>
        <w:t>@ Osebe, ki prižigajo te jebene barvne bakle 🖕🖕🖕🖕🖕🖕🖕🖕 cvrite se v peklu 🖕🖕🖕🖕🖕🖕🖕🖕</w:t>
      </w:r>
    </w:p>
    <w:p>
      <w:r>
        <w:rPr>
          <w:b/>
          <w:u w:val="single"/>
        </w:rPr>
        <w:t>720777</w:t>
      </w:r>
    </w:p>
    <w:p>
      <w:r>
        <w:t>@andrej_kmetic @MatevzNovak Iz učbenika prevar o Mostarskem mostu, v BIH se niso naši paglavci naučili NIČ !!!</w:t>
      </w:r>
    </w:p>
    <w:p>
      <w:r>
        <w:rPr>
          <w:b/>
          <w:u w:val="single"/>
        </w:rPr>
        <w:t>720778</w:t>
      </w:r>
    </w:p>
    <w:p>
      <w:r>
        <w:t>@Bilkoselektion Mislim, da bi to čast morali prepustiti gosspe Renko,ki je idejna mati/oče tega projekta. #svet_je_vse_bolj_degeneriran</w:t>
      </w:r>
    </w:p>
    <w:p>
      <w:r>
        <w:rPr>
          <w:b/>
          <w:u w:val="single"/>
        </w:rPr>
        <w:t>720779</w:t>
      </w:r>
    </w:p>
    <w:p>
      <w:r>
        <w:t>@LottaS10 Integracija enostavno ni možna -dejstva to potrjujejo. Gre za preveč različne "kulture"</w:t>
      </w:r>
    </w:p>
    <w:p>
      <w:r>
        <w:rPr>
          <w:b/>
          <w:u w:val="single"/>
        </w:rPr>
        <w:t>720780</w:t>
      </w:r>
    </w:p>
    <w:p>
      <w:r>
        <w:t>@KARANTANEC @MetkaSmole Skrajnezi oz. levicarji (bivsji komunisti) so rablji Slovencev, Slovenije nase Domovine. Se vedno. Koliko casa se?</w:t>
      </w:r>
    </w:p>
    <w:p>
      <w:r>
        <w:rPr>
          <w:b/>
          <w:u w:val="single"/>
        </w:rPr>
        <w:t>720781</w:t>
      </w:r>
    </w:p>
    <w:p>
      <w:r>
        <w:t>@murekar Tole je bilo pa že parkrat reciklirano oz. prežvečeno tukaj in drugje, nekaj let stara objava.</w:t>
      </w:r>
    </w:p>
    <w:p>
      <w:r>
        <w:rPr>
          <w:b/>
          <w:u w:val="single"/>
        </w:rPr>
        <w:t>720782</w:t>
      </w:r>
    </w:p>
    <w:p>
      <w:r>
        <w:t>SNS prehitel ZaAB in za skorsj 3x stranko modernega Mirana 😂😂😂😂😂😂😂😂</w:t>
        <w:br/>
        <w:t>Na naslednjih volitvah adijo SMC, adijo ZaAB, adijo DeSUS.</w:t>
      </w:r>
    </w:p>
    <w:p>
      <w:r>
        <w:rPr>
          <w:b/>
          <w:u w:val="single"/>
        </w:rPr>
        <w:t>720783</w:t>
      </w:r>
    </w:p>
    <w:p>
      <w:r>
        <w:t>Komu najpred veselo kozarec zase vzdignimo da koder sonce hodi Bog živi ves slovenski svet naj sinov kar nas je ko pred spet naša bosta last</w:t>
      </w:r>
    </w:p>
    <w:p>
      <w:r>
        <w:rPr>
          <w:b/>
          <w:u w:val="single"/>
        </w:rPr>
        <w:t>720784</w:t>
      </w:r>
    </w:p>
    <w:p>
      <w:r>
        <w:t>BREZPLAČEN informativen dan! #poletiznami #padalski #tecaj #adrenalin https://t.co/eYhwX2xh72</w:t>
      </w:r>
    </w:p>
    <w:p>
      <w:r>
        <w:rPr>
          <w:b/>
          <w:u w:val="single"/>
        </w:rPr>
        <w:t>720785</w:t>
      </w:r>
    </w:p>
    <w:p>
      <w:r>
        <w:t>@vinkovasle1 Namreč jaz gledam to skozi svoje oči, ker se borim z mejno vrednostjo sladkorja in želim shujšat. Takoj opazim prekrške.</w:t>
      </w:r>
    </w:p>
    <w:p>
      <w:r>
        <w:rPr>
          <w:b/>
          <w:u w:val="single"/>
        </w:rPr>
        <w:t>720786</w:t>
      </w:r>
    </w:p>
    <w:p>
      <w:r>
        <w:t>Bioplinski elektrarni, zemljišča,... Dobrovnik. Izkl.cena=3,44MIO€. https://t.co/molhdRayUG https://t.co/6m8myDHfMG</w:t>
      </w:r>
    </w:p>
    <w:p>
      <w:r>
        <w:rPr>
          <w:b/>
          <w:u w:val="single"/>
        </w:rPr>
        <w:t>720787</w:t>
      </w:r>
    </w:p>
    <w:p>
      <w:r>
        <w:t>@darkospo @Agathung @Moj_ca Takim uglaševalcem bi uglasil telo s focnom-bi jim še dolgo zvonilo.</w:t>
      </w:r>
    </w:p>
    <w:p>
      <w:r>
        <w:rPr>
          <w:b/>
          <w:u w:val="single"/>
        </w:rPr>
        <w:t>720788</w:t>
      </w:r>
    </w:p>
    <w:p>
      <w:r>
        <w:t>@AlanOrlic @mropret @HyundaiEurope #ioniq je na voljo v treh različicah hibrid, priključni hibrid in električni avtomobil.</w:t>
      </w:r>
    </w:p>
    <w:p>
      <w:r>
        <w:rPr>
          <w:b/>
          <w:u w:val="single"/>
        </w:rPr>
        <w:t>720789</w:t>
      </w:r>
    </w:p>
    <w:p>
      <w:r>
        <w:t>POSLANCI O AKTUALNEM DOGAJANJU.!</w:t>
        <w:br/>
        <w:t>Jelenčič izgleda kod da je posran..!</w:t>
        <w:br/>
        <w:t>https://t.co/P52ruVFg0r</w:t>
      </w:r>
    </w:p>
    <w:p>
      <w:r>
        <w:rPr>
          <w:b/>
          <w:u w:val="single"/>
        </w:rPr>
        <w:t>720790</w:t>
      </w:r>
    </w:p>
    <w:p>
      <w:r>
        <w:t>@dragnslyr_ds @janezgecc Itak so jih polna usta, ko so bili na oblasti pa za ene spar sistem, drugim pa krediti brez zavarovanj</w:t>
      </w:r>
    </w:p>
    <w:p>
      <w:r>
        <w:rPr>
          <w:b/>
          <w:u w:val="single"/>
        </w:rPr>
        <w:t>720791</w:t>
      </w:r>
    </w:p>
    <w:p>
      <w:r>
        <w:t>@OompaLuumpa Pametna! Jst sm gledala do prvih reklam, potem sem si pa na kavču uredila gnezdo in zadremala ;)</w:t>
      </w:r>
    </w:p>
    <w:p>
      <w:r>
        <w:rPr>
          <w:b/>
          <w:u w:val="single"/>
        </w:rPr>
        <w:t>720792</w:t>
      </w:r>
    </w:p>
    <w:p>
      <w:r>
        <w:t>No, tale osamosvojitev bo pa res najbrž operetna. Ta Pudgemont zgleda precej spužvast.</w:t>
      </w:r>
    </w:p>
    <w:p>
      <w:r>
        <w:rPr>
          <w:b/>
          <w:u w:val="single"/>
        </w:rPr>
        <w:t>720793</w:t>
      </w:r>
    </w:p>
    <w:p>
      <w:r>
        <w:t>@VasjaSabeder @LeaSirk Hmmm..po moje boš "pušnu"! Na žalost! Ti pa držim pesti 😉</w:t>
      </w:r>
    </w:p>
    <w:p>
      <w:r>
        <w:rPr>
          <w:b/>
          <w:u w:val="single"/>
        </w:rPr>
        <w:t>720794</w:t>
      </w:r>
    </w:p>
    <w:p>
      <w:r>
        <w:t>Z vetrom v laseh in s solzami v očeh… si privoščite spust po 1500 m dolgi progi poletnega sankališča »Besna Pehta«. http://t.co/EzngTR2CkU</w:t>
      </w:r>
    </w:p>
    <w:p>
      <w:r>
        <w:rPr>
          <w:b/>
          <w:u w:val="single"/>
        </w:rPr>
        <w:t>720795</w:t>
      </w:r>
    </w:p>
    <w:p>
      <w:r>
        <w:t>@ATBeatris @crico111 @sgsonjasg @FerdinandPusnik pri nas imajo komunalo čez šiptarji, baje. se pa ne mešam, tako pravijo.</w:t>
      </w:r>
    </w:p>
    <w:p>
      <w:r>
        <w:rPr>
          <w:b/>
          <w:u w:val="single"/>
        </w:rPr>
        <w:t>720796</w:t>
      </w:r>
    </w:p>
    <w:p>
      <w:r>
        <w:t>24. 5. vabljeni na predstavitvi knjig novomeških avtorjev Okus po pelinu in Fatamorgazičnosti https://t.co/EaC1ggTf7o</w:t>
      </w:r>
    </w:p>
    <w:p>
      <w:r>
        <w:rPr>
          <w:b/>
          <w:u w:val="single"/>
        </w:rPr>
        <w:t>720797</w:t>
      </w:r>
    </w:p>
    <w:p>
      <w:r>
        <w:t>Zdaj pa v Zagorje! Snemamo oddajo z lokalno televizijo. Z Matjažem Hanžkom v glavni vlogi. #TRS #BodiGlasen</w:t>
      </w:r>
    </w:p>
    <w:p>
      <w:r>
        <w:rPr>
          <w:b/>
          <w:u w:val="single"/>
        </w:rPr>
        <w:t>720798</w:t>
      </w:r>
    </w:p>
    <w:p>
      <w:r>
        <w:t>@GregorVirant1 Po mojem vsako noč sanjaš Janeza Janšo. Izdajalci imajo ponavadi slabo vest...</w:t>
      </w:r>
    </w:p>
    <w:p>
      <w:r>
        <w:rPr>
          <w:b/>
          <w:u w:val="single"/>
        </w:rPr>
        <w:t>720799</w:t>
      </w:r>
    </w:p>
    <w:p>
      <w:r>
        <w:t>Poplavljena garaža za večerni fitnes. Ne, sej hec.... Jaz sem z mulcem v flatu.</w:t>
      </w:r>
    </w:p>
    <w:p>
      <w:r>
        <w:rPr>
          <w:b/>
          <w:u w:val="single"/>
        </w:rPr>
        <w:t>720800</w:t>
      </w:r>
    </w:p>
    <w:p>
      <w:r>
        <w:t>@spetra V vzhodni in severo- vzhodni Sloveniji si otroci lahko ogledajo bodečo žico. Ringa- raja sonce na zahodu vzhaja.</w:t>
      </w:r>
    </w:p>
    <w:p>
      <w:r>
        <w:rPr>
          <w:b/>
          <w:u w:val="single"/>
        </w:rPr>
        <w:t>720801</w:t>
      </w:r>
    </w:p>
    <w:p>
      <w:r>
        <w:t>Kako dolgo še? ...</w:t>
        <w:br/>
        <w:t xml:space="preserve">@SamoFakin kdaj boljše upravljanje bolnišnic? ...#BV </w:t>
        <w:br/>
        <w:t>Naj že nekdo stisne gumb #reset</w:t>
        <w:br/>
        <w:t>https://t.co/2yy0UMMxut</w:t>
      </w:r>
    </w:p>
    <w:p>
      <w:r>
        <w:rPr>
          <w:b/>
          <w:u w:val="single"/>
        </w:rPr>
        <w:t>720802</w:t>
      </w:r>
    </w:p>
    <w:p>
      <w:r>
        <w:t>@butalskipolicaj @frelih_igor @Japreva Kako pa izgleda to ideolosko oz. neideolosko urejanje prometa?!</w:t>
      </w:r>
    </w:p>
    <w:p>
      <w:r>
        <w:rPr>
          <w:b/>
          <w:u w:val="single"/>
        </w:rPr>
        <w:t>720803</w:t>
      </w:r>
    </w:p>
    <w:p>
      <w:r>
        <w:t>@Vu1c4n0 @strankaSDS @FrancBreznikSDS Sem kmečka hči, zato mi ne solite pameti.</w:t>
      </w:r>
    </w:p>
    <w:p>
      <w:r>
        <w:rPr>
          <w:b/>
          <w:u w:val="single"/>
        </w:rPr>
        <w:t>720804</w:t>
      </w:r>
    </w:p>
    <w:p>
      <w:r>
        <w:t>@MiranStajerc Fantomska bolečine je groza. Mam primer v familiji, dej zdrž. Navijam za tvoja jetra ! Da sfurajo tole vse skup.</w:t>
      </w:r>
    </w:p>
    <w:p>
      <w:r>
        <w:rPr>
          <w:b/>
          <w:u w:val="single"/>
        </w:rPr>
        <w:t>720805</w:t>
      </w:r>
    </w:p>
    <w:p>
      <w:r>
        <w:t>@mclion Tocn, tam res ni kej. Lahk pa kak piknik naredis pri kaki kapelici. Zegnanje, to je v moji domaci vasi :)</w:t>
      </w:r>
    </w:p>
    <w:p>
      <w:r>
        <w:rPr>
          <w:b/>
          <w:u w:val="single"/>
        </w:rPr>
        <w:t>720806</w:t>
      </w:r>
    </w:p>
    <w:p>
      <w:r>
        <w:t>@ZigaTurk @LahovnikMatej Lufthansi bi takrat prodali pa bi bilo vse v najlepsem redu.</w:t>
      </w:r>
    </w:p>
    <w:p>
      <w:r>
        <w:rPr>
          <w:b/>
          <w:u w:val="single"/>
        </w:rPr>
        <w:t>720807</w:t>
      </w:r>
    </w:p>
    <w:p>
      <w:r>
        <w:t>Povojna grozodejstva partizanov: Z dravskega mosta v deročo reko metali poškodovane otroke https://t.co/72RSI833mX</w:t>
      </w:r>
    </w:p>
    <w:p>
      <w:r>
        <w:rPr>
          <w:b/>
          <w:u w:val="single"/>
        </w:rPr>
        <w:t>720808</w:t>
      </w:r>
    </w:p>
    <w:p>
      <w:r>
        <w:t>@multikultivator Dedek naj raje pohiti. Hudo znižanje.</w:t>
        <w:br/>
        <w:t>https://t.co/WDPpC63Aqc</w:t>
      </w:r>
    </w:p>
    <w:p>
      <w:r>
        <w:rPr>
          <w:b/>
          <w:u w:val="single"/>
        </w:rPr>
        <w:t>720809</w:t>
      </w:r>
    </w:p>
    <w:p>
      <w:r>
        <w:t>Aktivista, ki je zasedel prostore občine, izpustili. Lovke iz Murgel sežejo daleč.</w:t>
      </w:r>
    </w:p>
    <w:p>
      <w:r>
        <w:rPr>
          <w:b/>
          <w:u w:val="single"/>
        </w:rPr>
        <w:t>720810</w:t>
      </w:r>
    </w:p>
    <w:p>
      <w:r>
        <w:t>@PoslekDusan @scdtwister @nkolimpija Pobiralci žogic niso imeli dosti dela...vse je šlo v cekar...</w:t>
      </w:r>
    </w:p>
    <w:p>
      <w:r>
        <w:rPr>
          <w:b/>
          <w:u w:val="single"/>
        </w:rPr>
        <w:t>720811</w:t>
      </w:r>
    </w:p>
    <w:p>
      <w:r>
        <w:t>Zabava za vso družino: brutalizirano žensko telo in sexy serijski morilec!</w:t>
        <w:br/>
        <w:t>https://t.co/qStqasycBz</w:t>
      </w:r>
    </w:p>
    <w:p>
      <w:r>
        <w:rPr>
          <w:b/>
          <w:u w:val="single"/>
        </w:rPr>
        <w:t>720812</w:t>
      </w:r>
    </w:p>
    <w:p>
      <w:r>
        <w:t>Dober posel naredijo policisti, ki tako običajno zaplenijo vozilo, ki je vredno malo več kot radio v njem. https://t.co/kBLR9LEEQg</w:t>
      </w:r>
    </w:p>
    <w:p>
      <w:r>
        <w:rPr>
          <w:b/>
          <w:u w:val="single"/>
        </w:rPr>
        <w:t>720813</w:t>
      </w:r>
    </w:p>
    <w:p>
      <w:r>
        <w:t>@xxx24241454 O kakšni "skupščini Puntarjev" tukaj piše ?</w:t>
        <w:br/>
        <w:t>Še ena "varda" ali kaj?</w:t>
      </w:r>
    </w:p>
    <w:p>
      <w:r>
        <w:rPr>
          <w:b/>
          <w:u w:val="single"/>
        </w:rPr>
        <w:t>720814</w:t>
      </w:r>
    </w:p>
    <w:p>
      <w:r>
        <w:t>@Trdosrcnez Treba na KGB poslat en mail, da Janša naokoli govori, da so navadni pusiji... Mogoče ga pa noč vzame!</w:t>
      </w:r>
    </w:p>
    <w:p>
      <w:r>
        <w:rPr>
          <w:b/>
          <w:u w:val="single"/>
        </w:rPr>
        <w:t>720815</w:t>
      </w:r>
    </w:p>
    <w:p>
      <w:r>
        <w:t>@MetkaSmole Metka, to je kraja, ki si+o jo zavedno uvedli komunistični oblastniki v Sloveniji.</w:t>
      </w:r>
    </w:p>
    <w:p>
      <w:r>
        <w:rPr>
          <w:b/>
          <w:u w:val="single"/>
        </w:rPr>
        <w:t>720816</w:t>
      </w:r>
    </w:p>
    <w:p>
      <w:r>
        <w:t>@vinkovasle1 Bo pa zanimivo, ko bo gostila gasilce. Saj zna dobro pogasiti žejo?</w:t>
      </w:r>
    </w:p>
    <w:p>
      <w:r>
        <w:rPr>
          <w:b/>
          <w:u w:val="single"/>
        </w:rPr>
        <w:t>720817</w:t>
      </w:r>
    </w:p>
    <w:p>
      <w:r>
        <w:t>@PerunKladvoroki Edino pravilno, da se jim umakne, lešinarjem. Jaz na njegovem mestu tej vladni bandi ne bi dal niti centa.</w:t>
      </w:r>
    </w:p>
    <w:p>
      <w:r>
        <w:rPr>
          <w:b/>
          <w:u w:val="single"/>
        </w:rPr>
        <w:t>720818</w:t>
      </w:r>
    </w:p>
    <w:p>
      <w:r>
        <w:t>Naši predniki so zimski solsticij slavili kot čas rojstva, mi pa mu še statusa dela prostega dneva ne privoščimo.</w:t>
      </w:r>
    </w:p>
    <w:p>
      <w:r>
        <w:rPr>
          <w:b/>
          <w:u w:val="single"/>
        </w:rPr>
        <w:t>720819</w:t>
      </w:r>
    </w:p>
    <w:p>
      <w:r>
        <w:t>Liberalci pa počnejo vse, da bi ga ustavili. A Nenačrtovan z močjo resnice ruši prepreke in predsodke – Domovina https://t.co/NEg7FGK4KQ</w:t>
      </w:r>
    </w:p>
    <w:p>
      <w:r>
        <w:rPr>
          <w:b/>
          <w:u w:val="single"/>
        </w:rPr>
        <w:t>720820</w:t>
      </w:r>
    </w:p>
    <w:p>
      <w:r>
        <w:t>@cnfrmstA Danes, ko to vedo, nanje seveda hodijo dobro kuhani. In posurovijo šele na njih.</w:t>
      </w:r>
    </w:p>
    <w:p>
      <w:r>
        <w:rPr>
          <w:b/>
          <w:u w:val="single"/>
        </w:rPr>
        <w:t>720821</w:t>
      </w:r>
    </w:p>
    <w:p>
      <w:r>
        <w:t>@zelenilka @Agathung Ok, kličem CSD, tem samohranilkam itak ni za zaupat.</w:t>
        <w:br/>
        <w:t>/si gre umit usta z žajfo ker že cel dan kvasi neumnosti/</w:t>
      </w:r>
    </w:p>
    <w:p>
      <w:r>
        <w:rPr>
          <w:b/>
          <w:u w:val="single"/>
        </w:rPr>
        <w:t>720822</w:t>
      </w:r>
    </w:p>
    <w:p>
      <w:r>
        <w:t>Še ena farsa. Dobovšek je imel kar nekaj časa moj ugled. Zadnje čase pa strelja v prazno.... https://t.co/BQLoBIEQA6</w:t>
      </w:r>
    </w:p>
    <w:p>
      <w:r>
        <w:rPr>
          <w:b/>
          <w:u w:val="single"/>
        </w:rPr>
        <w:t>720823</w:t>
      </w:r>
    </w:p>
    <w:p>
      <w:r>
        <w:t>@motobrane Komunisti so po letu 1941 tudi sodelovali s nacisti. Tako njihovo sodelovanje z islamisti ne preseneča. Zgodovina se ponavlja.</w:t>
      </w:r>
    </w:p>
    <w:p>
      <w:r>
        <w:rPr>
          <w:b/>
          <w:u w:val="single"/>
        </w:rPr>
        <w:t>720824</w:t>
      </w:r>
    </w:p>
    <w:p>
      <w:r>
        <w:t>@Skravzlana Pusti jo v sobi, naj se dere do onemoglosti in na koncu zaspi. Slisi se kruto, sam ne traja dolgo, tu gre kdo bo zmagal😂</w:t>
      </w:r>
    </w:p>
    <w:p>
      <w:r>
        <w:rPr>
          <w:b/>
          <w:u w:val="single"/>
        </w:rPr>
        <w:t>720825</w:t>
      </w:r>
    </w:p>
    <w:p>
      <w:r>
        <w:t>@JozeBizjak @yronladi Največ jih je bilo v prvotni SDZ... vendar smo se jih - kot Narodni demokrati - tudi prvi znebili!</w:t>
      </w:r>
    </w:p>
    <w:p>
      <w:r>
        <w:rPr>
          <w:b/>
          <w:u w:val="single"/>
        </w:rPr>
        <w:t>720826</w:t>
      </w:r>
    </w:p>
    <w:p>
      <w:r>
        <w:t>ko je počilo v bruslju si se pa s posranimi gatamim skrivala.....a uhan v obliki srpa in kaldiva si že našla https://t.co/DNjeC1XRQq</w:t>
      </w:r>
    </w:p>
    <w:p>
      <w:r>
        <w:rPr>
          <w:b/>
          <w:u w:val="single"/>
        </w:rPr>
        <w:t>720827</w:t>
      </w:r>
    </w:p>
    <w:p>
      <w:r>
        <w:t>@ciro_ciril Če v novem parlamentu ne bo Marijana Pojbiča, parlament ne bo ne legalen in ne legitimen.</w:t>
      </w:r>
    </w:p>
    <w:p>
      <w:r>
        <w:rPr>
          <w:b/>
          <w:u w:val="single"/>
        </w:rPr>
        <w:t>720828</w:t>
      </w:r>
    </w:p>
    <w:p>
      <w:r>
        <w:t>@lukahooka @Mauhlerca @MarijaSoba @DanielKorenjak @Mladinska_MK A "pedri" niso moški? Jaz sem mislil, da so 😳</w:t>
      </w:r>
    </w:p>
    <w:p>
      <w:r>
        <w:rPr>
          <w:b/>
          <w:u w:val="single"/>
        </w:rPr>
        <w:t>720829</w:t>
      </w:r>
    </w:p>
    <w:p>
      <w:r>
        <w:t>Lep pozdrav iz Podgorice! Sedaj še malo vožnje z avtobusom in prispeli bomo na cilj. 🐯 #dejmotigri #ABALiga2 https://t.co/AAfuUEd1EG</w:t>
      </w:r>
    </w:p>
    <w:p>
      <w:r>
        <w:rPr>
          <w:b/>
          <w:u w:val="single"/>
        </w:rPr>
        <w:t>720830</w:t>
      </w:r>
    </w:p>
    <w:p>
      <w:r>
        <w:t>@PerkoBenjamin A to o plinski bombi si gledal na @Nova24TV ?</w:t>
        <w:br/>
        <w:t>https://t.co/1UXRdkd44u</w:t>
      </w:r>
    </w:p>
    <w:p>
      <w:r>
        <w:rPr>
          <w:b/>
          <w:u w:val="single"/>
        </w:rPr>
        <w:t>720831</w:t>
      </w:r>
    </w:p>
    <w:p>
      <w:r>
        <w:t>@powersmoothie si prebrala? kaj ta tehnologija pomeni v rokah rasistov, homofobov ipd? vsi smo potencialne tarče.</w:t>
      </w:r>
    </w:p>
    <w:p>
      <w:r>
        <w:rPr>
          <w:b/>
          <w:u w:val="single"/>
        </w:rPr>
        <w:t>720832</w:t>
      </w:r>
    </w:p>
    <w:p>
      <w:r>
        <w:t>Katanec z Irakom remiziral in obdržal vodilno mesto - Nogometaši Iraka, ki jih vodi - https://t.co/FoWxSprsqK</w:t>
      </w:r>
    </w:p>
    <w:p>
      <w:r>
        <w:rPr>
          <w:b/>
          <w:u w:val="single"/>
        </w:rPr>
        <w:t>720833</w:t>
      </w:r>
    </w:p>
    <w:p>
      <w:r>
        <w:t>Res luštna - žal z 22 dkg lahko samo pleše po mizi. Še eno resno naredijo, pa me bo zamikalo. https://t.co/3WoFz1nhGz</w:t>
      </w:r>
    </w:p>
    <w:p>
      <w:r>
        <w:rPr>
          <w:b/>
          <w:u w:val="single"/>
        </w:rPr>
        <w:t>720834</w:t>
      </w:r>
    </w:p>
    <w:p>
      <w:r>
        <w:t>Ta vsesplošna propaganda v režimskih medijih o srednjeveški levici sili normalne ljudi na bruhanje! https://t.co/5gnflJCGIA</w:t>
      </w:r>
    </w:p>
    <w:p>
      <w:r>
        <w:rPr>
          <w:b/>
          <w:u w:val="single"/>
        </w:rPr>
        <w:t>720835</w:t>
      </w:r>
    </w:p>
    <w:p>
      <w:r>
        <w:t>@TomazLisec Zakaj je samostojni center potreben, zaradi Gregoriča. On je vendar normalen, zakaj se hoče pečati z projekti opic.</w:t>
      </w:r>
    </w:p>
    <w:p>
      <w:r>
        <w:rPr>
          <w:b/>
          <w:u w:val="single"/>
        </w:rPr>
        <w:t>720836</w:t>
      </w:r>
    </w:p>
    <w:p>
      <w:r>
        <w:t>@Andr3jaL Stroji lahko nadomestijo enostavna ponavljajoča dela.  Tega se moramo v slo rešili. Avtomobilska  industrija.</w:t>
      </w:r>
    </w:p>
    <w:p>
      <w:r>
        <w:rPr>
          <w:b/>
          <w:u w:val="single"/>
        </w:rPr>
        <w:t>720837</w:t>
      </w:r>
    </w:p>
    <w:p>
      <w:r>
        <w:t>@cikibucka Verjetno, da ne....Brozova multikulti + multikulti v zdajšnji državi</w:t>
        <w:br/>
        <w:t>je uničila Slovenijo. Ni povratka.</w:t>
      </w:r>
    </w:p>
    <w:p>
      <w:r>
        <w:rPr>
          <w:b/>
          <w:u w:val="single"/>
        </w:rPr>
        <w:t>720838</w:t>
      </w:r>
    </w:p>
    <w:p>
      <w:r>
        <w:t>@_zvaniCrni @bojansimm kar izvoli. anonimnežem se časti in dobrega imena ne more žaliti. idiot.</w:t>
      </w:r>
    </w:p>
    <w:p>
      <w:r>
        <w:rPr>
          <w:b/>
          <w:u w:val="single"/>
        </w:rPr>
        <w:t>720839</w:t>
      </w:r>
    </w:p>
    <w:p>
      <w:r>
        <w:t>@RobertHrovat Malo me pa le skrbi, da si bodo hoteli oblast vzeti na silo. Levicarji so nevarni #pika</w:t>
      </w:r>
    </w:p>
    <w:p>
      <w:r>
        <w:rPr>
          <w:b/>
          <w:u w:val="single"/>
        </w:rPr>
        <w:t>720840</w:t>
      </w:r>
    </w:p>
    <w:p>
      <w:r>
        <w:t>@MatevzNovak Mi bi pa lahko Kardeljevo spremenili v Gardel-jevo, saj veš, tisti tango pevec, ki je pel "Mi Buenos Aires queridooo..."</w:t>
      </w:r>
    </w:p>
    <w:p>
      <w:r>
        <w:rPr>
          <w:b/>
          <w:u w:val="single"/>
        </w:rPr>
        <w:t>720841</w:t>
      </w:r>
    </w:p>
    <w:p>
      <w:r>
        <w:t>@RosvitaP Rosvita, saj ves. Ti si v tem komunisticnem zverinjaku edino nase upanje. Ja, koga, pa naj se obrnrnemo, saj jih dobro poznamo.</w:t>
      </w:r>
    </w:p>
    <w:p>
      <w:r>
        <w:rPr>
          <w:b/>
          <w:u w:val="single"/>
        </w:rPr>
        <w:t>720842</w:t>
      </w:r>
    </w:p>
    <w:p>
      <w:r>
        <w:t>Tretina uporabnikov iphona ne uporablja prenosa podatkov! Oprostite ampak vi ste bedaki! Zakaj maš telefon za 700 ojrov pol.</w:t>
      </w:r>
    </w:p>
    <w:p>
      <w:r>
        <w:rPr>
          <w:b/>
          <w:u w:val="single"/>
        </w:rPr>
        <w:t>720843</w:t>
      </w:r>
    </w:p>
    <w:p>
      <w:r>
        <w:t>@SiolNEWS Gandhijeva bi jokala, če bi lahko videla kaj vse uspe človeški um sproducirati ...</w:t>
      </w:r>
    </w:p>
    <w:p>
      <w:r>
        <w:rPr>
          <w:b/>
          <w:u w:val="single"/>
        </w:rPr>
        <w:t>720844</w:t>
      </w:r>
    </w:p>
    <w:p>
      <w:r>
        <w:t>@Pet_Kod Pisuka, men se je zdelo pa čudno, da nihče ni nič tvitnil :) hvala.</w:t>
      </w:r>
    </w:p>
    <w:p>
      <w:r>
        <w:rPr>
          <w:b/>
          <w:u w:val="single"/>
        </w:rPr>
        <w:t>720845</w:t>
      </w:r>
    </w:p>
    <w:p>
      <w:r>
        <w:t>@Mojca84655391 Kure so vedno pod mrežo. Cel vrt je kurnik. Je pa res, da je gola zemlja, zelenjavo jim posebej postrežemo.</w:t>
      </w:r>
    </w:p>
    <w:p>
      <w:r>
        <w:rPr>
          <w:b/>
          <w:u w:val="single"/>
        </w:rPr>
        <w:t>720846</w:t>
      </w:r>
    </w:p>
    <w:p>
      <w:r>
        <w:t>@strankaSD @tfajon Za temi tocite solze, drugi pa so za vas nepomembni. Take Evrope oz. nasih predstavnikov v Eu institucijah, nocemo.</w:t>
      </w:r>
    </w:p>
    <w:p>
      <w:r>
        <w:rPr>
          <w:b/>
          <w:u w:val="single"/>
        </w:rPr>
        <w:t>720847</w:t>
      </w:r>
    </w:p>
    <w:p>
      <w:r>
        <w:t>Skrajni čas je, da si kupim lopato. #čistalopata #gajbicaiščedom https://t.co/g9IVsguXBD</w:t>
      </w:r>
    </w:p>
    <w:p>
      <w:r>
        <w:rPr>
          <w:b/>
          <w:u w:val="single"/>
        </w:rPr>
        <w:t>720848</w:t>
      </w:r>
    </w:p>
    <w:p>
      <w:r>
        <w:t>@forzamalan @kzlo24 @JaroslavTvrdik @18Young92 @koocze Tyjo...🤔 chytremu napovez, me prosim kopni</w:t>
      </w:r>
    </w:p>
    <w:p>
      <w:r>
        <w:rPr>
          <w:b/>
          <w:u w:val="single"/>
        </w:rPr>
        <w:t>720849</w:t>
      </w:r>
    </w:p>
    <w:p>
      <w:r>
        <w:t>@z8_LJ @sZlatko @tinemisic Zadeva je enostavna!! Mi jih naucimo fuzbal igrat pol jih pa vi nazaj vzamete #preverjenodeluje</w:t>
      </w:r>
    </w:p>
    <w:p>
      <w:r>
        <w:rPr>
          <w:b/>
          <w:u w:val="single"/>
        </w:rPr>
        <w:t>720850</w:t>
      </w:r>
    </w:p>
    <w:p>
      <w:r>
        <w:t>@Val202 @MajValerij Sem žal zamudila, ampak za kdaj drugič pa... Psihomodo pop - Sexy magazin, Zana - Dodirni mi kolena</w:t>
      </w:r>
    </w:p>
    <w:p>
      <w:r>
        <w:rPr>
          <w:b/>
          <w:u w:val="single"/>
        </w:rPr>
        <w:t>720851</w:t>
      </w:r>
    </w:p>
    <w:p>
      <w:r>
        <w:t>@Libertarec Se slepajo s prvim mestom BTC ( nakupi s kripto ) s ta pravim bitkojnom ( BTC). #drugojeprodajanjemegle</w:t>
      </w:r>
    </w:p>
    <w:p>
      <w:r>
        <w:rPr>
          <w:b/>
          <w:u w:val="single"/>
        </w:rPr>
        <w:t>720852</w:t>
      </w:r>
    </w:p>
    <w:p>
      <w:r>
        <w:t>Ukvarjanje z matematiko brez dvoma aktivira mozgane. https://t.co/afkvbcVG0J</w:t>
      </w:r>
    </w:p>
    <w:p>
      <w:r>
        <w:rPr>
          <w:b/>
          <w:u w:val="single"/>
        </w:rPr>
        <w:t>720853</w:t>
      </w:r>
    </w:p>
    <w:p>
      <w:r>
        <w:t>Štirje spuščeni psi, spor med mamo in hčerko, smrtna gorska nesreča … https://t.co/6GRbhMO7M5 via @portal_os</w:t>
      </w:r>
    </w:p>
    <w:p>
      <w:r>
        <w:rPr>
          <w:b/>
          <w:u w:val="single"/>
        </w:rPr>
        <w:t>720854</w:t>
      </w:r>
    </w:p>
    <w:p>
      <w:r>
        <w:t>@Mateja_Rose @vladaRS cajam, da da nekdo zidanovo faco pa faco cebele eno ob drugo. podobnost je res sapojemajoca</w:t>
      </w:r>
    </w:p>
    <w:p>
      <w:r>
        <w:rPr>
          <w:b/>
          <w:u w:val="single"/>
        </w:rPr>
        <w:t>720855</w:t>
      </w:r>
    </w:p>
    <w:p>
      <w:r>
        <w:t>Preventivno za prebrat! »Prihaja največji zlom trgov v zgodovini« https://t.co/ta5hFoWeWO #svetkapitala #ikonomija</w:t>
      </w:r>
    </w:p>
    <w:p>
      <w:r>
        <w:rPr>
          <w:b/>
          <w:u w:val="single"/>
        </w:rPr>
        <w:t>720856</w:t>
      </w:r>
    </w:p>
    <w:p>
      <w:r>
        <w:t>@flajer @_MegWhite_ Bog ne daj da zacnes clenit na razne vrste inteligence...mas prav, splosn seznam bo kar ok.</w:t>
      </w:r>
    </w:p>
    <w:p>
      <w:r>
        <w:rPr>
          <w:b/>
          <w:u w:val="single"/>
        </w:rPr>
        <w:t>720857</w:t>
      </w:r>
    </w:p>
    <w:p>
      <w:r>
        <w:t>pameten levičar, pošten komunist in zvest zakonski mož...to so pravljična bitja https://t.co/Bd7AJhMGZU</w:t>
      </w:r>
    </w:p>
    <w:p>
      <w:r>
        <w:rPr>
          <w:b/>
          <w:u w:val="single"/>
        </w:rPr>
        <w:t>720858</w:t>
      </w:r>
    </w:p>
    <w:p>
      <w:r>
        <w:t>Terme Jezerčica 3*! 3-dnevni oddih s polpenzionom, masažo, ter neomejenim kopanjem in savnanjem, za 2 osebi +... https://t.co/0RjCOAUB8p</w:t>
      </w:r>
    </w:p>
    <w:p>
      <w:r>
        <w:rPr>
          <w:b/>
          <w:u w:val="single"/>
        </w:rPr>
        <w:t>720859</w:t>
      </w:r>
    </w:p>
    <w:p>
      <w:r>
        <w:t>Če bi šok terapija pomagala pri odpravljanju strahov, potem bi tviterji že davno pozdravili mojo paranojo pred tem, da se me narobe razume.</w:t>
      </w:r>
    </w:p>
    <w:p>
      <w:r>
        <w:rPr>
          <w:b/>
          <w:u w:val="single"/>
        </w:rPr>
        <w:t>720860</w:t>
      </w:r>
    </w:p>
    <w:p>
      <w:r>
        <w:t>Ja pri nas kradejo že vse od leta 45. To počne ena in ista falanga. Nadaljuje pa se iz roda v rod. https://t.co/KRhcIM4Bv0</w:t>
      </w:r>
    </w:p>
    <w:p>
      <w:r>
        <w:rPr>
          <w:b/>
          <w:u w:val="single"/>
        </w:rPr>
        <w:t>720861</w:t>
      </w:r>
    </w:p>
    <w:p>
      <w:r>
        <w:t>@NusaZajc To tudi mene zanima. Pa ali je plačan dopust? Bolniška? ....#butale</w:t>
      </w:r>
    </w:p>
    <w:p>
      <w:r>
        <w:rPr>
          <w:b/>
          <w:u w:val="single"/>
        </w:rPr>
        <w:t>720862</w:t>
      </w:r>
    </w:p>
    <w:p>
      <w:r>
        <w:t>@crico111 @lucijausaj Kdaj bo ta piknik. Letos mogoče prifem, ker še nisem povabljena.</w:t>
      </w:r>
    </w:p>
    <w:p>
      <w:r>
        <w:rPr>
          <w:b/>
          <w:u w:val="single"/>
        </w:rPr>
        <w:t>720863</w:t>
      </w:r>
    </w:p>
    <w:p>
      <w:r>
        <w:t>@petrasovdat @petra_jansa Spet neka pederska posla! Bom prišel nazaj, bo maveična koalicija :)</w:t>
      </w:r>
    </w:p>
    <w:p>
      <w:r>
        <w:rPr>
          <w:b/>
          <w:u w:val="single"/>
        </w:rPr>
        <w:t>720864</w:t>
      </w:r>
    </w:p>
    <w:p>
      <w:r>
        <w:t>ko si toliko dolžen lahko le še vojne kuriš, moriš, ropaš... https://t.co/kilGqkEjG2</w:t>
      </w:r>
    </w:p>
    <w:p>
      <w:r>
        <w:rPr>
          <w:b/>
          <w:u w:val="single"/>
        </w:rPr>
        <w:t>720865</w:t>
      </w:r>
    </w:p>
    <w:p>
      <w:r>
        <w:t>ŠKANDAL: Komandir policijske postaje s službenega vozila ukradel platišča! https://t.co/tHH5KqofMJ</w:t>
      </w:r>
    </w:p>
    <w:p>
      <w:r>
        <w:rPr>
          <w:b/>
          <w:u w:val="single"/>
        </w:rPr>
        <w:t>720866</w:t>
      </w:r>
    </w:p>
    <w:p>
      <w:r>
        <w:t>@twiitiztok @JJansaSDS Ali ona še hodi po žerjavici in je šamanka,ker Vraničarjevi »zdrava atmosfera«ni dala rezultatov❗️</w:t>
      </w:r>
    </w:p>
    <w:p>
      <w:r>
        <w:rPr>
          <w:b/>
          <w:u w:val="single"/>
        </w:rPr>
        <w:t>720867</w:t>
      </w:r>
    </w:p>
    <w:p>
      <w:r>
        <w:t>@JohanesvonFelde @MatevzNovak @BineTraven Se boste morali kar sami ven potegnit.</w:t>
      </w:r>
    </w:p>
    <w:p>
      <w:r>
        <w:rPr>
          <w:b/>
          <w:u w:val="single"/>
        </w:rPr>
        <w:t>720868</w:t>
      </w:r>
    </w:p>
    <w:p>
      <w:r>
        <w:t>Nujna evakuacija: Na občino prispela ovojnica z belim prahom https://t.co/KZmw0NeXte</w:t>
      </w:r>
    </w:p>
    <w:p>
      <w:r>
        <w:rPr>
          <w:b/>
          <w:u w:val="single"/>
        </w:rPr>
        <w:t>720869</w:t>
      </w:r>
    </w:p>
    <w:p>
      <w:r>
        <w:t>@SpelaNovak @YanchMb Govorim o psih, ko koljejo druge pse. Ti lastniki dobro vedo koliko poklanih (ubitih) psov imata onadva že ma vesti.</w:t>
      </w:r>
    </w:p>
    <w:p>
      <w:r>
        <w:rPr>
          <w:b/>
          <w:u w:val="single"/>
        </w:rPr>
        <w:t>720870</w:t>
      </w:r>
    </w:p>
    <w:p>
      <w:r>
        <w:t>@SpelaNovak @SustarsicM Odkar vem zase je moj zajtrk kava z mlekom/smetano. Bruhat navsezgodaj lih ne mislim..</w:t>
      </w:r>
    </w:p>
    <w:p>
      <w:r>
        <w:rPr>
          <w:b/>
          <w:u w:val="single"/>
        </w:rPr>
        <w:t>720871</w:t>
      </w:r>
    </w:p>
    <w:p>
      <w:r>
        <w:t>Lažni alarm #falsealarm. Avtobususu v Egiptu je razneslo motor. Tako da ne odpovedat dopustov, no!</w:t>
      </w:r>
    </w:p>
    <w:p>
      <w:r>
        <w:rPr>
          <w:b/>
          <w:u w:val="single"/>
        </w:rPr>
        <w:t>720872</w:t>
      </w:r>
    </w:p>
    <w:p>
      <w:r>
        <w:t>@zanimiva Pri nas lepo zalilo,dež pred 2uri</w:t>
        <w:br/>
        <w:t>Prvi mladi krompirček smo skopali</w:t>
        <w:br/>
        <w:t>Rože so že povesile glave,prejšne dni suša</w:t>
      </w:r>
    </w:p>
    <w:p>
      <w:r>
        <w:rPr>
          <w:b/>
          <w:u w:val="single"/>
        </w:rPr>
        <w:t>720873</w:t>
      </w:r>
    </w:p>
    <w:p>
      <w:r>
        <w:t>Totalna vojna socialistične vlade proti gospodarstvu. https://t.co/OM5IaQ3I9S</w:t>
      </w:r>
    </w:p>
    <w:p>
      <w:r>
        <w:rPr>
          <w:b/>
          <w:u w:val="single"/>
        </w:rPr>
        <w:t>720874</w:t>
      </w:r>
    </w:p>
    <w:p>
      <w:r>
        <w:t>@leaathenatabako A veš 50+ so bli vcasih ze v penziji. Ti bos pa se dolg rintala. Saj ne smeš bit stara.</w:t>
      </w:r>
    </w:p>
    <w:p>
      <w:r>
        <w:rPr>
          <w:b/>
          <w:u w:val="single"/>
        </w:rPr>
        <w:t>720875</w:t>
      </w:r>
    </w:p>
    <w:p>
      <w:r>
        <w:t>@robertklinc Glejga zlomka ravno projekt katerega sem prevzel, ima najvecje zamude in nerealisticno zastavljene roke</w:t>
      </w:r>
    </w:p>
    <w:p>
      <w:r>
        <w:rPr>
          <w:b/>
          <w:u w:val="single"/>
        </w:rPr>
        <w:t>720876</w:t>
      </w:r>
    </w:p>
    <w:p>
      <w:r>
        <w:t>@BofA_News V Afriki je že tako, da v glavnem ženske "vodo nosijo". Tud moške bi bilo treba navaditi kakšnega koristnega posla.</w:t>
      </w:r>
    </w:p>
    <w:p>
      <w:r>
        <w:rPr>
          <w:b/>
          <w:u w:val="single"/>
        </w:rPr>
        <w:t>720877</w:t>
      </w:r>
    </w:p>
    <w:p>
      <w:r>
        <w:t>@finance_si Boljši je celulozni papir! 100% brez CO2 in dokler raste drevo, se znižuje CO2 in raste delež kisika.</w:t>
      </w:r>
    </w:p>
    <w:p>
      <w:r>
        <w:rPr>
          <w:b/>
          <w:u w:val="single"/>
        </w:rPr>
        <w:t>720878</w:t>
      </w:r>
    </w:p>
    <w:p>
      <w:r>
        <w:t>Ljudje smo zajedalci na planetu Zemlja. Zemlja, brez slabe vesti nas izbriši z obličja Zemlje. HVALA https://t.co/XUK8Z2qb7v</w:t>
      </w:r>
    </w:p>
    <w:p>
      <w:r>
        <w:rPr>
          <w:b/>
          <w:u w:val="single"/>
        </w:rPr>
        <w:t>720879</w:t>
      </w:r>
    </w:p>
    <w:p>
      <w:r>
        <w:t>@ciro_ciril @Fitzroy1985 Mimogrede, v Telekomu so v vseh teh letih precej odpuščali.</w:t>
      </w:r>
    </w:p>
    <w:p>
      <w:r>
        <w:rPr>
          <w:b/>
          <w:u w:val="single"/>
        </w:rPr>
        <w:t>720880</w:t>
      </w:r>
    </w:p>
    <w:p>
      <w:r>
        <w:t>Janša: V Sloveniji obstaja podtalna organizacija, ki ima v lasti ubojna sredstva https://t.co/GZfbcS6l8H via @Nova24TV</w:t>
      </w:r>
    </w:p>
    <w:p>
      <w:r>
        <w:rPr>
          <w:b/>
          <w:u w:val="single"/>
        </w:rPr>
        <w:t>720881</w:t>
      </w:r>
    </w:p>
    <w:p>
      <w:r>
        <w:t>Hvala vsem za čestitke, ki sem jih danes prejel od vas - pravih gasilcev!! Zanimivo niti eden "kvazi" gasilec me ni klical</w:t>
      </w:r>
    </w:p>
    <w:p>
      <w:r>
        <w:rPr>
          <w:b/>
          <w:u w:val="single"/>
        </w:rPr>
        <w:t>720882</w:t>
      </w:r>
    </w:p>
    <w:p>
      <w:r>
        <w:t>@darjapograjc Mah, nikar tako hitro tulit "kliiiime", toplo vreme je krasen inkubator ta vse sorte kukce v zraku :)</w:t>
      </w:r>
    </w:p>
    <w:p>
      <w:r>
        <w:rPr>
          <w:b/>
          <w:u w:val="single"/>
        </w:rPr>
        <w:t>720883</w:t>
      </w:r>
    </w:p>
    <w:p>
      <w:r>
        <w:t>@Mlinar72 @dusankocevar1 Trenutno sem tako odlocena, bom pocakala kaj bo ciganka rekla, heje</w:t>
      </w:r>
    </w:p>
    <w:p>
      <w:r>
        <w:rPr>
          <w:b/>
          <w:u w:val="single"/>
        </w:rPr>
        <w:t>720884</w:t>
      </w:r>
    </w:p>
    <w:p>
      <w:r>
        <w:t>@petrasovdat Mater, marmelada pa kar ven sili, dobro si jih nafilala, 3 bi zmazal en dva tri.😎</w:t>
      </w:r>
    </w:p>
    <w:p>
      <w:r>
        <w:rPr>
          <w:b/>
          <w:u w:val="single"/>
        </w:rPr>
        <w:t>720885</w:t>
      </w:r>
    </w:p>
    <w:p>
      <w:r>
        <w:t>Jugo komunisti pa so na zahodno mejo namestili ostrostrelce, ki so pokončali nezadovoljne begunce...... https://t.co/jE1CPJLIgd</w:t>
      </w:r>
    </w:p>
    <w:p>
      <w:r>
        <w:rPr>
          <w:b/>
          <w:u w:val="single"/>
        </w:rPr>
        <w:t>720886</w:t>
      </w:r>
    </w:p>
    <w:p>
      <w:r>
        <w:t>@MazzoVanKlein @YanchMb @majatutaja Itak. Pa fajn je bilo dinozavre jahat, zdaj jih lohk pa samo v Jurskem parku vidijo.</w:t>
      </w:r>
    </w:p>
    <w:p>
      <w:r>
        <w:rPr>
          <w:b/>
          <w:u w:val="single"/>
        </w:rPr>
        <w:t>720887</w:t>
      </w:r>
    </w:p>
    <w:p>
      <w:r>
        <w:t>IZDAJALEC ne more bit žrtev. Zaradi izdajalcev med vojno pa je bilo  ogromno žrtev, ki bi jih radi danes mnogi zanikali.!</w:t>
      </w:r>
    </w:p>
    <w:p>
      <w:r>
        <w:rPr>
          <w:b/>
          <w:u w:val="single"/>
        </w:rPr>
        <w:t>720888</w:t>
      </w:r>
    </w:p>
    <w:p>
      <w:r>
        <w:t>@badabumbadabum @phrjn Odstrel jih je pregnal... bravo šarec. Ampak, bodo prsli nazaj... Winter is coming.</w:t>
      </w:r>
    </w:p>
    <w:p>
      <w:r>
        <w:rPr>
          <w:b/>
          <w:u w:val="single"/>
        </w:rPr>
        <w:t>720889</w:t>
      </w:r>
    </w:p>
    <w:p>
      <w:r>
        <w:t>@sodnik Če bi v Nsi ne imeli Pogorelcev in Ljudmil bi desnica lahko vladala.</w:t>
      </w:r>
    </w:p>
    <w:p>
      <w:r>
        <w:rPr>
          <w:b/>
          <w:u w:val="single"/>
        </w:rPr>
        <w:t>720890</w:t>
      </w:r>
    </w:p>
    <w:p>
      <w:r>
        <w:t>Takole se manipulira s spletnimi anketami! Pa ne samo v Kranju!</w:t>
        <w:br/>
        <w:br/>
        <w:t>https://t.co/u72sHkqaBJ</w:t>
      </w:r>
    </w:p>
    <w:p>
      <w:r>
        <w:rPr>
          <w:b/>
          <w:u w:val="single"/>
        </w:rPr>
        <w:t>720891</w:t>
      </w:r>
    </w:p>
    <w:p>
      <w:r>
        <w:t>@ZidanDejan @strankaSD Abanka se je do nekaterih kupcev v Zbiljskem gaju vedla kontraintegritetno...treba bo odškodovati.</w:t>
      </w:r>
    </w:p>
    <w:p>
      <w:r>
        <w:rPr>
          <w:b/>
          <w:u w:val="single"/>
        </w:rPr>
        <w:t>720892</w:t>
      </w:r>
    </w:p>
    <w:p>
      <w:r>
        <w:t>Komunisti zopet zavajajo: oživljajo Teritorialno obrambo, ki so jo sami uničili in nima zveze s Slovensko vojsko... https://t.co/mLawTRKkGP</w:t>
      </w:r>
    </w:p>
    <w:p>
      <w:r>
        <w:rPr>
          <w:b/>
          <w:u w:val="single"/>
        </w:rPr>
        <w:t>720893</w:t>
      </w:r>
    </w:p>
    <w:p>
      <w:r>
        <w:t>@matejzalar Kaj prebereš, "potvitaš", posurfaš, se odpočiješ, ne razmišljaš kje boš parkiral...</w:t>
      </w:r>
    </w:p>
    <w:p>
      <w:r>
        <w:rPr>
          <w:b/>
          <w:u w:val="single"/>
        </w:rPr>
        <w:t>720894</w:t>
      </w:r>
    </w:p>
    <w:p>
      <w:r>
        <w:t>@Nova24TV Komunizem je luplenje do kosti. Kosti se pa odvrže v jame, brezna, rudnike, pod deponije odpadkov, jalovine ...</w:t>
      </w:r>
    </w:p>
    <w:p>
      <w:r>
        <w:rPr>
          <w:b/>
          <w:u w:val="single"/>
        </w:rPr>
        <w:t>720895</w:t>
      </w:r>
    </w:p>
    <w:p>
      <w:r>
        <w:t>Pri nas se v gonji nad novinarji zaenkrat oblastniki poslužujejo "le" tožb ... https://t.co/uDQk8BQfHQ</w:t>
      </w:r>
    </w:p>
    <w:p>
      <w:r>
        <w:rPr>
          <w:b/>
          <w:u w:val="single"/>
        </w:rPr>
        <w:t>720896</w:t>
      </w:r>
    </w:p>
    <w:p>
      <w:r>
        <w:t>pipi: melkijad, kaj je to bitkojn?</w:t>
        <w:br/>
        <w:t>melkijad: nič lažjega kot to. najprej morš razumet blokčejn!</w:t>
        <w:br/>
        <w:br/>
        <w:t>in nadaljevala sta pot do gantarjevega žara</w:t>
      </w:r>
    </w:p>
    <w:p>
      <w:r>
        <w:rPr>
          <w:b/>
          <w:u w:val="single"/>
        </w:rPr>
        <w:t>720897</w:t>
      </w:r>
    </w:p>
    <w:p>
      <w:r>
        <w:t>Prosilci za azil ne dobijo 2000 evrov mesečno, ampak 18. https://t.co/5uz8lp9fPI #Mladina48</w:t>
      </w:r>
    </w:p>
    <w:p>
      <w:r>
        <w:rPr>
          <w:b/>
          <w:u w:val="single"/>
        </w:rPr>
        <w:t>720898</w:t>
      </w:r>
    </w:p>
    <w:p>
      <w:r>
        <w:t>Tudi mi smo namreč že dolgo družba brez obraza in napoti so nam tisti, ki ga skušajo ohraniti. #DraganPetrovec</w:t>
      </w:r>
    </w:p>
    <w:p>
      <w:r>
        <w:rPr>
          <w:b/>
          <w:u w:val="single"/>
        </w:rPr>
        <w:t>720899</w:t>
      </w:r>
    </w:p>
    <w:p>
      <w:r>
        <w:t>POKAL: Oslabljeni Škofjeločani nemočni v Ilirski Bistrici. Včeraj zaslužena zmaga Plame Pur. Več na: https://t.co/D9hLSagfsH</w:t>
      </w:r>
    </w:p>
    <w:p>
      <w:r>
        <w:rPr>
          <w:b/>
          <w:u w:val="single"/>
        </w:rPr>
        <w:t>720900</w:t>
      </w:r>
    </w:p>
    <w:p>
      <w:r>
        <w:t>@borisvoncina @24UR @Svet_KanalA Novinarjev ?!? Mislite driužbeno-političnih delavcev ! Kolaborant,fuj!</w:t>
      </w:r>
    </w:p>
    <w:p>
      <w:r>
        <w:rPr>
          <w:b/>
          <w:u w:val="single"/>
        </w:rPr>
        <w:t>720901</w:t>
      </w:r>
    </w:p>
    <w:p>
      <w:r>
        <w:t>Presenetljiva novica za slovenski nogomet, ki je danes prišla iz Belgije. https://t.co/7hHpMyEZjp</w:t>
      </w:r>
    </w:p>
    <w:p>
      <w:r>
        <w:rPr>
          <w:b/>
          <w:u w:val="single"/>
        </w:rPr>
        <w:t>720902</w:t>
      </w:r>
    </w:p>
    <w:p>
      <w:r>
        <w:t>Madzarski rokometasi so pred tekmo s Slovenijo hudo izgubili z Norvezani. https://t.co/sGB4Uxbi7L</w:t>
      </w:r>
    </w:p>
    <w:p>
      <w:r>
        <w:rPr>
          <w:b/>
          <w:u w:val="single"/>
        </w:rPr>
        <w:t>720903</w:t>
      </w:r>
    </w:p>
    <w:p>
      <w:r>
        <w:t>Policija incidenta ne obravnava kot teroristično dejanje a motiv moškega še ni znan.</w:t>
      </w:r>
    </w:p>
    <w:p>
      <w:r>
        <w:rPr>
          <w:b/>
          <w:u w:val="single"/>
        </w:rPr>
        <w:t>720904</w:t>
      </w:r>
    </w:p>
    <w:p>
      <w:r>
        <w:t>En ris tvita iz zivalskega vrta ostali #risi se borijo v sociju. Ajde fantjeeee. #slovenia #Sochi2014</w:t>
      </w:r>
    </w:p>
    <w:p>
      <w:r>
        <w:rPr>
          <w:b/>
          <w:u w:val="single"/>
        </w:rPr>
        <w:t>720905</w:t>
      </w:r>
    </w:p>
    <w:p>
      <w:r>
        <w:t>@strankaSD A ste take fetiše zganjali kot je vaš tastar ribičič? https://t.co/7NFeLMlHVf</w:t>
      </w:r>
    </w:p>
    <w:p>
      <w:r>
        <w:rPr>
          <w:b/>
          <w:u w:val="single"/>
        </w:rPr>
        <w:t>720906</w:t>
      </w:r>
    </w:p>
    <w:p>
      <w:r>
        <w:t>@ATBeatris @slovenistan @janjakralj hvala , saj včasih kakšno napišem...za svojo dušo in za vnučki kakšno uspavanko...</w:t>
      </w:r>
    </w:p>
    <w:p>
      <w:r>
        <w:rPr>
          <w:b/>
          <w:u w:val="single"/>
        </w:rPr>
        <w:t>720907</w:t>
      </w:r>
    </w:p>
    <w:p>
      <w:r>
        <w:t>@anzet @Odbita Kultura lockanja pc je pomembna. V našem kolektivu, če pozabiš dobiš Murkota na namizje:)</w:t>
      </w:r>
    </w:p>
    <w:p>
      <w:r>
        <w:rPr>
          <w:b/>
          <w:u w:val="single"/>
        </w:rPr>
        <w:t>720908</w:t>
      </w:r>
    </w:p>
    <w:p>
      <w:r>
        <w:t>Popoldan, zvečer in ponoči bodo nastajali močni, dolgotrajnejši nalivi. Reke, potoki in hudourniki bodo močneje narasli. ⛈️☂️</w:t>
      </w:r>
    </w:p>
    <w:p>
      <w:r>
        <w:rPr>
          <w:b/>
          <w:u w:val="single"/>
        </w:rPr>
        <w:t>720909</w:t>
      </w:r>
    </w:p>
    <w:p>
      <w:r>
        <w:t>@DKopse @MojaDolenjska kar iz ukradene vile naj gredo pospravljat, oni jih najbolj vabijo</w:t>
      </w:r>
    </w:p>
    <w:p>
      <w:r>
        <w:rPr>
          <w:b/>
          <w:u w:val="single"/>
        </w:rPr>
        <w:t>720910</w:t>
      </w:r>
    </w:p>
    <w:p>
      <w:r>
        <w:t>Poljaček, stisnjen med Nemce in Ruse, spet vleče Atlantsko Podgano na Staro Celino</w:t>
        <w:br/>
        <w:br/>
        <w:t>https://t.co/mR2J2Hf9oe</w:t>
      </w:r>
    </w:p>
    <w:p>
      <w:r>
        <w:rPr>
          <w:b/>
          <w:u w:val="single"/>
        </w:rPr>
        <w:t>720911</w:t>
      </w:r>
    </w:p>
    <w:p>
      <w:r>
        <w:t>Poslanci sprejeli večji del zakonskih predlogov #ZUPŠ  https://t.co/BM2riUeXGR</w:t>
      </w:r>
    </w:p>
    <w:p>
      <w:r>
        <w:rPr>
          <w:b/>
          <w:u w:val="single"/>
        </w:rPr>
        <w:t>720912</w:t>
      </w:r>
    </w:p>
    <w:p>
      <w:r>
        <w:t>danes bi pizzo. ok, lahko. cez pol ure mi prinese sest mandljev, tri suhe fige in narezan sir. kako p(r)ozorno</w:t>
      </w:r>
    </w:p>
    <w:p>
      <w:r>
        <w:rPr>
          <w:b/>
          <w:u w:val="single"/>
        </w:rPr>
        <w:t>720913</w:t>
      </w:r>
    </w:p>
    <w:p>
      <w:r>
        <w:t>Racionalizacija. "Ne da jih nočemo, le tukaj ni primeren prostor za njih". #migranti</w:t>
      </w:r>
    </w:p>
    <w:p>
      <w:r>
        <w:rPr>
          <w:b/>
          <w:u w:val="single"/>
        </w:rPr>
        <w:t>720914</w:t>
      </w:r>
    </w:p>
    <w:p>
      <w:r>
        <w:t>Slavni pevec Tony Cetinski v Rovinju povozil moškega; z avtom nesrečnika vlekel po cesti</w:t>
        <w:br/>
        <w:t>https://t.co/Yhg23omtEm https://t.co/3czTq67Qq8</w:t>
      </w:r>
    </w:p>
    <w:p>
      <w:r>
        <w:rPr>
          <w:b/>
          <w:u w:val="single"/>
        </w:rPr>
        <w:t>720915</w:t>
      </w:r>
    </w:p>
    <w:p>
      <w:r>
        <w:t>@NavadniNimda In odkar ni space shutla hodijo na ISS samo z ruskimi raketami....</w:t>
      </w:r>
    </w:p>
    <w:p>
      <w:r>
        <w:rPr>
          <w:b/>
          <w:u w:val="single"/>
        </w:rPr>
        <w:t>720916</w:t>
      </w:r>
    </w:p>
    <w:p>
      <w:r>
        <w:t>@ZigaTurk Po enem tednu prehajanja s Kanina na smučarijo na Italijansko stran in nazaj reče graničar: Zdej bi pa lahko že nehal, a ne. 80ta</w:t>
      </w:r>
    </w:p>
    <w:p>
      <w:r>
        <w:rPr>
          <w:b/>
          <w:u w:val="single"/>
        </w:rPr>
        <w:t>720917</w:t>
      </w:r>
    </w:p>
    <w:p>
      <w:r>
        <w:t>Kljub odloču v Ljubljani takole mestni 'organi' kaznjujejo električna vozila za neplačano parkirnino. https://t.co/ymleiaYXNi</w:t>
      </w:r>
    </w:p>
    <w:p>
      <w:r>
        <w:rPr>
          <w:b/>
          <w:u w:val="single"/>
        </w:rPr>
        <w:t>720918</w:t>
      </w:r>
    </w:p>
    <w:p>
      <w:r>
        <w:t>Ste prehlajeni, kašljate? Tole zdravilo naših babic popijte pred spanjem :) https://t.co/IexXtWxGh8</w:t>
      </w:r>
    </w:p>
    <w:p>
      <w:r>
        <w:rPr>
          <w:b/>
          <w:u w:val="single"/>
        </w:rPr>
        <w:t>720919</w:t>
      </w:r>
    </w:p>
    <w:p>
      <w:r>
        <w:t>@Val202 .@mihadajcman ima Perota Možiča v kombiju, on je zelo zgovoren. Pa foter od Roka.</w:t>
      </w:r>
    </w:p>
    <w:p>
      <w:r>
        <w:rPr>
          <w:b/>
          <w:u w:val="single"/>
        </w:rPr>
        <w:t>720920</w:t>
      </w:r>
    </w:p>
    <w:p>
      <w:r>
        <w:t>@vinkovasle1 @RTV_Slovenija @TelekomSlo @TelemachSi Legalno ne. Ampak provajderji storitev bodo klecnili.</w:t>
      </w:r>
    </w:p>
    <w:p>
      <w:r>
        <w:rPr>
          <w:b/>
          <w:u w:val="single"/>
        </w:rPr>
        <w:t>720921</w:t>
      </w:r>
    </w:p>
    <w:p>
      <w:r>
        <w:t>Facebook imam 7dni blokiran.. Preteklo je sedem dni. Sedaj še samo eno uro. Me opozarjajo..</w:t>
      </w:r>
    </w:p>
    <w:p>
      <w:r>
        <w:rPr>
          <w:b/>
          <w:u w:val="single"/>
        </w:rPr>
        <w:t>720922</w:t>
      </w:r>
    </w:p>
    <w:p>
      <w:r>
        <w:t>@peterjancic »Sem kot kača,če me pohodiš te »pičim«❨ugriznem❩!«</w:t>
        <w:br/>
        <w:t>To se vedno izkaže v DZ❗️</w:t>
      </w:r>
    </w:p>
    <w:p>
      <w:r>
        <w:rPr>
          <w:b/>
          <w:u w:val="single"/>
        </w:rPr>
        <w:t>720923</w:t>
      </w:r>
    </w:p>
    <w:p>
      <w:r>
        <w:t>Tviter svet? Tako pa peče moja mati! Globok poklon. 👏👏👏😀 #PomarančnaTorta https://t.co/Jz8PH5EFuR</w:t>
      </w:r>
    </w:p>
    <w:p>
      <w:r>
        <w:rPr>
          <w:b/>
          <w:u w:val="single"/>
        </w:rPr>
        <w:t>720924</w:t>
      </w:r>
    </w:p>
    <w:p>
      <w:r>
        <w:t>rdeče jopice rihta muršićka. na naročilnico. pisarniški materijal https://t.co/xsFlSDjUsl</w:t>
      </w:r>
    </w:p>
    <w:p>
      <w:r>
        <w:rPr>
          <w:b/>
          <w:u w:val="single"/>
        </w:rPr>
        <w:t>720925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720926</w:t>
      </w:r>
    </w:p>
    <w:p>
      <w:r>
        <w:t>Kodelja kot največji dosežek svojega mandata izpostavlja, da je masa plač v javnem sektorju ostala nespremenjena.</w:t>
      </w:r>
    </w:p>
    <w:p>
      <w:r>
        <w:rPr>
          <w:b/>
          <w:u w:val="single"/>
        </w:rPr>
        <w:t>720927</w:t>
      </w:r>
    </w:p>
    <w:p>
      <w:r>
        <w:t>@MazzoVanKlein Haha pa zih bo spet joku kaka zarota Kataloncev proti Spaniji je to</w:t>
      </w:r>
    </w:p>
    <w:p>
      <w:r>
        <w:rPr>
          <w:b/>
          <w:u w:val="single"/>
        </w:rPr>
        <w:t>720928</w:t>
      </w:r>
    </w:p>
    <w:p>
      <w:r>
        <w:t>@ovtsa @had Jaz stisnem fotko, če stojimo na semaforju, največ jih pa opazim, ko sem peš.</w:t>
      </w:r>
    </w:p>
    <w:p>
      <w:r>
        <w:rPr>
          <w:b/>
          <w:u w:val="single"/>
        </w:rPr>
        <w:t>720929</w:t>
      </w:r>
    </w:p>
    <w:p>
      <w:r>
        <w:t>@annianni246 @Skolobrinski Novi materiali za estetsko kirurgijo niso poceni.</w:t>
      </w:r>
    </w:p>
    <w:p>
      <w:r>
        <w:rPr>
          <w:b/>
          <w:u w:val="single"/>
        </w:rPr>
        <w:t>720930</w:t>
      </w:r>
    </w:p>
    <w:p>
      <w:r>
        <w:t>F.Štiblar: Cimos+Mercator naj kupijo slo-pokojninski skladi+zavarovalnice, LukaKoper naj se zadolži za II.tir, NLB-ne poslušajmo Bruslja 3/4</w:t>
      </w:r>
    </w:p>
    <w:p>
      <w:r>
        <w:rPr>
          <w:b/>
          <w:u w:val="single"/>
        </w:rPr>
        <w:t>720931</w:t>
      </w:r>
    </w:p>
    <w:p>
      <w:r>
        <w:t>@steinbuch @crnkovic @PlusPortal Preseneča me tako skrajna drża, samo, da ne bomo izumili skrajne sredine.</w:t>
        <w:br/>
        <w:t>Je to mogoče povzročil klic?</w:t>
      </w:r>
    </w:p>
    <w:p>
      <w:r>
        <w:rPr>
          <w:b/>
          <w:u w:val="single"/>
        </w:rPr>
        <w:t>720932</w:t>
      </w:r>
    </w:p>
    <w:p>
      <w:r>
        <w:t>@vinkovasle1 @RTV_Slovenija 30 sekund za odgovor ni dovolj časa niti za puhlico</w:t>
      </w:r>
    </w:p>
    <w:p>
      <w:r>
        <w:rPr>
          <w:b/>
          <w:u w:val="single"/>
        </w:rPr>
        <w:t>720933</w:t>
      </w:r>
    </w:p>
    <w:p>
      <w:r>
        <w:t>Zaradi prevelike podobnosti v dresih, igrajo @nkmaribor in Ankaran v dresih  vijolicastih by @ZavSava 📸 @markopigac https://t.co/X70wa3khI0</w:t>
      </w:r>
    </w:p>
    <w:p>
      <w:r>
        <w:rPr>
          <w:b/>
          <w:u w:val="single"/>
        </w:rPr>
        <w:t>720934</w:t>
      </w:r>
    </w:p>
    <w:p>
      <w:r>
        <w:t>@PSlajnar @GlasZaOtroke grdo je bilo, seveda pa je odvisno koliko si kdo to jemlje k srcu; kakor sodiš, tako ti bo sojeno</w:t>
      </w:r>
    </w:p>
    <w:p>
      <w:r>
        <w:rPr>
          <w:b/>
          <w:u w:val="single"/>
        </w:rPr>
        <w:t>720935</w:t>
      </w:r>
    </w:p>
    <w:p>
      <w:r>
        <w:t>@theIeansquad @torches Zakaj nisi vročil pošiljke..kot ti je bilo naročeno...samo naj te Klemenčič dobi....počakaj...</w:t>
      </w:r>
    </w:p>
    <w:p>
      <w:r>
        <w:rPr>
          <w:b/>
          <w:u w:val="single"/>
        </w:rPr>
        <w:t>720936</w:t>
      </w:r>
    </w:p>
    <w:p>
      <w:r>
        <w:t>@RevijaReporter @biserkakc Cela Ljugljana se spreminja v Koželjevino: vse enako,ceneno,nobene elegance,nič fantazije.</w:t>
      </w:r>
    </w:p>
    <w:p>
      <w:r>
        <w:rPr>
          <w:b/>
          <w:u w:val="single"/>
        </w:rPr>
        <w:t>720937</w:t>
      </w:r>
    </w:p>
    <w:p>
      <w:r>
        <w:t>@DKosir7 Janković bi moral svojo krilatico o najlepšem mestu na svetu omejiti zgolj na strogi center.</w:t>
      </w:r>
    </w:p>
    <w:p>
      <w:r>
        <w:rPr>
          <w:b/>
          <w:u w:val="single"/>
        </w:rPr>
        <w:t>720938</w:t>
      </w:r>
    </w:p>
    <w:p>
      <w:r>
        <w:t>@FinancnaUPR @vladaRS ... in FURS nad mamo takoj z do zob oboroženimi cariniki, medtem pa ko se v Cubotu zabava cvet ljubljanske mafije.</w:t>
      </w:r>
    </w:p>
    <w:p>
      <w:r>
        <w:rPr>
          <w:b/>
          <w:u w:val="single"/>
        </w:rPr>
        <w:t>720939</w:t>
      </w:r>
    </w:p>
    <w:p>
      <w:r>
        <w:t>@PetraBezjak Ja, je povedal mali še preden si ulovila šopek, da vidva pa naslednje leto. #SpoilerAlert</w:t>
      </w:r>
    </w:p>
    <w:p>
      <w:r>
        <w:rPr>
          <w:b/>
          <w:u w:val="single"/>
        </w:rPr>
        <w:t>720940</w:t>
      </w:r>
    </w:p>
    <w:p>
      <w:r>
        <w:t xml:space="preserve">Peticija za razorožitev ciganov </w:t>
        <w:br/>
        <w:t>https://t.co/lU3mSvzoEP</w:t>
        <w:br/>
        <w:br/>
        <w:t>https://t.co/LOaecNMqnD</w:t>
      </w:r>
    </w:p>
    <w:p>
      <w:r>
        <w:rPr>
          <w:b/>
          <w:u w:val="single"/>
        </w:rPr>
        <w:t>720941</w:t>
      </w:r>
    </w:p>
    <w:p>
      <w:r>
        <w:t>sem nakazal, ampak vseeno sem jezen...Zakaj zavarovalnica ne plača zdravljenja malega Krisa v ZDA https://t.co/H2aBA5YiDy via @SiolNEWS</w:t>
      </w:r>
    </w:p>
    <w:p>
      <w:r>
        <w:rPr>
          <w:b/>
          <w:u w:val="single"/>
        </w:rPr>
        <w:t>720942</w:t>
      </w:r>
    </w:p>
    <w:p>
      <w:r>
        <w:t xml:space="preserve">PETELINJI ZAJTRK </w:t>
        <w:br/>
        <w:t>odštevamo do premiere</w:t>
        <w:br/>
        <w:t xml:space="preserve">vstopnice le še na črnem trgu </w:t>
        <w:br/>
        <w:t>VABLJENI https://t.co/wl1N1PxTBd</w:t>
      </w:r>
    </w:p>
    <w:p>
      <w:r>
        <w:rPr>
          <w:b/>
          <w:u w:val="single"/>
        </w:rPr>
        <w:t>720943</w:t>
      </w:r>
    </w:p>
    <w:p>
      <w:r>
        <w:t>@crico111 Vsakmu eno banano, pa opazovat kako se jih lotita...</w:t>
        <w:br/>
        <w:t>....Za lažjo strokovno presojam priporočam prej ogled ZOO..</w:t>
      </w:r>
    </w:p>
    <w:p>
      <w:r>
        <w:rPr>
          <w:b/>
          <w:u w:val="single"/>
        </w:rPr>
        <w:t>720944</w:t>
      </w:r>
    </w:p>
    <w:p>
      <w:r>
        <w:t>@Bond00775328617 @lucijausaj Bolš bi blo če bi ga dali v kako turško žajfnco, tam bi rabli casanovo ki menjuje kabinetarke kot gate.</w:t>
      </w:r>
    </w:p>
    <w:p>
      <w:r>
        <w:rPr>
          <w:b/>
          <w:u w:val="single"/>
        </w:rPr>
        <w:t>720945</w:t>
      </w:r>
    </w:p>
    <w:p>
      <w:r>
        <w:t>@mat3ja Kako je? Js jo gledam že ene dve leti, samo mam občutljive dlesni pa ne bi rad masakra v ustih 🤷‍♂️</w:t>
      </w:r>
    </w:p>
    <w:p>
      <w:r>
        <w:rPr>
          <w:b/>
          <w:u w:val="single"/>
        </w:rPr>
        <w:t>720946</w:t>
      </w:r>
    </w:p>
    <w:p>
      <w:r>
        <w:t>@BojanPozar @petra_jansa Njene intelektualne bisere v SAB nujno potrebujejo.</w:t>
      </w:r>
    </w:p>
    <w:p>
      <w:r>
        <w:rPr>
          <w:b/>
          <w:u w:val="single"/>
        </w:rPr>
        <w:t>720947</w:t>
      </w:r>
    </w:p>
    <w:p>
      <w:r>
        <w:t>Mimogrede: @MiroCerar je v Beli hiše, toda @FLOTUS ga - ne sprejme! Niti na klepet ob čaju?! https://t.co/kNWbw8MQrC</w:t>
      </w:r>
    </w:p>
    <w:p>
      <w:r>
        <w:rPr>
          <w:b/>
          <w:u w:val="single"/>
        </w:rPr>
        <w:t>720948</w:t>
      </w:r>
    </w:p>
    <w:p>
      <w:r>
        <w:t>Petokraka @vladaRS se bo polastila 181 mio proračunskega presežka, a to še zdaleč ne bo dovolj za njihove apetite, čakajo nas višji davki.</w:t>
      </w:r>
    </w:p>
    <w:p>
      <w:r>
        <w:rPr>
          <w:b/>
          <w:u w:val="single"/>
        </w:rPr>
        <w:t>720949</w:t>
      </w:r>
    </w:p>
    <w:p>
      <w:r>
        <w:t>@sivanosoroginja Že Male sive celice so mnogo bolj zahtevne od debilnega Vem.</w:t>
      </w:r>
    </w:p>
    <w:p>
      <w:r>
        <w:rPr>
          <w:b/>
          <w:u w:val="single"/>
        </w:rPr>
        <w:t>720950</w:t>
      </w:r>
    </w:p>
    <w:p>
      <w:r>
        <w:t>V Sloveniji bi radi socializem zmešali s srednjim vekom islama in kameno dobo. Ta kulturna obogatitev se najbrž imenuje zadružno kiparstvo.</w:t>
      </w:r>
    </w:p>
    <w:p>
      <w:r>
        <w:rPr>
          <w:b/>
          <w:u w:val="single"/>
        </w:rPr>
        <w:t>720951</w:t>
      </w:r>
    </w:p>
    <w:p>
      <w:r>
        <w:t>Najprej jih nafutrajte, da ne bodo zgledale kot, da so iz Golega otoka prišle. https://t.co/UVX8dg0uK0</w:t>
      </w:r>
    </w:p>
    <w:p>
      <w:r>
        <w:rPr>
          <w:b/>
          <w:u w:val="single"/>
        </w:rPr>
        <w:t>720952</w:t>
      </w:r>
    </w:p>
    <w:p>
      <w:r>
        <w:t>@vlado07 @alesernecl @Alex4aleksandra NOB =</w:t>
        <w:br/>
        <w:t>Napad  Oboroženih  Boljševikov  - na Slovenski ubogi Narod !!!!!</w:t>
      </w:r>
    </w:p>
    <w:p>
      <w:r>
        <w:rPr>
          <w:b/>
          <w:u w:val="single"/>
        </w:rPr>
        <w:t>720953</w:t>
      </w:r>
    </w:p>
    <w:p>
      <w:r>
        <w:t>@jozzi1joze @nejkom Dobro da niso dirke z pasjimi vpregami olimpijski šport.</w:t>
      </w:r>
    </w:p>
    <w:p>
      <w:r>
        <w:rPr>
          <w:b/>
          <w:u w:val="single"/>
        </w:rPr>
        <w:t>720954</w:t>
      </w:r>
    </w:p>
    <w:p>
      <w:r>
        <w:t>@ATBeatris V tem, da je Janša psihopat, ni nič duhovitega, to je prav zaskrbljujoča resnica.</w:t>
      </w:r>
    </w:p>
    <w:p>
      <w:r>
        <w:rPr>
          <w:b/>
          <w:u w:val="single"/>
        </w:rPr>
        <w:t>720955</w:t>
      </w:r>
    </w:p>
    <w:p>
      <w:r>
        <w:t>@ZenjaLeiler @UrosEsih @vecer @Delo @llisjak Smešni ste. In patetični. Propagirate osebo s hudim  Janša derangement syndrome.</w:t>
      </w:r>
    </w:p>
    <w:p>
      <w:r>
        <w:rPr>
          <w:b/>
          <w:u w:val="single"/>
        </w:rPr>
        <w:t>720956</w:t>
      </w:r>
    </w:p>
    <w:p>
      <w:r>
        <w:t>@karmennovak In meni reče moj, da sem čudna, ko postavljam knjigo pred tv lučko! Hočem temo ponoči !</w:t>
      </w:r>
    </w:p>
    <w:p>
      <w:r>
        <w:rPr>
          <w:b/>
          <w:u w:val="single"/>
        </w:rPr>
        <w:t>720957</w:t>
      </w:r>
    </w:p>
    <w:p>
      <w:r>
        <w:t>Trumpove carine na uvoz jekla bi bile hud udarec za Evropo in Slovenijo. https://t.co/PPe53uUVGh</w:t>
      </w:r>
    </w:p>
    <w:p>
      <w:r>
        <w:rPr>
          <w:b/>
          <w:u w:val="single"/>
        </w:rPr>
        <w:t>720958</w:t>
      </w:r>
    </w:p>
    <w:p>
      <w:r>
        <w:t>@ellasellamaana Iztrgaj ta minus iz mene, če lahko. Jst ga ne morem. Ne znam. Sprehodi so jeba, ker vedno neki najde, da žoka v živo rano.</w:t>
      </w:r>
    </w:p>
    <w:p>
      <w:r>
        <w:rPr>
          <w:b/>
          <w:u w:val="single"/>
        </w:rPr>
        <w:t>720959</w:t>
      </w:r>
    </w:p>
    <w:p>
      <w:r>
        <w:t>Poravnali sva račun vseh sterilizacij in kastracij zadnje akcije. Hvala puncam Mačje vile, ki so nama pomagale in... https://t.co/2FL31jit96</w:t>
      </w:r>
    </w:p>
    <w:p>
      <w:r>
        <w:rPr>
          <w:b/>
          <w:u w:val="single"/>
        </w:rPr>
        <w:t>720960</w:t>
      </w:r>
    </w:p>
    <w:p>
      <w:r>
        <w:t>Pazite na svoje pse!</w:t>
        <w:br/>
        <w:t>Pustite jih v senci in jih ne sprehajajte po soncu. https://t.co/OGHk8K5QNh</w:t>
      </w:r>
    </w:p>
    <w:p>
      <w:r>
        <w:rPr>
          <w:b/>
          <w:u w:val="single"/>
        </w:rPr>
        <w:t>720961</w:t>
      </w:r>
    </w:p>
    <w:p>
      <w:r>
        <w:t>#protimilitarizaciji</w:t>
        <w:br/>
        <w:t>Jelinčiču zaradi uniforme v državnem zboru grozi denarna kazen https://t.co/WS69QXRbqB</w:t>
      </w:r>
    </w:p>
    <w:p>
      <w:r>
        <w:rPr>
          <w:b/>
          <w:u w:val="single"/>
        </w:rPr>
        <w:t>720962</w:t>
      </w:r>
    </w:p>
    <w:p>
      <w:r>
        <w:t>Blokada zgodovinskih arhivov razlog hude krize NSi https://t.co/GGOQynQ62n via @Časnik</w:t>
      </w:r>
    </w:p>
    <w:p>
      <w:r>
        <w:rPr>
          <w:b/>
          <w:u w:val="single"/>
        </w:rPr>
        <w:t>720963</w:t>
      </w:r>
    </w:p>
    <w:p>
      <w:r>
        <w:t>@onozemaljska Samo to ni ravno varna lokacija, lahko še kak avto tam odbije v kaki nesreči.</w:t>
        <w:br/>
        <w:br/>
        <w:t>Bong</w:t>
      </w:r>
    </w:p>
    <w:p>
      <w:r>
        <w:rPr>
          <w:b/>
          <w:u w:val="single"/>
        </w:rPr>
        <w:t>720964</w:t>
      </w:r>
    </w:p>
    <w:p>
      <w:r>
        <w:t>@JanezPogorelec @ales_primc Če mi avto "crkne" na vožnji, ne rabim avtomehaničnih znanj, da ugotovim, da je z motorjem nekaj narobe.</w:t>
      </w:r>
    </w:p>
    <w:p>
      <w:r>
        <w:rPr>
          <w:b/>
          <w:u w:val="single"/>
        </w:rPr>
        <w:t>720965</w:t>
      </w:r>
    </w:p>
    <w:p>
      <w:r>
        <w:t>Danes v svetu obnorelem z zadnjo modo, nadnaravnimi lepotnimi standardni zasičenimi z obiski v lepotnih salonih... https://t.co/tyZXTBkFK6</w:t>
      </w:r>
    </w:p>
    <w:p>
      <w:r>
        <w:rPr>
          <w:b/>
          <w:u w:val="single"/>
        </w:rPr>
        <w:t>720966</w:t>
      </w:r>
    </w:p>
    <w:p>
      <w:r>
        <w:t>Nepregledna mnozica na Kongresnem trgu skozi oci kosarkarjev - pogled z odra ... #mojtim #EuroBasket2017 https://t.co/wcBsSNpN0T</w:t>
      </w:r>
    </w:p>
    <w:p>
      <w:r>
        <w:rPr>
          <w:b/>
          <w:u w:val="single"/>
        </w:rPr>
        <w:t>720967</w:t>
      </w:r>
    </w:p>
    <w:p>
      <w:r>
        <w:t>@BernardBrscic @SamoGlavan Izsiljujejo z zemeljskim plinom, včasih napadejo kakšno Ukrajino in včasih okupirajo kakšen Krim.Dovolj ?</w:t>
      </w:r>
    </w:p>
    <w:p>
      <w:r>
        <w:rPr>
          <w:b/>
          <w:u w:val="single"/>
        </w:rPr>
        <w:t>720968</w:t>
      </w:r>
    </w:p>
    <w:p>
      <w:r>
        <w:t>@Ernek58 @MiranOrnik Tega pa si nisem mislil. Rokovnjači smo menili, da jih dostavlja Italijan Petardo Mavritti.</w:t>
      </w:r>
    </w:p>
    <w:p>
      <w:r>
        <w:rPr>
          <w:b/>
          <w:u w:val="single"/>
        </w:rPr>
        <w:t>720969</w:t>
      </w:r>
    </w:p>
    <w:p>
      <w:r>
        <w:t>Smola. Obstajajo manj stresna javna dela. Surfanje na smetarskem tovornjaku mi pride na misel. https://t.co/7XLsx81ppv</w:t>
      </w:r>
    </w:p>
    <w:p>
      <w:r>
        <w:rPr>
          <w:b/>
          <w:u w:val="single"/>
        </w:rPr>
        <w:t>720970</w:t>
      </w:r>
    </w:p>
    <w:p>
      <w:r>
        <w:t>Vlade RS: Delati bo treba dlje.</w:t>
        <w:br/>
        <w:t>Zdrav delavec: OK, lahko še delam.</w:t>
        <w:br/>
        <w:t>@vladaRS: Lahko, ampak dobro premisli. Pokojnino boš imel nižjo.</w:t>
        <w:br/>
        <w:t>#Butalci</w:t>
      </w:r>
    </w:p>
    <w:p>
      <w:r>
        <w:rPr>
          <w:b/>
          <w:u w:val="single"/>
        </w:rPr>
        <w:t>720971</w:t>
      </w:r>
    </w:p>
    <w:p>
      <w:r>
        <w:t>Sovražni in dejanski govor komunističnih privilegirancev in njihovih dedičev ...</w:t>
      </w:r>
    </w:p>
    <w:p>
      <w:r>
        <w:rPr>
          <w:b/>
          <w:u w:val="single"/>
        </w:rPr>
        <w:t>720972</w:t>
      </w:r>
    </w:p>
    <w:p>
      <w:r>
        <w:t>@Alex4Aleksandra Pusti bedaka, on ne ve kaj bi pocel, pol se pa vtika v Lucijo. https://t.co/OJNKDCWB64</w:t>
      </w:r>
    </w:p>
    <w:p>
      <w:r>
        <w:rPr>
          <w:b/>
          <w:u w:val="single"/>
        </w:rPr>
        <w:t>720973</w:t>
      </w:r>
    </w:p>
    <w:p>
      <w:r>
        <w:t>@tyschew @SpletnaMladina Po unih yello vests najbolš naslovnica zadnje čase.</w:t>
      </w:r>
    </w:p>
    <w:p>
      <w:r>
        <w:rPr>
          <w:b/>
          <w:u w:val="single"/>
        </w:rPr>
        <w:t>720974</w:t>
      </w:r>
    </w:p>
    <w:p>
      <w:r>
        <w:t>Migranti po navodilih nevladnih organizacij zdaj postavljajo svoje zahteve?! https://t.co/YL6RrrDfIV via @Nova24TV</w:t>
      </w:r>
    </w:p>
    <w:p>
      <w:r>
        <w:rPr>
          <w:b/>
          <w:u w:val="single"/>
        </w:rPr>
        <w:t>720975</w:t>
      </w:r>
    </w:p>
    <w:p>
      <w:r>
        <w:t>@Bite84303401 @tallshorty84 Pedrom in lezbijkam zgleda vse smrdi najbolj pa delo! #golazen</w:t>
      </w:r>
    </w:p>
    <w:p>
      <w:r>
        <w:rPr>
          <w:b/>
          <w:u w:val="single"/>
        </w:rPr>
        <w:t>720976</w:t>
      </w:r>
    </w:p>
    <w:p>
      <w:r>
        <w:t>27.3.2015 ob 16.30h vabljeni v Liznjekovo hišo v Kr. Goro na delavnico: "Izdelovanje velikonočnih butaric"! http://t.co/YtVbTRXOwS</w:t>
      </w:r>
    </w:p>
    <w:p>
      <w:r>
        <w:rPr>
          <w:b/>
          <w:u w:val="single"/>
        </w:rPr>
        <w:t>720977</w:t>
      </w:r>
    </w:p>
    <w:p>
      <w:r>
        <w:t>[Ekskluzivno] Jureta Jankovića, sina ljubljanskega župana, ujeli v prisluhe s prekupčevalci z drogo! | Nova24TV https://t.co/M7OUZP51OD</w:t>
      </w:r>
    </w:p>
    <w:p>
      <w:r>
        <w:rPr>
          <w:b/>
          <w:u w:val="single"/>
        </w:rPr>
        <w:t>720978</w:t>
      </w:r>
    </w:p>
    <w:p>
      <w:r>
        <w:t>Janša: vzroki za krizo so monopoli. Odprava monopolov ke temeljni pogoj iz krize. Slovenija je na dramatičnem razpotju.</w:t>
      </w:r>
    </w:p>
    <w:p>
      <w:r>
        <w:rPr>
          <w:b/>
          <w:u w:val="single"/>
        </w:rPr>
        <w:t>720979</w:t>
      </w:r>
    </w:p>
    <w:p>
      <w:r>
        <w:t>Konec evropskih sanj za @nkolimpija? Po prvi tekmi že kaže tako ... #nkolimpija #spartaktrnava #uel #Playoffs https://t.co/WSsmjYlZpV</w:t>
      </w:r>
    </w:p>
    <w:p>
      <w:r>
        <w:rPr>
          <w:b/>
          <w:u w:val="single"/>
        </w:rPr>
        <w:t>720980</w:t>
      </w:r>
    </w:p>
    <w:p>
      <w:r>
        <w:t>Ej, @A1Slovenija včerajšnji popoldanec v MS BTC-ju je bil res awesome. #superhelpful</w:t>
      </w:r>
    </w:p>
    <w:p>
      <w:r>
        <w:rPr>
          <w:b/>
          <w:u w:val="single"/>
        </w:rPr>
        <w:t>720981</w:t>
      </w:r>
    </w:p>
    <w:p>
      <w:r>
        <w:t>@javor_ivanjica kdor se hoče učit srbščino naj spoka nazaj v vašo vukojebino</w:t>
      </w:r>
    </w:p>
    <w:p>
      <w:r>
        <w:rPr>
          <w:b/>
          <w:u w:val="single"/>
        </w:rPr>
        <w:t>720982</w:t>
      </w:r>
    </w:p>
    <w:p>
      <w:r>
        <w:t>Kretenizem Slovencev najlepše poudarja kandidat Pahor s svojim propagandnimi prijemii. Kidanje gnoja, pobiranje smeti, itd..Bog nam pomagaj.</w:t>
      </w:r>
    </w:p>
    <w:p>
      <w:r>
        <w:rPr>
          <w:b/>
          <w:u w:val="single"/>
        </w:rPr>
        <w:t>720983</w:t>
      </w:r>
    </w:p>
    <w:p>
      <w:r>
        <w:t>Levičarji bodo ponavljali družbeni eksperiment v Sloveniji. Ali jim bomo dovolili?</w:t>
        <w:br/>
        <w:t>https://t.co/Y55dojPNGp</w:t>
      </w:r>
    </w:p>
    <w:p>
      <w:r>
        <w:rPr>
          <w:b/>
          <w:u w:val="single"/>
        </w:rPr>
        <w:t>720984</w:t>
      </w:r>
    </w:p>
    <w:p>
      <w:r>
        <w:t>[VIDEO] Dokazi, da je bila migrantska kriza, ki pretresa Evropo, umetno sprožena | Nova24TV https://t.co/6c6Y6is7Tr</w:t>
      </w:r>
    </w:p>
    <w:p>
      <w:r>
        <w:rPr>
          <w:b/>
          <w:u w:val="single"/>
        </w:rPr>
        <w:t>720985</w:t>
      </w:r>
    </w:p>
    <w:p>
      <w:r>
        <w:t>Naslov po treh letih spet v Dobovec. Zasluženo! #futsal https://t.co/qPrV6vDaEL</w:t>
      </w:r>
    </w:p>
    <w:p>
      <w:r>
        <w:rPr>
          <w:b/>
          <w:u w:val="single"/>
        </w:rPr>
        <w:t>720986</w:t>
      </w:r>
    </w:p>
    <w:p>
      <w:r>
        <w:t>@notaneffigy Glede na to, kako ene mamice točijo debele solze , dežja še opazile ne bodo #maminemaze</w:t>
      </w:r>
    </w:p>
    <w:p>
      <w:r>
        <w:rPr>
          <w:b/>
          <w:u w:val="single"/>
        </w:rPr>
        <w:t>720987</w:t>
      </w:r>
    </w:p>
    <w:p>
      <w:r>
        <w:t>Vse je brezveze...delam, delam na koncu vse zapravim... grem spat...ti čiki ferdamani...zasvojen sem</w:t>
      </w:r>
    </w:p>
    <w:p>
      <w:r>
        <w:rPr>
          <w:b/>
          <w:u w:val="single"/>
        </w:rPr>
        <w:t>720988</w:t>
      </w:r>
    </w:p>
    <w:p>
      <w:r>
        <w:t xml:space="preserve">Kiri so naši? </w:t>
        <w:br/>
        <w:t xml:space="preserve">Center je oni na sredini. </w:t>
        <w:br/>
        <w:t>Kok dolg to traja?Kaj center ma vedno roke v luft?Lahko daš malo na Fox na Castla? #košarkazapunce</w:t>
      </w:r>
    </w:p>
    <w:p>
      <w:r>
        <w:rPr>
          <w:b/>
          <w:u w:val="single"/>
        </w:rPr>
        <w:t>720989</w:t>
      </w:r>
    </w:p>
    <w:p>
      <w:r>
        <w:t>@BanicGregor Vestagerjeva je bila meni ok, recimo...no, o njej sem največ slišal.</w:t>
      </w:r>
    </w:p>
    <w:p>
      <w:r>
        <w:rPr>
          <w:b/>
          <w:u w:val="single"/>
        </w:rPr>
        <w:t>720990</w:t>
      </w:r>
    </w:p>
    <w:p>
      <w:r>
        <w:t>Ob slabih dnevih v nakupovalno košaro, med kruh in mleko, lagano vržem mašino za vaflje. Pa smetano pod gasom.</w:t>
      </w:r>
    </w:p>
    <w:p>
      <w:r>
        <w:rPr>
          <w:b/>
          <w:u w:val="single"/>
        </w:rPr>
        <w:t>720991</w:t>
      </w:r>
    </w:p>
    <w:p>
      <w:r>
        <w:t>@SLOhoops podpora za Anžeta #NHL17Kopitar#NHL17Kopitar#NHL17Kopitar#NHL17Kopitar#NHL17Kopitar#NHL17Kopitar#NHL17Kopitar#NHL17Kopitar</w:t>
      </w:r>
    </w:p>
    <w:p>
      <w:r>
        <w:rPr>
          <w:b/>
          <w:u w:val="single"/>
        </w:rPr>
        <w:t>720992</w:t>
      </w:r>
    </w:p>
    <w:p>
      <w:r>
        <w:t>@LahovnikMatej @ZanMahnic @StrankaSMC integriteta ni hec. Rabiš kondicijo in resnico. Njim pohaja od 2014.</w:t>
      </w:r>
    </w:p>
    <w:p>
      <w:r>
        <w:rPr>
          <w:b/>
          <w:u w:val="single"/>
        </w:rPr>
        <w:t>720993</w:t>
      </w:r>
    </w:p>
    <w:p>
      <w:r>
        <w:t>@NenadGlucks @SamoGlavan Municija je draga...zato drugič raje brez opozorilnega strela baročnost v napadalca.</w:t>
      </w:r>
    </w:p>
    <w:p>
      <w:r>
        <w:rPr>
          <w:b/>
          <w:u w:val="single"/>
        </w:rPr>
        <w:t>720994</w:t>
      </w:r>
    </w:p>
    <w:p>
      <w:r>
        <w:t xml:space="preserve">*v nabavi bozicnih okraskov* </w:t>
        <w:br/>
        <w:t>Valda me vsi cudn gledajo, ce mam na seb vec blescic k kicaste kugle.</w:t>
      </w:r>
    </w:p>
    <w:p>
      <w:r>
        <w:rPr>
          <w:b/>
          <w:u w:val="single"/>
        </w:rPr>
        <w:t>720995</w:t>
      </w:r>
    </w:p>
    <w:p>
      <w:r>
        <w:t>@gastarbeitr @Libertarec To je spolna fantazija, ne pa vic. Jaz sicer spodbujam fantaziranje, sprošča domišljijo in spodbuja masturbacijo.</w:t>
      </w:r>
    </w:p>
    <w:p>
      <w:r>
        <w:rPr>
          <w:b/>
          <w:u w:val="single"/>
        </w:rPr>
        <w:t>720996</w:t>
      </w:r>
    </w:p>
    <w:p>
      <w:r>
        <w:t>@Agency_R_Mutt @Libertarec Bolj, kot je desničar polizobražen, bolj pošilja druge brat knjige. https://t.co/7XjNWvxWcb</w:t>
      </w:r>
    </w:p>
    <w:p>
      <w:r>
        <w:rPr>
          <w:b/>
          <w:u w:val="single"/>
        </w:rPr>
        <w:t>720997</w:t>
      </w:r>
    </w:p>
    <w:p>
      <w:r>
        <w:t>@Libertarec Še varuhinja človekovih pravic manjka..kaj se pa greste? Človeka snemate pri sexu.. 😎😎😠😠</w:t>
      </w:r>
    </w:p>
    <w:p>
      <w:r>
        <w:rPr>
          <w:b/>
          <w:u w:val="single"/>
        </w:rPr>
        <w:t>720998</w:t>
      </w:r>
    </w:p>
    <w:p>
      <w:r>
        <w:t>@cikibucka @Nova24TV Tudi goske so rešile Rim pa niso postale senatorji.Pri Šarcu je to mogoče, kot vidite.</w:t>
      </w:r>
    </w:p>
    <w:p>
      <w:r>
        <w:rPr>
          <w:b/>
          <w:u w:val="single"/>
        </w:rPr>
        <w:t>720999</w:t>
      </w:r>
    </w:p>
    <w:p>
      <w:r>
        <w:t xml:space="preserve">Špilak med najbolj vročimi kolesarji pomladi: </w:t>
        <w:br/>
        <w:br/>
        <w:t>Kategorija:</w:t>
        <w:br/>
        <w:t>Drugi športi</w:t>
        <w:br/>
        <w:t>Fri, 03 May 2013 12:00:00 +0200... http://t.co/tLyQCfbCaU</w:t>
      </w:r>
    </w:p>
    <w:p>
      <w:r>
        <w:rPr>
          <w:b/>
          <w:u w:val="single"/>
        </w:rPr>
        <w:t>721000</w:t>
      </w:r>
    </w:p>
    <w:p>
      <w:r>
        <w:t>@NormaMKorosec Norma,pri študentskem delu je davke plačal delodajalec,kateremu si dala napotnico.</w:t>
        <w:br/>
        <w:t>Ti si dobila neto izplačilo</w:t>
      </w:r>
    </w:p>
    <w:p>
      <w:r>
        <w:rPr>
          <w:b/>
          <w:u w:val="single"/>
        </w:rPr>
        <w:t>721001</w:t>
      </w:r>
    </w:p>
    <w:p>
      <w:r>
        <w:t>@Lara_TheCookie Zapelji se do Premanture ali pa do Kamenjaka v Safari bar. 🤙</w:t>
      </w:r>
    </w:p>
    <w:p>
      <w:r>
        <w:rPr>
          <w:b/>
          <w:u w:val="single"/>
        </w:rPr>
        <w:t>721002</w:t>
      </w:r>
    </w:p>
    <w:p>
      <w:r>
        <w:t>Noč na nedeljo prinaša kratkotrajne padavine, nedelja pa bo povečini sončen dan. Popoldne se bo okrepil severni veter.</w:t>
      </w:r>
    </w:p>
    <w:p>
      <w:r>
        <w:rPr>
          <w:b/>
          <w:u w:val="single"/>
        </w:rPr>
        <w:t>721003</w:t>
      </w:r>
    </w:p>
    <w:p>
      <w:r>
        <w:t>@5RA_5RA_5RA ne vem kaj ima maček zraven s  komunistično revolucijo.... bi bilo bolje da bi dal slike HUDE JAME</w:t>
      </w:r>
    </w:p>
    <w:p>
      <w:r>
        <w:rPr>
          <w:b/>
          <w:u w:val="single"/>
        </w:rPr>
        <w:t>721004</w:t>
      </w:r>
    </w:p>
    <w:p>
      <w:r>
        <w:t>@jure_mali Roka stari.  Če treba pa še enkrat od temeljev štartat... ker, jebeš državo, ki jo vodi kriminalc🤝</w:t>
      </w:r>
    </w:p>
    <w:p>
      <w:r>
        <w:rPr>
          <w:b/>
          <w:u w:val="single"/>
        </w:rPr>
        <w:t>721005</w:t>
      </w:r>
    </w:p>
    <w:p>
      <w:r>
        <w:t>[Ekskluzivno] Incident pri Kočevju: Migranti vpleteni v pretep, na kraju tudi rešilci https://t.co/3ir2dLlHoF via @Nova24TV</w:t>
      </w:r>
    </w:p>
    <w:p>
      <w:r>
        <w:rPr>
          <w:b/>
          <w:u w:val="single"/>
        </w:rPr>
        <w:t>721006</w:t>
      </w:r>
    </w:p>
    <w:p>
      <w:r>
        <w:t>#Radgonskapenina #gornjaradgona #zlataRadgonskaPenina torek je bil nekoliko bolj mrzel 🤪 saj so kleti precej hladne.</w:t>
      </w:r>
    </w:p>
    <w:p>
      <w:r>
        <w:rPr>
          <w:b/>
          <w:u w:val="single"/>
        </w:rPr>
        <w:t>721007</w:t>
      </w:r>
    </w:p>
    <w:p>
      <w:r>
        <w:t>@krtmen Čakaj da bo večno tam zaprt, potem bo ugotovil, da si je izbral premajhen otok.</w:t>
      </w:r>
    </w:p>
    <w:p>
      <w:r>
        <w:rPr>
          <w:b/>
          <w:u w:val="single"/>
        </w:rPr>
        <w:t>721008</w:t>
      </w:r>
    </w:p>
    <w:p>
      <w:r>
        <w:t>Kje vse se boste lahko zaustavili na 32. popotovanju po Levstikovi poti? Poglejte tule https://t.co/X3MLvwuKvG</w:t>
      </w:r>
    </w:p>
    <w:p>
      <w:r>
        <w:rPr>
          <w:b/>
          <w:u w:val="single"/>
        </w:rPr>
        <w:t>721009</w:t>
      </w:r>
    </w:p>
    <w:p>
      <w:r>
        <w:t>Kaj ti pomaga, da ti avti ustavijo pred prehodom za pešce, če #kolesarji ne jebejo ne prehodov, ne rdeče luči.</w:t>
      </w:r>
    </w:p>
    <w:p>
      <w:r>
        <w:rPr>
          <w:b/>
          <w:u w:val="single"/>
        </w:rPr>
        <w:t>721010</w:t>
      </w:r>
    </w:p>
    <w:p>
      <w:r>
        <w:t>@multikultivator Da ti je videt celo ploščad! @kinosiska, lahko eno fotko izs pisarne? :) #sosedsosedurad</w:t>
      </w:r>
    </w:p>
    <w:p>
      <w:r>
        <w:rPr>
          <w:b/>
          <w:u w:val="single"/>
        </w:rPr>
        <w:t>721011</w:t>
      </w:r>
    </w:p>
    <w:p>
      <w:r>
        <w:t>@Libertarec @ZigaTurk Subvencije (marsikje v EU in VB) so da maš ti pocen futr.</w:t>
      </w:r>
    </w:p>
    <w:p>
      <w:r>
        <w:rPr>
          <w:b/>
          <w:u w:val="single"/>
        </w:rPr>
        <w:t>721012</w:t>
      </w:r>
    </w:p>
    <w:p>
      <w:r>
        <w:t>FOTO: Dobrodelni koncert v Puconcih navdušil s številnimi gosti - https://t.co/H7JwaUC0rV https://t.co/wgHjG1GWyP</w:t>
      </w:r>
    </w:p>
    <w:p>
      <w:r>
        <w:rPr>
          <w:b/>
          <w:u w:val="single"/>
        </w:rPr>
        <w:t>721013</w:t>
      </w:r>
    </w:p>
    <w:p>
      <w:r>
        <w:t>Tega narcisoidnega, nekoristnega, ponavljajočega se Pahorja niti poslušati ne morem več.</w:t>
        <w:br/>
        <w:t>MSM pa so mu za nasprotnika kreirali kmetaztarja.</w:t>
      </w:r>
    </w:p>
    <w:p>
      <w:r>
        <w:rPr>
          <w:b/>
          <w:u w:val="single"/>
        </w:rPr>
        <w:t>721014</w:t>
      </w:r>
    </w:p>
    <w:p>
      <w:r>
        <w:t>@Dr_Eclectic O nagrobnih svečkah in o tem kdo ima letos najlepšo ikebano? #cvek</w:t>
      </w:r>
    </w:p>
    <w:p>
      <w:r>
        <w:rPr>
          <w:b/>
          <w:u w:val="single"/>
        </w:rPr>
        <w:t>721015</w:t>
      </w:r>
    </w:p>
    <w:p>
      <w:r>
        <w:t>S kuštranjem in ščipanjem v lička, bi si v današnjih časih Komet Repatec kaj hitro na grbo nakopal kako kazensko ovadbo.</w:t>
      </w:r>
    </w:p>
    <w:p>
      <w:r>
        <w:rPr>
          <w:b/>
          <w:u w:val="single"/>
        </w:rPr>
        <w:t>721016</w:t>
      </w:r>
    </w:p>
    <w:p>
      <w:r>
        <w:t>Silno zabobni,</w:t>
        <w:br/>
        <w:t>hodnike zgodovine</w:t>
        <w:br/>
        <w:t>ovija ledeni dim.</w:t>
        <w:br/>
        <w:t>Slovenska beseda</w:t>
        <w:br/>
        <w:t xml:space="preserve">prezirana umira </w:t>
        <w:br/>
        <w:t>v tiraniji sprenevedanj.</w:t>
      </w:r>
    </w:p>
    <w:p>
      <w:r>
        <w:rPr>
          <w:b/>
          <w:u w:val="single"/>
        </w:rPr>
        <w:t>721017</w:t>
      </w:r>
    </w:p>
    <w:p>
      <w:r>
        <w:t>@SuzanaLovec @Soba404 Da jih ne bi zazeblo, ko se v svojih toaletah vrnejo domov z zlatih abonmajev in otvoritev slikarskih razstav.</w:t>
      </w:r>
    </w:p>
    <w:p>
      <w:r>
        <w:rPr>
          <w:b/>
          <w:u w:val="single"/>
        </w:rPr>
        <w:t>721018</w:t>
      </w:r>
    </w:p>
    <w:p>
      <w:r>
        <w:t>@RobertSifrer Res g. Batagelj nima nič z ETA.</w:t>
        <w:br/>
        <w:t>Steklokeramike že dolgo ni več v Cerknem.</w:t>
      </w:r>
    </w:p>
    <w:p>
      <w:r>
        <w:rPr>
          <w:b/>
          <w:u w:val="single"/>
        </w:rPr>
        <w:t>721019</w:t>
      </w:r>
    </w:p>
    <w:p>
      <w:r>
        <w:t>@had Ni edini.... In se ne znajo umakniti na vozni pas, potem si pa ti divjak ;-)</w:t>
      </w:r>
    </w:p>
    <w:p>
      <w:r>
        <w:rPr>
          <w:b/>
          <w:u w:val="single"/>
        </w:rPr>
        <w:t>721020</w:t>
      </w:r>
    </w:p>
    <w:p>
      <w:r>
        <w:t>@lucijausaj Odvisno od vetra kam vas zanese! Ponavadi piha zahodnik in vas nese na vzhod!</w:t>
      </w:r>
    </w:p>
    <w:p>
      <w:r>
        <w:rPr>
          <w:b/>
          <w:u w:val="single"/>
        </w:rPr>
        <w:t>721021</w:t>
      </w:r>
    </w:p>
    <w:p>
      <w:r>
        <w:t>@ErikaPlaninsec @mojcaskrinjar Štajerski kozolec mora met štolbah!</w:t>
        <w:br/>
        <w:t>Reklamiraj, razen če ti ga je Miklavž prnesu🤪</w:t>
      </w:r>
    </w:p>
    <w:p>
      <w:r>
        <w:rPr>
          <w:b/>
          <w:u w:val="single"/>
        </w:rPr>
        <w:t>721022</w:t>
      </w:r>
    </w:p>
    <w:p>
      <w:r>
        <w:t>... in poleg tega enormni komercialni odstreli divjadi s katerimi se sicer medvedi in volkovi prehranjujejo... https://t.co/9hO9Bdu5e5</w:t>
      </w:r>
    </w:p>
    <w:p>
      <w:r>
        <w:rPr>
          <w:b/>
          <w:u w:val="single"/>
        </w:rPr>
        <w:t>721023</w:t>
      </w:r>
    </w:p>
    <w:p>
      <w:r>
        <w:t>@krentip Do it yourself this time, bo hitrej, sem brez kreditne kartice še vsaj kak teden.</w:t>
      </w:r>
    </w:p>
    <w:p>
      <w:r>
        <w:rPr>
          <w:b/>
          <w:u w:val="single"/>
        </w:rPr>
        <w:t>721024</w:t>
      </w:r>
    </w:p>
    <w:p>
      <w:r>
        <w:t>Žica ni učinkovita. Zadnji dokaz: celo bolehnemu azilantu Cekuti ni povzročala prav nobenih težav pri begu iz države.</w:t>
      </w:r>
    </w:p>
    <w:p>
      <w:r>
        <w:rPr>
          <w:b/>
          <w:u w:val="single"/>
        </w:rPr>
        <w:t>721025</w:t>
      </w:r>
    </w:p>
    <w:p>
      <w:r>
        <w:t>To soboto pejte ven, da boste v nedeljo trezno obkrožili 😂😂😂 https://t.co/OMNzjRIsU5</w:t>
      </w:r>
    </w:p>
    <w:p>
      <w:r>
        <w:rPr>
          <w:b/>
          <w:u w:val="single"/>
        </w:rPr>
        <w:t>721026</w:t>
      </w:r>
    </w:p>
    <w:p>
      <w:r>
        <w:t>Rokometno SP: katastrofalna predstava Slovenk in boleč poraz proti Afričankam https://t.co/sqHXwwCdBE #ehf #rzs</w:t>
      </w:r>
    </w:p>
    <w:p>
      <w:r>
        <w:rPr>
          <w:b/>
          <w:u w:val="single"/>
        </w:rPr>
        <w:t>721027</w:t>
      </w:r>
    </w:p>
    <w:p>
      <w:r>
        <w:t>Malo grem koleno poglihat.  Pridni bodite. Pa jutri brez neumnosti na cesti.</w:t>
      </w:r>
    </w:p>
    <w:p>
      <w:r>
        <w:rPr>
          <w:b/>
          <w:u w:val="single"/>
        </w:rPr>
        <w:t>721028</w:t>
      </w:r>
    </w:p>
    <w:p>
      <w:r>
        <w:t>Cirkus je na našo plažo v igrici Fuzzle skril zaklad, ki te lahko nagradi... Ga boš našel? :)</w:t>
      </w:r>
    </w:p>
    <w:p>
      <w:r>
        <w:rPr>
          <w:b/>
          <w:u w:val="single"/>
        </w:rPr>
        <w:t>721029</w:t>
      </w:r>
    </w:p>
    <w:p>
      <w:r>
        <w:t xml:space="preserve">Dvajsetletnik pride iz mesta: </w:t>
        <w:br/>
        <w:t xml:space="preserve">-Ati, danes sem imel prvo seksualno izkušnjo. </w:t>
        <w:br/>
        <w:t xml:space="preserve">-To, sine, prisedi in povej vse! </w:t>
        <w:br/>
        <w:t>-Ne morem, me tako rit boli.</w:t>
      </w:r>
    </w:p>
    <w:p>
      <w:r>
        <w:rPr>
          <w:b/>
          <w:u w:val="single"/>
        </w:rPr>
        <w:t>721030</w:t>
      </w:r>
    </w:p>
    <w:p>
      <w:r>
        <w:t>@kizidor @JazbarMatjaz Zal tudi na racun krcenja sredstev za javne zavode v kulturi. Tako ni bilo niti pod Janso. Ta vlada #neveragain</w:t>
      </w:r>
    </w:p>
    <w:p>
      <w:r>
        <w:rPr>
          <w:b/>
          <w:u w:val="single"/>
        </w:rPr>
        <w:t>721031</w:t>
      </w:r>
    </w:p>
    <w:p>
      <w:r>
        <w:t>@C_Mirkic Niti ne.</w:t>
        <w:br/>
        <w:t>Vidmar in tile z mehkimi, pripadajo isti rasi, tisti zagoreli, so pa pč turisti…</w:t>
      </w:r>
    </w:p>
    <w:p>
      <w:r>
        <w:rPr>
          <w:b/>
          <w:u w:val="single"/>
        </w:rPr>
        <w:t>721032</w:t>
      </w:r>
    </w:p>
    <w:p>
      <w:r>
        <w:t>@jozevolf arhitekt:  premal možganov da bi bil inženir, in premal filinga za umetnost da bi bil akademski slikar.</w:t>
      </w:r>
    </w:p>
    <w:p>
      <w:r>
        <w:rPr>
          <w:b/>
          <w:u w:val="single"/>
        </w:rPr>
        <w:t>721033</w:t>
      </w:r>
    </w:p>
    <w:p>
      <w:r>
        <w:t>Če Černobila in pristanka na Luni ni bilo na Instagramu, tudi naše maščobne obloge ne sodijo tja. #nebuloze @toplovodar @Val202</w:t>
      </w:r>
    </w:p>
    <w:p>
      <w:r>
        <w:rPr>
          <w:b/>
          <w:u w:val="single"/>
        </w:rPr>
        <w:t>721034</w:t>
      </w:r>
    </w:p>
    <w:p>
      <w:r>
        <w:t>@BozoPredalic @JJansaSDS Raje vprasajte Osamosvojitelje, zakaj so se otepali k.o. Savudrija ter celo umaknili z ZKT Plovanija in z Mure...</w:t>
      </w:r>
    </w:p>
    <w:p>
      <w:r>
        <w:rPr>
          <w:b/>
          <w:u w:val="single"/>
        </w:rPr>
        <w:t>721035</w:t>
      </w:r>
    </w:p>
    <w:p>
      <w:r>
        <w:t>@zaslovenijo2 @PStendler @cikibucka @FerdinandPusnik @JJansaSDS @RevijaReporter Ker ste zaslepljen komunist, vam vid ne pomaga.</w:t>
      </w:r>
    </w:p>
    <w:p>
      <w:r>
        <w:rPr>
          <w:b/>
          <w:u w:val="single"/>
        </w:rPr>
        <w:t>721036</w:t>
      </w:r>
    </w:p>
    <w:p>
      <w:r>
        <w:t>Nekdanja mariborska župana z vrhom graške Magne za plan A  https://t.co/UPmk812ENO</w:t>
      </w:r>
    </w:p>
    <w:p>
      <w:r>
        <w:rPr>
          <w:b/>
          <w:u w:val="single"/>
        </w:rPr>
        <w:t>721037</w:t>
      </w:r>
    </w:p>
    <w:p>
      <w:r>
        <w:t>@ZigaB Ne govor, Jz ko zapizdim v avtu sploh ne rečem več jebeni kreten ampak jebena mona 😫</w:t>
      </w:r>
    </w:p>
    <w:p>
      <w:r>
        <w:rPr>
          <w:b/>
          <w:u w:val="single"/>
        </w:rPr>
        <w:t>721038</w:t>
      </w:r>
    </w:p>
    <w:p>
      <w:r>
        <w:t>Dobro jurto prijatelji, podporniki, borci, stari prdci (hik) in nergaci.</w:t>
        <w:br/>
        <w:t xml:space="preserve">Kako ste zaceli teden ? </w:t>
        <w:br/>
        <w:t>Dr.Fabricio me... https://t.co/p0B5elsebr</w:t>
      </w:r>
    </w:p>
    <w:p>
      <w:r>
        <w:rPr>
          <w:b/>
          <w:u w:val="single"/>
        </w:rPr>
        <w:t>721039</w:t>
      </w:r>
    </w:p>
    <w:p>
      <w:r>
        <w:t>@gregapenny skoda za Edota, manjka bam krilo ki ga lahko zivalsko zabije, ne pa nezno polozi kot to pocne Lorbek</w:t>
      </w:r>
    </w:p>
    <w:p>
      <w:r>
        <w:rPr>
          <w:b/>
          <w:u w:val="single"/>
        </w:rPr>
        <w:t>721040</w:t>
      </w:r>
    </w:p>
    <w:p>
      <w:r>
        <w:t>@Mauhlerca Sam pol bo pa sto črt...modrc, naramnice od hlač, pulzmeter 🤭 #samopozorim</w:t>
      </w:r>
    </w:p>
    <w:p>
      <w:r>
        <w:rPr>
          <w:b/>
          <w:u w:val="single"/>
        </w:rPr>
        <w:t>721041</w:t>
      </w:r>
    </w:p>
    <w:p>
      <w:r>
        <w:t>Neverjetno: Po levičarski teoriji naj bi bil rasističen že priljubljen roman Tolkiena Gospodar prstanov!? https://t.co/wtmA3oidYy</w:t>
      </w:r>
    </w:p>
    <w:p>
      <w:r>
        <w:rPr>
          <w:b/>
          <w:u w:val="single"/>
        </w:rPr>
        <w:t>721042</w:t>
      </w:r>
    </w:p>
    <w:p>
      <w:r>
        <w:t xml:space="preserve">OGLEJTE SI NEKAJ LEPIH VIDEO UTRINKOV Z LETOŠNJEGA SEJMA ALPE-ADRIA 2015 </w:t>
        <w:br/>
        <w:t>Check out "Alpe-Adria 2015" on Vimeo http://t.co/DUJoiV5MFb #Vimeo</w:t>
      </w:r>
    </w:p>
    <w:p>
      <w:r>
        <w:rPr>
          <w:b/>
          <w:u w:val="single"/>
        </w:rPr>
        <w:t>721043</w:t>
      </w:r>
    </w:p>
    <w:p>
      <w:r>
        <w:t>Vabljeni v Hiša eksperimentov na trening na astronavte! https://t.co/4KGZzuqfW3</w:t>
      </w:r>
    </w:p>
    <w:p>
      <w:r>
        <w:rPr>
          <w:b/>
          <w:u w:val="single"/>
        </w:rPr>
        <w:t>721044</w:t>
      </w:r>
    </w:p>
    <w:p>
      <w:r>
        <w:t>Danes si vse pohvale zaslužijo vsi igralci slovenske futsal reprezentance in vsi ljudje, ki delajo za ta UEFA... https://t.co/6iij5TqkgJ</w:t>
      </w:r>
    </w:p>
    <w:p>
      <w:r>
        <w:rPr>
          <w:b/>
          <w:u w:val="single"/>
        </w:rPr>
        <w:t>721045</w:t>
      </w:r>
    </w:p>
    <w:p>
      <w:r>
        <w:t>@ANJABAHZIBERT @strankaSDS @vladaRS Skor tako kot geslo na gasil.štafeti!Gori hiša, po 8tekačih pride ven hišnik je žejen!!</w:t>
      </w:r>
    </w:p>
    <w:p>
      <w:r>
        <w:rPr>
          <w:b/>
          <w:u w:val="single"/>
        </w:rPr>
        <w:t>721046</w:t>
      </w:r>
    </w:p>
    <w:p>
      <w:r>
        <w:t>#Računalnik HP 251, #HP, #Računalniki | Namizni računalniki #MEGABITE - #računalniki in #računalniška #oprema. https://t.co/7PRKLFEPK9</w:t>
      </w:r>
    </w:p>
    <w:p>
      <w:r>
        <w:rPr>
          <w:b/>
          <w:u w:val="single"/>
        </w:rPr>
        <w:t>721047</w:t>
      </w:r>
    </w:p>
    <w:p>
      <w:r>
        <w:t>Debevec je vesel, da mu je uspelo v zrelih letih https://t.co/GjjXPTxQfA https://t.co/ayaDOVpt4H</w:t>
      </w:r>
    </w:p>
    <w:p>
      <w:r>
        <w:rPr>
          <w:b/>
          <w:u w:val="single"/>
        </w:rPr>
        <w:t>721048</w:t>
      </w:r>
    </w:p>
    <w:p>
      <w:r>
        <w:t>@LottaS10 @ErikaPlaninsec Še zmeraj meša komunalije ,ki iz dneva v dan bolj smrdijo !</w:t>
      </w:r>
    </w:p>
    <w:p>
      <w:r>
        <w:rPr>
          <w:b/>
          <w:u w:val="single"/>
        </w:rPr>
        <w:t>721049</w:t>
      </w:r>
    </w:p>
    <w:p>
      <w:r>
        <w:t>@pongiSLO Joj, bolijo oči. Ne moreš na krožniku za olive postreči dateljev! D?</w:t>
      </w:r>
    </w:p>
    <w:p>
      <w:r>
        <w:rPr>
          <w:b/>
          <w:u w:val="single"/>
        </w:rPr>
        <w:t>721050</w:t>
      </w:r>
    </w:p>
    <w:p>
      <w:r>
        <w:t>@dinobauk Treba je razumeti, kaj imamo v parlamentu. Preladuje leva ali desna sredina? To se tehta.</w:t>
      </w:r>
    </w:p>
    <w:p>
      <w:r>
        <w:rPr>
          <w:b/>
          <w:u w:val="single"/>
        </w:rPr>
        <w:t>721051</w:t>
      </w:r>
    </w:p>
    <w:p>
      <w:r>
        <w:t>@Medeja_7 Mogoče bo čez 30 let drugače. Ko bodo poselili Evropo z musliji in črnci. Krasni novi svet !</w:t>
      </w:r>
    </w:p>
    <w:p>
      <w:r>
        <w:rPr>
          <w:b/>
          <w:u w:val="single"/>
        </w:rPr>
        <w:t>721052</w:t>
      </w:r>
    </w:p>
    <w:p>
      <w:r>
        <w:t>@RajhKristijan @GPreac Ne piši bedarij. S partizani skačejo zgolj ... partizani! Razni Židani, Kordiši, pa njihove Dražgoše 😂</w:t>
      </w:r>
    </w:p>
    <w:p>
      <w:r>
        <w:rPr>
          <w:b/>
          <w:u w:val="single"/>
        </w:rPr>
        <w:t>721053</w:t>
      </w:r>
    </w:p>
    <w:p>
      <w:r>
        <w:t>@ZigaTurk G. proizvajalec lahko nalima g.zastavo ob svoj logo. Čudno da ni reakcije iz G, saj so znani kot največji nacionalisti v EU.</w:t>
      </w:r>
    </w:p>
    <w:p>
      <w:r>
        <w:rPr>
          <w:b/>
          <w:u w:val="single"/>
        </w:rPr>
        <w:t>721054</w:t>
      </w:r>
    </w:p>
    <w:p>
      <w:r>
        <w:t>Jz novembra, ko žongliram med stresom, aniksionznostjo, eksistencialno krizo in tremi projekti. https://t.co/4suYWW1vDd</w:t>
      </w:r>
    </w:p>
    <w:p>
      <w:r>
        <w:rPr>
          <w:b/>
          <w:u w:val="single"/>
        </w:rPr>
        <w:t>721055</w:t>
      </w:r>
    </w:p>
    <w:p>
      <w:r>
        <w:t>@Tevilevi tudi v Sloveniji je tako. Levičarski turbokapitalisti obvladujejo medije,ki ne razkrivajo njihovih koruptivnih dejanj</w:t>
      </w:r>
    </w:p>
    <w:p>
      <w:r>
        <w:rPr>
          <w:b/>
          <w:u w:val="single"/>
        </w:rPr>
        <w:t>721056</w:t>
      </w:r>
    </w:p>
    <w:p>
      <w:r>
        <w:t>@notaneffigy @petrasovdat @nmusar @BlazMocnik @MatijaStepisnik Veliki Vodja ne zmerja, "butl" je gotovo pohvala.</w:t>
      </w:r>
    </w:p>
    <w:p>
      <w:r>
        <w:rPr>
          <w:b/>
          <w:u w:val="single"/>
        </w:rPr>
        <w:t>721057</w:t>
      </w:r>
    </w:p>
    <w:p>
      <w:r>
        <w:t>@Medeja_7 @MatevzNovak @KovacRebeka Tole bildanje "novih obrazov" iz  trotelj škatel je že prov bolan.🤔</w:t>
      </w:r>
    </w:p>
    <w:p>
      <w:r>
        <w:rPr>
          <w:b/>
          <w:u w:val="single"/>
        </w:rPr>
        <w:t>721058</w:t>
      </w:r>
    </w:p>
    <w:p>
      <w:r>
        <w:t xml:space="preserve">Skrbijo me obroči prahu, ki se jim v protoplanetarnem disku ni uspelo zlepiti v kaj velikega, planetom podobnega. </w:t>
        <w:br/>
        <w:t>~ moja čist tamala</w:t>
      </w:r>
    </w:p>
    <w:p>
      <w:r>
        <w:rPr>
          <w:b/>
          <w:u w:val="single"/>
        </w:rPr>
        <w:t>721059</w:t>
      </w:r>
    </w:p>
    <w:p>
      <w:r>
        <w:t>@zlatkosagaj Partizanka, v jopiču SLO vojske, tile novodobni komunistični partizani so čedalje bolj groteskni. 😂😂😂😂</w:t>
      </w:r>
    </w:p>
    <w:p>
      <w:r>
        <w:rPr>
          <w:b/>
          <w:u w:val="single"/>
        </w:rPr>
        <w:t>721060</w:t>
      </w:r>
    </w:p>
    <w:p>
      <w:r>
        <w:t>Pivnica Paviljon, GR, Ljubljana....</w:t>
        <w:br/>
        <w:t>Tonska vaja se dogaja.</w:t>
        <w:br/>
        <w:t>Ob 20:00: BLUESTEAM! https://t.co/PFVQ7QQGBO</w:t>
      </w:r>
    </w:p>
    <w:p>
      <w:r>
        <w:rPr>
          <w:b/>
          <w:u w:val="single"/>
        </w:rPr>
        <w:t>721061</w:t>
      </w:r>
    </w:p>
    <w:p>
      <w:r>
        <w:t>Včeraj sem muho ujel v zraku, danes na pultu dve hkrati. Jutri pa ubijem tri na en mah.</w:t>
      </w:r>
    </w:p>
    <w:p>
      <w:r>
        <w:rPr>
          <w:b/>
          <w:u w:val="single"/>
        </w:rPr>
        <w:t>721062</w:t>
      </w:r>
    </w:p>
    <w:p>
      <w:r>
        <w:t>Komunisti tudi trupla kradejo. Tudi pri prekopu trupel iz Hude jame niso upoštevali želje sorodnikov umorjenih. https://t.co/EjEXrMykj7</w:t>
      </w:r>
    </w:p>
    <w:p>
      <w:r>
        <w:rPr>
          <w:b/>
          <w:u w:val="single"/>
        </w:rPr>
        <w:t>721063</w:t>
      </w:r>
    </w:p>
    <w:p>
      <w:r>
        <w:t>@lucijausaj Ok sam potem portal odstranit v muzej novejse zgodovine (brez Repeta)</w:t>
      </w:r>
    </w:p>
    <w:p>
      <w:r>
        <w:rPr>
          <w:b/>
          <w:u w:val="single"/>
        </w:rPr>
        <w:t>721064</w:t>
      </w:r>
    </w:p>
    <w:p>
      <w:r>
        <w:t>Probiotiki in prebiotiki v živilih | Marmelina | Vsakdanje – povsem enostavno http://fb.me/MVPxZ9TX</w:t>
      </w:r>
    </w:p>
    <w:p>
      <w:r>
        <w:rPr>
          <w:b/>
          <w:u w:val="single"/>
        </w:rPr>
        <w:t>721065</w:t>
      </w:r>
    </w:p>
    <w:p>
      <w:r>
        <w:t>@BojanPozar @RTV_Slovenija @TarcaRTVSLO Ja kako pa naj bi novinar bil povabljen na politično soočenje? Odloči se ne pa jokat in stokat ...</w:t>
      </w:r>
    </w:p>
    <w:p>
      <w:r>
        <w:rPr>
          <w:b/>
          <w:u w:val="single"/>
        </w:rPr>
        <w:t>721066</w:t>
      </w:r>
    </w:p>
    <w:p>
      <w:r>
        <w:t>@TjasaSlokar @petra_cj Zapret #adria barako in šenkat tole flinstones floto sosedom.</w:t>
      </w:r>
    </w:p>
    <w:p>
      <w:r>
        <w:rPr>
          <w:b/>
          <w:u w:val="single"/>
        </w:rPr>
        <w:t>721067</w:t>
      </w:r>
    </w:p>
    <w:p>
      <w:r>
        <w:t>@JanezMeznarec Ne bodo se.</w:t>
        <w:br/>
        <w:t>Zgleda, da jim je še udobno.</w:t>
        <w:br/>
        <w:t>Solata in kruh za kosilo jih ne moti.</w:t>
      </w:r>
    </w:p>
    <w:p>
      <w:r>
        <w:rPr>
          <w:b/>
          <w:u w:val="single"/>
        </w:rPr>
        <w:t>721068</w:t>
      </w:r>
    </w:p>
    <w:p>
      <w:r>
        <w:t>@klaudi777 @NKRudarVelenje @JasaLorencic @janbuc8 Katastrofa. Niti v liniji ni bil nihče.</w:t>
      </w:r>
    </w:p>
    <w:p>
      <w:r>
        <w:rPr>
          <w:b/>
          <w:u w:val="single"/>
        </w:rPr>
        <w:t>721069</w:t>
      </w:r>
    </w:p>
    <w:p>
      <w:r>
        <w:t>@dr_muller @Skolobrinski Naše poklicne diplomate v Eu je že sram, da so SLO, ker ta garnitura oprostite"serje"vse povprek</w:t>
      </w:r>
    </w:p>
    <w:p>
      <w:r>
        <w:rPr>
          <w:b/>
          <w:u w:val="single"/>
        </w:rPr>
        <w:t>721070</w:t>
      </w:r>
    </w:p>
    <w:p>
      <w:r>
        <w:t xml:space="preserve">@24ur_com  sam res. Princeski Megan, je etiketa štrlela iz obleke? O moj bog. Nezaslišano... res novica za žile rezat. </w:t>
        <w:br/>
        <w:t>#butale</w:t>
      </w:r>
    </w:p>
    <w:p>
      <w:r>
        <w:rPr>
          <w:b/>
          <w:u w:val="single"/>
        </w:rPr>
        <w:t>721071</w:t>
      </w:r>
    </w:p>
    <w:p>
      <w:r>
        <w:t>@D_Jasmina @juremes jes je videt ne morem.  zadnjic mi je unicla eno serijo :p</w:t>
      </w:r>
    </w:p>
    <w:p>
      <w:r>
        <w:rPr>
          <w:b/>
          <w:u w:val="single"/>
        </w:rPr>
        <w:t>721072</w:t>
      </w:r>
    </w:p>
    <w:p>
      <w:r>
        <w:t>#Bučke E43P04 - KANGLER IN PRIMC REGISTRIRALA PARTNERSKO ZVEZO https://t.co/QjUs7g52nF</w:t>
      </w:r>
    </w:p>
    <w:p>
      <w:r>
        <w:rPr>
          <w:b/>
          <w:u w:val="single"/>
        </w:rPr>
        <w:t>721073</w:t>
      </w:r>
    </w:p>
    <w:p>
      <w:r>
        <w:t>Uresničila se je ženina najhujša nočna mora - v trgovini smo srečali mojo sodelavko, ona pa ni bila namazana.</w:t>
      </w:r>
    </w:p>
    <w:p>
      <w:r>
        <w:rPr>
          <w:b/>
          <w:u w:val="single"/>
        </w:rPr>
        <w:t>721074</w:t>
      </w:r>
    </w:p>
    <w:p>
      <w:r>
        <w:t>Šokantni posnetek je ogorčil Slovenijo: moški se v Novem mestu brutalno znese nad otrokom https://t.co/hopzJtE6ae https://t.co/c29Dg4weoW</w:t>
      </w:r>
    </w:p>
    <w:p>
      <w:r>
        <w:rPr>
          <w:b/>
          <w:u w:val="single"/>
        </w:rPr>
        <w:t>721075</w:t>
      </w:r>
    </w:p>
    <w:p>
      <w:r>
        <w:t>Slovenski levičarji sedaj že v Italijo izvažajo Jugoslovanski komunizem https://t.co/fUyCHzPZrj</w:t>
      </w:r>
    </w:p>
    <w:p>
      <w:r>
        <w:rPr>
          <w:b/>
          <w:u w:val="single"/>
        </w:rPr>
        <w:t>721076</w:t>
      </w:r>
    </w:p>
    <w:p>
      <w:r>
        <w:t>@gorska_koza @ErjavecKarl @Slovenskavojska Čevlji so narejeni za vojsko, ki se vozi. Kdo pa še danes hodi peš (razen v Afriki)?</w:t>
      </w:r>
    </w:p>
    <w:p>
      <w:r>
        <w:rPr>
          <w:b/>
          <w:u w:val="single"/>
        </w:rPr>
        <w:t>721077</w:t>
      </w:r>
    </w:p>
    <w:p>
      <w:r>
        <w:t>Zdravniški, registracije, slikanje... To soboto ob 10:00 v telovadnici Partizan (Tržaška c. 9) na Vrhniki. Že... https://t.co/nMhMV8BKJO</w:t>
      </w:r>
    </w:p>
    <w:p>
      <w:r>
        <w:rPr>
          <w:b/>
          <w:u w:val="single"/>
        </w:rPr>
        <w:t>721078</w:t>
      </w:r>
    </w:p>
    <w:p>
      <w:r>
        <w:t>@MarkoPavlisic Pa kje si se spomnil na Calvo. Prav v malih možganih te imam ko si skozi driblal po hodnikih in na jutranji kavi: Calvo, ...</w:t>
      </w:r>
    </w:p>
    <w:p>
      <w:r>
        <w:rPr>
          <w:b/>
          <w:u w:val="single"/>
        </w:rPr>
        <w:t>721079</w:t>
      </w:r>
    </w:p>
    <w:p>
      <w:r>
        <w:t>@serlah2017 @strankalevica rumeni jopiči ne protestirajo zato, ker bi hoteli biti bogati...</w:t>
      </w:r>
    </w:p>
    <w:p>
      <w:r>
        <w:rPr>
          <w:b/>
          <w:u w:val="single"/>
        </w:rPr>
        <w:t>721080</w:t>
      </w:r>
    </w:p>
    <w:p>
      <w:r>
        <w:t>@D_Jasmina Eden med nama je najbrz bolan: ze tretjic v tednu dni se strinjava</w:t>
      </w:r>
    </w:p>
    <w:p>
      <w:r>
        <w:rPr>
          <w:b/>
          <w:u w:val="single"/>
        </w:rPr>
        <w:t>721081</w:t>
      </w:r>
    </w:p>
    <w:p>
      <w:r>
        <w:t>@Nova24TV Je pa kar korak za vas, da enačite pozicijo leta 1945 pobeglih iz Jugoslavije in leta 2018 pobeglih iz Afganistan.</w:t>
      </w:r>
    </w:p>
    <w:p>
      <w:r>
        <w:rPr>
          <w:b/>
          <w:u w:val="single"/>
        </w:rPr>
        <w:t>721082</w:t>
      </w:r>
    </w:p>
    <w:p>
      <w:r>
        <w:t>@Darko_Bulat V partizanskih bolnicah bojo zdravili borce, saj temu je namenjena kajne? Borcev je pa vsak dan več.#zanarkozopasmrdljivštunf</w:t>
      </w:r>
    </w:p>
    <w:p>
      <w:r>
        <w:rPr>
          <w:b/>
          <w:u w:val="single"/>
        </w:rPr>
        <w:t>721083</w:t>
      </w:r>
    </w:p>
    <w:p>
      <w:r>
        <w:t>@pikapoka_jelen @MarijaSoba @valentanseb Židani in ostali osebki riti namakajo tudi kako drugače!</w:t>
      </w:r>
    </w:p>
    <w:p>
      <w:r>
        <w:rPr>
          <w:b/>
          <w:u w:val="single"/>
        </w:rPr>
        <w:t>721084</w:t>
      </w:r>
    </w:p>
    <w:p>
      <w:r>
        <w:t>@petrasovdat Tale suhaudra me lahko dva dni skup v rit brca, ne vem, če bi me motivirala. :)</w:t>
      </w:r>
    </w:p>
    <w:p>
      <w:r>
        <w:rPr>
          <w:b/>
          <w:u w:val="single"/>
        </w:rPr>
        <w:t>721085</w:t>
      </w:r>
    </w:p>
    <w:p>
      <w:r>
        <w:t>8 dni zavarovanja za Hrvaško za vso družino: 17,77 EUR http://t.co/Ujeb7nDmfX Zavarovalna vsota: 25.000 EUR. #Tujina</w:t>
      </w:r>
    </w:p>
    <w:p>
      <w:r>
        <w:rPr>
          <w:b/>
          <w:u w:val="single"/>
        </w:rPr>
        <w:t>721086</w:t>
      </w:r>
    </w:p>
    <w:p>
      <w:r>
        <w:t>Ko človek že misli, da ga idiotizmi ne morejo več presenetiti: Dan snega v Ljubljani s snegom iz Planice, https://t.co/FKXFVjstD5</w:t>
      </w:r>
    </w:p>
    <w:p>
      <w:r>
        <w:rPr>
          <w:b/>
          <w:u w:val="single"/>
        </w:rPr>
        <w:t>721087</w:t>
      </w:r>
    </w:p>
    <w:p>
      <w:r>
        <w:t>@metkav1 @IgorKrsinar ni boljšga apavrina kot je en glaž vina, ki ga grem s prijatelji spit</w:t>
      </w:r>
    </w:p>
    <w:p>
      <w:r>
        <w:rPr>
          <w:b/>
          <w:u w:val="single"/>
        </w:rPr>
        <w:t>721088</w:t>
      </w:r>
    </w:p>
    <w:p>
      <w:r>
        <w:t xml:space="preserve">1. ADRL, 3. krog, </w:t>
        <w:br/>
        <w:t>RD I. P. IZOLA - RD RIKO RIBNICA 22:35.</w:t>
        <w:br/>
        <w:t>Ribničani povsem deklasirali Ribare.</w:t>
        <w:br/>
        <w:t>#rokomet #handball</w:t>
      </w:r>
    </w:p>
    <w:p>
      <w:r>
        <w:rPr>
          <w:b/>
          <w:u w:val="single"/>
        </w:rPr>
        <w:t>721089</w:t>
      </w:r>
    </w:p>
    <w:p>
      <w:r>
        <w:t>@PetraKodra pa nemreš no, to glava peče od komentarjev tam.</w:t>
        <w:br/>
        <w:t>Je pa matrial za slovenske "housewifes of orange county"</w:t>
      </w:r>
    </w:p>
    <w:p>
      <w:r>
        <w:rPr>
          <w:b/>
          <w:u w:val="single"/>
        </w:rPr>
        <w:t>721090</w:t>
      </w:r>
    </w:p>
    <w:p>
      <w:r>
        <w:t>S prenosom sodniških perogativov na tožilstvo v delokrog tretjeveje oblasti, smo dejansko dosegli,da je organ represije postalo tudi sodišče</w:t>
      </w:r>
    </w:p>
    <w:p>
      <w:r>
        <w:rPr>
          <w:b/>
          <w:u w:val="single"/>
        </w:rPr>
        <w:t>721091</w:t>
      </w:r>
    </w:p>
    <w:p>
      <w:r>
        <w:t>@ZigaTurk Očitno imam srečo. Gibljem se v krogih, kjer s tem ni težav. Po moje smo vsi za partizane!</w:t>
      </w:r>
    </w:p>
    <w:p>
      <w:r>
        <w:rPr>
          <w:b/>
          <w:u w:val="single"/>
        </w:rPr>
        <w:t>721092</w:t>
      </w:r>
    </w:p>
    <w:p>
      <w:r>
        <w:t>Komunisti se od vsega najbolj bojijo ljudi, ki si ne pustijo vzeti dobrega okusa. https://t.co/32jmAWBgzB</w:t>
      </w:r>
    </w:p>
    <w:p>
      <w:r>
        <w:rPr>
          <w:b/>
          <w:u w:val="single"/>
        </w:rPr>
        <w:t>721093</w:t>
      </w:r>
    </w:p>
    <w:p>
      <w:r>
        <w:t>@Matino667 @rokschuster Sem se za dolge odločila. In nigavicer. In superge. Zaenkrat mi ni nič vroče :)</w:t>
      </w:r>
    </w:p>
    <w:p>
      <w:r>
        <w:rPr>
          <w:b/>
          <w:u w:val="single"/>
        </w:rPr>
        <w:t>721094</w:t>
      </w:r>
    </w:p>
    <w:p>
      <w:r>
        <w:t>@Darko_Bulat @DrustvoHudajama @povprecen @wildduckMb @MetkaZevnik ko bo zadnji komunist crknil bo sprava..........</w:t>
      </w:r>
    </w:p>
    <w:p>
      <w:r>
        <w:rPr>
          <w:b/>
          <w:u w:val="single"/>
        </w:rPr>
        <w:t>721095</w:t>
      </w:r>
    </w:p>
    <w:p>
      <w:r>
        <w:t>Iskrena zahvala @NovaSlovenija za podporo. Gremo skupaj Pozdravit Ljubljano! https://t.co/k9vMkOCfQi https://t.co/2XWylIDHuJ</w:t>
      </w:r>
    </w:p>
    <w:p>
      <w:r>
        <w:rPr>
          <w:b/>
          <w:u w:val="single"/>
        </w:rPr>
        <w:t>721096</w:t>
      </w:r>
    </w:p>
    <w:p>
      <w:r>
        <w:t>DEKLETA, NE POZABITE NA...</w:t>
        <w:br/>
        <w:br/>
        <w:t>Mišice in vaje za mišice zgornjega dela telesa. Prepogosto 'ženska populacija' v... https://t.co/nMO0Cukhmc</w:t>
      </w:r>
    </w:p>
    <w:p>
      <w:r>
        <w:rPr>
          <w:b/>
          <w:u w:val="single"/>
        </w:rPr>
        <w:t>721097</w:t>
      </w:r>
    </w:p>
    <w:p>
      <w:r>
        <w:t>@5RA_5RA_5RA @dragica12 Ovčja volna, ko se spolsti, postane kompaktna in se skrči. To bo topla odeja naprimer za čez kolena itd...</w:t>
      </w:r>
    </w:p>
    <w:p>
      <w:r>
        <w:rPr>
          <w:b/>
          <w:u w:val="single"/>
        </w:rPr>
        <w:t>721098</w:t>
      </w:r>
    </w:p>
    <w:p>
      <w:r>
        <w:t>@peterjancic Škoda, da se ne da klikniti in povečati graf, ker se ga ne vidi najbolje.</w:t>
      </w:r>
    </w:p>
    <w:p>
      <w:r>
        <w:rPr>
          <w:b/>
          <w:u w:val="single"/>
        </w:rPr>
        <w:t>721099</w:t>
      </w:r>
    </w:p>
    <w:p>
      <w:r>
        <w:t>@majsanom Novinarji v mlakuži, ki se ji reče Slovenija. Specialnost @DC43 so krofi. Dokler ne ogroža ameriških je varna.</w:t>
      </w:r>
    </w:p>
    <w:p>
      <w:r>
        <w:rPr>
          <w:b/>
          <w:u w:val="single"/>
        </w:rPr>
        <w:t>721100</w:t>
      </w:r>
    </w:p>
    <w:p>
      <w:r>
        <w:t>Grem na postajo, na pločniku parkiran avto, tip sedi na sovoznikovem sedežu in masturbira. Lep dan, ni kej.</w:t>
      </w:r>
    </w:p>
    <w:p>
      <w:r>
        <w:rPr>
          <w:b/>
          <w:u w:val="single"/>
        </w:rPr>
        <w:t>721101</w:t>
      </w:r>
    </w:p>
    <w:p>
      <w:r>
        <w:t>Ti si ista mladenka, js mam pa mal kocin pa "kreslin" gubic pod očmi. Ampak se mava prou fajn. 🙃💙 #avika #avido https://t.co/egXwgWOT3U</w:t>
      </w:r>
    </w:p>
    <w:p>
      <w:r>
        <w:rPr>
          <w:b/>
          <w:u w:val="single"/>
        </w:rPr>
        <w:t>721102</w:t>
      </w:r>
    </w:p>
    <w:p>
      <w:r>
        <w:t>@cesenj Še pomnite, tovariši, Katarino Krevsal? Kompresorji delajo na polno, ko tako zaukaže Vzporedna republika Slovenija.</w:t>
      </w:r>
    </w:p>
    <w:p>
      <w:r>
        <w:rPr>
          <w:b/>
          <w:u w:val="single"/>
        </w:rPr>
        <w:t>721103</w:t>
      </w:r>
    </w:p>
    <w:p>
      <w:r>
        <w:t>@JozeBizjak @ciro_ciril @JozeLeskovec Star je ravno dovolj, da se mu luknje v spanju in sicer prikazujejo. No vsaj ena luknja?!</w:t>
      </w:r>
    </w:p>
    <w:p>
      <w:r>
        <w:rPr>
          <w:b/>
          <w:u w:val="single"/>
        </w:rPr>
        <w:t>721104</w:t>
      </w:r>
    </w:p>
    <w:p>
      <w:r>
        <w:t>@AfneGunca16 @Maxova68 ...kurc pa Manifico..gnusijo se mi taki pederajzli...slinavci...da še nebom kaj več rekel...</w:t>
      </w:r>
    </w:p>
    <w:p>
      <w:r>
        <w:rPr>
          <w:b/>
          <w:u w:val="single"/>
        </w:rPr>
        <w:t>721105</w:t>
      </w:r>
    </w:p>
    <w:p>
      <w:r>
        <w:t>@StendlerBostjan pizda eni dobr žvite. par ur na dan se z žvalmi ukvarjate,državi dnar cuzate in se lepo imate</w:t>
      </w:r>
    </w:p>
    <w:p>
      <w:r>
        <w:rPr>
          <w:b/>
          <w:u w:val="single"/>
        </w:rPr>
        <w:t>721106</w:t>
      </w:r>
    </w:p>
    <w:p>
      <w:r>
        <w:t>@NusaZajc Pogorelca pa ne vem, če sem ga kdaj branil. Nasprotno. Vsake toliko mu povem, da je že dolgočasen.</w:t>
      </w:r>
    </w:p>
    <w:p>
      <w:r>
        <w:rPr>
          <w:b/>
          <w:u w:val="single"/>
        </w:rPr>
        <w:t>721107</w:t>
      </w:r>
    </w:p>
    <w:p>
      <w:r>
        <w:t>@tomltoml ... in IE, ki v vsake @TVOdmevi vtakne še malo športa, kot da ni pozneje po Odmevih še športne oddaje. Ubrisano.</w:t>
      </w:r>
    </w:p>
    <w:p>
      <w:r>
        <w:rPr>
          <w:b/>
          <w:u w:val="single"/>
        </w:rPr>
        <w:t>721108</w:t>
      </w:r>
    </w:p>
    <w:p>
      <w:r>
        <w:t>Mati mila, kakšen retorik je Počivalšek.... bi se pa prodal za par goldinarjev.</w:t>
      </w:r>
    </w:p>
    <w:p>
      <w:r>
        <w:rPr>
          <w:b/>
          <w:u w:val="single"/>
        </w:rPr>
        <w:t>721109</w:t>
      </w:r>
    </w:p>
    <w:p>
      <w:r>
        <w:t>Zdej pa tisti, ki tako vabite, kličete 'sneg' v nižine, lepo spucat tole sračko.</w:t>
      </w:r>
    </w:p>
    <w:p>
      <w:r>
        <w:rPr>
          <w:b/>
          <w:u w:val="single"/>
        </w:rPr>
        <w:t>721110</w:t>
      </w:r>
    </w:p>
    <w:p>
      <w:r>
        <w:t>@martinvalic kaj ti bo? samo ležal bo na mestu. saj ga vendar le Thor lahko premakne?</w:t>
      </w:r>
    </w:p>
    <w:p>
      <w:r>
        <w:rPr>
          <w:b/>
          <w:u w:val="single"/>
        </w:rPr>
        <w:t>721111</w:t>
      </w:r>
    </w:p>
    <w:p>
      <w:r>
        <w:t>@PerfidiaDonat @_MegWhite_ @madpixel Pa če odstraniš vse hatefullce, ima večjo možnost, da bo nastal Lama in ne Hitler.</w:t>
      </w:r>
    </w:p>
    <w:p>
      <w:r>
        <w:rPr>
          <w:b/>
          <w:u w:val="single"/>
        </w:rPr>
        <w:t>721112</w:t>
      </w:r>
    </w:p>
    <w:p>
      <w:r>
        <w:t>@tamara80s @PocivalsekZ @vladaRS Ok pupa.  Mi je pa vsec, da si plosco obrnila glede na tvoje zadrto prepricanje izpred nekaj tednov :)</w:t>
      </w:r>
    </w:p>
    <w:p>
      <w:r>
        <w:rPr>
          <w:b/>
          <w:u w:val="single"/>
        </w:rPr>
        <w:t>721113</w:t>
      </w:r>
    </w:p>
    <w:p>
      <w:r>
        <w:t>@alojztetickovi3 @Nova24TV Niti mu ni treba zganjati populizma, saj ima leva klika vse medije v svojih rokah.</w:t>
      </w:r>
    </w:p>
    <w:p>
      <w:r>
        <w:rPr>
          <w:b/>
          <w:u w:val="single"/>
        </w:rPr>
        <w:t>721114</w:t>
      </w:r>
    </w:p>
    <w:p>
      <w:r>
        <w:t>@MatevzNovak Ko jih od bliže spoznaš, ugotoviš, da so v resnici "pohabljeni" in vidiš kaj naredijo enoumje, indoktrinacija in propaganda!</w:t>
      </w:r>
    </w:p>
    <w:p>
      <w:r>
        <w:rPr>
          <w:b/>
          <w:u w:val="single"/>
        </w:rPr>
        <w:t>721115</w:t>
      </w:r>
    </w:p>
    <w:p>
      <w:r>
        <w:t>@slo_kolesarji @ZaMestoPoDveh smernice na kratko: varnost, zaključenost, direktnost, atraktivnost in udobje. #kwlo</w:t>
      </w:r>
    </w:p>
    <w:p>
      <w:r>
        <w:rPr>
          <w:b/>
          <w:u w:val="single"/>
        </w:rPr>
        <w:t>721116</w:t>
      </w:r>
    </w:p>
    <w:p>
      <w:r>
        <w:t>Difuzno zadebeljen intersticij na rtg pc - internisti kaj vam to pomeni ?</w:t>
        <w:br/>
        <w:t>#FOAMed</w:t>
      </w:r>
    </w:p>
    <w:p>
      <w:r>
        <w:rPr>
          <w:b/>
          <w:u w:val="single"/>
        </w:rPr>
        <w:t>721117</w:t>
      </w:r>
    </w:p>
    <w:p>
      <w:r>
        <w:t>Prihajajo telefoni z 48 milijoni pik pri fotoaparatu. Smo spet nazaj v stari megapikselni vojni? Ne čisto.</w:t>
        <w:br/>
        <w:t>https://t.co/WNq3ORRLDV</w:t>
      </w:r>
    </w:p>
    <w:p>
      <w:r>
        <w:rPr>
          <w:b/>
          <w:u w:val="single"/>
        </w:rPr>
        <w:t>721118</w:t>
      </w:r>
    </w:p>
    <w:p>
      <w:r>
        <w:t>@TjasaZavrh Pa kak  mora bit ta Šmid, da ga Leljak premaga. Kaj gre vse kandidirati. Saj pri nas podobno.....</w:t>
      </w:r>
    </w:p>
    <w:p>
      <w:r>
        <w:rPr>
          <w:b/>
          <w:u w:val="single"/>
        </w:rPr>
        <w:t>721119</w:t>
      </w:r>
    </w:p>
    <w:p>
      <w:r>
        <w:t>Tragično dopoldne: Umrlega planinca z gore odpeljal helikopter Slovenske vojske https://t.co/rQCeaehI1y</w:t>
      </w:r>
    </w:p>
    <w:p>
      <w:r>
        <w:rPr>
          <w:b/>
          <w:u w:val="single"/>
        </w:rPr>
        <w:t>721120</w:t>
      </w:r>
    </w:p>
    <w:p>
      <w:r>
        <w:t>@Jaka__Dolinar Ne, snemanje telenovele ni poceni, zato bodo nekoliko dvignili tarifo na elektroštevcih.</w:t>
      </w:r>
    </w:p>
    <w:p>
      <w:r>
        <w:rPr>
          <w:b/>
          <w:u w:val="single"/>
        </w:rPr>
        <w:t>721121</w:t>
      </w:r>
    </w:p>
    <w:p>
      <w:r>
        <w:t xml:space="preserve">@dialogos_si Zdrahar je tam. </w:t>
        <w:br/>
        <w:br/>
        <w:t xml:space="preserve">Prodaja "regerendumske majčke" in Trump kapice </w:t>
        <w:br/>
        <w:br/>
        <w:t>😂😂😂</w:t>
      </w:r>
    </w:p>
    <w:p>
      <w:r>
        <w:rPr>
          <w:b/>
          <w:u w:val="single"/>
        </w:rPr>
        <w:t>721122</w:t>
      </w:r>
    </w:p>
    <w:p>
      <w:r>
        <w:t>.@RomanaTomc : celotna arbitraža je blamaža, Slovenija ni pridobila ničesar!</w:t>
        <w:br/>
        <w:t xml:space="preserve">#Spoštujmo #Sodelujmo </w:t>
        <w:br/>
        <w:t>#predsedniskih7</w:t>
      </w:r>
    </w:p>
    <w:p>
      <w:r>
        <w:rPr>
          <w:b/>
          <w:u w:val="single"/>
        </w:rPr>
        <w:t>721123</w:t>
      </w:r>
    </w:p>
    <w:p>
      <w:r>
        <w:t>Voziček MaxiCosi,  200€</w:t>
        <w:br/>
        <w:t>Komolet vsebuje lupinico, športni del in košaro.</w:t>
        <w:br/>
        <w:t>Odlično ohranjen.</w:t>
      </w:r>
    </w:p>
    <w:p>
      <w:r>
        <w:rPr>
          <w:b/>
          <w:u w:val="single"/>
        </w:rPr>
        <w:t>721124</w:t>
      </w:r>
    </w:p>
    <w:p>
      <w:r>
        <w:t>@jozevolf @jkmcnk @Centrifuzija @GobaFunk Prestaviš v nobel cigaretnico in te eno figo briga.</w:t>
      </w:r>
    </w:p>
    <w:p>
      <w:r>
        <w:rPr>
          <w:b/>
          <w:u w:val="single"/>
        </w:rPr>
        <w:t>721125</w:t>
      </w:r>
    </w:p>
    <w:p>
      <w:r>
        <w:t>@schoo666 @tiskraba @Jelena_Ascic Ker gospoda cvilijo, da bojo bogi delavci še bolj bogi, če jim  "unicijo"  njihov posel.</w:t>
      </w:r>
    </w:p>
    <w:p>
      <w:r>
        <w:rPr>
          <w:b/>
          <w:u w:val="single"/>
        </w:rPr>
        <w:t>721126</w:t>
      </w:r>
    </w:p>
    <w:p>
      <w:r>
        <w:t>Začarani krogi carinske vojne: »Modri možje gradijo mostove, neumneži pa zidove« #tatrenutek</w:t>
        <w:br/>
        <w:t>https://t.co/J18qZcjxZB https://t.co/Cb7jrqQrTI</w:t>
      </w:r>
    </w:p>
    <w:p>
      <w:r>
        <w:rPr>
          <w:b/>
          <w:u w:val="single"/>
        </w:rPr>
        <w:t>721127</w:t>
      </w:r>
    </w:p>
    <w:p>
      <w:r>
        <w:t>Krajčič ne bo umaknil odstopne izjave https://t.co/9znOZFGCvU je pa res bumber</w:t>
      </w:r>
    </w:p>
    <w:p>
      <w:r>
        <w:rPr>
          <w:b/>
          <w:u w:val="single"/>
        </w:rPr>
        <w:t>721128</w:t>
      </w:r>
    </w:p>
    <w:p>
      <w:r>
        <w:t>Vode ponovno ogrožajo slovenijo. Na našem območju zopet zaprta cesta Kostanjevica na krki - Zameško.</w:t>
      </w:r>
    </w:p>
    <w:p>
      <w:r>
        <w:rPr>
          <w:b/>
          <w:u w:val="single"/>
        </w:rPr>
        <w:t>721129</w:t>
      </w:r>
    </w:p>
    <w:p>
      <w:r>
        <w:t>@Medeja_7 @Baldrick_57 Mislim, da levičarjem še kapnilo, da so jih desni peljali "lulati"!</w:t>
      </w:r>
    </w:p>
    <w:p>
      <w:r>
        <w:rPr>
          <w:b/>
          <w:u w:val="single"/>
        </w:rPr>
        <w:t>721130</w:t>
      </w:r>
    </w:p>
    <w:p>
      <w:r>
        <w:t>@Ekipa24 je edini časnik, kjer novinarji objavljajo selfije z zvezdniki. https://t.co/xT69DNYZ3F</w:t>
      </w:r>
    </w:p>
    <w:p>
      <w:r>
        <w:rPr>
          <w:b/>
          <w:u w:val="single"/>
        </w:rPr>
        <w:t>721131</w:t>
      </w:r>
    </w:p>
    <w:p>
      <w:r>
        <w:t>Vesoljni potop, nato pa še Karel Erjavec - Krjavelj! https://t.co/Uco94unR4Q</w:t>
      </w:r>
    </w:p>
    <w:p>
      <w:r>
        <w:rPr>
          <w:b/>
          <w:u w:val="single"/>
        </w:rPr>
        <w:t>721132</w:t>
      </w:r>
    </w:p>
    <w:p>
      <w:r>
        <w:t>Najbolj prestrašeni pacientki danes - štirje mali mucki, varovanci zavetišča @MacjaHisa 💖 https://t.co/V0xBmJJPek</w:t>
      </w:r>
    </w:p>
    <w:p>
      <w:r>
        <w:rPr>
          <w:b/>
          <w:u w:val="single"/>
        </w:rPr>
        <w:t>721133</w:t>
      </w:r>
    </w:p>
    <w:p>
      <w:r>
        <w:t>FOTO: Spet ledena zrna, nevarna celica nad JV Slovenijo - https://t.co/YabH4rhDJT</w:t>
      </w:r>
    </w:p>
    <w:p>
      <w:r>
        <w:rPr>
          <w:b/>
          <w:u w:val="single"/>
        </w:rPr>
        <w:t>721134</w:t>
      </w:r>
    </w:p>
    <w:p>
      <w:r>
        <w:t>če bi ukinili opozicijske medije, bi zoran jankovič nehal biti fukfehter. postal bi mati tereza https://t.co/Z2pHu8n5Qf</w:t>
      </w:r>
    </w:p>
    <w:p>
      <w:r>
        <w:rPr>
          <w:b/>
          <w:u w:val="single"/>
        </w:rPr>
        <w:t>721135</w:t>
      </w:r>
    </w:p>
    <w:p>
      <w:r>
        <w:t>@OranjeSwaeltjie @drvoDR @BrankoGrims1 To velja samo za moške posiljevalce 🤣🤣🤣. A ženske migrantke tudi posiljujejo slovenske fante 😉</w:t>
      </w:r>
    </w:p>
    <w:p>
      <w:r>
        <w:rPr>
          <w:b/>
          <w:u w:val="single"/>
        </w:rPr>
        <w:t>721136</w:t>
      </w:r>
    </w:p>
    <w:p>
      <w:r>
        <w:t>@strankalevica Če bi dobu dober pospešek..bi z to frizuro še zajadral v višave 😂😂</w:t>
      </w:r>
    </w:p>
    <w:p>
      <w:r>
        <w:rPr>
          <w:b/>
          <w:u w:val="single"/>
        </w:rPr>
        <w:t>721137</w:t>
      </w:r>
    </w:p>
    <w:p>
      <w:r>
        <w:t>@t_andrej @crico111 @lucijausaj In sanje o NATU so se ti uresničile,hvala bogu.</w:t>
      </w:r>
    </w:p>
    <w:p>
      <w:r>
        <w:rPr>
          <w:b/>
          <w:u w:val="single"/>
        </w:rPr>
        <w:t>721138</w:t>
      </w:r>
    </w:p>
    <w:p>
      <w:r>
        <w:t>KDO JE TU (NAJ-)VEČJI VOL : Brodet s škarpeno: Strahovit napredek https://t.co/Gii7K228QU</w:t>
      </w:r>
    </w:p>
    <w:p>
      <w:r>
        <w:rPr>
          <w:b/>
          <w:u w:val="single"/>
        </w:rPr>
        <w:t>721139</w:t>
      </w:r>
    </w:p>
    <w:p>
      <w:r>
        <w:t>Trump je zapuščal letališče v Minneapolisu, od koder se je odpravljal v mesto Rochester v zvezni državi Minnesota. https://t.co/jXf9tpG8B7</w:t>
      </w:r>
    </w:p>
    <w:p>
      <w:r>
        <w:rPr>
          <w:b/>
          <w:u w:val="single"/>
        </w:rPr>
        <w:t>721140</w:t>
      </w:r>
    </w:p>
    <w:p>
      <w:r>
        <w:t>Protestno je sedla pod stoletno bukev ob trasi predvidene nove sprehajalne poti v mestnem parku ... https://t.co/EqdCqF0y5B</w:t>
      </w:r>
    </w:p>
    <w:p>
      <w:r>
        <w:rPr>
          <w:b/>
          <w:u w:val="single"/>
        </w:rPr>
        <w:t>721141</w:t>
      </w:r>
    </w:p>
    <w:p>
      <w:r>
        <w:t>Brezhiben toplega in jasnega zvoka tuner na novo osvetljen in recapiran...lahko ga slišite...vrhunski zvok...imam tudi Marantz zvočnike...</w:t>
      </w:r>
    </w:p>
    <w:p>
      <w:r>
        <w:rPr>
          <w:b/>
          <w:u w:val="single"/>
        </w:rPr>
        <w:t>721142</w:t>
      </w:r>
    </w:p>
    <w:p>
      <w:r>
        <w:t>@_Almita__ A si ziher, da ni zato, ker jih nekateri spulijo več, jih prešlatajo in dajo nazaj not. To sem danes na enem avtomatu videl.</w:t>
      </w:r>
    </w:p>
    <w:p>
      <w:r>
        <w:rPr>
          <w:b/>
          <w:u w:val="single"/>
        </w:rPr>
        <w:t>721143</w:t>
      </w:r>
    </w:p>
    <w:p>
      <w:r>
        <w:t>Kakšen gnoj mora biti starš, da pelje otroka gledat to defektno izrojenost in mu celo da pedrsko zastavo v roke!? https://t.co/RImw2STccB</w:t>
      </w:r>
    </w:p>
    <w:p>
      <w:r>
        <w:rPr>
          <w:b/>
          <w:u w:val="single"/>
        </w:rPr>
        <w:t>721144</w:t>
      </w:r>
    </w:p>
    <w:p>
      <w:r>
        <w:t>@Margu501 @JernejStromajer @Jan_Skoberne Na Trstenjakovi,v hiši zadnjega komunističnega diktatorja</w:t>
      </w:r>
    </w:p>
    <w:p>
      <w:r>
        <w:rPr>
          <w:b/>
          <w:u w:val="single"/>
        </w:rPr>
        <w:t>721145</w:t>
      </w:r>
    </w:p>
    <w:p>
      <w:r>
        <w:t>@Marjanmark @BojanPozar @SlovenkaSem @TV3_SI @GregorVirant1 Spisek bo zelo dolg!</w:t>
      </w:r>
    </w:p>
    <w:p>
      <w:r>
        <w:rPr>
          <w:b/>
          <w:u w:val="single"/>
        </w:rPr>
        <w:t>721146</w:t>
      </w:r>
    </w:p>
    <w:p>
      <w:r>
        <w:t>Profilne slike se menja v skladu z ideologijo menjavanja kosilnice.</w:t>
        <w:br/>
        <w:t>Ko se tastara znuca, ali pa želiš drugačno sleš drugo.</w:t>
      </w:r>
    </w:p>
    <w:p>
      <w:r>
        <w:rPr>
          <w:b/>
          <w:u w:val="single"/>
        </w:rPr>
        <w:t>721147</w:t>
      </w:r>
    </w:p>
    <w:p>
      <w:r>
        <w:t>Nova zaposlitev - Komercialist printing sistemov: http://t.co/WPQ1ZYQa0l #Zaposlitev #Služba #Delo</w:t>
      </w:r>
    </w:p>
    <w:p>
      <w:r>
        <w:rPr>
          <w:b/>
          <w:u w:val="single"/>
        </w:rPr>
        <w:t>721148</w:t>
      </w:r>
    </w:p>
    <w:p>
      <w:r>
        <w:t>@siskaberry Niso vsi posnetki. Bom poskusil še Trobece, ali se mi bo vmes kakšen Jože za 500 EUR prikazal.</w:t>
      </w:r>
    </w:p>
    <w:p>
      <w:r>
        <w:rPr>
          <w:b/>
          <w:u w:val="single"/>
        </w:rPr>
        <w:t>721149</w:t>
      </w:r>
    </w:p>
    <w:p>
      <w:r>
        <w:t>@andrejcus Ti pa nimas pojma o politiki.</w:t>
        <w:br/>
        <w:t>Vzrok in posledica, vse to je bila le priprava za rusenje Janse</w:t>
      </w:r>
    </w:p>
    <w:p>
      <w:r>
        <w:rPr>
          <w:b/>
          <w:u w:val="single"/>
        </w:rPr>
        <w:t>721150</w:t>
      </w:r>
    </w:p>
    <w:p>
      <w:r>
        <w:t>@JakaDolinar2 res ne vem zakaj si poleg žene omisli še žensko, ki ji mora kar naprej rihtati neke službe</w:t>
      </w:r>
    </w:p>
    <w:p>
      <w:r>
        <w:rPr>
          <w:b/>
          <w:u w:val="single"/>
        </w:rPr>
        <w:t>721151</w:t>
      </w:r>
    </w:p>
    <w:p>
      <w:r>
        <w:t>Vse tole nosenje in oblačenje  v jugoslovanske zastave je pustno rajanje  tko kot Šiškova barda... https://t.co/aQqUN49WVr</w:t>
      </w:r>
    </w:p>
    <w:p>
      <w:r>
        <w:rPr>
          <w:b/>
          <w:u w:val="single"/>
        </w:rPr>
        <w:t>721152</w:t>
      </w:r>
    </w:p>
    <w:p>
      <w:r>
        <w:t>@ZigaTurk Sodstvo izgublja, ko ne uspe sprocesirat tako očitnih lumparij. Škoda. Mariborčani se samo čudimo.</w:t>
      </w:r>
    </w:p>
    <w:p>
      <w:r>
        <w:rPr>
          <w:b/>
          <w:u w:val="single"/>
        </w:rPr>
        <w:t>721153</w:t>
      </w:r>
    </w:p>
    <w:p>
      <w:r>
        <w:t>@crico111 tale umetnija pa je stranko SD popeljala na prvo mesto https://t.co/UD6E28ACzy</w:t>
      </w:r>
    </w:p>
    <w:p>
      <w:r>
        <w:rPr>
          <w:b/>
          <w:u w:val="single"/>
        </w:rPr>
        <w:t>721154</w:t>
      </w:r>
    </w:p>
    <w:p>
      <w:r>
        <w:t>@GPreac Začneš uporabljati šifrirane komunikacije.</w:t>
        <w:br/>
        <w:t>Že Viber je boljše kot navadan klic...</w:t>
      </w:r>
    </w:p>
    <w:p>
      <w:r>
        <w:rPr>
          <w:b/>
          <w:u w:val="single"/>
        </w:rPr>
        <w:t>721155</w:t>
      </w:r>
    </w:p>
    <w:p>
      <w:r>
        <w:t>@petrasovdat @vladaRS Čeprav komunicirajo preko Fištravčevih. Tem nekako ne verjamem</w:t>
      </w:r>
    </w:p>
    <w:p>
      <w:r>
        <w:rPr>
          <w:b/>
          <w:u w:val="single"/>
        </w:rPr>
        <w:t>721156</w:t>
      </w:r>
    </w:p>
    <w:p>
      <w:r>
        <w:t>FOTO: Dijaki SZKŠ Nm kot evroposlanci v Strasbourgu - https://t.co/vpt7M1ZPBl</w:t>
      </w:r>
    </w:p>
    <w:p>
      <w:r>
        <w:rPr>
          <w:b/>
          <w:u w:val="single"/>
        </w:rPr>
        <w:t>721157</w:t>
      </w:r>
    </w:p>
    <w:p>
      <w:r>
        <w:t>@xmp125a @meteoriterain @cashkee @BSkelaSavic Izvirni greh je Virantova sistemizacija.</w:t>
      </w:r>
    </w:p>
    <w:p>
      <w:r>
        <w:rPr>
          <w:b/>
          <w:u w:val="single"/>
        </w:rPr>
        <w:t>721158</w:t>
      </w:r>
    </w:p>
    <w:p>
      <w:r>
        <w:t>Nikoli več ne grem namazana na masažo. Razmazana sem huje, kot če bi me v roke dobil mož.</w:t>
      </w:r>
    </w:p>
    <w:p>
      <w:r>
        <w:rPr>
          <w:b/>
          <w:u w:val="single"/>
        </w:rPr>
        <w:t>721159</w:t>
      </w:r>
    </w:p>
    <w:p>
      <w:r>
        <w:t>@Centrifuzija @JazbarMatjaz @jkmcnk @KatarinaJenko ups, preskočil je možgane v lobanjskem krožniku</w:t>
      </w:r>
    </w:p>
    <w:p>
      <w:r>
        <w:rPr>
          <w:b/>
          <w:u w:val="single"/>
        </w:rPr>
        <w:t>721160</w:t>
      </w:r>
    </w:p>
    <w:p>
      <w:r>
        <w:t>@thenewestaj Dobro si to ciljala, da bo vedno frej za RD. No, če ne bo v napačnem poklicu.</w:t>
        <w:br/>
        <w:br/>
        <w:t>Ti je kar ratal, ja!</w:t>
      </w:r>
    </w:p>
    <w:p>
      <w:r>
        <w:rPr>
          <w:b/>
          <w:u w:val="single"/>
        </w:rPr>
        <w:t>721161</w:t>
      </w:r>
    </w:p>
    <w:p>
      <w:r>
        <w:t>Pravi tajkunski odkup. Ukradeno zamenjali za novo, še lepšo. Vilo so prikradli zastonj in še kar lažejo. SD je mati tajkunov...</w:t>
      </w:r>
    </w:p>
    <w:p>
      <w:r>
        <w:rPr>
          <w:b/>
          <w:u w:val="single"/>
        </w:rPr>
        <w:t>721162</w:t>
      </w:r>
    </w:p>
    <w:p>
      <w:r>
        <w:t>@TinaKristan Seksizem...  Ženske uživajo v njihovem psihiranju,  pa nikome ništa.</w:t>
      </w:r>
    </w:p>
    <w:p>
      <w:r>
        <w:rPr>
          <w:b/>
          <w:u w:val="single"/>
        </w:rPr>
        <w:t>721163</w:t>
      </w:r>
    </w:p>
    <w:p>
      <w:r>
        <w:t>@Mladiforum @Libertarec @strankaSD Nekje si bodo morali možgane sposodit...razmišljanje je pa njihova močnejša plat..😜😂😂😂😖🤡</w:t>
      </w:r>
    </w:p>
    <w:p>
      <w:r>
        <w:rPr>
          <w:b/>
          <w:u w:val="single"/>
        </w:rPr>
        <w:t>721164</w:t>
      </w:r>
    </w:p>
    <w:p>
      <w:r>
        <w:t>#OtrokomSveta #UPornik Se vidimo v Mariboru! Vstopnice lahko kupite https://t.co/r31BXSvIvp https://t.co/7F10bUTKrI</w:t>
      </w:r>
    </w:p>
    <w:p>
      <w:r>
        <w:rPr>
          <w:b/>
          <w:u w:val="single"/>
        </w:rPr>
        <w:t>721165</w:t>
      </w:r>
    </w:p>
    <w:p>
      <w:r>
        <w:t>To je lazja oblika.Pri nas je uporaben prefinjen nacin z zavajanjem naroda na veliko!!! https://t.co/2mMO13sKSH</w:t>
      </w:r>
    </w:p>
    <w:p>
      <w:r>
        <w:rPr>
          <w:b/>
          <w:u w:val="single"/>
        </w:rPr>
        <w:t>721166</w:t>
      </w:r>
    </w:p>
    <w:p>
      <w:r>
        <w:t>Tole se pri nas peče danes :) Pa vi, ste kaj spekli? https://t.co/zqmY0SkrBk</w:t>
      </w:r>
    </w:p>
    <w:p>
      <w:r>
        <w:rPr>
          <w:b/>
          <w:u w:val="single"/>
        </w:rPr>
        <w:t>721167</w:t>
      </w:r>
    </w:p>
    <w:p>
      <w:r>
        <w:t>Peterle, Bavčar in @JJansaSDS, so krivci za marsikatero bedarijo. #milorečeno https://t.co/TBwsVxOYwt</w:t>
      </w:r>
    </w:p>
    <w:p>
      <w:r>
        <w:rPr>
          <w:b/>
          <w:u w:val="single"/>
        </w:rPr>
        <w:t>721168</w:t>
      </w:r>
    </w:p>
    <w:p>
      <w:r>
        <w:t>@Celjan_master naraven sok rdeče pese. resno. men so cel otroštvo s tem vročino zbijal.</w:t>
      </w:r>
    </w:p>
    <w:p>
      <w:r>
        <w:rPr>
          <w:b/>
          <w:u w:val="single"/>
        </w:rPr>
        <w:t>721169</w:t>
      </w:r>
    </w:p>
    <w:p>
      <w:r>
        <w:t>Sprehodite se skozi pasažo Maximarketa in si vzemite programsko knjižico festivala, ki se bo vsak čas začel! 🎥 https://t.co/c5r3LSKpoJ</w:t>
      </w:r>
    </w:p>
    <w:p>
      <w:r>
        <w:rPr>
          <w:b/>
          <w:u w:val="single"/>
        </w:rPr>
        <w:t>721170</w:t>
      </w:r>
    </w:p>
    <w:p>
      <w:r>
        <w:t>@VesoljskiMissek motijo me prstani na levi roki, ze parkrat poskusila, pa ne gre :/</w:t>
      </w:r>
    </w:p>
    <w:p>
      <w:r>
        <w:rPr>
          <w:b/>
          <w:u w:val="single"/>
        </w:rPr>
        <w:t>721171</w:t>
      </w:r>
    </w:p>
    <w:p>
      <w:r>
        <w:t>Groza, koliko praznih glav,  še večja groza, koliko psihopatskih pokvarjencev.... https://t.co/FCJLe58aXR</w:t>
      </w:r>
    </w:p>
    <w:p>
      <w:r>
        <w:rPr>
          <w:b/>
          <w:u w:val="single"/>
        </w:rPr>
        <w:t>721172</w:t>
      </w:r>
    </w:p>
    <w:p>
      <w:r>
        <w:t>@surfon @PrometejDD V poslu uspesen?</w:t>
        <w:br/>
        <w:t xml:space="preserve">2x bakrot. Nateg delnicarjev... </w:t>
        <w:br/>
        <w:t>Uspesen prevarant mogoce!</w:t>
      </w:r>
    </w:p>
    <w:p>
      <w:r>
        <w:rPr>
          <w:b/>
          <w:u w:val="single"/>
        </w:rPr>
        <w:t>721173</w:t>
      </w:r>
    </w:p>
    <w:p>
      <w:r>
        <w:t>vrzti solzilec med kolesarje na  @LeTour ni samo 'zaplet'! komentatorji @RTV_Slovenija</w:t>
      </w:r>
    </w:p>
    <w:p>
      <w:r>
        <w:rPr>
          <w:b/>
          <w:u w:val="single"/>
        </w:rPr>
        <w:t>721174</w:t>
      </w:r>
    </w:p>
    <w:p>
      <w:r>
        <w:t>@MatjazJazbar @embalaza Na zej! Noče da mamo trojni zmenek. Zmer se posamezno z nami sestaja!</w:t>
      </w:r>
    </w:p>
    <w:p>
      <w:r>
        <w:rPr>
          <w:b/>
          <w:u w:val="single"/>
        </w:rPr>
        <w:t>721175</w:t>
      </w:r>
    </w:p>
    <w:p>
      <w:r>
        <w:t>Se možgani odločijo, še preden se odločitve sploh zavemo? Piše @SasoDolenc #mozgani #znanost https://t.co/OUbPBGwAqS</w:t>
      </w:r>
    </w:p>
    <w:p>
      <w:r>
        <w:rPr>
          <w:b/>
          <w:u w:val="single"/>
        </w:rPr>
        <w:t>721176</w:t>
      </w:r>
    </w:p>
    <w:p>
      <w:r>
        <w:t>Mladinci so preteklo nedeljo visoko premagali RK Metliko. https://t.co/xujZR3nYVj</w:t>
      </w:r>
    </w:p>
    <w:p>
      <w:r>
        <w:rPr>
          <w:b/>
          <w:u w:val="single"/>
        </w:rPr>
        <w:t>721177</w:t>
      </w:r>
    </w:p>
    <w:p>
      <w:r>
        <w:t>@MazzoVanKlein @Fraklichi @surfon Če bom mela več bom sam še na zobe skos padala! 😂</w:t>
      </w:r>
    </w:p>
    <w:p>
      <w:r>
        <w:rPr>
          <w:b/>
          <w:u w:val="single"/>
        </w:rPr>
        <w:t>721178</w:t>
      </w:r>
    </w:p>
    <w:p>
      <w:r>
        <w:t xml:space="preserve">Sem najdu, zadnjo TE so razstrelili - video. </w:t>
        <w:br/>
        <w:t>https://t.co/OhBuvgaRJU https://t.co/BuyysLhX5H</w:t>
      </w:r>
    </w:p>
    <w:p>
      <w:r>
        <w:rPr>
          <w:b/>
          <w:u w:val="single"/>
        </w:rPr>
        <w:t>721179</w:t>
      </w:r>
    </w:p>
    <w:p>
      <w:r>
        <w:t>@had Kakšn crap! tud nacifašisti so imel svoje psihologe in "raziskave".</w:t>
        <w:br/>
        <w:t>Bi pa bilo zanimivo videt kdo financira to univerzo...</w:t>
      </w:r>
    </w:p>
    <w:p>
      <w:r>
        <w:rPr>
          <w:b/>
          <w:u w:val="single"/>
        </w:rPr>
        <w:t>721180</w:t>
      </w:r>
    </w:p>
    <w:p>
      <w:r>
        <w:t>@LidijaVidmar Prva pomoč je pripravljena. Potem pa vse prepuščam Bogu. https://t.co/c15ttFgqsn</w:t>
      </w:r>
    </w:p>
    <w:p>
      <w:r>
        <w:rPr>
          <w:b/>
          <w:u w:val="single"/>
        </w:rPr>
        <w:t>721181</w:t>
      </w:r>
    </w:p>
    <w:p>
      <w:r>
        <w:t>@24UR @TjasaSlokar Čudno ker nisi z ekipo poslala tudi svojga pandurja Dragota Žutokljunega,oziroma Petra iz Sove...On je je stručnjak</w:t>
      </w:r>
    </w:p>
    <w:p>
      <w:r>
        <w:rPr>
          <w:b/>
          <w:u w:val="single"/>
        </w:rPr>
        <w:t>721182</w:t>
      </w:r>
    </w:p>
    <w:p>
      <w:r>
        <w:t>@potepuski To je huda zloraba upokojencev,ki domujejo v domovih za ostarele....samo izkoriščanje najbolj ranljive populacije...</w:t>
      </w:r>
    </w:p>
    <w:p>
      <w:r>
        <w:rPr>
          <w:b/>
          <w:u w:val="single"/>
        </w:rPr>
        <w:t>721183</w:t>
      </w:r>
    </w:p>
    <w:p>
      <w:r>
        <w:t>Bo, bo "državni udar", to dokazujejo komunisti vseh generacij v prvi vrsti. https://t.co/6aQgvpa8Up</w:t>
      </w:r>
    </w:p>
    <w:p>
      <w:r>
        <w:rPr>
          <w:b/>
          <w:u w:val="single"/>
        </w:rPr>
        <w:t>721184</w:t>
      </w:r>
    </w:p>
    <w:p>
      <w:r>
        <w:t>@nadkaku Ja, to ti gre dobro. Politiko in propagando pa prepusti pavlihom...🤡</w:t>
      </w:r>
    </w:p>
    <w:p>
      <w:r>
        <w:rPr>
          <w:b/>
          <w:u w:val="single"/>
        </w:rPr>
        <w:t>721185</w:t>
      </w:r>
    </w:p>
    <w:p>
      <w:r>
        <w:t>@darjapograjc Novinarka si na @radioPrvi  uporabi svoj intelekt in sprovociraj okolico.</w:t>
      </w:r>
    </w:p>
    <w:p>
      <w:r>
        <w:rPr>
          <w:b/>
          <w:u w:val="single"/>
        </w:rPr>
        <w:t>721186</w:t>
      </w:r>
    </w:p>
    <w:p>
      <w:r>
        <w:t>Ormož: Humanitarna akcija zbiranja šolskih potrebščin https://t.co/OD2WUolVby</w:t>
      </w:r>
    </w:p>
    <w:p>
      <w:r>
        <w:rPr>
          <w:b/>
          <w:u w:val="single"/>
        </w:rPr>
        <w:t>721187</w:t>
      </w:r>
    </w:p>
    <w:p>
      <w:r>
        <w:t>@Bodem43 V bistvu je dober podatek tle to, da nisi mel ti futranja Zabice cez 😂</w:t>
      </w:r>
    </w:p>
    <w:p>
      <w:r>
        <w:rPr>
          <w:b/>
          <w:u w:val="single"/>
        </w:rPr>
        <w:t>721188</w:t>
      </w:r>
    </w:p>
    <w:p>
      <w:r>
        <w:t>@Edifier_Global R1280DB + narejen kabel za digitalno povezavo z računalnikom zmagata #digitalsound</w:t>
      </w:r>
    </w:p>
    <w:p>
      <w:r>
        <w:rPr>
          <w:b/>
          <w:u w:val="single"/>
        </w:rPr>
        <w:t>721189</w:t>
      </w:r>
    </w:p>
    <w:p>
      <w:r>
        <w:t>mladenka je dobila vseh 8 dvobojev proti igralkam iz top10 https://t.co/lAfLz8RbNw</w:t>
      </w:r>
    </w:p>
    <w:p>
      <w:r>
        <w:rPr>
          <w:b/>
          <w:u w:val="single"/>
        </w:rPr>
        <w:t>721190</w:t>
      </w:r>
    </w:p>
    <w:p>
      <w:r>
        <w:t>@StuartPirate @MitjaIrsic @MiroCerar Plešasti komunist Janša se pa lahko pogovarja edino z ekneš peknešom😂😂😂</w:t>
      </w:r>
    </w:p>
    <w:p>
      <w:r>
        <w:rPr>
          <w:b/>
          <w:u w:val="single"/>
        </w:rPr>
        <w:t>721191</w:t>
      </w:r>
    </w:p>
    <w:p>
      <w:r>
        <w:t>@ZajcRenata Kakšen kreten morš bit, da omenjaš levico pri plačilu obveznega zavarovanja... preklet Zmago in komunalni prispevki.......🤷‍♂️</w:t>
      </w:r>
    </w:p>
    <w:p>
      <w:r>
        <w:rPr>
          <w:b/>
          <w:u w:val="single"/>
        </w:rPr>
        <w:t>721192</w:t>
      </w:r>
    </w:p>
    <w:p>
      <w:r>
        <w:t>@ToneMartinjak @AnLiDoAn @IvanSimi3 @BojanRegouc Komunisti spet pripravljate teren za nov pokol Slovencev.</w:t>
      </w:r>
    </w:p>
    <w:p>
      <w:r>
        <w:rPr>
          <w:b/>
          <w:u w:val="single"/>
        </w:rPr>
        <w:t>721193</w:t>
      </w:r>
    </w:p>
    <w:p>
      <w:r>
        <w:t>@SamoGlavan @ATBeatris Biti v stranki, če to ni SD ZL Desus  ali SMC res ni greh. Biti v slednjih pa je sramota.</w:t>
      </w:r>
    </w:p>
    <w:p>
      <w:r>
        <w:rPr>
          <w:b/>
          <w:u w:val="single"/>
        </w:rPr>
        <w:t>721194</w:t>
      </w:r>
    </w:p>
    <w:p>
      <w:r>
        <w:t>@Kersterin12 @nejkom Mimogrede, moral sem googlati, kdo je Karl. Ti ga očitno poznaš.</w:t>
      </w:r>
    </w:p>
    <w:p>
      <w:r>
        <w:rPr>
          <w:b/>
          <w:u w:val="single"/>
        </w:rPr>
        <w:t>721195</w:t>
      </w:r>
    </w:p>
    <w:p>
      <w:r>
        <w:t>@Sport_Klub_Slo Naj še svoje novinarje spravijo v red, da ne bodo bedarije pisali. Pa niti slučajne ne odobravam Zlatkovih besed.</w:t>
      </w:r>
    </w:p>
    <w:p>
      <w:r>
        <w:rPr>
          <w:b/>
          <w:u w:val="single"/>
        </w:rPr>
        <w:t>721196</w:t>
      </w:r>
    </w:p>
    <w:p>
      <w:r>
        <w:t>Pokopana Slovenija. Kako in zakaj so #našisti v borbi proti #janšistom spremenili našo državo v obetaven britof. https://t.co/yDLKLASfJZ</w:t>
      </w:r>
    </w:p>
    <w:p>
      <w:r>
        <w:rPr>
          <w:b/>
          <w:u w:val="single"/>
        </w:rPr>
        <w:t>721197</w:t>
      </w:r>
    </w:p>
    <w:p>
      <w:r>
        <w:t>@Stellarka @_aney @mat3ja Če pa imaš normalno zaobljeno rit, pa v skoraj vseh hlačah izgleda ok. :)</w:t>
      </w:r>
    </w:p>
    <w:p>
      <w:r>
        <w:rPr>
          <w:b/>
          <w:u w:val="single"/>
        </w:rPr>
        <w:t>721198</w:t>
      </w:r>
    </w:p>
    <w:p>
      <w:r>
        <w:t>Ubit zloglasni kriminalec: Truplo našli v mlaki krvi na odročni cesti https://t.co/RxU0VseDv2</w:t>
      </w:r>
    </w:p>
    <w:p>
      <w:r>
        <w:rPr>
          <w:b/>
          <w:u w:val="single"/>
        </w:rPr>
        <w:t>721199</w:t>
      </w:r>
    </w:p>
    <w:p>
      <w:r>
        <w:t>@Skolobrinski @JJansaSDS rdečezvezdaška falanga si je vseeno mehko postlala.</w:t>
      </w:r>
    </w:p>
    <w:p>
      <w:r>
        <w:rPr>
          <w:b/>
          <w:u w:val="single"/>
        </w:rPr>
        <w:t>721200</w:t>
      </w:r>
    </w:p>
    <w:p>
      <w:r>
        <w:t>Počasi izginjajo. #cantseemyfeet #disapiering #29weekspregnant #ursanina #babybump #sreckanosecka https://t.co/jOlltvQyti</w:t>
      </w:r>
    </w:p>
    <w:p>
      <w:r>
        <w:rPr>
          <w:b/>
          <w:u w:val="single"/>
        </w:rPr>
        <w:t>721201</w:t>
      </w:r>
    </w:p>
    <w:p>
      <w:r>
        <w:t>@bmz9453 Ja a ni on dr. prava? Politika je res kurba če še dr. prava morajo zanikati svojo stroko. Beda!</w:t>
      </w:r>
    </w:p>
    <w:p>
      <w:r>
        <w:rPr>
          <w:b/>
          <w:u w:val="single"/>
        </w:rPr>
        <w:t>721202</w:t>
      </w:r>
    </w:p>
    <w:p>
      <w:r>
        <w:t>Poskrbeli smo za bleščeč in magičen praznični december #marjeticakoper https://t.co/5H4H592icg</w:t>
      </w:r>
    </w:p>
    <w:p>
      <w:r>
        <w:rPr>
          <w:b/>
          <w:u w:val="single"/>
        </w:rPr>
        <w:t>721203</w:t>
      </w:r>
    </w:p>
    <w:p>
      <w:r>
        <w:t>Po vcerajsnji voznji z bruseljskim mestnim busom, ne bom vec nikoli bentil cez #lpp.</w:t>
      </w:r>
    </w:p>
    <w:p>
      <w:r>
        <w:rPr>
          <w:b/>
          <w:u w:val="single"/>
        </w:rPr>
        <w:t>721204</w:t>
      </w:r>
    </w:p>
    <w:p>
      <w:r>
        <w:t>@SiKomGr @IsmeTsHorjuLa Bolje kupiti kontaktni žar iz litega železa. Tele obnove so en meh.</w:t>
      </w:r>
    </w:p>
    <w:p>
      <w:r>
        <w:rPr>
          <w:b/>
          <w:u w:val="single"/>
        </w:rPr>
        <w:t>721205</w:t>
      </w:r>
    </w:p>
    <w:p>
      <w:r>
        <w:t xml:space="preserve">Hvala vsem, ki spremljate Gazelo. </w:t>
        <w:br/>
        <w:t>Komentarji in predlogi vedno dobrodošli!</w:t>
        <w:br/>
        <w:br/>
        <w:t>"Talent ni nekaj izjemnega.... https://t.co/gIxJEhfTLC</w:t>
      </w:r>
    </w:p>
    <w:p>
      <w:r>
        <w:rPr>
          <w:b/>
          <w:u w:val="single"/>
        </w:rPr>
        <w:t>721206</w:t>
      </w:r>
    </w:p>
    <w:p>
      <w:r>
        <w:t>Kdaj boste pogruntali, da je bedak z doktoratom? Za našo državo razen velike škode ni naredil še ničesar. https://t.co/mgcyLJQxeh</w:t>
      </w:r>
    </w:p>
    <w:p>
      <w:r>
        <w:rPr>
          <w:b/>
          <w:u w:val="single"/>
        </w:rPr>
        <w:t>721207</w:t>
      </w:r>
    </w:p>
    <w:p>
      <w:r>
        <w:t>@Moj_ca @surfon @Blaz_88 @NovaZastava @MihaOresnik @majasodja Pameten predlog, sam najprej ga bodo izcuzal, pol pa jokal, da gre za  bakšiš.</w:t>
      </w:r>
    </w:p>
    <w:p>
      <w:r>
        <w:rPr>
          <w:b/>
          <w:u w:val="single"/>
        </w:rPr>
        <w:t>721208</w:t>
      </w:r>
    </w:p>
    <w:p>
      <w:r>
        <w:t>Čiro, take zadeve so preveč zapletene za tvoje možgane. Raje rešuj križanke v Pionirskem listu. https://t.co/HcEawViEJf</w:t>
      </w:r>
    </w:p>
    <w:p>
      <w:r>
        <w:rPr>
          <w:b/>
          <w:u w:val="single"/>
        </w:rPr>
        <w:t>721209</w:t>
      </w:r>
    </w:p>
    <w:p>
      <w:r>
        <w:t>V tej vročini se res ne pride daleč, a s kolesom do tržnice še gre :) https://t.co/V8GwG1MOmX</w:t>
      </w:r>
    </w:p>
    <w:p>
      <w:r>
        <w:rPr>
          <w:b/>
          <w:u w:val="single"/>
        </w:rPr>
        <w:t>721210</w:t>
      </w:r>
    </w:p>
    <w:p>
      <w:r>
        <w:t>@Bodem43 Seveda, moške lovim samo še na sarmo, sploh ono: ni sarme pojeo nisi ... 💪😇🤣</w:t>
      </w:r>
    </w:p>
    <w:p>
      <w:r>
        <w:rPr>
          <w:b/>
          <w:u w:val="single"/>
        </w:rPr>
        <w:t>721211</w:t>
      </w:r>
    </w:p>
    <w:p>
      <w:r>
        <w:t>@KatarinaDbr @petrasovdat @lukavalas @tasosedova aja cak, vama se je tut stulil? Pol pa ko ga jebe, REZERVA pa ze ne bom!!!</w:t>
      </w:r>
    </w:p>
    <w:p>
      <w:r>
        <w:rPr>
          <w:b/>
          <w:u w:val="single"/>
        </w:rPr>
        <w:t>721212</w:t>
      </w:r>
    </w:p>
    <w:p>
      <w:r>
        <w:t xml:space="preserve">Panslovanstvo v naših gorah: 120-letnica ustanovitve Češke podružnice SPD v Pragi </w:t>
        <w:br/>
        <w:br/>
        <w:t>https://t.co/VZUt0AshDv</w:t>
      </w:r>
    </w:p>
    <w:p>
      <w:r>
        <w:rPr>
          <w:b/>
          <w:u w:val="single"/>
        </w:rPr>
        <w:t>721213</w:t>
      </w:r>
    </w:p>
    <w:p>
      <w:r>
        <w:t>@JakaDolinar2 @Alex4aleksandra @policija_si Ja, navadni policisti, zato nastavljenim dajejo pihat.</w:t>
      </w:r>
    </w:p>
    <w:p>
      <w:r>
        <w:rPr>
          <w:b/>
          <w:u w:val="single"/>
        </w:rPr>
        <w:t>721214</w:t>
      </w:r>
    </w:p>
    <w:p>
      <w:r>
        <w:t>@breki74 O madonca, to rabim!</w:t>
        <w:br/>
        <w:t>Sapporo se pa dobi včasih za kratek čas pri Lidlu.</w:t>
      </w:r>
    </w:p>
    <w:p>
      <w:r>
        <w:rPr>
          <w:b/>
          <w:u w:val="single"/>
        </w:rPr>
        <w:t>721215</w:t>
      </w:r>
    </w:p>
    <w:p>
      <w:r>
        <w:t>Tak bonbonček nam je 9 let lepšal življenje .RIP Oxa💔 https://t.co/etw438wUD2</w:t>
      </w:r>
    </w:p>
    <w:p>
      <w:r>
        <w:rPr>
          <w:b/>
          <w:u w:val="single"/>
        </w:rPr>
        <w:t>721216</w:t>
      </w:r>
    </w:p>
    <w:p>
      <w:r>
        <w:t>@PrometejDD @marinmedak Jaz oljim bukovo masivno mizo s tungovim oljem. Ne temni, dolgo drži, ima pa nekaj dni nekoliko močen vonj.</w:t>
      </w:r>
    </w:p>
    <w:p>
      <w:r>
        <w:rPr>
          <w:b/>
          <w:u w:val="single"/>
        </w:rPr>
        <w:t>721217</w:t>
      </w:r>
    </w:p>
    <w:p>
      <w:r>
        <w:t>@007_delic @luka7doncic @Delo Čapkocepka si, @007_delic. No, ali pa čapacepka. Cepka v glavnem :) #meaculpa</w:t>
      </w:r>
    </w:p>
    <w:p>
      <w:r>
        <w:rPr>
          <w:b/>
          <w:u w:val="single"/>
        </w:rPr>
        <w:t>721218</w:t>
      </w:r>
    </w:p>
    <w:p>
      <w:r>
        <w:t>Jebela, kljuka mi je z vrat padla, šefica bi pa naročilnico pisala! Zdele rabm montirač al pa modela z montiračem, krucinal!</w:t>
      </w:r>
    </w:p>
    <w:p>
      <w:r>
        <w:rPr>
          <w:b/>
          <w:u w:val="single"/>
        </w:rPr>
        <w:t>721219</w:t>
      </w:r>
    </w:p>
    <w:p>
      <w:r>
        <w:t>@peterprevc Dragi Peter ..zelim ti da lepo poletis in lepo pristanes pri 255 m!!</w:t>
        <w:br/>
        <w:t>Srecno PETER!! Uzivaj te dni v Planici skupaj z vsemi fanti</w:t>
      </w:r>
    </w:p>
    <w:p>
      <w:r>
        <w:rPr>
          <w:b/>
          <w:u w:val="single"/>
        </w:rPr>
        <w:t>721220</w:t>
      </w:r>
    </w:p>
    <w:p>
      <w:r>
        <w:t>Če ne morete biti z nami v živo, spremljajte protest na Nova24. #Črnomelj https://t.co/rUm8rXwsm5</w:t>
      </w:r>
    </w:p>
    <w:p>
      <w:r>
        <w:rPr>
          <w:b/>
          <w:u w:val="single"/>
        </w:rPr>
        <w:t>721221</w:t>
      </w:r>
    </w:p>
    <w:p>
      <w:r>
        <w:t>JAN POLANC v ROŽNATI majici! 💪😊</w:t>
        <w:br/>
        <w:t xml:space="preserve">@PolancJan </w:t>
        <w:br/>
        <w:t>#rozajan #giro #giro102 #pinkjersey https://t.co/wnFdUhEbdH</w:t>
      </w:r>
    </w:p>
    <w:p>
      <w:r>
        <w:rPr>
          <w:b/>
          <w:u w:val="single"/>
        </w:rPr>
        <w:t>721222</w:t>
      </w:r>
    </w:p>
    <w:p>
      <w:r>
        <w:t>@murekar na podlagi 24. čl. stvarnem premoženju drž.(ZSPDSLS) in 3. čl. zak. o davku na prom. z neprem.. Nepremičnina ostaja v javni lasti.</w:t>
      </w:r>
    </w:p>
    <w:p>
      <w:r>
        <w:rPr>
          <w:b/>
          <w:u w:val="single"/>
        </w:rPr>
        <w:t>721223</w:t>
      </w:r>
    </w:p>
    <w:p>
      <w:r>
        <w:t>@DarkoMrso Pa dobro. Blede Špance so čist zasluženo nažgal. Ni bilo neke hude sodniške pomoči.</w:t>
      </w:r>
    </w:p>
    <w:p>
      <w:r>
        <w:rPr>
          <w:b/>
          <w:u w:val="single"/>
        </w:rPr>
        <w:t>721224</w:t>
      </w:r>
    </w:p>
    <w:p>
      <w:r>
        <w:t>Dražbe tedna! Avtomobili, stanovanja, hrvaška obala, delnice in več! 💡 https://t.co/8h1n03QNjO #drazba #drazbetedna http://t.co/azxZQeQWjM</w:t>
      </w:r>
    </w:p>
    <w:p>
      <w:r>
        <w:rPr>
          <w:b/>
          <w:u w:val="single"/>
        </w:rPr>
        <w:t>721225</w:t>
      </w:r>
    </w:p>
    <w:p>
      <w:r>
        <w:t>@leaathenatabako @dreychee @RLjubljana @MazzoVanKlein Ti raje kaj drugega vežbaj, dokler imaš še čas! Brezplačni babičini nasveti. Nizakaj</w:t>
      </w:r>
    </w:p>
    <w:p>
      <w:r>
        <w:rPr>
          <w:b/>
          <w:u w:val="single"/>
        </w:rPr>
        <w:t>721226</w:t>
      </w:r>
    </w:p>
    <w:p>
      <w:r>
        <w:t>V Makalonci pa klapa prepeva (ali klape pojejo? Kako se obnaša ta beseda? Klapa je ena, pevcev pa več). Če je kdo danes sentimentalen.</w:t>
      </w:r>
    </w:p>
    <w:p>
      <w:r>
        <w:rPr>
          <w:b/>
          <w:u w:val="single"/>
        </w:rPr>
        <w:t>721227</w:t>
      </w:r>
    </w:p>
    <w:p>
      <w:r>
        <w:t>Levičarji kao sovražijo Janeza Janšo a vedno več jih je s tem imenom in priimkom.</w:t>
      </w:r>
    </w:p>
    <w:p>
      <w:r>
        <w:rPr>
          <w:b/>
          <w:u w:val="single"/>
        </w:rPr>
        <w:t>721228</w:t>
      </w:r>
    </w:p>
    <w:p>
      <w:r>
        <w:t>@Fitzroy1985 Ne nas zdej s tem motit, ker se mormo zmenit kam je izginil križ z Miklavževe mitre.</w:t>
      </w:r>
    </w:p>
    <w:p>
      <w:r>
        <w:rPr>
          <w:b/>
          <w:u w:val="single"/>
        </w:rPr>
        <w:t>721229</w:t>
      </w:r>
    </w:p>
    <w:p>
      <w:r>
        <w:t>Da vidimo, kdo si upa podreti sramotne in nagravžne "tehnične ovire" na južni meji. #soocenje #soočenje</w:t>
      </w:r>
    </w:p>
    <w:p>
      <w:r>
        <w:rPr>
          <w:b/>
          <w:u w:val="single"/>
        </w:rPr>
        <w:t>721230</w:t>
      </w:r>
    </w:p>
    <w:p>
      <w:r>
        <w:t>@jure_mastnak Itak pozabiš plačat in ti izklopijo potem pa se ti še obesijo na račun.</w:t>
      </w:r>
    </w:p>
    <w:p>
      <w:r>
        <w:rPr>
          <w:b/>
          <w:u w:val="single"/>
        </w:rPr>
        <w:t>721231</w:t>
      </w:r>
    </w:p>
    <w:p>
      <w:r>
        <w:t>@5RA_5RA_5RA @bogjak @JakaDolinar2 Vi se kar tolažite. Če ste vi izbrali svojo copato, potem ni nič več kot copata.</w:t>
      </w:r>
    </w:p>
    <w:p>
      <w:r>
        <w:rPr>
          <w:b/>
          <w:u w:val="single"/>
        </w:rPr>
        <w:t>721232</w:t>
      </w:r>
    </w:p>
    <w:p>
      <w:r>
        <w:t>@drVinkoGorenak @Nova24TV Drugorazredni. Manj grešim. Prvorazredni so pa za odstrel! Naj živi Štajerska brez Maribora!</w:t>
      </w:r>
    </w:p>
    <w:p>
      <w:r>
        <w:rPr>
          <w:b/>
          <w:u w:val="single"/>
        </w:rPr>
        <w:t>721233</w:t>
      </w:r>
    </w:p>
    <w:p>
      <w:r>
        <w:t>@bostjanperne @UrosEsih ...Kdorkoli uporablja znake ali poveličuje naciste ali sodelavce nacistov mu grozi do 10 let zapora!</w:t>
        <w:br/>
        <w:t>2/2</w:t>
        <w:br/>
        <w:br/>
        <w:t>Bong</w:t>
      </w:r>
    </w:p>
    <w:p>
      <w:r>
        <w:rPr>
          <w:b/>
          <w:u w:val="single"/>
        </w:rPr>
        <w:t>721234</w:t>
      </w:r>
    </w:p>
    <w:p>
      <w:r>
        <w:t>ŠPIJONAŽA: Nemčija je NSA pošiljala metapodatke, Slovenija pa Jankopodatke. SOVA zanika drobtinice oziroma obtožbe.</w:t>
      </w:r>
    </w:p>
    <w:p>
      <w:r>
        <w:rPr>
          <w:b/>
          <w:u w:val="single"/>
        </w:rPr>
        <w:t>721235</w:t>
      </w:r>
    </w:p>
    <w:p>
      <w:r>
        <w:t>Kako aktualen je Harmsov absurdizem v času Trumpa? V novi kolumni v @Delo. https://t.co/oT4w7c3Th3</w:t>
      </w:r>
    </w:p>
    <w:p>
      <w:r>
        <w:rPr>
          <w:b/>
          <w:u w:val="single"/>
        </w:rPr>
        <w:t>721236</w:t>
      </w:r>
    </w:p>
    <w:p>
      <w:r>
        <w:t>@RLjubljana Ni panike. Samo da je ne bo tudi takrat, ko bo senilni stric pobegnil in Bežigrad 2005 poslal nazaj v 5. ligo. Čuj.</w:t>
      </w:r>
    </w:p>
    <w:p>
      <w:r>
        <w:rPr>
          <w:b/>
          <w:u w:val="single"/>
        </w:rPr>
        <w:t>721237</w:t>
      </w:r>
    </w:p>
    <w:p>
      <w:r>
        <w:t>@IphigenieNoemi To je umetniška inštalacija. Metlični poseg v prostor. Sporočilo je jasno: pometimo z motornim prometom. #imwalkinghere</w:t>
      </w:r>
    </w:p>
    <w:p>
      <w:r>
        <w:rPr>
          <w:b/>
          <w:u w:val="single"/>
        </w:rPr>
        <w:t>721238</w:t>
      </w:r>
    </w:p>
    <w:p>
      <w:r>
        <w:t>Mislite, da bo elektrika cenejša od bencina? Kaj bo pa po vaše proračunskim bonvivanom nadomestilo trošarnime?</w:t>
      </w:r>
    </w:p>
    <w:p>
      <w:r>
        <w:rPr>
          <w:b/>
          <w:u w:val="single"/>
        </w:rPr>
        <w:t>721239</w:t>
      </w:r>
    </w:p>
    <w:p>
      <w:r>
        <w:t>@ErikaPlaninsec To bi morali ze zdavnaj naredit. Namesto doma, jih poloziti v  Avstrijsko drzavno banko.</w:t>
      </w:r>
    </w:p>
    <w:p>
      <w:r>
        <w:rPr>
          <w:b/>
          <w:u w:val="single"/>
        </w:rPr>
        <w:t>721240</w:t>
      </w:r>
    </w:p>
    <w:p>
      <w:r>
        <w:t>Dajmo jim še malo več monopola in moči, da bodo lažje izsiljevali in lepše živeli na tuj (naš) račun. https://t.co/9wPb0hCBD1</w:t>
      </w:r>
    </w:p>
    <w:p>
      <w:r>
        <w:rPr>
          <w:b/>
          <w:u w:val="single"/>
        </w:rPr>
        <w:t>721241</w:t>
      </w:r>
    </w:p>
    <w:p>
      <w:r>
        <w:t>Kako se časi spreminjajo,včasih smo punce nagovarjali in jih osvajali,danes so to levičarji spremenili v nadlegovanje in sovražni govor!</w:t>
      </w:r>
    </w:p>
    <w:p>
      <w:r>
        <w:rPr>
          <w:b/>
          <w:u w:val="single"/>
        </w:rPr>
        <w:t>721242</w:t>
      </w:r>
    </w:p>
    <w:p>
      <w:r>
        <w:t>@LazarjevPolzek Aha. Velika Planina. Med drugim je z Rakovih poljan en v tevah rinil.</w:t>
      </w:r>
    </w:p>
    <w:p>
      <w:r>
        <w:rPr>
          <w:b/>
          <w:u w:val="single"/>
        </w:rPr>
        <w:t>721243</w:t>
      </w:r>
    </w:p>
    <w:p>
      <w:r>
        <w:t>@jozevolf 🤔🤔🤔 sorry mogoče so za odtenek bolj glupi idiotov je tukaj precej več.....</w:t>
      </w:r>
    </w:p>
    <w:p>
      <w:r>
        <w:rPr>
          <w:b/>
          <w:u w:val="single"/>
        </w:rPr>
        <w:t>721244</w:t>
      </w:r>
    </w:p>
    <w:p>
      <w:r>
        <w:t>@Udba_med_nami Te "humanitarce" bi bilo potrebno lustrirati, v 🇸🇮pa imamo celo 12 županov,delavcev ali sodelavcev UDBE.</w:t>
      </w:r>
    </w:p>
    <w:p>
      <w:r>
        <w:rPr>
          <w:b/>
          <w:u w:val="single"/>
        </w:rPr>
        <w:t>721245</w:t>
      </w:r>
    </w:p>
    <w:p>
      <w:r>
        <w:t>Vodnik po izdelavi domačih dezodorantov https://t.co/xIydqzirhN https://t.co/bDMXm1cU42</w:t>
      </w:r>
    </w:p>
    <w:p>
      <w:r>
        <w:rPr>
          <w:b/>
          <w:u w:val="single"/>
        </w:rPr>
        <w:t>721246</w:t>
      </w:r>
    </w:p>
    <w:p>
      <w:r>
        <w:t>@JelenaJal Tko sebe poln, da ne ostane orostora za nič drugega....Adijo, pamet</w:t>
      </w:r>
    </w:p>
    <w:p>
      <w:r>
        <w:rPr>
          <w:b/>
          <w:u w:val="single"/>
        </w:rPr>
        <w:t>721247</w:t>
      </w:r>
    </w:p>
    <w:p>
      <w:r>
        <w:t>@savicdomen za sedemletnike je nodi v dezeli igrac. Ce hocejo sami gledat film pa nimajo varstva so pa sami krivi. In ni problem v filmu.</w:t>
      </w:r>
    </w:p>
    <w:p>
      <w:r>
        <w:rPr>
          <w:b/>
          <w:u w:val="single"/>
        </w:rPr>
        <w:t>721248</w:t>
      </w:r>
    </w:p>
    <w:p>
      <w:r>
        <w:t>@oggctopus @MihaMarkic @nad_bogom Za Kamnik naj se sekirajo kreteni, ki so podprli Pahorja? Bumerang, budale!</w:t>
      </w:r>
    </w:p>
    <w:p>
      <w:r>
        <w:rPr>
          <w:b/>
          <w:u w:val="single"/>
        </w:rPr>
        <w:t>721249</w:t>
      </w:r>
    </w:p>
    <w:p>
      <w:r>
        <w:t>Študenti Fakultete za strojništvo z Alpino oblikovali serijo obutve</w:t>
        <w:br/>
        <w:br/>
        <w:t>https://t.co/UnQQyJZ4iz</w:t>
      </w:r>
    </w:p>
    <w:p>
      <w:r>
        <w:rPr>
          <w:b/>
          <w:u w:val="single"/>
        </w:rPr>
        <w:t>721250</w:t>
      </w:r>
    </w:p>
    <w:p>
      <w:r>
        <w:t>@gfajdi @peterjancic Res je. Kakšen Klemenčič bi lahko namesto šnopčka v žep pomotoma dal molotovko.</w:t>
      </w:r>
    </w:p>
    <w:p>
      <w:r>
        <w:rPr>
          <w:b/>
          <w:u w:val="single"/>
        </w:rPr>
        <w:t>721251</w:t>
      </w:r>
    </w:p>
    <w:p>
      <w:r>
        <w:t>Pri nas fasaderske firme, po zaključku objekta, skurijo ostanke stiropora, pa se nihče ne sekira. https://t.co/5atqKtGFVz</w:t>
      </w:r>
    </w:p>
    <w:p>
      <w:r>
        <w:rPr>
          <w:b/>
          <w:u w:val="single"/>
        </w:rPr>
        <w:t>721252</w:t>
      </w:r>
    </w:p>
    <w:p>
      <w:r>
        <w:t>Ko je Jezus videl njih vero, je rekel mrtvoudnemu: »Sin, tvoji grehi so odpuščeni.«  https://t.co/8VRn50ASZ8</w:t>
      </w:r>
    </w:p>
    <w:p>
      <w:r>
        <w:rPr>
          <w:b/>
          <w:u w:val="single"/>
        </w:rPr>
        <w:t>721253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721254</w:t>
      </w:r>
    </w:p>
    <w:p>
      <w:r>
        <w:t>@crico111 @PIKZIGMARt @scdtwister to so tiske KPS "suhe krave" ki pa veliko več naseljejo kot "debele krave"🤣</w:t>
      </w:r>
    </w:p>
    <w:p>
      <w:r>
        <w:rPr>
          <w:b/>
          <w:u w:val="single"/>
        </w:rPr>
        <w:t>721255</w:t>
      </w:r>
    </w:p>
    <w:p>
      <w:r>
        <w:t>@nejkom Vse ravno ne, se pa potnik zveliča in pokesa vseh grehov ter spokori na relaciji #NovaGorica-#Jesenice!</w:t>
      </w:r>
    </w:p>
    <w:p>
      <w:r>
        <w:rPr>
          <w:b/>
          <w:u w:val="single"/>
        </w:rPr>
        <w:t>721256</w:t>
      </w:r>
    </w:p>
    <w:p>
      <w:r>
        <w:t>@TomazLisec @had Lisec, ti si placan za klatenje neumnosti po twitterju iz proracuna ali je to hobi v casu sluzbe?</w:t>
      </w:r>
    </w:p>
    <w:p>
      <w:r>
        <w:rPr>
          <w:b/>
          <w:u w:val="single"/>
        </w:rPr>
        <w:t>721257</w:t>
      </w:r>
    </w:p>
    <w:p>
      <w:r>
        <w:t>Nova Demokracija že na prodaj pri vašem prodajalcu časopisov! https://t.co/4ZdHnomuyg</w:t>
      </w:r>
    </w:p>
    <w:p>
      <w:r>
        <w:rPr>
          <w:b/>
          <w:u w:val="single"/>
        </w:rPr>
        <w:t>721258</w:t>
      </w:r>
    </w:p>
    <w:p>
      <w:r>
        <w:t>Glihkar sm postregla kruh pa pašteto... V pojstli!</w:t>
        <w:br/>
        <w:t>Ne, to ni nek romantičen, po sexu, zajtrk....</w:t>
        <w:br/>
        <w:t>To je Jani L. 2,5 leta🤷‍♀️😂</w:t>
      </w:r>
    </w:p>
    <w:p>
      <w:r>
        <w:rPr>
          <w:b/>
          <w:u w:val="single"/>
        </w:rPr>
        <w:t>721259</w:t>
      </w:r>
    </w:p>
    <w:p>
      <w:r>
        <w:t>@Nusa____6 Han ma baje njen mobitel. Zmen se, mogoč ti šenka za Božička 🤷🏼‍♂️</w:t>
      </w:r>
    </w:p>
    <w:p>
      <w:r>
        <w:rPr>
          <w:b/>
          <w:u w:val="single"/>
        </w:rPr>
        <w:t>721260</w:t>
      </w:r>
    </w:p>
    <w:p>
      <w:r>
        <w:t>@SamoGlavan @SlovenijaVsrcu @JJansaSDS No....potem pa nam bebcem razloži za koliko si ponujal enim in za koliko oddal drugim.</w:t>
      </w:r>
    </w:p>
    <w:p>
      <w:r>
        <w:rPr>
          <w:b/>
          <w:u w:val="single"/>
        </w:rPr>
        <w:t>721261</w:t>
      </w:r>
    </w:p>
    <w:p>
      <w:r>
        <w:t>Organizirano prostovoljno gasilstvo na Slovenskem praznuje letos 150 let https://t.co/BbciTyHp8U https://t.co/ZjCSFdmgyV</w:t>
      </w:r>
    </w:p>
    <w:p>
      <w:r>
        <w:rPr>
          <w:b/>
          <w:u w:val="single"/>
        </w:rPr>
        <w:t>721262</w:t>
      </w:r>
    </w:p>
    <w:p>
      <w:r>
        <w:t>@Maja_Kocjan @IgorZavrsnik @MiroCerar @24ur_com Laž je sestavni del komunizma in komunistov.</w:t>
      </w:r>
    </w:p>
    <w:p>
      <w:r>
        <w:rPr>
          <w:b/>
          <w:u w:val="single"/>
        </w:rPr>
        <w:t>721263</w:t>
      </w:r>
    </w:p>
    <w:p>
      <w:r>
        <w:t>Tast poslusal intervju z gospo Vero Mejakna Nova24,  kratko in preprosto razloženo bistvo problemov. Priporocam https://t.co/sejeg0JeE8</w:t>
      </w:r>
    </w:p>
    <w:p>
      <w:r>
        <w:rPr>
          <w:b/>
          <w:u w:val="single"/>
        </w:rPr>
        <w:t>721264</w:t>
      </w:r>
    </w:p>
    <w:p>
      <w:r>
        <w:t>@Pika_So @RadioSLOVENEC Te sreče pa nobomo imeli, preveč obvladajo šlo ovce, edino revolucija bi jih mogoče pregnala</w:t>
      </w:r>
    </w:p>
    <w:p>
      <w:r>
        <w:rPr>
          <w:b/>
          <w:u w:val="single"/>
        </w:rPr>
        <w:t>721265</w:t>
      </w:r>
    </w:p>
    <w:p>
      <w:r>
        <w:t>V Piranu nikjer nobene gužve. Plaže čist prazne, ne bo treba čez noč puščat brisač. Win-win! https://t.co/dXI0Pxys31</w:t>
      </w:r>
    </w:p>
    <w:p>
      <w:r>
        <w:rPr>
          <w:b/>
          <w:u w:val="single"/>
        </w:rPr>
        <w:t>721266</w:t>
      </w:r>
    </w:p>
    <w:p>
      <w:r>
        <w:t>dečve, ki v V. Kladuši "svetujejo" ilegalcem, bi morali zapreti in jim soditi za tihotapljenje ljudi.</w:t>
      </w:r>
    </w:p>
    <w:p>
      <w:r>
        <w:rPr>
          <w:b/>
          <w:u w:val="single"/>
        </w:rPr>
        <w:t>721267</w:t>
      </w:r>
    </w:p>
    <w:p>
      <w:r>
        <w:t>Contitech in Saueressig Flexo v sodelovanju: RFID-antene izdelane s pomočjo fleksotiskarske tehnike. Podjetji… http://t.co/mP6rYBgvh4</w:t>
      </w:r>
    </w:p>
    <w:p>
      <w:r>
        <w:rPr>
          <w:b/>
          <w:u w:val="single"/>
        </w:rPr>
        <w:t>721268</w:t>
      </w:r>
    </w:p>
    <w:p>
      <w:r>
        <w:t>@drfilomena Desnaki še vedno jezno tolčejo s kurci po koprivah. Po štirih letih bodo njihovi oneti le še uveli črvi.</w:t>
      </w:r>
    </w:p>
    <w:p>
      <w:r>
        <w:rPr>
          <w:b/>
          <w:u w:val="single"/>
        </w:rPr>
        <w:t>721269</w:t>
      </w:r>
    </w:p>
    <w:p>
      <w:r>
        <w:t>Fantastičen uspeh Jakupovičeve, v Bogoti bo še danes lovila polfinale i https://t.co/yugQbcv9Fv https://t.co/v6Ud3HbSpg</w:t>
      </w:r>
    </w:p>
    <w:p>
      <w:r>
        <w:rPr>
          <w:b/>
          <w:u w:val="single"/>
        </w:rPr>
        <w:t>721270</w:t>
      </w:r>
    </w:p>
    <w:p>
      <w:r>
        <w:t>Evo, še en teden ni, je že crknu telefon od @leaathenatabako.</w:t>
        <w:br/>
        <w:t>Kako naj zdej preskočim cca 15 jutranjih jamrajočih tvitov?</w:t>
      </w:r>
    </w:p>
    <w:p>
      <w:r>
        <w:rPr>
          <w:b/>
          <w:u w:val="single"/>
        </w:rPr>
        <w:t>721271</w:t>
      </w:r>
    </w:p>
    <w:p>
      <w:r>
        <w:t>@BojanPozar @Medeja_7 @Nova24TV @sarecmarjan @Fitzroy1985 In taka "pička" naj bi vodila Slovenijo ?</w:t>
        <w:br/>
        <w:t>NE HVALA</w:t>
      </w:r>
    </w:p>
    <w:p>
      <w:r>
        <w:rPr>
          <w:b/>
          <w:u w:val="single"/>
        </w:rPr>
        <w:t>721272</w:t>
      </w:r>
    </w:p>
    <w:p>
      <w:r>
        <w:t>Začetnika te nočne scene dregnit,</w:t>
        <w:br/>
        <w:t>mi v trenutku milo se storilo,</w:t>
        <w:br/>
        <w:t>dajmo spet ob #nočnerime se obregnit,</w:t>
        <w:br/>
        <w:t>daj, @Razdelilec, sprejmi to vabilo.</w:t>
      </w:r>
    </w:p>
    <w:p>
      <w:r>
        <w:rPr>
          <w:b/>
          <w:u w:val="single"/>
        </w:rPr>
        <w:t>721273</w:t>
      </w:r>
    </w:p>
    <w:p>
      <w:r>
        <w:t>@MiranStajerc @matjasec @shyam2001 @LanaDakic Sej interni znotraj banke dela.</w:t>
      </w:r>
    </w:p>
    <w:p>
      <w:r>
        <w:rPr>
          <w:b/>
          <w:u w:val="single"/>
        </w:rPr>
        <w:t>721274</w:t>
      </w:r>
    </w:p>
    <w:p>
      <w:r>
        <w:t>[Video] Smrtonosna tehnologija 5G: škorci v Haagu so mrtvi popadali na tla, krave v Švici se pognale v brezno! https://t.co/aUdhimxPOk</w:t>
      </w:r>
    </w:p>
    <w:p>
      <w:r>
        <w:rPr>
          <w:b/>
          <w:u w:val="single"/>
        </w:rPr>
        <w:t>721275</w:t>
      </w:r>
    </w:p>
    <w:p>
      <w:r>
        <w:t>@strankaSDS @BrankoGrims1 @MiroCerar G. Grims komunistični davki nimajo meja...</w:t>
      </w:r>
    </w:p>
    <w:p>
      <w:r>
        <w:rPr>
          <w:b/>
          <w:u w:val="single"/>
        </w:rPr>
        <w:t>721276</w:t>
      </w:r>
    </w:p>
    <w:p>
      <w:r>
        <w:t>@Pertinacal @DKosir7 Vse druge opcije ga peljejo v pokop ... in to dobro ve!</w:t>
      </w:r>
    </w:p>
    <w:p>
      <w:r>
        <w:rPr>
          <w:b/>
          <w:u w:val="single"/>
        </w:rPr>
        <w:t>721277</w:t>
      </w:r>
    </w:p>
    <w:p>
      <w:r>
        <w:t>@PodobnikMar @Majda32448167 @Nova24TV Najverjetneje ne, ker je verjetno v istem čolnu s sodniško večino, imam slabe izkušnje že Nusdorferco!</w:t>
      </w:r>
    </w:p>
    <w:p>
      <w:r>
        <w:rPr>
          <w:b/>
          <w:u w:val="single"/>
        </w:rPr>
        <w:t>721278</w:t>
      </w:r>
    </w:p>
    <w:p>
      <w:r>
        <w:t>Sosedje Hrvati, tipa najdet in bombo v  analno odprtino....se prej pa premlatit.. https://t.co/v25ssm6oXq</w:t>
      </w:r>
    </w:p>
    <w:p>
      <w:r>
        <w:rPr>
          <w:b/>
          <w:u w:val="single"/>
        </w:rPr>
        <w:t>721279</w:t>
      </w:r>
    </w:p>
    <w:p>
      <w:r>
        <w:t>Carobna skatlica dobiva koncno podobo. Kdo ve za kaj se jo uporablja. V paintballu. https://t.co/KkRCZ6xi8G</w:t>
      </w:r>
    </w:p>
    <w:p>
      <w:r>
        <w:rPr>
          <w:b/>
          <w:u w:val="single"/>
        </w:rPr>
        <w:t>721280</w:t>
      </w:r>
    </w:p>
    <w:p>
      <w:r>
        <w:t>Umru 🤣🤣🤣⬇️</w:t>
        <w:br/>
        <w:br/>
        <w:t>Jz: ej dons je 8 marc...</w:t>
        <w:br/>
        <w:br/>
        <w:t>Podgurc: ja še 1 teden pa gredo lite feltne gor...</w:t>
        <w:br/>
        <w:br/>
        <w:t>😂😂😂</w:t>
      </w:r>
    </w:p>
    <w:p>
      <w:r>
        <w:rPr>
          <w:b/>
          <w:u w:val="single"/>
        </w:rPr>
        <w:t>721281</w:t>
      </w:r>
    </w:p>
    <w:p>
      <w:r>
        <w:t>@BostjanFegus @BojanPozar No od rekonstrukcije (povečanje kapacitet)kalizacijskega omrežja skoziMiklavž še nič!</w:t>
      </w:r>
    </w:p>
    <w:p>
      <w:r>
        <w:rPr>
          <w:b/>
          <w:u w:val="single"/>
        </w:rPr>
        <w:t>721282</w:t>
      </w:r>
    </w:p>
    <w:p>
      <w:r>
        <w:t>@savicdomen Po moje ja. Oni obvladujejo vse. Vpraši na 24kur, novo24tv al pa Primca.</w:t>
      </w:r>
    </w:p>
    <w:p>
      <w:r>
        <w:rPr>
          <w:b/>
          <w:u w:val="single"/>
        </w:rPr>
        <w:t>721283</w:t>
      </w:r>
    </w:p>
    <w:p>
      <w:r>
        <w:t>@MatejGroselj Fantastično vprašanje Katancu. Govori da ga morate spraševati o igralcih, a o Kamplu ne pove. Sramota @JasaLorencic</w:t>
      </w:r>
    </w:p>
    <w:p>
      <w:r>
        <w:rPr>
          <w:b/>
          <w:u w:val="single"/>
        </w:rPr>
        <w:t>721284</w:t>
      </w:r>
    </w:p>
    <w:p>
      <w:r>
        <w:t>@lukavalas @KatarinaJenko Ali si bil totalno priden piflar al si ga pa preveč sral. Druge razlage ne vidim :P</w:t>
      </w:r>
    </w:p>
    <w:p>
      <w:r>
        <w:rPr>
          <w:b/>
          <w:u w:val="single"/>
        </w:rPr>
        <w:t>721285</w:t>
      </w:r>
    </w:p>
    <w:p>
      <w:r>
        <w:t>@MazzoVanKlein @Pertinacal @tasosedova @sivanosoroginja pa ne vem ce manj buljo ko je modrc</w:t>
      </w:r>
    </w:p>
    <w:p>
      <w:r>
        <w:rPr>
          <w:b/>
          <w:u w:val="single"/>
        </w:rPr>
        <w:t>721286</w:t>
      </w:r>
    </w:p>
    <w:p>
      <w:r>
        <w:t>Če pa kej, pa vsaj na žmigovcih pršparamo, če že zavorne diske menjamo preredno. Logika in ostale bajke.</w:t>
        <w:br/>
        <w:t>#slovenistan</w:t>
      </w:r>
    </w:p>
    <w:p>
      <w:r>
        <w:rPr>
          <w:b/>
          <w:u w:val="single"/>
        </w:rPr>
        <w:t>721287</w:t>
      </w:r>
    </w:p>
    <w:p>
      <w:r>
        <w:t>Priložnost! Rok Kronaveter s prostega strela, močan strel, ampak po sredini, Hansen brani. 2:1, '63. [agg. 5:2]. #kvalLP</w:t>
      </w:r>
    </w:p>
    <w:p>
      <w:r>
        <w:rPr>
          <w:b/>
          <w:u w:val="single"/>
        </w:rPr>
        <w:t>721288</w:t>
      </w:r>
    </w:p>
    <w:p>
      <w:r>
        <w:t>@Rok_Novak Saj tudi za to ni bila ustanovljena, da bi prevzela kadre Rigelnikove banke, pa so celo propadlo banko tja spakirali.</w:t>
      </w:r>
    </w:p>
    <w:p>
      <w:r>
        <w:rPr>
          <w:b/>
          <w:u w:val="single"/>
        </w:rPr>
        <w:t>721289</w:t>
      </w:r>
    </w:p>
    <w:p>
      <w:r>
        <w:t>@crnkovic Pri tej desničarski neumnosti pa nas ti Črnković žal vsaj 10 krat prehitevaš.</w:t>
      </w:r>
    </w:p>
    <w:p>
      <w:r>
        <w:rPr>
          <w:b/>
          <w:u w:val="single"/>
        </w:rPr>
        <w:t>721290</w:t>
      </w:r>
    </w:p>
    <w:p>
      <w:r>
        <w:t>@RomanVodeb Glejte, klovni so lahko zabavni za cirkus, ampak prej ko slej se njihovih istih štosov vsi naveličajo.</w:t>
      </w:r>
    </w:p>
    <w:p>
      <w:r>
        <w:rPr>
          <w:b/>
          <w:u w:val="single"/>
        </w:rPr>
        <w:t>721291</w:t>
      </w:r>
    </w:p>
    <w:p>
      <w:r>
        <w:t>@AlanOrlic No, v času izida je bila tudi 950/950xl med top fotoaparati med telefoni.</w:t>
      </w:r>
    </w:p>
    <w:p>
      <w:r>
        <w:rPr>
          <w:b/>
          <w:u w:val="single"/>
        </w:rPr>
        <w:t>721292</w:t>
      </w:r>
    </w:p>
    <w:p>
      <w:r>
        <w:t>@_spmbt kot radi rečejo</w:t>
        <w:br/>
        <w:t>čas debelih krav je najboljši, da kravam ne daješ preveč jest</w:t>
      </w:r>
    </w:p>
    <w:p>
      <w:r>
        <w:rPr>
          <w:b/>
          <w:u w:val="single"/>
        </w:rPr>
        <w:t>721293</w:t>
      </w:r>
    </w:p>
    <w:p>
      <w:r>
        <w:t>@MORiS4ever @wildduckMb Tam, kjer Nemci in njihovi zvesti psi niso zmagali vojne.</w:t>
      </w:r>
    </w:p>
    <w:p>
      <w:r>
        <w:rPr>
          <w:b/>
          <w:u w:val="single"/>
        </w:rPr>
        <w:t>721294</w:t>
      </w:r>
    </w:p>
    <w:p>
      <w:r>
        <w:t>@leaathenatabako Ja glej, vsakič da jamraš kak se ti ne da stanoti zaran si mislin: ženska nuca 3 kedne dopusta, ka se vö naspij 😁</w:t>
      </w:r>
    </w:p>
    <w:p>
      <w:r>
        <w:rPr>
          <w:b/>
          <w:u w:val="single"/>
        </w:rPr>
        <w:t>721295</w:t>
      </w:r>
    </w:p>
    <w:p>
      <w:r>
        <w:t>Partizanski umori 1945 – zakrivil jih je Tito, masovni morilec in vojni zločinec! https://t.co/U5MS6ov9Z4 via @Nova24TV</w:t>
      </w:r>
    </w:p>
    <w:p>
      <w:r>
        <w:rPr>
          <w:b/>
          <w:u w:val="single"/>
        </w:rPr>
        <w:t>721296</w:t>
      </w:r>
    </w:p>
    <w:p>
      <w:r>
        <w:t>Po novoletnem premoru nadaljujemo z gasilsko uro ob 18.00h #pgdsentjernej #gasilcisozakon</w:t>
      </w:r>
    </w:p>
    <w:p>
      <w:r>
        <w:rPr>
          <w:b/>
          <w:u w:val="single"/>
        </w:rPr>
        <w:t>721297</w:t>
      </w:r>
    </w:p>
    <w:p>
      <w:r>
        <w:t>In fascinantno je, da v enih videih popravlja kafe masine, v drugih pa avte.</w:t>
      </w:r>
    </w:p>
    <w:p>
      <w:r>
        <w:rPr>
          <w:b/>
          <w:u w:val="single"/>
        </w:rPr>
        <w:t>721298</w:t>
      </w:r>
    </w:p>
    <w:p>
      <w:r>
        <w:t>@uporabnastran @Ljubljanskigrad @TurizemLJ @meetLjubljana @dvorjezersek Bos zgubil vsaj % kalorij, ki jih bos zauzil na vrhu 😁</w:t>
      </w:r>
    </w:p>
    <w:p>
      <w:r>
        <w:rPr>
          <w:b/>
          <w:u w:val="single"/>
        </w:rPr>
        <w:t>721299</w:t>
      </w:r>
    </w:p>
    <w:p>
      <w:r>
        <w:t>@surfon @dkosen @petrasovdat Mala nadgradnja tvojega zapisa: GM je za ZDA manjsa riba kot pa Mercator za Slovenijo. Samo mimogrede.</w:t>
      </w:r>
    </w:p>
    <w:p>
      <w:r>
        <w:rPr>
          <w:b/>
          <w:u w:val="single"/>
        </w:rPr>
        <w:t>721300</w:t>
      </w:r>
    </w:p>
    <w:p>
      <w:r>
        <w:t>Ta teden v ND:  Sprane kavbojke peljale v smrt - Nekatere bolezni so takšne, da nastanejo izključno zaradi dela, ki ga človek opravlja</w:t>
      </w:r>
    </w:p>
    <w:p>
      <w:r>
        <w:rPr>
          <w:b/>
          <w:u w:val="single"/>
        </w:rPr>
        <w:t>721301</w:t>
      </w:r>
    </w:p>
    <w:p>
      <w:r>
        <w:t>@Valentina_Caty Ja verjamem. Naslednič pejt pa v Munchen na BJ boš vidla kaj je žur.</w:t>
      </w:r>
    </w:p>
    <w:p>
      <w:r>
        <w:rPr>
          <w:b/>
          <w:u w:val="single"/>
        </w:rPr>
        <w:t>721302</w:t>
      </w:r>
    </w:p>
    <w:p>
      <w:r>
        <w:t>@BojankaStern @mrevlje Vedno sem si želela stekleno kuglo ,stopljen svinec in kurja čreva.</w:t>
      </w:r>
    </w:p>
    <w:p>
      <w:r>
        <w:rPr>
          <w:b/>
          <w:u w:val="single"/>
        </w:rPr>
        <w:t>721303</w:t>
      </w:r>
    </w:p>
    <w:p>
      <w:r>
        <w:t>@SamoGlavan Samo več kot pol tvitosfere je JJ blokiral tako, da niti sedaj večina ne ve kaj je izpljunil...</w:t>
      </w:r>
    </w:p>
    <w:p>
      <w:r>
        <w:rPr>
          <w:b/>
          <w:u w:val="single"/>
        </w:rPr>
        <w:t>721304</w:t>
      </w:r>
    </w:p>
    <w:p>
      <w:r>
        <w:t>@zblojena To se nikakor ne bi smelo zgoditi, se opravičujemo. Bomo preverili, kaj se je zgodilo, hvala za opozorilo.</w:t>
      </w:r>
    </w:p>
    <w:p>
      <w:r>
        <w:rPr>
          <w:b/>
          <w:u w:val="single"/>
        </w:rPr>
        <w:t>721305</w:t>
      </w:r>
    </w:p>
    <w:p>
      <w:r>
        <w:t>(7/7)</w:t>
        <w:br/>
        <w:t>Izboljšano zdravje populacije se prelije v manj hopitalizacij, manj specialističnih posegov, manj stroška z zdravili.</w:t>
      </w:r>
    </w:p>
    <w:p>
      <w:r>
        <w:rPr>
          <w:b/>
          <w:u w:val="single"/>
        </w:rPr>
        <w:t>721306</w:t>
      </w:r>
    </w:p>
    <w:p>
      <w:r>
        <w:t>milana jakopoviča bremeni dejstvo, da je kandidat levice. levica pa so idioti, ki bi jih morali izgnat v venezuelo https://t.co/yVDEWCYoqp</w:t>
      </w:r>
    </w:p>
    <w:p>
      <w:r>
        <w:rPr>
          <w:b/>
          <w:u w:val="single"/>
        </w:rPr>
        <w:t>721307</w:t>
      </w:r>
    </w:p>
    <w:p>
      <w:r>
        <w:t>@BorutRoncevic Sindikati ne rešujejo zadolžene države. Rešujejo sebe in VSE (tudi slabe) javne uslužbence. Čeprav je verjetno veliko dobrih.</w:t>
      </w:r>
    </w:p>
    <w:p>
      <w:r>
        <w:rPr>
          <w:b/>
          <w:u w:val="single"/>
        </w:rPr>
        <w:t>721308</w:t>
      </w:r>
    </w:p>
    <w:p>
      <w:r>
        <w:t>Postava Slovenije: 1</w:t>
        <w:br/>
        <w:t>Oblak (GK), 2 Skubic,3Viler,5Cesar (C),7Iličić, 8 Kurtič, 11 Šporar, 14 Repas, 17 Mevlja, 18 Rotman, 21Verbič #srcebije</w:t>
      </w:r>
    </w:p>
    <w:p>
      <w:r>
        <w:rPr>
          <w:b/>
          <w:u w:val="single"/>
        </w:rPr>
        <w:t>721309</w:t>
      </w:r>
    </w:p>
    <w:p>
      <w:r>
        <w:t>@NormaMKorosec @AlexNotfake te črnuhe naj naženejo tja kamor sodijo ne pa da jih vabijo v svoje države golazen je za kamor sodi</w:t>
      </w:r>
    </w:p>
    <w:p>
      <w:r>
        <w:rPr>
          <w:b/>
          <w:u w:val="single"/>
        </w:rPr>
        <w:t>721310</w:t>
      </w:r>
    </w:p>
    <w:p>
      <w:r>
        <w:t>@karfjolca dokler bo Putin na Krimu ker je agresor v Ukrajini je zadnji ki bi komurkoli solil pamet.</w:t>
      </w:r>
    </w:p>
    <w:p>
      <w:r>
        <w:rPr>
          <w:b/>
          <w:u w:val="single"/>
        </w:rPr>
        <w:t>721311</w:t>
      </w:r>
    </w:p>
    <w:p>
      <w:r>
        <w:t>@GregorBudal To so zgolj vaše domneve... ti našemu parlamentu zaupaš v popolnosti vidim? Tam sediji tudi mahniči</w:t>
      </w:r>
    </w:p>
    <w:p>
      <w:r>
        <w:rPr>
          <w:b/>
          <w:u w:val="single"/>
        </w:rPr>
        <w:t>721312</w:t>
      </w:r>
    </w:p>
    <w:p>
      <w:r>
        <w:t>@MarkoSket @JozeBiscak ... povsod, kjer je veliko denarja na kupu ali pizdarija, so zraven. Banda levičarska.</w:t>
      </w:r>
    </w:p>
    <w:p>
      <w:r>
        <w:rPr>
          <w:b/>
          <w:u w:val="single"/>
        </w:rPr>
        <w:t>721313</w:t>
      </w:r>
    </w:p>
    <w:p>
      <w:r>
        <w:t>SOČNA POSLASTICA! Slasten vonj za crkljanje ob najbolj stresnih dneh. https://t.co/McFeLfg8go</w:t>
      </w:r>
    </w:p>
    <w:p>
      <w:r>
        <w:rPr>
          <w:b/>
          <w:u w:val="single"/>
        </w:rPr>
        <w:t>721314</w:t>
      </w:r>
    </w:p>
    <w:p>
      <w:r>
        <w:t>@ciro_ciril Že v naprej utemeljuje svoj poraz! Janša je Itak spletkar da mu ni para..</w:t>
      </w:r>
    </w:p>
    <w:p>
      <w:r>
        <w:rPr>
          <w:b/>
          <w:u w:val="single"/>
        </w:rPr>
        <w:t>721315</w:t>
      </w:r>
    </w:p>
    <w:p>
      <w:r>
        <w:t>To je bistvo glasbe, ko vidiš kako pevec #lukasešek uživa v petju...bravo @Val202 #živooke @andrejkaroli @toplovodar</w:t>
      </w:r>
    </w:p>
    <w:p>
      <w:r>
        <w:rPr>
          <w:b/>
          <w:u w:val="single"/>
        </w:rPr>
        <w:t>721316</w:t>
      </w:r>
    </w:p>
    <w:p>
      <w:r>
        <w:t>@kajzerfranc Trkanje s penino ni prepovedano. Za užitek ob njej je fino, če se z njo ne trka. Razlog, večji od bontona ;) @zzturk @novakluka</w:t>
      </w:r>
    </w:p>
    <w:p>
      <w:r>
        <w:rPr>
          <w:b/>
          <w:u w:val="single"/>
        </w:rPr>
        <w:t>721317</w:t>
      </w:r>
    </w:p>
    <w:p>
      <w:r>
        <w:t>@Maxova68 @JernejaJF Ker vedno zares hotel vrst v smeti bi pesek stresel ven kletko dal pa v embalažo</w:t>
      </w:r>
    </w:p>
    <w:p>
      <w:r>
        <w:rPr>
          <w:b/>
          <w:u w:val="single"/>
        </w:rPr>
        <w:t>721318</w:t>
      </w:r>
    </w:p>
    <w:p>
      <w:r>
        <w:t>@lex_artis Čudovito!!! Zdaj lahko z @NejkoWejko izmenjujeta izkušnje, ona gosti družino Golob!</w:t>
      </w:r>
    </w:p>
    <w:p>
      <w:r>
        <w:rPr>
          <w:b/>
          <w:u w:val="single"/>
        </w:rPr>
        <w:t>721319</w:t>
      </w:r>
    </w:p>
    <w:p>
      <w:r>
        <w:t>Tako različni vendar tako dobri. Bogračfest v Mariboru spet z veliko dobre volje in optimizma. #maribor #bogracfest #event #saum #okusi</w:t>
      </w:r>
    </w:p>
    <w:p>
      <w:r>
        <w:rPr>
          <w:b/>
          <w:u w:val="single"/>
        </w:rPr>
        <w:t>721320</w:t>
      </w:r>
    </w:p>
    <w:p>
      <w:r>
        <w:t>Panika na meji: med migranti, ki želijo v Slovenijo, izbruhnila obsežna epidemija garij!               https://t.co/fPXgEUTXES</w:t>
      </w:r>
    </w:p>
    <w:p>
      <w:r>
        <w:rPr>
          <w:b/>
          <w:u w:val="single"/>
        </w:rPr>
        <w:t>721321</w:t>
      </w:r>
    </w:p>
    <w:p>
      <w:r>
        <w:t>Sardine proti Salviniju. Nestrankarsko gibanje Sardine je nastalo predvsem kot upor proti skrajno desnemu populizmu https://t.co/cGjCo7dLQT</w:t>
      </w:r>
    </w:p>
    <w:p>
      <w:r>
        <w:rPr>
          <w:b/>
          <w:u w:val="single"/>
        </w:rPr>
        <w:t>721322</w:t>
      </w:r>
    </w:p>
    <w:p>
      <w:r>
        <w:t>@Firbec Sam je res dobfa fora, samo znak je v vhodu v napacno ulico - ta uscana gasa jo imenujejo stari mescani :)</w:t>
      </w:r>
    </w:p>
    <w:p>
      <w:r>
        <w:rPr>
          <w:b/>
          <w:u w:val="single"/>
        </w:rPr>
        <w:t>721323</w:t>
      </w:r>
    </w:p>
    <w:p>
      <w:r>
        <w:t>@mojcav1 To Mojca, take pogumne babnce potrebuje Slovenija😀. Vse spoštovanje.</w:t>
      </w:r>
    </w:p>
    <w:p>
      <w:r>
        <w:rPr>
          <w:b/>
          <w:u w:val="single"/>
        </w:rPr>
        <w:t>721324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721325</w:t>
      </w:r>
    </w:p>
    <w:p>
      <w:r>
        <w:t>Vratar z zadetkom z glavo priboril točko, video #fuzbal #nogomet #ligaprvakov - http://t.co/OGE9LAarh6</w:t>
      </w:r>
    </w:p>
    <w:p>
      <w:r>
        <w:rPr>
          <w:b/>
          <w:u w:val="single"/>
        </w:rPr>
        <w:t>721326</w:t>
      </w:r>
    </w:p>
    <w:p>
      <w:r>
        <w:t>Umazana esdeesovska Pizda. Pizda z veliko začetnico. https://t.co/znnRJhT4br</w:t>
      </w:r>
    </w:p>
    <w:p>
      <w:r>
        <w:rPr>
          <w:b/>
          <w:u w:val="single"/>
        </w:rPr>
        <w:t>721327</w:t>
      </w:r>
    </w:p>
    <w:p>
      <w:r>
        <w:t>@tadej_kobe Prosim?! Rekla bi, da zamenjajte dioptrijo, saj ste me z nekom zamenjali. Mimogrede, otrok je otrok. Pozdravljeni</w:t>
      </w:r>
    </w:p>
    <w:p>
      <w:r>
        <w:rPr>
          <w:b/>
          <w:u w:val="single"/>
        </w:rPr>
        <w:t>721328</w:t>
      </w:r>
    </w:p>
    <w:p>
      <w:r>
        <w:t>@BernardBrscic Tonin ni X socialist. On je kučanist, titoist pa še kaj zraven ... povezano je pa z lobiji.</w:t>
      </w:r>
    </w:p>
    <w:p>
      <w:r>
        <w:rPr>
          <w:b/>
          <w:u w:val="single"/>
        </w:rPr>
        <w:t>721329</w:t>
      </w:r>
    </w:p>
    <w:p>
      <w:r>
        <w:t>Saj to že dolgo vemo, da so pravi rasisti levičarji, ane? https://t.co/wUZqBVHhJV</w:t>
      </w:r>
    </w:p>
    <w:p>
      <w:r>
        <w:rPr>
          <w:b/>
          <w:u w:val="single"/>
        </w:rPr>
        <w:t>721330</w:t>
      </w:r>
    </w:p>
    <w:p>
      <w:r>
        <w:t>@LicenRobert Kič na kič in na žalost so uničili mesto s temi kipi. S slike ni tak grozno, ker v živo je res katastrofa.</w:t>
      </w:r>
    </w:p>
    <w:p>
      <w:r>
        <w:rPr>
          <w:b/>
          <w:u w:val="single"/>
        </w:rPr>
        <w:t>721331</w:t>
      </w:r>
    </w:p>
    <w:p>
      <w:r>
        <w:t>@STA_Sport resno ste tako neresni, da v naslovu navedete clikcbait napoved, niti črke pa o tem v članku? 😳😔 #fail https://t.co/ym1lnFeGi7</w:t>
      </w:r>
    </w:p>
    <w:p>
      <w:r>
        <w:rPr>
          <w:b/>
          <w:u w:val="single"/>
        </w:rPr>
        <w:t>721332</w:t>
      </w:r>
    </w:p>
    <w:p>
      <w:r>
        <w:t>@PortalPolitikis Škoda se dela! Smo pa res bogato mesto...ali pa center dilerjev!</w:t>
      </w:r>
    </w:p>
    <w:p>
      <w:r>
        <w:rPr>
          <w:b/>
          <w:u w:val="single"/>
        </w:rPr>
        <w:t>721333</w:t>
      </w:r>
    </w:p>
    <w:p>
      <w:r>
        <w:t>@peterjancic Kaj se bo sploh spremenilo? Zagotovo ne bodo podpirali SDS in Nsi . Jelinčič pa je v stiski on dvomim da bo spet v parlamentu</w:t>
      </w:r>
    </w:p>
    <w:p>
      <w:r>
        <w:rPr>
          <w:b/>
          <w:u w:val="single"/>
        </w:rPr>
        <w:t>721334</w:t>
      </w:r>
    </w:p>
    <w:p>
      <w:r>
        <w:t>@petra_jansa @MareAndi Če jo bodo umaknili, bodo pa kure iz notranjosti stavbe lačne.</w:t>
      </w:r>
    </w:p>
    <w:p>
      <w:r>
        <w:rPr>
          <w:b/>
          <w:u w:val="single"/>
        </w:rPr>
        <w:t>721335</w:t>
      </w:r>
    </w:p>
    <w:p>
      <w:r>
        <w:t>Lesce: Umrl je pešec, ki je bil poškodovan v jutranji nesreči https://t.co/H39933idkG</w:t>
      </w:r>
    </w:p>
    <w:p>
      <w:r>
        <w:rPr>
          <w:b/>
          <w:u w:val="single"/>
        </w:rPr>
        <w:t>721336</w:t>
      </w:r>
    </w:p>
    <w:p>
      <w:r>
        <w:t>@stanka_d @ZaresGregor Tipa že dolgo tolče SDSovska paranoja. Ker si noče priznati, da spada k njim, tvega še hujše poškodbe.</w:t>
      </w:r>
    </w:p>
    <w:p>
      <w:r>
        <w:rPr>
          <w:b/>
          <w:u w:val="single"/>
        </w:rPr>
        <w:t>721337</w:t>
      </w:r>
    </w:p>
    <w:p>
      <w:r>
        <w:t>Videmšek v Sobotni prilogi nadaljuje s sovražno politiko do EU...še sreča, da jih počasi stran za stranjo prevzema Mercator.#Hujskač</w:t>
      </w:r>
    </w:p>
    <w:p>
      <w:r>
        <w:rPr>
          <w:b/>
          <w:u w:val="single"/>
        </w:rPr>
        <w:t>721338</w:t>
      </w:r>
    </w:p>
    <w:p>
      <w:r>
        <w:t>Na poličkah SUI je tooooliko novih super izdelkov, da je obisk res nujen! ✨❤️💥</w:t>
      </w:r>
    </w:p>
    <w:p>
      <w:r>
        <w:rPr>
          <w:b/>
          <w:u w:val="single"/>
        </w:rPr>
        <w:t>721339</w:t>
      </w:r>
    </w:p>
    <w:p>
      <w:r>
        <w:t>@JiriKocica @protoreakcionar punci od nekdaj ni za Slovenijo...se je,preden jo je kdo imel za mar,predstavljala za Avstrijko Knauss...</w:t>
      </w:r>
    </w:p>
    <w:p>
      <w:r>
        <w:rPr>
          <w:b/>
          <w:u w:val="single"/>
        </w:rPr>
        <w:t>721340</w:t>
      </w:r>
    </w:p>
    <w:p>
      <w:r>
        <w:t>Mag. Alenka Krapež: Ne zlatih maturantov, predvsem srečnih dijakov si želim http://t.co/aPWLlEBg #TFLGlasnik #cetvorka</w:t>
      </w:r>
    </w:p>
    <w:p>
      <w:r>
        <w:rPr>
          <w:b/>
          <w:u w:val="single"/>
        </w:rPr>
        <w:t>721341</w:t>
      </w:r>
    </w:p>
    <w:p>
      <w:r>
        <w:t>Kako ministri brez sramu lažejo v kamero: VSA RAZPISANA DELOVNA MESTA SO POLITIČNA!!! AMEN...🤑😎🤠</w:t>
      </w:r>
    </w:p>
    <w:p>
      <w:r>
        <w:rPr>
          <w:b/>
          <w:u w:val="single"/>
        </w:rPr>
        <w:t>721342</w:t>
      </w:r>
    </w:p>
    <w:p>
      <w:r>
        <w:t>@Demokracija1 Po opisu bi sodil, da je govor o Janezu Janši. Stara antikomunisti črna mantra, kar počneš sam, očitaj komubistu. Zig!</w:t>
      </w:r>
    </w:p>
    <w:p>
      <w:r>
        <w:rPr>
          <w:b/>
          <w:u w:val="single"/>
        </w:rPr>
        <w:t>721343</w:t>
      </w:r>
    </w:p>
    <w:p>
      <w:r>
        <w:t>SDS zahteva odpoklic izginulega letala, ker gre po Grimsovih besedah za očitno komunajzarsko zaroto iz Murgel.</w:t>
      </w:r>
    </w:p>
    <w:p>
      <w:r>
        <w:rPr>
          <w:b/>
          <w:u w:val="single"/>
        </w:rPr>
        <w:t>721344</w:t>
      </w:r>
    </w:p>
    <w:p>
      <w:r>
        <w:t>Bolnišnica prikrila, da je bil prvorojenec romskega rodu https://t.co/38AGIhUW8p</w:t>
      </w:r>
    </w:p>
    <w:p>
      <w:r>
        <w:rPr>
          <w:b/>
          <w:u w:val="single"/>
        </w:rPr>
        <w:t>721345</w:t>
      </w:r>
    </w:p>
    <w:p>
      <w:r>
        <w:t>@hrastelj @tiskraba Ma cist sem zmeden, sploh ne vem a naj delam zimska al spomladanska opravila?!</w:t>
      </w:r>
    </w:p>
    <w:p>
      <w:r>
        <w:rPr>
          <w:b/>
          <w:u w:val="single"/>
        </w:rPr>
        <w:t>721346</w:t>
      </w:r>
    </w:p>
    <w:p>
      <w:r>
        <w:t>Če bo kakšno moje dete kdaj začelo kaditi, mu v trenutku vzamem ključe od hiše in dediščino. #fuckoffaddicion #pissedoff #selfishism</w:t>
      </w:r>
    </w:p>
    <w:p>
      <w:r>
        <w:rPr>
          <w:b/>
          <w:u w:val="single"/>
        </w:rPr>
        <w:t>721347</w:t>
      </w:r>
    </w:p>
    <w:p>
      <w:r>
        <w:t xml:space="preserve">Kaj boš ti meni prava, da kradnem ribe, reče Pep (desno) Hansu (levo)!!! </w:t>
        <w:br/>
        <w:br/>
        <w:t>Pep: Ti tudi kradneš !!!, kda grofa... http://t.co/BPPfRq7MhD</w:t>
      </w:r>
    </w:p>
    <w:p>
      <w:r>
        <w:rPr>
          <w:b/>
          <w:u w:val="single"/>
        </w:rPr>
        <w:t>721348</w:t>
      </w:r>
    </w:p>
    <w:p>
      <w:r>
        <w:t>V času,ko še ni bilo prenosa iz parlamenta je bil King Kong največji majmun!</w:t>
      </w:r>
    </w:p>
    <w:p>
      <w:r>
        <w:rPr>
          <w:b/>
          <w:u w:val="single"/>
        </w:rPr>
        <w:t>721349</w:t>
      </w:r>
    </w:p>
    <w:p>
      <w:r>
        <w:t>@karmennovak Resno. Eritrejci, legalno, že mesec dni jim iščejo stanovanje....jok, brate. Rasisti af.</w:t>
      </w:r>
    </w:p>
    <w:p>
      <w:r>
        <w:rPr>
          <w:b/>
          <w:u w:val="single"/>
        </w:rPr>
        <w:t>721350</w:t>
      </w:r>
    </w:p>
    <w:p>
      <w:r>
        <w:t>@MarkoPavlisic @vrssevnik Ker učitelj z delovnim časom sam upravlja in so vse suplence, sestanki in druga padalska opravila vnaprej znana.</w:t>
      </w:r>
    </w:p>
    <w:p>
      <w:r>
        <w:rPr>
          <w:b/>
          <w:u w:val="single"/>
        </w:rPr>
        <w:t>721351</w:t>
      </w:r>
    </w:p>
    <w:p>
      <w:r>
        <w:t>@MladaSlovenija @NeuroVirtu @MatejTonin Tega “intelektualnega” primitivizma tako nihče več ne posluša...</w:t>
      </w:r>
    </w:p>
    <w:p>
      <w:r>
        <w:rPr>
          <w:b/>
          <w:u w:val="single"/>
        </w:rPr>
        <w:t>721352</w:t>
      </w:r>
    </w:p>
    <w:p>
      <w:r>
        <w:t>Na pošti plačeval  položnice. Kateri bedak se je spomnil,da za vsako najmanjšo položnico vpišejo vse podatke vplačnika? Moškega kastrirati.</w:t>
      </w:r>
    </w:p>
    <w:p>
      <w:r>
        <w:rPr>
          <w:b/>
          <w:u w:val="single"/>
        </w:rPr>
        <w:t>721353</w:t>
      </w:r>
    </w:p>
    <w:p>
      <w:r>
        <w:t>@MazzoVanKlein @Moj_ca Kaj ste tak žleht. Prišla je tja direkt z okopavanja vrta pa še ni prekloplo čist.</w:t>
      </w:r>
    </w:p>
    <w:p>
      <w:r>
        <w:rPr>
          <w:b/>
          <w:u w:val="single"/>
        </w:rPr>
        <w:t>721354</w:t>
      </w:r>
    </w:p>
    <w:p>
      <w:r>
        <w:t>@tfajon Kaj se sploh oglašaš z takim tvitom. Sama si jih vabila !! Da te ni sram !! Sama DVOLIČNOST TE JE!!</w:t>
      </w:r>
    </w:p>
    <w:p>
      <w:r>
        <w:rPr>
          <w:b/>
          <w:u w:val="single"/>
        </w:rPr>
        <w:t>721355</w:t>
      </w:r>
    </w:p>
    <w:p>
      <w:r>
        <w:t>S: ves kako tle nabijajo te zoge!</w:t>
        <w:br/>
        <w:t>Snemalec: ves kako se tam v fitnesu sklanjajo! Je blo kar mal tezko delat... 😄😂</w:t>
        <w:br/>
        <w:t>Na treningu Krimovk sem 😊</w:t>
      </w:r>
    </w:p>
    <w:p>
      <w:r>
        <w:rPr>
          <w:b/>
          <w:u w:val="single"/>
        </w:rPr>
        <w:t>721356</w:t>
      </w:r>
    </w:p>
    <w:p>
      <w:r>
        <w:t>@meteoriterain Bomba! Jaz sem našel samo tri zaprte in sirovk za celo košaro :) Ravnokar iz hoste...</w:t>
      </w:r>
    </w:p>
    <w:p>
      <w:r>
        <w:rPr>
          <w:b/>
          <w:u w:val="single"/>
        </w:rPr>
        <w:t>721357</w:t>
      </w:r>
    </w:p>
    <w:p>
      <w:r>
        <w:t>@AlanOrlic @barjanski Jap, peč v istem štuku. Nadilal pritisk, pumpa zgleda laufa, zdaj pa greje ne \o/ :)</w:t>
      </w:r>
    </w:p>
    <w:p>
      <w:r>
        <w:rPr>
          <w:b/>
          <w:u w:val="single"/>
        </w:rPr>
        <w:t>721358</w:t>
      </w:r>
    </w:p>
    <w:p>
      <w:r>
        <w:t>Kaj bo jutri pisal škandal o Ljudmili? Me ne zanima. Ta revija ni več niti za rit obrisat.</w:t>
      </w:r>
    </w:p>
    <w:p>
      <w:r>
        <w:rPr>
          <w:b/>
          <w:u w:val="single"/>
        </w:rPr>
        <w:t>721359</w:t>
      </w:r>
    </w:p>
    <w:p>
      <w:r>
        <w:t>@stavenskovrhsk1 To ni kretenizem, to je bolezen in kot vsako drugo živo bitje si zasluži pomoč in usmiljenje !</w:t>
      </w:r>
    </w:p>
    <w:p>
      <w:r>
        <w:rPr>
          <w:b/>
          <w:u w:val="single"/>
        </w:rPr>
        <w:t>721360</w:t>
      </w:r>
    </w:p>
    <w:p>
      <w:r>
        <w:t>@Libertarec SLOVENCI!   Dajmo si že enkrat vbiti v glavo, da SLOVENCEV  nima NIHČE  pravice IZGANJATI iz SLOVENIJE!!!</w:t>
      </w:r>
    </w:p>
    <w:p>
      <w:r>
        <w:rPr>
          <w:b/>
          <w:u w:val="single"/>
        </w:rPr>
        <w:t>721361</w:t>
      </w:r>
    </w:p>
    <w:p>
      <w:r>
        <w:t>@_aney @magrateja @RagnarBelial Včasih me v trgovinah ma, da bi vzela ene škarje pa ves tisti načičkan kurac stran odrezala.</w:t>
      </w:r>
    </w:p>
    <w:p>
      <w:r>
        <w:rPr>
          <w:b/>
          <w:u w:val="single"/>
        </w:rPr>
        <w:t>721362</w:t>
      </w:r>
    </w:p>
    <w:p>
      <w:r>
        <w:t>Avstrijci odkopujejo vipavsko grozdje: UKRAJINCI SE PRITOŽUJEJO https://t.co/DWdJyrsKy5</w:t>
      </w:r>
    </w:p>
    <w:p>
      <w:r>
        <w:rPr>
          <w:b/>
          <w:u w:val="single"/>
        </w:rPr>
        <w:t>721363</w:t>
      </w:r>
    </w:p>
    <w:p>
      <w:r>
        <w:t>@pengovsky Pa jebenti, a ste vsi bli dons na #tvitmit? Počas moram tut js spet na kakšnega uletet :)</w:t>
      </w:r>
    </w:p>
    <w:p>
      <w:r>
        <w:rPr>
          <w:b/>
          <w:u w:val="single"/>
        </w:rPr>
        <w:t>721364</w:t>
      </w:r>
    </w:p>
    <w:p>
      <w:r>
        <w:t>@had Tukaj lahko probas. Na glavo ne boš mogel, ampak moker boš. https://t.co/DZoAsikbd8</w:t>
      </w:r>
    </w:p>
    <w:p>
      <w:r>
        <w:rPr>
          <w:b/>
          <w:u w:val="single"/>
        </w:rPr>
        <w:t>721365</w:t>
      </w:r>
    </w:p>
    <w:p>
      <w:r>
        <w:t>@SOVA_0007 @ciro_ciril Pojdi v osnovno solo,da te učiteljica nauči osnov ekonomije!</w:t>
      </w:r>
    </w:p>
    <w:p>
      <w:r>
        <w:rPr>
          <w:b/>
          <w:u w:val="single"/>
        </w:rPr>
        <w:t>721366</w:t>
      </w:r>
    </w:p>
    <w:p>
      <w:r>
        <w:t>Vsi podlipci, ki nameravate na piknik lahko konzumacijo prinesete danes ob 20:00 v Gostilo Jurca, bolj znano kot... http://t.co/ZF1Z6DX3M6</w:t>
      </w:r>
    </w:p>
    <w:p>
      <w:r>
        <w:rPr>
          <w:b/>
          <w:u w:val="single"/>
        </w:rPr>
        <w:t>721367</w:t>
      </w:r>
    </w:p>
    <w:p>
      <w:r>
        <w:t>Že leta 2016 so imeli hibridi @Toyota težave z zračnimi blazinami, tokrat je problem v električni napeljavi. https://t.co/PdPz98u4zT</w:t>
      </w:r>
    </w:p>
    <w:p>
      <w:r>
        <w:rPr>
          <w:b/>
          <w:u w:val="single"/>
        </w:rPr>
        <w:t>721368</w:t>
      </w:r>
    </w:p>
    <w:p>
      <w:r>
        <w:t>@Fokusp @crnkovic @ZigaTurk Žiga Turk ni le šraufal računalnike, ustvarjal je revijo MojMikro, če se prav spomnim.</w:t>
      </w:r>
    </w:p>
    <w:p>
      <w:r>
        <w:rPr>
          <w:b/>
          <w:u w:val="single"/>
        </w:rPr>
        <w:t>721369</w:t>
      </w:r>
    </w:p>
    <w:p>
      <w:r>
        <w:t>A bo konec ze teh retrogarnih (al kaksni ze so) planetov? Ta svet je v zadnjem tednu ratal se bolj nor #nemoremvec</w:t>
      </w:r>
    </w:p>
    <w:p>
      <w:r>
        <w:rPr>
          <w:b/>
          <w:u w:val="single"/>
        </w:rPr>
        <w:t>721370</w:t>
      </w:r>
    </w:p>
    <w:p>
      <w:r>
        <w:t>@JazbarMatjaz Ah kje, solata in zadeve niso nujne. Pomivanje posode pa žal je.</w:t>
      </w:r>
    </w:p>
    <w:p>
      <w:r>
        <w:rPr>
          <w:b/>
          <w:u w:val="single"/>
        </w:rPr>
        <w:t>721371</w:t>
      </w:r>
    </w:p>
    <w:p>
      <w:r>
        <w:t>Vsekakor našo lepo Slovenijo taksni, kot je avtor spodnjega z.mazka, spreminjajo v kolako. https://t.co/8CUBGvBL1P</w:t>
      </w:r>
    </w:p>
    <w:p>
      <w:r>
        <w:rPr>
          <w:b/>
          <w:u w:val="single"/>
        </w:rPr>
        <w:t>721372</w:t>
      </w:r>
    </w:p>
    <w:p>
      <w:r>
        <w:t>@DKosterca @jolandabuh na normalni rtv na #hanzi-tv bo pa dobila piškotek od kadunca</w:t>
      </w:r>
    </w:p>
    <w:p>
      <w:r>
        <w:rPr>
          <w:b/>
          <w:u w:val="single"/>
        </w:rPr>
        <w:t>721373</w:t>
      </w:r>
    </w:p>
    <w:p>
      <w:r>
        <w:t>@bungee75 V Avstriji naj poskusijo s takimi fintami! Svoboda govora. Tip je dobil ZAPOR za naci pozdrav... zapor, ja...</w:t>
      </w:r>
    </w:p>
    <w:p>
      <w:r>
        <w:rPr>
          <w:b/>
          <w:u w:val="single"/>
        </w:rPr>
        <w:t>721374</w:t>
      </w:r>
    </w:p>
    <w:p>
      <w:r>
        <w:t>@JozeBiscak Nic novega. Ta je delal po gorenjskem barabije se v studentskih cajtih.</w:t>
      </w:r>
    </w:p>
    <w:p>
      <w:r>
        <w:rPr>
          <w:b/>
          <w:u w:val="single"/>
        </w:rPr>
        <w:t>721375</w:t>
      </w:r>
    </w:p>
    <w:p>
      <w:r>
        <w:t>Nagradna igra za res top "filter" zza čiščenje vode , ki ga date na vašo pipo. Čist sem navdušena ;) &amp;gt;&amp;gt; https://t.co/YPFfdSkQnW</w:t>
      </w:r>
    </w:p>
    <w:p>
      <w:r>
        <w:rPr>
          <w:b/>
          <w:u w:val="single"/>
        </w:rPr>
        <w:t>721376</w:t>
      </w:r>
    </w:p>
    <w:p>
      <w:r>
        <w:t>Najbolj vroca vadba ta hip, PILOXING KNOCKOUT z Dono Pavlovic v Sportclubu. https://t.co/10rHLx8oDe</w:t>
      </w:r>
    </w:p>
    <w:p>
      <w:r>
        <w:rPr>
          <w:b/>
          <w:u w:val="single"/>
        </w:rPr>
        <w:t>721377</w:t>
      </w:r>
    </w:p>
    <w:p>
      <w:r>
        <w:t>O, @BRajgelj me blokira. To je tisti pluralizem, ko blokirajo levi in desni revčki. In politikanti.</w:t>
      </w:r>
    </w:p>
    <w:p>
      <w:r>
        <w:rPr>
          <w:b/>
          <w:u w:val="single"/>
        </w:rPr>
        <w:t>721378</w:t>
      </w:r>
    </w:p>
    <w:p>
      <w:r>
        <w:t>vsegliharsko trojici dodajte še andreja magajno. da boste izpadli še večji debil https://t.co/2Kto0OauEQ</w:t>
      </w:r>
    </w:p>
    <w:p>
      <w:r>
        <w:rPr>
          <w:b/>
          <w:u w:val="single"/>
        </w:rPr>
        <w:t>721379</w:t>
      </w:r>
    </w:p>
    <w:p>
      <w:r>
        <w:t>@primozmahne @Zigmundo Ja, ja, lepote remarketinga. :) To z bookingom je sicer enostavno rešljivo.</w:t>
      </w:r>
    </w:p>
    <w:p>
      <w:r>
        <w:rPr>
          <w:b/>
          <w:u w:val="single"/>
        </w:rPr>
        <w:t>721380</w:t>
      </w:r>
    </w:p>
    <w:p>
      <w:r>
        <w:t>@BineTraven Ah, pusti butaste avstrijce ...medtem, ko oni garajo v tunelu, se mi raje družimo na Menini, nekaj dobrega popijemo in pojemo!😊</w:t>
      </w:r>
    </w:p>
    <w:p>
      <w:r>
        <w:rPr>
          <w:b/>
          <w:u w:val="single"/>
        </w:rPr>
        <w:t>721381</w:t>
      </w:r>
    </w:p>
    <w:p>
      <w:r>
        <w:t>@IgorGaberc @JansaRetweets A tale zagrenjeni Ivan že čist vsak izcedek retvita?</w:t>
      </w:r>
    </w:p>
    <w:p>
      <w:r>
        <w:rPr>
          <w:b/>
          <w:u w:val="single"/>
        </w:rPr>
        <w:t>721382</w:t>
      </w:r>
    </w:p>
    <w:p>
      <w:r>
        <w:t>@SamoGlavan Najmanj 10k!! Iz raznih proslav razjebanih čet, vodov, bataljonov etc! Vmes so pa še za gobe pogledal....😜😂😂😂🤠</w:t>
      </w:r>
    </w:p>
    <w:p>
      <w:r>
        <w:rPr>
          <w:b/>
          <w:u w:val="single"/>
        </w:rPr>
        <w:t>721383</w:t>
      </w:r>
    </w:p>
    <w:p>
      <w:r>
        <w:t>@vinkovasle1 Baraba zločinska Petričeva, spet je zaslužil, naj se mu zatakne in to dobro!!!#FORUM21 Kučanove bande!!!</w:t>
      </w:r>
    </w:p>
    <w:p>
      <w:r>
        <w:rPr>
          <w:b/>
          <w:u w:val="single"/>
        </w:rPr>
        <w:t>721384</w:t>
      </w:r>
    </w:p>
    <w:p>
      <w:r>
        <w:t>Še 4. dnevi do @FutsalEURO2018 ! Ste že pripravili navijaške artikle? #bodiznami #futsaleuro #ifeelslovenia https://t.co/wkoxYSML8l</w:t>
      </w:r>
    </w:p>
    <w:p>
      <w:r>
        <w:rPr>
          <w:b/>
          <w:u w:val="single"/>
        </w:rPr>
        <w:t>721385</w:t>
      </w:r>
    </w:p>
    <w:p>
      <w:r>
        <w:t>@fpecnik01 Upam, da za opravičilo niso navedene norice in oslovski kašelj...</w:t>
      </w:r>
    </w:p>
    <w:p>
      <w:r>
        <w:rPr>
          <w:b/>
          <w:u w:val="single"/>
        </w:rPr>
        <w:t>721386</w:t>
      </w:r>
    </w:p>
    <w:p>
      <w:r>
        <w:t>(BRANJE) "Teroristični" napad na Slovenijo. Krivi smo sami https://t.co/qchTRPlU8B</w:t>
      </w:r>
    </w:p>
    <w:p>
      <w:r>
        <w:rPr>
          <w:b/>
          <w:u w:val="single"/>
        </w:rPr>
        <w:t>721387</w:t>
      </w:r>
    </w:p>
    <w:p>
      <w:r>
        <w:t>@KarmelinaHu Daj noooo, spet sem monitor umazal, najprej z nosom, potem z jezikom :) Futranje buldoga mal tole, a? :) #njam</w:t>
      </w:r>
    </w:p>
    <w:p>
      <w:r>
        <w:rPr>
          <w:b/>
          <w:u w:val="single"/>
        </w:rPr>
        <w:t>721388</w:t>
      </w:r>
    </w:p>
    <w:p>
      <w:r>
        <w:t>@MatevzNovak Upam, da te policija izsledi, da vidimo kdo nam uničuje spomenike. Potem se bomo pa skupaj "smejali". 😉</w:t>
      </w:r>
    </w:p>
    <w:p>
      <w:r>
        <w:rPr>
          <w:b/>
          <w:u w:val="single"/>
        </w:rPr>
        <w:t>721389</w:t>
      </w:r>
    </w:p>
    <w:p>
      <w:r>
        <w:t>A ves to, ko na prvi solski dan sine model ne pogleda na urnik in zamudi preduro, hci pa isto #whybother #neprvicnezadnjic</w:t>
      </w:r>
    </w:p>
    <w:p>
      <w:r>
        <w:rPr>
          <w:b/>
          <w:u w:val="single"/>
        </w:rPr>
        <w:t>721390</w:t>
      </w:r>
    </w:p>
    <w:p>
      <w:r>
        <w:t>Bi bil pa po mojem kul prank, če bi se za pusta na nulo obril. Še lastna mati me ne prepozna, po mojem.</w:t>
      </w:r>
    </w:p>
    <w:p>
      <w:r>
        <w:rPr>
          <w:b/>
          <w:u w:val="single"/>
        </w:rPr>
        <w:t>721391</w:t>
      </w:r>
    </w:p>
    <w:p>
      <w:r>
        <w:t>@MatevzNovak V nečem pa so Rusi specialisti in to v medijski propagandi, nikoli nič krivi...</w:t>
      </w:r>
    </w:p>
    <w:p>
      <w:r>
        <w:rPr>
          <w:b/>
          <w:u w:val="single"/>
        </w:rPr>
        <w:t>721392</w:t>
      </w:r>
    </w:p>
    <w:p>
      <w:r>
        <w:t>prižgem TV, takoj izključitev našga, španci 2 gola.. evo evo, razumem namig.. #ugasniltv</w:t>
      </w:r>
    </w:p>
    <w:p>
      <w:r>
        <w:rPr>
          <w:b/>
          <w:u w:val="single"/>
        </w:rPr>
        <w:t>721393</w:t>
      </w:r>
    </w:p>
    <w:p>
      <w:r>
        <w:t>@z8_LJ @lavkeri @rtvslo Katanca sem vedno pozorno poslusal. In zdaj bom Keka.</w:t>
      </w:r>
    </w:p>
    <w:p>
      <w:r>
        <w:rPr>
          <w:b/>
          <w:u w:val="single"/>
        </w:rPr>
        <w:t>721394</w:t>
      </w:r>
    </w:p>
    <w:p>
      <w:r>
        <w:t>@BojanPozar @SiolNEWS @Mirko_Mayer @sarecmarjan Vse za večjo branost. A je kej čudnega.</w:t>
      </w:r>
    </w:p>
    <w:p>
      <w:r>
        <w:rPr>
          <w:b/>
          <w:u w:val="single"/>
        </w:rPr>
        <w:t>721395</w:t>
      </w:r>
    </w:p>
    <w:p>
      <w:r>
        <w:t>@Kersterin12 Sem že doma. Vlak-bus-tram. Brez avta. Eno še spijem, potem pa hitro spat, obljubim.</w:t>
      </w:r>
    </w:p>
    <w:p>
      <w:r>
        <w:rPr>
          <w:b/>
          <w:u w:val="single"/>
        </w:rPr>
        <w:t>721396</w:t>
      </w:r>
    </w:p>
    <w:p>
      <w:r>
        <w:t>@edvardkadic Zjutraj sem najprej z zaprtimi očmi potipal, če žena še spi poleg mene ... #GDPRgeddon</w:t>
      </w:r>
    </w:p>
    <w:p>
      <w:r>
        <w:rPr>
          <w:b/>
          <w:u w:val="single"/>
        </w:rPr>
        <w:t>721397</w:t>
      </w:r>
    </w:p>
    <w:p>
      <w:r>
        <w:t>@javniprevoz V PP imamo osem elektro lokomotiv in štiri dizel premikalne lokomotive.</w:t>
      </w:r>
    </w:p>
    <w:p>
      <w:r>
        <w:rPr>
          <w:b/>
          <w:u w:val="single"/>
        </w:rPr>
        <w:t>721398</w:t>
      </w:r>
    </w:p>
    <w:p>
      <w:r>
        <w:t>@ErikaPlaninsec @nadkaku (Škropec, brizganec) ali špricar je vel'ka razlika.</w:t>
      </w:r>
    </w:p>
    <w:p>
      <w:r>
        <w:rPr>
          <w:b/>
          <w:u w:val="single"/>
        </w:rPr>
        <w:t>721399</w:t>
      </w:r>
    </w:p>
    <w:p>
      <w:r>
        <w:t>Z novimi plesnimi ritmi 'Roke stran' v nepozabno poletje... https://t.co/lOt6tdTUvn</w:t>
      </w:r>
    </w:p>
    <w:p>
      <w:r>
        <w:rPr>
          <w:b/>
          <w:u w:val="single"/>
        </w:rPr>
        <w:t>721400</w:t>
      </w:r>
    </w:p>
    <w:p>
      <w:r>
        <w:t>@NovakBozidar @LukaMesec @tsipras_eu Ne bo končal kot cipras, ampak bo končal kot mussolini. Z glavo navzdol.</w:t>
        <w:br/>
        <w:t>Seveda, če ga bomo pripustili…</w:t>
      </w:r>
    </w:p>
    <w:p>
      <w:r>
        <w:rPr>
          <w:b/>
          <w:u w:val="single"/>
        </w:rPr>
        <w:t>721401</w:t>
      </w:r>
    </w:p>
    <w:p>
      <w:r>
        <w:t>Tako se smrad izživlja na ulicah po Francoskih mesti,to je kultura ko smrdljive riti v luf dižijo?kje je Ady??? https://t.co/6sIpqzpZ5I</w:t>
      </w:r>
    </w:p>
    <w:p>
      <w:r>
        <w:rPr>
          <w:b/>
          <w:u w:val="single"/>
        </w:rPr>
        <w:t>721402</w:t>
      </w:r>
    </w:p>
    <w:p>
      <w:r>
        <w:t>Kidričevo: Novi drogovi in svetilke, racionalizacija odjemnih mest https://t.co/28mj98dx2w</w:t>
      </w:r>
    </w:p>
    <w:p>
      <w:r>
        <w:rPr>
          <w:b/>
          <w:u w:val="single"/>
        </w:rPr>
        <w:t>721403</w:t>
      </w:r>
    </w:p>
    <w:p>
      <w:r>
        <w:t>Danes za kosilo panirane marele, pa ne #židanamarela 😉@petrasovdat a kaj diši v Ljubljano...😋😊</w:t>
      </w:r>
    </w:p>
    <w:p>
      <w:r>
        <w:rPr>
          <w:b/>
          <w:u w:val="single"/>
        </w:rPr>
        <w:t>721404</w:t>
      </w:r>
    </w:p>
    <w:p>
      <w:r>
        <w:t>@RobertKase1 @SamoGlavan Baje...... je tako fajno mašilo, ki pušča prosto pot različnim interpretacijam....</w:t>
      </w:r>
    </w:p>
    <w:p>
      <w:r>
        <w:rPr>
          <w:b/>
          <w:u w:val="single"/>
        </w:rPr>
        <w:t>721405</w:t>
      </w:r>
    </w:p>
    <w:p>
      <w:r>
        <w:t>t.i. 'najboljši sosed' zapira vrsto manjših trgovin.....zaradi manjka kadra.  Soseska ga očitno pušča na cedilu.</w:t>
      </w:r>
    </w:p>
    <w:p>
      <w:r>
        <w:rPr>
          <w:b/>
          <w:u w:val="single"/>
        </w:rPr>
        <w:t>721406</w:t>
      </w:r>
    </w:p>
    <w:p>
      <w:r>
        <w:t>#VOX hladilnik NF 3890 IX, #VOX, | Bela tehnika | Hladilniki #MEGABITE - #računalniki in #računalniška #oprema. https://t.co/6BCgNkBV1u</w:t>
      </w:r>
    </w:p>
    <w:p>
      <w:r>
        <w:rPr>
          <w:b/>
          <w:u w:val="single"/>
        </w:rPr>
        <w:t>721407</w:t>
      </w:r>
    </w:p>
    <w:p>
      <w:r>
        <w:t>Dan vstaja in sonček že nagaja, samo zato, da lep nam dan naredi</w:t>
        <w:br/>
        <w:br/>
        <w:t>Dobro jutro</w:t>
      </w:r>
    </w:p>
    <w:p>
      <w:r>
        <w:rPr>
          <w:b/>
          <w:u w:val="single"/>
        </w:rPr>
        <w:t>721408</w:t>
      </w:r>
    </w:p>
    <w:p>
      <w:r>
        <w:t>Silvacera® vosek izrazito poveča vodoodbojnost izpostavljenega lesa ter mu s tem za vsaj dva- do trikrat podaljša... https://t.co/gbRCl3EfaQ</w:t>
      </w:r>
    </w:p>
    <w:p>
      <w:r>
        <w:rPr>
          <w:b/>
          <w:u w:val="single"/>
        </w:rPr>
        <w:t>721409</w:t>
      </w:r>
    </w:p>
    <w:p>
      <w:r>
        <w:t>@CrtSeusek Točno to. Sprovociral je stsrega prdca, da se je prelevil v agresivca. Well done! 👏</w:t>
      </w:r>
    </w:p>
    <w:p>
      <w:r>
        <w:rPr>
          <w:b/>
          <w:u w:val="single"/>
        </w:rPr>
        <w:t>721410</w:t>
      </w:r>
    </w:p>
    <w:p>
      <w:r>
        <w:t>@Bilkoselektion @StojanPovh @Chuppacadabra @Nova24TV jaz fuknjen? ti le čakaj da bo zrasla delnica kakšnega janševističnega zmazka</w:t>
      </w:r>
    </w:p>
    <w:p>
      <w:r>
        <w:rPr>
          <w:b/>
          <w:u w:val="single"/>
        </w:rPr>
        <w:t>721411</w:t>
      </w:r>
    </w:p>
    <w:p>
      <w:r>
        <w:t>@Pet_Kod @_MegWhite_ Ojej! Hvala za idejo 😂 Mislim, da bom kmalu imel biondo doma</w:t>
      </w:r>
    </w:p>
    <w:p>
      <w:r>
        <w:rPr>
          <w:b/>
          <w:u w:val="single"/>
        </w:rPr>
        <w:t>721412</w:t>
      </w:r>
    </w:p>
    <w:p>
      <w:r>
        <w:t>@Tadej22981588 @USvobode Adria KrožnoGosp že imamo, letiš drektno iz LJ v Amsterdam, pa se še vmes ustaviš v Københavnu, nazaj pa v Münchnu.</w:t>
      </w:r>
    </w:p>
    <w:p>
      <w:r>
        <w:rPr>
          <w:b/>
          <w:u w:val="single"/>
        </w:rPr>
        <w:t>721413</w:t>
      </w:r>
    </w:p>
    <w:p>
      <w:r>
        <w:t>Otrok odšel prvič za 10 dni na morje, mož v Londonu.. mami pa sama doma in že uživa.. 😊 https://t.co/nyxCScd9Fn</w:t>
      </w:r>
    </w:p>
    <w:p>
      <w:r>
        <w:rPr>
          <w:b/>
          <w:u w:val="single"/>
        </w:rPr>
        <w:t>721414</w:t>
      </w:r>
    </w:p>
    <w:p>
      <w:r>
        <w:t>@furli11 Bogato! Imajo manj sledilcev kot moja anonimna malenkost, pa še ti so jim odveč.</w:t>
      </w:r>
    </w:p>
    <w:p>
      <w:r>
        <w:rPr>
          <w:b/>
          <w:u w:val="single"/>
        </w:rPr>
        <w:t>721415</w:t>
      </w:r>
    </w:p>
    <w:p>
      <w:r>
        <w:t>Sinoči sta bila @MiamiHEAT in @Goran_Dragic nerazpoložena v New Yorku. https://t.co/wYHuuMNAjc @NBA https://t.co/vIhQCCxKCm</w:t>
      </w:r>
    </w:p>
    <w:p>
      <w:r>
        <w:rPr>
          <w:b/>
          <w:u w:val="single"/>
        </w:rPr>
        <w:t>721416</w:t>
      </w:r>
    </w:p>
    <w:p>
      <w:r>
        <w:t>@Svarun_K @opica @strankalevica Meni se zdi zgolj reakcija na Grimsovo ideološko bedarijo. In to z zrnom soli.</w:t>
      </w:r>
    </w:p>
    <w:p>
      <w:r>
        <w:rPr>
          <w:b/>
          <w:u w:val="single"/>
        </w:rPr>
        <w:t>721417</w:t>
      </w:r>
    </w:p>
    <w:p>
      <w:r>
        <w:t>Bruselj financiral rablja islamske države? Po aretaciji džihadista na Madžarskem, hude obtožbe iz Budimpešte https://t.co/lBOg0HFZnS</w:t>
      </w:r>
    </w:p>
    <w:p>
      <w:r>
        <w:rPr>
          <w:b/>
          <w:u w:val="single"/>
        </w:rPr>
        <w:t>721418</w:t>
      </w:r>
    </w:p>
    <w:p>
      <w:r>
        <w:t>Celovečerni animirani dokumentarec Samouni Road @kinodvor v okviru #europeancinemanight letos na Animateki!</w:t>
        <w:br/>
        <w:t>https://t.co/ch7j979gSX</w:t>
      </w:r>
    </w:p>
    <w:p>
      <w:r>
        <w:rPr>
          <w:b/>
          <w:u w:val="single"/>
        </w:rPr>
        <w:t>721419</w:t>
      </w:r>
    </w:p>
    <w:p>
      <w:r>
        <w:t>Čudeži se dogajajo. Tudi v Litiji pada sneg. Navdušen sem. https://t.co/FwpkC73iV2</w:t>
      </w:r>
    </w:p>
    <w:p>
      <w:r>
        <w:rPr>
          <w:b/>
          <w:u w:val="single"/>
        </w:rPr>
        <w:t>721420</w:t>
      </w:r>
    </w:p>
    <w:p>
      <w:r>
        <w:t>@TarcaRTVSLO Le čevlje sodi naj kopitar. Luka rabi pobarvanko in rdece barvice!</w:t>
      </w:r>
    </w:p>
    <w:p>
      <w:r>
        <w:rPr>
          <w:b/>
          <w:u w:val="single"/>
        </w:rPr>
        <w:t>721421</w:t>
      </w:r>
    </w:p>
    <w:p>
      <w:r>
        <w:t>@mojcaskrinjar @Nova24TV Seveda pa sem polagal velike upe le v @Nova24TV , ostali mediji so itak komunistični.</w:t>
      </w:r>
    </w:p>
    <w:p>
      <w:r>
        <w:rPr>
          <w:b/>
          <w:u w:val="single"/>
        </w:rPr>
        <w:t>721422</w:t>
      </w:r>
    </w:p>
    <w:p>
      <w:r>
        <w:t>Festival Velenje, ki bo naslednje leto praznoval deset obstoja, se lahko spet pohvali z dobrim obiskom in novimi... https://t.co/DKAzXyCWPH</w:t>
      </w:r>
    </w:p>
    <w:p>
      <w:r>
        <w:rPr>
          <w:b/>
          <w:u w:val="single"/>
        </w:rPr>
        <w:t>721423</w:t>
      </w:r>
    </w:p>
    <w:p>
      <w:r>
        <w:t>@petrasovdat To se pravi, da smo lastniki robotskih kosilnic najebali? #trošarina #yaskawa</w:t>
      </w:r>
    </w:p>
    <w:p>
      <w:r>
        <w:rPr>
          <w:b/>
          <w:u w:val="single"/>
        </w:rPr>
        <w:t>721424</w:t>
      </w:r>
    </w:p>
    <w:p>
      <w:r>
        <w:t>@jolandabuh No, pod ruto in za štirimi stenami doma bomo res. Glede varnosti pa nisem prepričana.</w:t>
      </w:r>
    </w:p>
    <w:p>
      <w:r>
        <w:rPr>
          <w:b/>
          <w:u w:val="single"/>
        </w:rPr>
        <w:t>721425</w:t>
      </w:r>
    </w:p>
    <w:p>
      <w:r>
        <w:t>Muslimanski migrant s kamnom nad starejšo žensko, potem jo je še posilil https://t.co/HQM2uMNa4I via @Nova24TV</w:t>
      </w:r>
    </w:p>
    <w:p>
      <w:r>
        <w:rPr>
          <w:b/>
          <w:u w:val="single"/>
        </w:rPr>
        <w:t>721426</w:t>
      </w:r>
    </w:p>
    <w:p>
      <w:r>
        <w:t>@MervicVanda So šli čez komonistični opranoglavi LGBT filofaks...... Zagotovo vpliva tudi to ,,na to koliko imajo radi 🇸🇮🇸🇮🇸🇮</w:t>
      </w:r>
    </w:p>
    <w:p>
      <w:r>
        <w:rPr>
          <w:b/>
          <w:u w:val="single"/>
        </w:rPr>
        <w:t>721427</w:t>
      </w:r>
    </w:p>
    <w:p>
      <w:r>
        <w:t>@primozlampic2 @BernardBrscic Večni magister😂😂😂 pa ne mešaj me tu zraven ker me boli kur** kaj bo z njim na elesu!</w:t>
      </w:r>
    </w:p>
    <w:p>
      <w:r>
        <w:rPr>
          <w:b/>
          <w:u w:val="single"/>
        </w:rPr>
        <w:t>721428</w:t>
      </w:r>
    </w:p>
    <w:p>
      <w:r>
        <w:t>Barvo za štampiljke s prstov ne odstrani:</w:t>
        <w:br/>
        <w:t>-Nitro razredčilo,</w:t>
        <w:br/>
        <w:t>-149N razredčilo,</w:t>
        <w:br/>
        <w:t>-Carb cleaner,</w:t>
        <w:br/>
        <w:t>-Purpen čistilo (aceton).</w:t>
        <w:br/>
        <w:br/>
        <w:t>#testiramzavas</w:t>
      </w:r>
    </w:p>
    <w:p>
      <w:r>
        <w:rPr>
          <w:b/>
          <w:u w:val="single"/>
        </w:rPr>
        <w:t>721429</w:t>
      </w:r>
    </w:p>
    <w:p>
      <w:r>
        <w:t>"Izbrisal bom vso tvojo zapuščino..obljubim!Zdej pa spizdi tja od koder si pršu!" https://t.co/SI3nOzMUnd</w:t>
      </w:r>
    </w:p>
    <w:p>
      <w:r>
        <w:rPr>
          <w:b/>
          <w:u w:val="single"/>
        </w:rPr>
        <w:t>721430</w:t>
      </w:r>
    </w:p>
    <w:p>
      <w:r>
        <w:t>@JJansaSDS @24UR @RTV_Slovenija včeraj na POPtv sem že mislil, da bo Slaka od sile razneslo, totalno se je vživel. 😀</w:t>
      </w:r>
    </w:p>
    <w:p>
      <w:r>
        <w:rPr>
          <w:b/>
          <w:u w:val="single"/>
        </w:rPr>
        <w:t>721431</w:t>
      </w:r>
    </w:p>
    <w:p>
      <w:r>
        <w:t>@KorsikaB In ta Stare spet hrka v mikrofon, da raje skoke gledam na Evrosportu. Negravžno, nekulturno in zelo moteče.</w:t>
      </w:r>
    </w:p>
    <w:p>
      <w:r>
        <w:rPr>
          <w:b/>
          <w:u w:val="single"/>
        </w:rPr>
        <w:t>721432</w:t>
      </w:r>
    </w:p>
    <w:p>
      <w:r>
        <w:t>@PrimozP @indijanec @sodnik @Onkraj_ Izkoriščajo majstri, ki imajo "min" plačo in hude avte.</w:t>
      </w:r>
    </w:p>
    <w:p>
      <w:r>
        <w:rPr>
          <w:b/>
          <w:u w:val="single"/>
        </w:rPr>
        <w:t>721433</w:t>
      </w:r>
    </w:p>
    <w:p>
      <w:r>
        <w:t>@Japreva Ne seri... poteptal jo je policist levičarskega francoskega predsednika</w:t>
      </w:r>
    </w:p>
    <w:p>
      <w:r>
        <w:rPr>
          <w:b/>
          <w:u w:val="single"/>
        </w:rPr>
        <w:t>721434</w:t>
      </w:r>
    </w:p>
    <w:p>
      <w:r>
        <w:t>@Boyo365 @SvobodaBlog O pizda. Kaj pa tebi ni jasno?</w:t>
        <w:br/>
        <w:t>Ne samo množični morilec, še z lastnimi rokami je ubijal.</w:t>
      </w:r>
    </w:p>
    <w:p>
      <w:r>
        <w:rPr>
          <w:b/>
          <w:u w:val="single"/>
        </w:rPr>
        <w:t>721435</w:t>
      </w:r>
    </w:p>
    <w:p>
      <w:r>
        <w:t>Sneg..naj samo pada..kuhano vino..žganje..potica..TURŠKA SERIJA je tu..jaz pa lepo ob njej..juhuhuuuu https://t.co/nktk2OUIPW</w:t>
      </w:r>
    </w:p>
    <w:p>
      <w:r>
        <w:rPr>
          <w:b/>
          <w:u w:val="single"/>
        </w:rPr>
        <w:t>721436</w:t>
      </w:r>
    </w:p>
    <w:p>
      <w:r>
        <w:t>Ja itak, druga mladina so pa ovce....prokleti komiji https://t.co/DLWxMHX4KN</w:t>
      </w:r>
    </w:p>
    <w:p>
      <w:r>
        <w:rPr>
          <w:b/>
          <w:u w:val="single"/>
        </w:rPr>
        <w:t>721437</w:t>
      </w:r>
    </w:p>
    <w:p>
      <w:r>
        <w:t>@Lupo_inc @RokSrakar Balanca je bila, ne volan. A veš, tisto vozilo, ki ima samo dve kolesi. In nima šip.</w:t>
      </w:r>
    </w:p>
    <w:p>
      <w:r>
        <w:rPr>
          <w:b/>
          <w:u w:val="single"/>
        </w:rPr>
        <w:t>721438</w:t>
      </w:r>
    </w:p>
    <w:p>
      <w:r>
        <w:t>@Bennetova_liza mogoce je mela drisko. anyhow, enkrat, ko bos 35 stara jih bo 10 okoli tebe in sla bos domov s kosaro testerjev.</w:t>
      </w:r>
    </w:p>
    <w:p>
      <w:r>
        <w:rPr>
          <w:b/>
          <w:u w:val="single"/>
        </w:rPr>
        <w:t>721439</w:t>
      </w:r>
    </w:p>
    <w:p>
      <w:r>
        <w:t>Operacija Familia: razbita balkanska mreža tihotapcev kokaina, zasežena tona belega praška</w:t>
        <w:br/>
        <w:t>https://t.co/Po8afK6FqB https://t.co/zQwaoid9bB</w:t>
      </w:r>
    </w:p>
    <w:p>
      <w:r>
        <w:rPr>
          <w:b/>
          <w:u w:val="single"/>
        </w:rPr>
        <w:t>721440</w:t>
      </w:r>
    </w:p>
    <w:p>
      <w:r>
        <w:t>@rgrilec Prav gabi se mi, ko vidim da Danci že od začetka startajo na penale.</w:t>
      </w:r>
    </w:p>
    <w:p>
      <w:r>
        <w:rPr>
          <w:b/>
          <w:u w:val="single"/>
        </w:rPr>
        <w:t>721441</w:t>
      </w:r>
    </w:p>
    <w:p>
      <w:r>
        <w:t>Upravni odbor ZZZS je uvedel dve novi terapevtski skupini zdravil proti astmi. https://t.co/VMrCELDu0H</w:t>
      </w:r>
    </w:p>
    <w:p>
      <w:r>
        <w:rPr>
          <w:b/>
          <w:u w:val="single"/>
        </w:rPr>
        <w:t>721442</w:t>
      </w:r>
    </w:p>
    <w:p>
      <w:r>
        <w:t>Aplikacije, ki niso prilagojene Retina zaslonu so bistre kot mlaka po spomladanski invaziji žabcev na žabe. http://t.co/ajvCmtuF</w:t>
      </w:r>
    </w:p>
    <w:p>
      <w:r>
        <w:rPr>
          <w:b/>
          <w:u w:val="single"/>
        </w:rPr>
        <w:t>721443</w:t>
      </w:r>
    </w:p>
    <w:p>
      <w:r>
        <w:t>@lucijausaj @berger_vanja @BratusaTadej Jaz pa sem ji ga ne samo zaprl, ampak pihnil kvazi in tote!</w:t>
      </w:r>
    </w:p>
    <w:p>
      <w:r>
        <w:rPr>
          <w:b/>
          <w:u w:val="single"/>
        </w:rPr>
        <w:t>721444</w:t>
      </w:r>
    </w:p>
    <w:p>
      <w:r>
        <w:t>@JozeBiscak @petra_jansa @JJansaSDS Tri koalicijske stranke so si enotne zgolj v najbolj absurdnih in obskurnih vprašanjih.</w:t>
      </w:r>
    </w:p>
    <w:p>
      <w:r>
        <w:rPr>
          <w:b/>
          <w:u w:val="single"/>
        </w:rPr>
        <w:t>721445</w:t>
      </w:r>
    </w:p>
    <w:p>
      <w:r>
        <w:t>@FranciDonko Torej DNS svojim predhodnikom ne dela sramote. So verni njihovi nasledniki, tako kot je SD pravi naslednik Partije.</w:t>
      </w:r>
    </w:p>
    <w:p>
      <w:r>
        <w:rPr>
          <w:b/>
          <w:u w:val="single"/>
        </w:rPr>
        <w:t>721446</w:t>
      </w:r>
    </w:p>
    <w:p>
      <w:r>
        <w:t>@Carin2013 @JoAnnaOfArc1 Nerazumni ljudje brez morale in notranjega kompasa, pripeljejo demokracijo v anarhijo.</w:t>
      </w:r>
    </w:p>
    <w:p>
      <w:r>
        <w:rPr>
          <w:b/>
          <w:u w:val="single"/>
        </w:rPr>
        <w:t>721447</w:t>
      </w:r>
    </w:p>
    <w:p>
      <w:r>
        <w:t>@MatijaStepisnik še eno komunistično dete, ki misli da se je svet začel leta 45</w:t>
      </w:r>
    </w:p>
    <w:p>
      <w:r>
        <w:rPr>
          <w:b/>
          <w:u w:val="single"/>
        </w:rPr>
        <w:t>721448</w:t>
      </w:r>
    </w:p>
    <w:p>
      <w:r>
        <w:t>v trgovini pa vas čakajo degustacije pršuta, sira, kruha, sušijev, toplih in hladnih jedi.</w:t>
        <w:br/>
        <w:t>Vabljeni! #maxigourmet https://t.co/ZwKBCs87Yk</w:t>
      </w:r>
    </w:p>
    <w:p>
      <w:r>
        <w:rPr>
          <w:b/>
          <w:u w:val="single"/>
        </w:rPr>
        <w:t>721449</w:t>
      </w:r>
    </w:p>
    <w:p>
      <w:r>
        <w:t>Zgodovinski trenutek, 12 km iz centra Ljubljane nam polagajo optična vlakna. Kaj bo v sliki še ne vemo 😆 https://t.co/dHrBOM4kgh</w:t>
      </w:r>
    </w:p>
    <w:p>
      <w:r>
        <w:rPr>
          <w:b/>
          <w:u w:val="single"/>
        </w:rPr>
        <w:t>721450</w:t>
      </w:r>
    </w:p>
    <w:p>
      <w:r>
        <w:t>@TjasaZavrh To si me že zadnjič kurcala enkrat 😛😛</w:t>
        <w:br/>
        <w:t>Vem jaa... Samo sem šel komaj ob 4  jutro spat 😏😏</w:t>
      </w:r>
    </w:p>
    <w:p>
      <w:r>
        <w:rPr>
          <w:b/>
          <w:u w:val="single"/>
        </w:rPr>
        <w:t>721451</w:t>
      </w:r>
    </w:p>
    <w:p>
      <w:r>
        <w:t>Pandemija pod Alpami: Podivjane ženske in televizijski čredni nagon https://t.co/wzAUYalQGX</w:t>
      </w:r>
    </w:p>
    <w:p>
      <w:r>
        <w:rPr>
          <w:b/>
          <w:u w:val="single"/>
        </w:rPr>
        <w:t>721452</w:t>
      </w:r>
    </w:p>
    <w:p>
      <w:r>
        <w:t>@aleksandertusek Sploh v (upam, da kratkem) obdobju komuniciranja z emotikoni in slikami.</w:t>
      </w:r>
    </w:p>
    <w:p>
      <w:r>
        <w:rPr>
          <w:b/>
          <w:u w:val="single"/>
        </w:rPr>
        <w:t>721453</w:t>
      </w:r>
    </w:p>
    <w:p>
      <w:r>
        <w:t>@SlovenijaVsrcu Prav nič ni potrebno zažigati in uničevati. Le tatove in prevarante je potrebno zapreti.</w:t>
      </w:r>
    </w:p>
    <w:p>
      <w:r>
        <w:rPr>
          <w:b/>
          <w:u w:val="single"/>
        </w:rPr>
        <w:t>721454</w:t>
      </w:r>
    </w:p>
    <w:p>
      <w:r>
        <w:t>@MarkoSket @mojcav1 Sej pravim, tudi Savdska Arabija je normalna in sanjska dezela po tvojih kriterijih!</w:t>
      </w:r>
    </w:p>
    <w:p>
      <w:r>
        <w:rPr>
          <w:b/>
          <w:u w:val="single"/>
        </w:rPr>
        <w:t>721455</w:t>
      </w:r>
    </w:p>
    <w:p>
      <w:r>
        <w:t>Se mi je zdelo, da je 7 zmanipuliranih ustavnih sodnikov oprostilo JJa in da je tip pobasal provizijo.</w:t>
        <w:br/>
        <w:t>https://t.co/anoIaASBVe</w:t>
      </w:r>
    </w:p>
    <w:p>
      <w:r>
        <w:rPr>
          <w:b/>
          <w:u w:val="single"/>
        </w:rPr>
        <w:t>721456</w:t>
      </w:r>
    </w:p>
    <w:p>
      <w:r>
        <w:t>@petrasovdat @MSarlah @butalskipolicaj Emancipacija terja žrtve, gdč. Petra.🤣</w:t>
      </w:r>
    </w:p>
    <w:p>
      <w:r>
        <w:rPr>
          <w:b/>
          <w:u w:val="single"/>
        </w:rPr>
        <w:t>721457</w:t>
      </w:r>
    </w:p>
    <w:p>
      <w:r>
        <w:t>REVOLUCIJA: Pravi razlogi za proteste so strici iz ozadja, komunisti, Türk, mesečna čišča in origano.</w:t>
      </w:r>
    </w:p>
    <w:p>
      <w:r>
        <w:rPr>
          <w:b/>
          <w:u w:val="single"/>
        </w:rPr>
        <w:t>721458</w:t>
      </w:r>
    </w:p>
    <w:p>
      <w:r>
        <w:t>@leaathenatabako WOW, hvale vredno, Kitajcki znajo, mi pa nov NUK gradimo in gradimo, kdaj ga bomo zgradili pa who knows</w:t>
      </w:r>
    </w:p>
    <w:p>
      <w:r>
        <w:rPr>
          <w:b/>
          <w:u w:val="single"/>
        </w:rPr>
        <w:t>721459</w:t>
      </w:r>
    </w:p>
    <w:p>
      <w:r>
        <w:t>Islamizacija deluje, kar znotraj demokratičnih držav! 👹 https://t.co/VBqQWobsK8</w:t>
      </w:r>
    </w:p>
    <w:p>
      <w:r>
        <w:rPr>
          <w:b/>
          <w:u w:val="single"/>
        </w:rPr>
        <w:t>721460</w:t>
      </w:r>
    </w:p>
    <w:p>
      <w:r>
        <w:t>@MihaMisic @SLOSpy @luka7doncic Kdor dela, greši. Iz prve roke. Bravo vsem vam tam dol #slavje #efessezame</w:t>
      </w:r>
    </w:p>
    <w:p>
      <w:r>
        <w:rPr>
          <w:b/>
          <w:u w:val="single"/>
        </w:rPr>
        <w:t>721461</w:t>
      </w:r>
    </w:p>
    <w:p>
      <w:r>
        <w:t>Rižota s paradižniki, špinačo in piščancem https://t.co/K1l8XwiDNc https://t.co/5fOGmzDSbc</w:t>
      </w:r>
    </w:p>
    <w:p>
      <w:r>
        <w:rPr>
          <w:b/>
          <w:u w:val="single"/>
        </w:rPr>
        <w:t>721462</w:t>
      </w:r>
    </w:p>
    <w:p>
      <w:r>
        <w:t>Voznik trčil v peško na prehodu za pešce nedaleč od šole https://t.co/bIqL4xgjg0</w:t>
      </w:r>
    </w:p>
    <w:p>
      <w:r>
        <w:rPr>
          <w:b/>
          <w:u w:val="single"/>
        </w:rPr>
        <w:t>721463</w:t>
      </w:r>
    </w:p>
    <w:p>
      <w:r>
        <w:t>@vinkovasle1 Te delovne skupine ne naredijo nič uporabnega. Smernice v zdravstvu so mednarodne,hvala Bogu!</w:t>
      </w:r>
    </w:p>
    <w:p>
      <w:r>
        <w:rPr>
          <w:b/>
          <w:u w:val="single"/>
        </w:rPr>
        <w:t>721464</w:t>
      </w:r>
    </w:p>
    <w:p>
      <w:r>
        <w:t>@AleksHribovsek @luksuz @TomazBeja Brez restitucije je dekadenca sprejemljiva. Brezkompromisna zaustavitev razvoja vodi v napačno smer.</w:t>
      </w:r>
    </w:p>
    <w:p>
      <w:r>
        <w:rPr>
          <w:b/>
          <w:u w:val="single"/>
        </w:rPr>
        <w:t>721465</w:t>
      </w:r>
    </w:p>
    <w:p>
      <w:r>
        <w:t>Klasika. Zato, da se bo EU premaknila, bo potrebnih nekaj tisoč mrtvih. Do tedaj bo gledala stran. https://t.co/A1zfuTKh9t</w:t>
      </w:r>
    </w:p>
    <w:p>
      <w:r>
        <w:rPr>
          <w:b/>
          <w:u w:val="single"/>
        </w:rPr>
        <w:t>721466</w:t>
      </w:r>
    </w:p>
    <w:p>
      <w:r>
        <w:t>@Slotechno @milijonar Zakaj ste pa vsi tako prepričani, da je bila pijana? Sploh ne poznate pravega ozadja, pa ste kar vsi stručkoti.</w:t>
      </w:r>
    </w:p>
    <w:p>
      <w:r>
        <w:rPr>
          <w:b/>
          <w:u w:val="single"/>
        </w:rPr>
        <w:t>721467</w:t>
      </w:r>
    </w:p>
    <w:p>
      <w:r>
        <w:t xml:space="preserve">Zakaj bi ga naročali v restavracijah, če pa ga lahko napravite kar doma?! :) </w:t>
        <w:br/>
        <w:br/>
        <w:t>#gustpikasi https://t.co/RRR1f8KtvC</w:t>
      </w:r>
    </w:p>
    <w:p>
      <w:r>
        <w:rPr>
          <w:b/>
          <w:u w:val="single"/>
        </w:rPr>
        <w:t>721468</w:t>
      </w:r>
    </w:p>
    <w:p>
      <w:r>
        <w:t>@vladohribar Naj se pokloni žrtvam partizanov v Kamniški bistrici, bi se lahko s kolesom pripeljal iz Šmarce!</w:t>
      </w:r>
    </w:p>
    <w:p>
      <w:r>
        <w:rPr>
          <w:b/>
          <w:u w:val="single"/>
        </w:rPr>
        <w:t>721469</w:t>
      </w:r>
    </w:p>
    <w:p>
      <w:r>
        <w:t>Ankaran je dobil opozorilo, ker je na tekmo z Mariborom prišel le z enim kompletom dresov. #plts #an #ankaran</w:t>
      </w:r>
    </w:p>
    <w:p>
      <w:r>
        <w:rPr>
          <w:b/>
          <w:u w:val="single"/>
        </w:rPr>
        <w:t>721470</w:t>
      </w:r>
    </w:p>
    <w:p>
      <w:r>
        <w:t>@donadaljnjega @matjasec @Agathung @ZanMahnic Vi samo pejte Vivat, preko tw je leftardirano  izražati podporo furerjem</w:t>
      </w:r>
    </w:p>
    <w:p>
      <w:r>
        <w:rPr>
          <w:b/>
          <w:u w:val="single"/>
        </w:rPr>
        <w:t>721471</w:t>
      </w:r>
    </w:p>
    <w:p>
      <w:r>
        <w:t>@5er_peter @MorskaKvacka @AlanOrlic @Matino667 Of korz. Sej zna pol zatežit, da bi blo fino rit premaknit ;)</w:t>
      </w:r>
    </w:p>
    <w:p>
      <w:r>
        <w:rPr>
          <w:b/>
          <w:u w:val="single"/>
        </w:rPr>
        <w:t>721472</w:t>
      </w:r>
    </w:p>
    <w:p>
      <w:r>
        <w:t>@JazbarMatjaz Nic jim smucanje ne skodi. Si smucke in ostalo izposodijo in je stvar resena</w:t>
      </w:r>
    </w:p>
    <w:p>
      <w:r>
        <w:rPr>
          <w:b/>
          <w:u w:val="single"/>
        </w:rPr>
        <w:t>721473</w:t>
      </w:r>
    </w:p>
    <w:p>
      <w:r>
        <w:t>@davorvrban Jok, precednik pred ogledalom vadi svoj naslednji nastop, frutek pa kot frutek, dobr sta bila uigrana. Banda</w:t>
      </w:r>
    </w:p>
    <w:p>
      <w:r>
        <w:rPr>
          <w:b/>
          <w:u w:val="single"/>
        </w:rPr>
        <w:t>721474</w:t>
      </w:r>
    </w:p>
    <w:p>
      <w:r>
        <w:t>Nepremičninski davek ni pozabljen. Katere so glavne načrtovane spremembe za Slovenijo 2020? https://t.co/EHBItyEITi</w:t>
      </w:r>
    </w:p>
    <w:p>
      <w:r>
        <w:rPr>
          <w:b/>
          <w:u w:val="single"/>
        </w:rPr>
        <w:t>721475</w:t>
      </w:r>
    </w:p>
    <w:p>
      <w:r>
        <w:t>@MitjaIrsic @free_RTV Pešak je tak (B)luzer kot tile koritarji..ki prodajajo umetnost za infantilne....</w:t>
      </w:r>
    </w:p>
    <w:p>
      <w:r>
        <w:rPr>
          <w:b/>
          <w:u w:val="single"/>
        </w:rPr>
        <w:t>721476</w:t>
      </w:r>
    </w:p>
    <w:p>
      <w:r>
        <w:t>@sarecmarjan @toplovodar Čudno je, da vrstni red do skupnosti in države še bedno mora iti preko ega.</w:t>
      </w:r>
    </w:p>
    <w:p>
      <w:r>
        <w:rPr>
          <w:b/>
          <w:u w:val="single"/>
        </w:rPr>
        <w:t>721477</w:t>
      </w:r>
    </w:p>
    <w:p>
      <w:r>
        <w:t>Sem že malo pogrešal prvoseptembrski jamr o dragih šolskih knjigah pa je aščič hvalabogu poskrbela za to v Tedniku. gtfo</w:t>
      </w:r>
    </w:p>
    <w:p>
      <w:r>
        <w:rPr>
          <w:b/>
          <w:u w:val="single"/>
        </w:rPr>
        <w:t>721478</w:t>
      </w:r>
    </w:p>
    <w:p>
      <w:r>
        <w:t>Izdelek tedna: vodnik Dolina Soče - Bovško - 25 % https://t.co/Ik5ycmjVhE https://t.co/rG5VBnXQyi</w:t>
      </w:r>
    </w:p>
    <w:p>
      <w:r>
        <w:rPr>
          <w:b/>
          <w:u w:val="single"/>
        </w:rPr>
        <w:t>721479</w:t>
      </w:r>
    </w:p>
    <w:p>
      <w:r>
        <w:t>To soboto ga bomo žurali na Kopah! ;) Kope Holcer Pub</w:t>
        <w:br/>
        <w:t>#gadi #žur #sobota #holcerpub #kope #smučišče #pancertanc https://t.co/bAcWG6Te2r</w:t>
      </w:r>
    </w:p>
    <w:p>
      <w:r>
        <w:rPr>
          <w:b/>
          <w:u w:val="single"/>
        </w:rPr>
        <w:t>721480</w:t>
      </w:r>
    </w:p>
    <w:p>
      <w:r>
        <w:t>@vmatijevec Ne joči, Vanč. ;) Tvoj gospodar Milči je ponosen nate. Lepo in zvesto opravljaš svoje delo. Priden. #piškotek</w:t>
      </w:r>
    </w:p>
    <w:p>
      <w:r>
        <w:rPr>
          <w:b/>
          <w:u w:val="single"/>
        </w:rPr>
        <w:t>721481</w:t>
      </w:r>
    </w:p>
    <w:p>
      <w:r>
        <w:t>Ko Ljubljana še ni bila s Plečnikom ter župani v luči bojev za Slovenstvo  zafnana https://t.co/LnLWPr6xnA</w:t>
      </w:r>
    </w:p>
    <w:p>
      <w:r>
        <w:rPr>
          <w:b/>
          <w:u w:val="single"/>
        </w:rPr>
        <w:t>721482</w:t>
      </w:r>
    </w:p>
    <w:p>
      <w:r>
        <w:t>Tista panika, ko prideš na letalo brez ročne prtljage, potem se pa spomniš da si jo moral checkinat. Fiju!</w:t>
      </w:r>
    </w:p>
    <w:p>
      <w:r>
        <w:rPr>
          <w:b/>
          <w:u w:val="single"/>
        </w:rPr>
        <w:t>721483</w:t>
      </w:r>
    </w:p>
    <w:p>
      <w:r>
        <w:t>@LahovnikMatej Na  Goli otok, tam bo ostal lot žrtve komunizna Pravo ni lutkovnm gldalipče.  Vse dobro.!</w:t>
      </w:r>
    </w:p>
    <w:p>
      <w:r>
        <w:rPr>
          <w:b/>
          <w:u w:val="single"/>
        </w:rPr>
        <w:t>721484</w:t>
      </w:r>
    </w:p>
    <w:p>
      <w:r>
        <w:t>#drazba Stanovanje (30,2m2), Kunaverjeva 6, Ljubljana. Izklicna cena = 39.900€. https://t.co/9wJN5ppo7A https://t.co/ZtqDWYF4HX</w:t>
      </w:r>
    </w:p>
    <w:p>
      <w:r>
        <w:rPr>
          <w:b/>
          <w:u w:val="single"/>
        </w:rPr>
        <w:t>721485</w:t>
      </w:r>
    </w:p>
    <w:p>
      <w:r>
        <w:t>Velik del masovnih pobojev v ZDA zagrešili ekstremni desničarji. Nasilni so pa tisti, ki se jim uprejo?!</w:t>
      </w:r>
    </w:p>
    <w:p>
      <w:r>
        <w:rPr>
          <w:b/>
          <w:u w:val="single"/>
        </w:rPr>
        <w:t>721486</w:t>
      </w:r>
    </w:p>
    <w:p>
      <w:r>
        <w:t>@monster189 Jst pa ne, ker ne sesujejo te Gaberščine. Že ko se je uvajala,je bilo nam "kmetom" jasno, kam to pelje.</w:t>
      </w:r>
    </w:p>
    <w:p>
      <w:r>
        <w:rPr>
          <w:b/>
          <w:u w:val="single"/>
        </w:rPr>
        <w:t>721487</w:t>
      </w:r>
    </w:p>
    <w:p>
      <w:r>
        <w:t>Dlakocepci pri meni nimajo možnosti. Malo sem plešast, malo postrižen na nulo.</w:t>
      </w:r>
    </w:p>
    <w:p>
      <w:r>
        <w:rPr>
          <w:b/>
          <w:u w:val="single"/>
        </w:rPr>
        <w:t>721488</w:t>
      </w:r>
    </w:p>
    <w:p>
      <w:r>
        <w:t>Dragi @mercator_sl v Luciji vam plesen raste na breskvah. Trgovina je polna mušic. Precej nagravžno. https://t.co/9AM2zwbKT7</w:t>
      </w:r>
    </w:p>
    <w:p>
      <w:r>
        <w:rPr>
          <w:b/>
          <w:u w:val="single"/>
        </w:rPr>
        <w:t>721489</w:t>
      </w:r>
    </w:p>
    <w:p>
      <w:r>
        <w:t>še ena nadpametna kokoš, ki ima vse druge za nevedne bedake! https://t.co/PhO0T5Tbi3</w:t>
      </w:r>
    </w:p>
    <w:p>
      <w:r>
        <w:rPr>
          <w:b/>
          <w:u w:val="single"/>
        </w:rPr>
        <w:t>721490</w:t>
      </w:r>
    </w:p>
    <w:p>
      <w:r>
        <w:t>@kricac 5 strank ne dosega praga (mojih)8%. Posledično niso kredibilne in jebejo sistem.</w:t>
      </w:r>
    </w:p>
    <w:p>
      <w:r>
        <w:rPr>
          <w:b/>
          <w:u w:val="single"/>
        </w:rPr>
        <w:t>721491</w:t>
      </w:r>
    </w:p>
    <w:p>
      <w:r>
        <w:t>@MuriMursic @KanglerFranc To je mal čudna odločitev...Khm...sicer so pa v SD-ju vsi mal čudi, če mene kaj vprašaš...</w:t>
      </w:r>
    </w:p>
    <w:p>
      <w:r>
        <w:rPr>
          <w:b/>
          <w:u w:val="single"/>
        </w:rPr>
        <w:t>721492</w:t>
      </w:r>
    </w:p>
    <w:p>
      <w:r>
        <w:t>@_Superhik_ a si ziher? en modr moz je pred leti baje rekel, da domac fuk najvec stane</w:t>
      </w:r>
    </w:p>
    <w:p>
      <w:r>
        <w:rPr>
          <w:b/>
          <w:u w:val="single"/>
        </w:rPr>
        <w:t>721493</w:t>
      </w:r>
    </w:p>
    <w:p>
      <w:r>
        <w:t>@KilgoreSH5 @butalskipolicaj Škoda, take neumnosti kot jih butalo treska ne najdeš na vsakem drevesu.......🤷‍♂️</w:t>
      </w:r>
    </w:p>
    <w:p>
      <w:r>
        <w:rPr>
          <w:b/>
          <w:u w:val="single"/>
        </w:rPr>
        <w:t>721494</w:t>
      </w:r>
    </w:p>
    <w:p>
      <w:r>
        <w:t>Kako butasto. Skor, kot SD band s tisto retardirano pesmijo "Hočem Evropo". https://t.co/k5xltHPZN5</w:t>
      </w:r>
    </w:p>
    <w:p>
      <w:r>
        <w:rPr>
          <w:b/>
          <w:u w:val="single"/>
        </w:rPr>
        <w:t>721495</w:t>
      </w:r>
    </w:p>
    <w:p>
      <w:r>
        <w:t>@MORiS4ever @excalibur_d @Matej_Klaric Drži, strahopetna posrana domoljupna Janševa ritna glista, ehh, hec no😋😎</w:t>
      </w:r>
    </w:p>
    <w:p>
      <w:r>
        <w:rPr>
          <w:b/>
          <w:u w:val="single"/>
        </w:rPr>
        <w:t>721496</w:t>
      </w:r>
    </w:p>
    <w:p>
      <w:r>
        <w:t>ŠpriCAR. Proletarski šampanjec v piksni. #HUDO Piše Saša Eržen. https://t.co/YkZXrFn1NO #Mladina28</w:t>
      </w:r>
    </w:p>
    <w:p>
      <w:r>
        <w:rPr>
          <w:b/>
          <w:u w:val="single"/>
        </w:rPr>
        <w:t>721497</w:t>
      </w:r>
    </w:p>
    <w:p>
      <w:r>
        <w:t>Ta konec tedna in potem le še enkrat v decembru! Ubijanje svetega jelena. #kinodomzale https://t.co/Ah8njIanry</w:t>
      </w:r>
    </w:p>
    <w:p>
      <w:r>
        <w:rPr>
          <w:b/>
          <w:u w:val="single"/>
        </w:rPr>
        <w:t>721498</w:t>
      </w:r>
    </w:p>
    <w:p>
      <w:r>
        <w:t>Samo, teli umetniki so pa res reveži. Še za cigarete nimajo. Sem jih videl zadnjič ene pet v kadilnici, ko so si enga podajal.....</w:t>
      </w:r>
    </w:p>
    <w:p>
      <w:r>
        <w:rPr>
          <w:b/>
          <w:u w:val="single"/>
        </w:rPr>
        <w:t>721499</w:t>
      </w:r>
    </w:p>
    <w:p>
      <w:r>
        <w:t>Duhovnost boš našla v resnici, zato si ne zatiskaj oči pred njo. Iluzije in neresnice kvarijo dušo. Ne dovoli... https://t.co/qR0JGWZ26v</w:t>
      </w:r>
    </w:p>
    <w:p>
      <w:r>
        <w:rPr>
          <w:b/>
          <w:u w:val="single"/>
        </w:rPr>
        <w:t>721500</w:t>
      </w:r>
    </w:p>
    <w:p>
      <w:r>
        <w:t>@Medeja_7 Dosti njih ISIS - ovcev in ostale golazni, ki se mora resiti resetk. Kriminalci rinejo ilegalno, po mojem skromnem mnenju.</w:t>
      </w:r>
    </w:p>
    <w:p>
      <w:r>
        <w:rPr>
          <w:b/>
          <w:u w:val="single"/>
        </w:rPr>
        <w:t>721501</w:t>
      </w:r>
    </w:p>
    <w:p>
      <w:r>
        <w:t>@roktus @VaneGosnik Manipuliranje,večina niti slišala za njega.Lahko pa da imajo naše agencije točno določeno ,plačano,volilno telo.</w:t>
      </w:r>
    </w:p>
    <w:p>
      <w:r>
        <w:rPr>
          <w:b/>
          <w:u w:val="single"/>
        </w:rPr>
        <w:t>721502</w:t>
      </w:r>
    </w:p>
    <w:p>
      <w:r>
        <w:t>@vinkovasle1 Posnetek "malega belega" v akciji l.90 med borbo za njegovo "intimno opcijo". 🤫😉</w:t>
      </w:r>
    </w:p>
    <w:p>
      <w:r>
        <w:rPr>
          <w:b/>
          <w:u w:val="single"/>
        </w:rPr>
        <w:t>721503</w:t>
      </w:r>
    </w:p>
    <w:p>
      <w:r>
        <w:t>@Jure_Bajic Kako da ne, saj Hrvatje zahtevajo da naši odidejo iz Trd. Vrha! #arbitraža</w:t>
      </w:r>
    </w:p>
    <w:p>
      <w:r>
        <w:rPr>
          <w:b/>
          <w:u w:val="single"/>
        </w:rPr>
        <w:t>721504</w:t>
      </w:r>
    </w:p>
    <w:p>
      <w:r>
        <w:t>A za te smrduhe ste že slišali: https://t.co/EhZKRqT0gH?</w:t>
        <w:br/>
        <w:br/>
        <w:t>Ropajo nas na vsakem koraku, banda socialistična!</w:t>
      </w:r>
    </w:p>
    <w:p>
      <w:r>
        <w:rPr>
          <w:b/>
          <w:u w:val="single"/>
        </w:rPr>
        <w:t>721505</w:t>
      </w:r>
    </w:p>
    <w:p>
      <w:r>
        <w:t>@IgorZavrsnik @Nova24TV Naj izgine v Makedonijo! A tam je najbrz nihce noce,samo trapasta slovenska vlada pobere ves" drek" iz bivse Juge.</w:t>
      </w:r>
    </w:p>
    <w:p>
      <w:r>
        <w:rPr>
          <w:b/>
          <w:u w:val="single"/>
        </w:rPr>
        <w:t>721506</w:t>
      </w:r>
    </w:p>
    <w:p>
      <w:r>
        <w:t>@SamoGlavan @meteoriterain Desnice sploh ni, še tisto kar se pokaže se razkroji samo od sebe. V desnici najprej obračunajo med sabo.</w:t>
      </w:r>
    </w:p>
    <w:p>
      <w:r>
        <w:rPr>
          <w:b/>
          <w:u w:val="single"/>
        </w:rPr>
        <w:t>721507</w:t>
      </w:r>
    </w:p>
    <w:p>
      <w:r>
        <w:t>@vanfranco @Dr_Eclectic @policija_si To je vse eden nakracau, ali opit, al umobolan</w:t>
      </w:r>
    </w:p>
    <w:p>
      <w:r>
        <w:rPr>
          <w:b/>
          <w:u w:val="single"/>
        </w:rPr>
        <w:t>721508</w:t>
      </w:r>
    </w:p>
    <w:p>
      <w:r>
        <w:t>tako DOKAZUJEJO, DA JE REFERENDUM PODPRLO SAMO 38% "Katalončanov" in še to večinoma rdečih in ostankov-potomcev propadle REVOLUCIJE 1936-39!</w:t>
      </w:r>
    </w:p>
    <w:p>
      <w:r>
        <w:rPr>
          <w:b/>
          <w:u w:val="single"/>
        </w:rPr>
        <w:t>721509</w:t>
      </w:r>
    </w:p>
    <w:p>
      <w:r>
        <w:t>Na fitnesu ena drobna Rusinja take kilaže premetava, da sem se odločila, da je zihr v KGB. Ker jaz niti pod razno ne dvignem tega 😱</w:t>
      </w:r>
    </w:p>
    <w:p>
      <w:r>
        <w:rPr>
          <w:b/>
          <w:u w:val="single"/>
        </w:rPr>
        <w:t>721510</w:t>
      </w:r>
    </w:p>
    <w:p>
      <w:r>
        <w:t>@m_bostjan @MiroCerar @umobolnica Tista milijarda in Racman Jaka sta Slovenijo spremenila v veliko podpornico teroristov...</w:t>
      </w:r>
    </w:p>
    <w:p>
      <w:r>
        <w:rPr>
          <w:b/>
          <w:u w:val="single"/>
        </w:rPr>
        <w:t>721511</w:t>
      </w:r>
    </w:p>
    <w:p>
      <w:r>
        <w:t>@PetraBezjak @KatjaSeruga Super poneumljanje z to zadnjo lestvico 100 naj..., nismo vsi analfabeti.</w:t>
      </w:r>
    </w:p>
    <w:p>
      <w:r>
        <w:rPr>
          <w:b/>
          <w:u w:val="single"/>
        </w:rPr>
        <w:t>721512</w:t>
      </w:r>
    </w:p>
    <w:p>
      <w:r>
        <w:t>Trobimo: ZnC: Fuzijska elektrarna -  strma pot tehnoloških presežkov https://t.co/RICc6GVYb6 https://t.co/SymI1YIcdW</w:t>
      </w:r>
    </w:p>
    <w:p>
      <w:r>
        <w:rPr>
          <w:b/>
          <w:u w:val="single"/>
        </w:rPr>
        <w:t>721513</w:t>
      </w:r>
    </w:p>
    <w:p>
      <w:r>
        <w:t>@joze_poglajen @GregorVirant1 @AnzeLog Še podgana Poglajen se oglaša o stvareh, ki se ga ne tičejo.</w:t>
      </w:r>
    </w:p>
    <w:p>
      <w:r>
        <w:rPr>
          <w:b/>
          <w:u w:val="single"/>
        </w:rPr>
        <w:t>721514</w:t>
      </w:r>
    </w:p>
    <w:p>
      <w:r>
        <w:t>Si je Erjavec premislil in ne bo podprl proračuna v parlamentu? https://t.co/RM57DDLl69</w:t>
      </w:r>
    </w:p>
    <w:p>
      <w:r>
        <w:rPr>
          <w:b/>
          <w:u w:val="single"/>
        </w:rPr>
        <w:t>721515</w:t>
      </w:r>
    </w:p>
    <w:p>
      <w:r>
        <w:t>Mah kurac. Brez zamere #srcebije ampak rabimo enega resnega dohtarja, ker tole je en tak resen srčni zastoj.</w:t>
      </w:r>
    </w:p>
    <w:p>
      <w:r>
        <w:rPr>
          <w:b/>
          <w:u w:val="single"/>
        </w:rPr>
        <w:t>721516</w:t>
      </w:r>
    </w:p>
    <w:p>
      <w:r>
        <w:t>Bela krajina: Pogumna policistka poskušala zaustaviti migranta, ta jo je poškodoval https://t.co/UQrVvYQ5sR</w:t>
      </w:r>
    </w:p>
    <w:p>
      <w:r>
        <w:rPr>
          <w:b/>
          <w:u w:val="single"/>
        </w:rPr>
        <w:t>721517</w:t>
      </w:r>
    </w:p>
    <w:p>
      <w:r>
        <w:t>KRVNIKI in KLAVCI, odpuščeno vam je.</w:t>
        <w:br/>
        <w:t>Pa si lahko odpustite sami? https://t.co/YSDMzTBC8P</w:t>
      </w:r>
    </w:p>
    <w:p>
      <w:r>
        <w:rPr>
          <w:b/>
          <w:u w:val="single"/>
        </w:rPr>
        <w:t>721518</w:t>
      </w:r>
    </w:p>
    <w:p>
      <w:r>
        <w:t>@UrosBrezan @MajaPeharc @zelenilka frenda sta to naredila. najprej je dobil priimek otrok, potem pa še onadva :D</w:t>
      </w:r>
    </w:p>
    <w:p>
      <w:r>
        <w:rPr>
          <w:b/>
          <w:u w:val="single"/>
        </w:rPr>
        <w:t>721519</w:t>
      </w:r>
    </w:p>
    <w:p>
      <w:r>
        <w:t>@lenci53 Ja. Sem preverila na poptv za nazaj. Po njihovih informacijah naj bi se zažgal bolnik, ki je imel pri sebi vžigalice.</w:t>
      </w:r>
    </w:p>
    <w:p>
      <w:r>
        <w:rPr>
          <w:b/>
          <w:u w:val="single"/>
        </w:rPr>
        <w:t>721520</w:t>
      </w:r>
    </w:p>
    <w:p>
      <w:r>
        <w:t>Ponoči zgorela vrtna lopa v Lačni gori, požar verjetno podtaknjen</w:t>
        <w:br/>
        <w:t>https://t.co/GNHV4lY52i https://t.co/snA6jiYdnD</w:t>
      </w:r>
    </w:p>
    <w:p>
      <w:r>
        <w:rPr>
          <w:b/>
          <w:u w:val="single"/>
        </w:rPr>
        <w:t>721521</w:t>
      </w:r>
    </w:p>
    <w:p>
      <w:r>
        <w:t>Ponoci so nama froci dali po riti. Sele proti jutru zaspali. Zdaj se pa nihce noce zbudit, razen mene</w:t>
      </w:r>
    </w:p>
    <w:p>
      <w:r>
        <w:rPr>
          <w:b/>
          <w:u w:val="single"/>
        </w:rPr>
        <w:t>721522</w:t>
      </w:r>
    </w:p>
    <w:p>
      <w:r>
        <w:t>@petrasovdat Danes pa pazi absurd zaposleni reveži stojijo v vrsti pred RK in Karitas...</w:t>
      </w:r>
    </w:p>
    <w:p>
      <w:r>
        <w:rPr>
          <w:b/>
          <w:u w:val="single"/>
        </w:rPr>
        <w:t>721523</w:t>
      </w:r>
    </w:p>
    <w:p>
      <w:r>
        <w:t>@amrevlje Nekaj direkt iz pečice, pa je treba zdaj še mal aranžirat pa fliknt na ta fensi talarje. Ti pošljem, ko bo fertik. Dobr ti bo.</w:t>
      </w:r>
    </w:p>
    <w:p>
      <w:r>
        <w:rPr>
          <w:b/>
          <w:u w:val="single"/>
        </w:rPr>
        <w:t>721524</w:t>
      </w:r>
    </w:p>
    <w:p>
      <w:r>
        <w:t>@lucijausaj Ne me basat! In kaj pomeni ta nebulozna izjava o partizanih in slovenščini??? A se vam je čisto skisalo???????</w:t>
      </w:r>
    </w:p>
    <w:p>
      <w:r>
        <w:rPr>
          <w:b/>
          <w:u w:val="single"/>
        </w:rPr>
        <w:t>721525</w:t>
      </w:r>
    </w:p>
    <w:p>
      <w:r>
        <w:t>@AnaZagozen Kdo politična policija mi je nimamo imamo pa SOVO polno zaposleni idioti...</w:t>
      </w:r>
    </w:p>
    <w:p>
      <w:r>
        <w:rPr>
          <w:b/>
          <w:u w:val="single"/>
        </w:rPr>
        <w:t>721526</w:t>
      </w:r>
    </w:p>
    <w:p>
      <w:r>
        <w:t>Kanali družbenih omrežij so z nacionalističnim in šovinističnim govnom zamašena greznica https://t.co/YV4qG791iT</w:t>
      </w:r>
    </w:p>
    <w:p>
      <w:r>
        <w:rPr>
          <w:b/>
          <w:u w:val="single"/>
        </w:rPr>
        <w:t>721527</w:t>
      </w:r>
    </w:p>
    <w:p>
      <w:r>
        <w:t>Mal navodil potrebujem. A vi predvolilne jajčke blokirate ali pustite? Sprašujem za prijatelja.</w:t>
      </w:r>
    </w:p>
    <w:p>
      <w:r>
        <w:rPr>
          <w:b/>
          <w:u w:val="single"/>
        </w:rPr>
        <w:t>721528</w:t>
      </w:r>
    </w:p>
    <w:p>
      <w:r>
        <w:t>@mojcav1 @EPameten @Nova24TV @JJansaSDS @strankaSDS @mojcav1 a še kaj golobe rediš? V juniju imamo piknik, pa bi kaj mesa kupili.</w:t>
      </w:r>
    </w:p>
    <w:p>
      <w:r>
        <w:rPr>
          <w:b/>
          <w:u w:val="single"/>
        </w:rPr>
        <w:t>721529</w:t>
      </w:r>
    </w:p>
    <w:p>
      <w:r>
        <w:t>@yrennia1 ... pri nas ženske qwuote, v holivudu pa na tri bele igralce dva zamurca</w:t>
      </w:r>
    </w:p>
    <w:p>
      <w:r>
        <w:rPr>
          <w:b/>
          <w:u w:val="single"/>
        </w:rPr>
        <w:t>721530</w:t>
      </w:r>
    </w:p>
    <w:p>
      <w:r>
        <w:t>@drfilomena @Andrazus Lih nazaj iz šole v naravi. Post travmatski stres mam.</w:t>
      </w:r>
    </w:p>
    <w:p>
      <w:r>
        <w:rPr>
          <w:b/>
          <w:u w:val="single"/>
        </w:rPr>
        <w:t>721531</w:t>
      </w:r>
    </w:p>
    <w:p>
      <w:r>
        <w:t>@illegall_blonde @kocevje_SI Še #chemtrails niso več to, kar so včasih bli... :-D</w:t>
      </w:r>
    </w:p>
    <w:p>
      <w:r>
        <w:rPr>
          <w:b/>
          <w:u w:val="single"/>
        </w:rPr>
        <w:t>721532</w:t>
      </w:r>
    </w:p>
    <w:p>
      <w:r>
        <w:t>@BlockBrane Najbež nimajo toliko #gošarskihpokojnin kot jih imamo mi #prnorcih... Cc</w:t>
      </w:r>
    </w:p>
    <w:p>
      <w:r>
        <w:rPr>
          <w:b/>
          <w:u w:val="single"/>
        </w:rPr>
        <w:t>721533</w:t>
      </w:r>
    </w:p>
    <w:p>
      <w:r>
        <w:t>@an_imo_pectore Tko ji je šel na živce, k je krulil, da ga je toliko časa grizljala, da ji ga je uspelo uničiti.... 😂😂</w:t>
      </w:r>
    </w:p>
    <w:p>
      <w:r>
        <w:rPr>
          <w:b/>
          <w:u w:val="single"/>
        </w:rPr>
        <w:t>721534</w:t>
      </w:r>
    </w:p>
    <w:p>
      <w:r>
        <w:t>480e soce...😊...zdaj bo cel hudič kako to lahk uniči državo...miljarde za banke pa ne...</w:t>
      </w:r>
    </w:p>
    <w:p>
      <w:r>
        <w:rPr>
          <w:b/>
          <w:u w:val="single"/>
        </w:rPr>
        <w:t>721535</w:t>
      </w:r>
    </w:p>
    <w:p>
      <w:r>
        <w:t>Na Nova24TV so ves čas na sledi resnice, dohitijo je pa nikoli. https://t.co/75q91uwr1o</w:t>
      </w:r>
    </w:p>
    <w:p>
      <w:r>
        <w:rPr>
          <w:b/>
          <w:u w:val="single"/>
        </w:rPr>
        <w:t>721536</w:t>
      </w:r>
    </w:p>
    <w:p>
      <w:r>
        <w:t>PRiporočamo! RT @had: za vse, ki niste na #16skoj - del sova @Tadejtos o zenskah in aplavzu! noro dober je!!!  http://t.co/t9voBWEC</w:t>
      </w:r>
    </w:p>
    <w:p>
      <w:r>
        <w:rPr>
          <w:b/>
          <w:u w:val="single"/>
        </w:rPr>
        <w:t>721537</w:t>
      </w:r>
    </w:p>
    <w:p>
      <w:r>
        <w:t>Gola ženska je oropala banko in nobeden se ni mogel spomniti njenega obraza !!!  😂🤣😂🤣😝 https://t.co/IdlcTrTnrI</w:t>
      </w:r>
    </w:p>
    <w:p>
      <w:r>
        <w:rPr>
          <w:b/>
          <w:u w:val="single"/>
        </w:rPr>
        <w:t>721538</w:t>
      </w:r>
    </w:p>
    <w:p>
      <w:r>
        <w:t>Zjutraj sm na pultu pustila kos pogače za večerjo.Pridem iz službe in puff - pogače ni več. Moram neke ghostbusterje poklicat. #paranormalno</w:t>
      </w:r>
    </w:p>
    <w:p>
      <w:r>
        <w:rPr>
          <w:b/>
          <w:u w:val="single"/>
        </w:rPr>
        <w:t>721539</w:t>
      </w:r>
    </w:p>
    <w:p>
      <w:r>
        <w:t>@ZigaTurk Otroška Greta klimatskega aktivizma očitno močno razburja starejše moške Grete neoliberalizma (@Libertarec). 😏</w:t>
      </w:r>
    </w:p>
    <w:p>
      <w:r>
        <w:rPr>
          <w:b/>
          <w:u w:val="single"/>
        </w:rPr>
        <w:t>721540</w:t>
      </w:r>
    </w:p>
    <w:p>
      <w:r>
        <w:t>#visit najboljša vroča čoolada...pa popsi za tamale!;) (@ Grešni Kozel in Braslovče) https://t.co/mQYLnUPvDU https://t.co/rQ6kIwaB1Z</w:t>
      </w:r>
    </w:p>
    <w:p>
      <w:r>
        <w:rPr>
          <w:b/>
          <w:u w:val="single"/>
        </w:rPr>
        <w:t>721541</w:t>
      </w:r>
    </w:p>
    <w:p>
      <w:r>
        <w:t>Kidričevo, Apače: Neznanec zažgal gospodarsko poslopje in hišo https://t.co/ME8zjDwBc4</w:t>
      </w:r>
    </w:p>
    <w:p>
      <w:r>
        <w:rPr>
          <w:b/>
          <w:u w:val="single"/>
        </w:rPr>
        <w:t>721542</w:t>
      </w:r>
    </w:p>
    <w:p>
      <w:r>
        <w:t>@janezgecc @ManicaAmbrozic super vprašanje za naslednje soočenje... Ni prostora za izključevanje v povezavi z blokadami na tviterju.</w:t>
      </w:r>
    </w:p>
    <w:p>
      <w:r>
        <w:rPr>
          <w:b/>
          <w:u w:val="single"/>
        </w:rPr>
        <w:t>721543</w:t>
      </w:r>
    </w:p>
    <w:p>
      <w:r>
        <w:t>@simon_kuzma Res lepe, lirične, pomirjujoče in mir vznikajoče podobe. Zahvale!</w:t>
      </w:r>
    </w:p>
    <w:p>
      <w:r>
        <w:rPr>
          <w:b/>
          <w:u w:val="single"/>
        </w:rPr>
        <w:t>721544</w:t>
      </w:r>
    </w:p>
    <w:p>
      <w:r>
        <w:t>@brane_gnezda Aroganten bedak je aroganten bedak. Bi pa skoraj stabil, da so bedaki po poličnem prostoru razporejeni po Gausovi krivilji.</w:t>
      </w:r>
    </w:p>
    <w:p>
      <w:r>
        <w:rPr>
          <w:b/>
          <w:u w:val="single"/>
        </w:rPr>
        <w:t>721545</w:t>
      </w:r>
    </w:p>
    <w:p>
      <w:r>
        <w:t>Velika dvorana SNG se je v pričakovanju že 54. letne produkcije AFS KUD Študent napolnila do konca #foto #video https://t.co/v7ULkXMJas</w:t>
      </w:r>
    </w:p>
    <w:p>
      <w:r>
        <w:rPr>
          <w:b/>
          <w:u w:val="single"/>
        </w:rPr>
        <w:t>721546</w:t>
      </w:r>
    </w:p>
    <w:p>
      <w:r>
        <w:t>Za sobotno poroko sem mislna oblect oblekco. Ki mi je bila kot ulita maja. Sedaj pac ne. A si jo upam sama notr vzet?</w:t>
      </w:r>
    </w:p>
    <w:p>
      <w:r>
        <w:rPr>
          <w:b/>
          <w:u w:val="single"/>
        </w:rPr>
        <w:t>721547</w:t>
      </w:r>
    </w:p>
    <w:p>
      <w:r>
        <w:t>Tomičeva: V Levici nočemo biti privesek neoliberalni vladi https://t.co/oQTmYUqjGB</w:t>
      </w:r>
    </w:p>
    <w:p>
      <w:r>
        <w:rPr>
          <w:b/>
          <w:u w:val="single"/>
        </w:rPr>
        <w:t>721548</w:t>
      </w:r>
    </w:p>
    <w:p>
      <w:r>
        <w:t>@asocialec Sliši se kot cviljenje psa ob mizi, da hoče del tvojega zajtrka. :) Pozitivno je, da se ne dere, ko še spiš.</w:t>
      </w:r>
    </w:p>
    <w:p>
      <w:r>
        <w:rPr>
          <w:b/>
          <w:u w:val="single"/>
        </w:rPr>
        <w:t>721549</w:t>
      </w:r>
    </w:p>
    <w:p>
      <w:r>
        <w:t>"Kaj pa, če bi promotorji med ljudi metali balone napihnjene s helijem?"... predlog naročnika za aktivacijo.</w:t>
      </w:r>
    </w:p>
    <w:p>
      <w:r>
        <w:rPr>
          <w:b/>
          <w:u w:val="single"/>
        </w:rPr>
        <w:t>721550</w:t>
      </w:r>
    </w:p>
    <w:p>
      <w:r>
        <w:t>@had Jaz tudi protestiram pred košnjo trave. Vegani ste dobrodošli vsak teden da jo posmukate po mojem vrtu okoli hiše 😂</w:t>
      </w:r>
    </w:p>
    <w:p>
      <w:r>
        <w:rPr>
          <w:b/>
          <w:u w:val="single"/>
        </w:rPr>
        <w:t>721551</w:t>
      </w:r>
    </w:p>
    <w:p>
      <w:r>
        <w:t>@hajdyXP Definitivno Magnum z mandlji. Po novem tudi v lončku. Da bom ja dobla še večjo rit. https://t.co/AplzL2mTko</w:t>
      </w:r>
    </w:p>
    <w:p>
      <w:r>
        <w:rPr>
          <w:b/>
          <w:u w:val="single"/>
        </w:rPr>
        <w:t>721552</w:t>
      </w:r>
    </w:p>
    <w:p>
      <w:r>
        <w:t>@AlanOrlic Za to mam NAS :) Men gre bolj za 5GHz pa hiter prenos zarad chromecasta</w:t>
      </w:r>
    </w:p>
    <w:p>
      <w:r>
        <w:rPr>
          <w:b/>
          <w:u w:val="single"/>
        </w:rPr>
        <w:t>721553</w:t>
      </w:r>
    </w:p>
    <w:p>
      <w:r>
        <w:t>NP trapez L: Prodam trapez NP sedeči, velikost L. https://t.co/7VFXqd2fwl https://t.co/tVgvc4lHxF</w:t>
      </w:r>
    </w:p>
    <w:p>
      <w:r>
        <w:rPr>
          <w:b/>
          <w:u w:val="single"/>
        </w:rPr>
        <w:t>721554</w:t>
      </w:r>
    </w:p>
    <w:p>
      <w:r>
        <w:t>@BojanPozar @krivec_anton Če bi pa to vrnil, bi pa do grla v(drisko) pardon stisko   padu! 🤣</w:t>
      </w:r>
    </w:p>
    <w:p>
      <w:r>
        <w:rPr>
          <w:b/>
          <w:u w:val="single"/>
        </w:rPr>
        <w:t>721555</w:t>
      </w:r>
    </w:p>
    <w:p>
      <w:r>
        <w:t>@uporabnastran @had @marko_alpner Prilepljeno za brisalcem. Se pravi, da so ga dvignili in prilepili.</w:t>
      </w:r>
    </w:p>
    <w:p>
      <w:r>
        <w:rPr>
          <w:b/>
          <w:u w:val="single"/>
        </w:rPr>
        <w:t>721556</w:t>
      </w:r>
    </w:p>
    <w:p>
      <w:r>
        <w:t>@SafetAlibeg Briga njih a je higiensko al ni, najprej mi poslanci, potem pa ostala raja, če kaj ostane</w:t>
      </w:r>
    </w:p>
    <w:p>
      <w:r>
        <w:rPr>
          <w:b/>
          <w:u w:val="single"/>
        </w:rPr>
        <w:t>721557</w:t>
      </w:r>
    </w:p>
    <w:p>
      <w:r>
        <w:t>lesen šporget, nedolžna kurba; kromiran kurec, (p)tičje mleko; načelni politik, vroč led, mrzel ogenj ...</w:t>
        <w:br/>
        <w:t>https://t.co/gOhS0CTe1V</w:t>
      </w:r>
    </w:p>
    <w:p>
      <w:r>
        <w:rPr>
          <w:b/>
          <w:u w:val="single"/>
        </w:rPr>
        <w:t>721558</w:t>
      </w:r>
    </w:p>
    <w:p>
      <w:r>
        <w:t>Niso vse komunisti krivi. Krive so nerazgledane ovce , katere volijo te nesposobne kvazi politike https://t.co/K2q0ULeZPV</w:t>
      </w:r>
    </w:p>
    <w:p>
      <w:r>
        <w:rPr>
          <w:b/>
          <w:u w:val="single"/>
        </w:rPr>
        <w:t>721559</w:t>
      </w:r>
    </w:p>
    <w:p>
      <w:r>
        <w:t>Glifosat. Glede na  vprašanja, ki jih somišljjeniki Ekoci naslavljajo glede odločitve, da je bilo v Eu žal... https://t.co/lidBv4pNEj</w:t>
      </w:r>
    </w:p>
    <w:p>
      <w:r>
        <w:rPr>
          <w:b/>
          <w:u w:val="single"/>
        </w:rPr>
        <w:t>721560</w:t>
      </w:r>
    </w:p>
    <w:p>
      <w:r>
        <w:t>Pahor: Preoblečeni levici je uspelo blokirati Janšo in priti na oblast brez volitev. Kar je čisto nekaj drugega, kot je storil Janša lani.</w:t>
      </w:r>
    </w:p>
    <w:p>
      <w:r>
        <w:rPr>
          <w:b/>
          <w:u w:val="single"/>
        </w:rPr>
        <w:t>721561</w:t>
      </w:r>
    </w:p>
    <w:p>
      <w:r>
        <w:t>@Fitzroy1985 @IvanSimi3 Pol pravš, da si bil na Fitzroyu. Tam je kar visoko, pa redek zrak, pa zarad tega lohk tud mal možgani fašejo.</w:t>
      </w:r>
    </w:p>
    <w:p>
      <w:r>
        <w:rPr>
          <w:b/>
          <w:u w:val="single"/>
        </w:rPr>
        <w:t>721562</w:t>
      </w:r>
    </w:p>
    <w:p>
      <w:r>
        <w:t>@freeeky Pa pol nabaviš in še mal za rezervo...naslednjič spet glih tistega ni, kar rabiš #ifeelyou</w:t>
      </w:r>
    </w:p>
    <w:p>
      <w:r>
        <w:rPr>
          <w:b/>
          <w:u w:val="single"/>
        </w:rPr>
        <w:t>721563</w:t>
      </w:r>
    </w:p>
    <w:p>
      <w:r>
        <w:t>@MancaSenicar nč še. mama dbi šal, fotrcopate, čeprav fotru bi tut lahka kako sliko kupu al pa kej...</w:t>
      </w:r>
    </w:p>
    <w:p>
      <w:r>
        <w:rPr>
          <w:b/>
          <w:u w:val="single"/>
        </w:rPr>
        <w:t>721564</w:t>
      </w:r>
    </w:p>
    <w:p>
      <w:r>
        <w:t>@VanessaCokl Peticija 571 zatiranih novinarjev proti predsedniku vlade in predsedujočemu EU je bila seveda državotvorno dejanje</w:t>
      </w:r>
    </w:p>
    <w:p>
      <w:r>
        <w:rPr>
          <w:b/>
          <w:u w:val="single"/>
        </w:rPr>
        <w:t>721565</w:t>
      </w:r>
    </w:p>
    <w:p>
      <w:r>
        <w:t>@MihaOresnik @NeuroVirtu @sarecmarjan Sej, za svoje riti jih skrbi, enkrat bo treba ta devek uvest</w:t>
      </w:r>
    </w:p>
    <w:p>
      <w:r>
        <w:rPr>
          <w:b/>
          <w:u w:val="single"/>
        </w:rPr>
        <w:t>721566</w:t>
      </w:r>
    </w:p>
    <w:p>
      <w:r>
        <w:t>@SabinaVader Mulc Bonaparte je pri 27-ih zavzel apeninski polotok. Daleč smo prišli ...</w:t>
      </w:r>
    </w:p>
    <w:p>
      <w:r>
        <w:rPr>
          <w:b/>
          <w:u w:val="single"/>
        </w:rPr>
        <w:t>721567</w:t>
      </w:r>
    </w:p>
    <w:p>
      <w:r>
        <w:t>Dobro jutro :) morm pohvalt ekipo intenzivne na Golniku res se trudijo in ful so prijazni :) hvala</w:t>
      </w:r>
    </w:p>
    <w:p>
      <w:r>
        <w:rPr>
          <w:b/>
          <w:u w:val="single"/>
        </w:rPr>
        <w:t>721568</w:t>
      </w:r>
    </w:p>
    <w:p>
      <w:r>
        <w:t>Temna stran solarnih panelov. Za tiste, ki jih namerava GEN-I nategniti.</w:t>
        <w:br/>
        <w:br/>
        <w:t>https://t.co/7BzPnCoXe4</w:t>
      </w:r>
    </w:p>
    <w:p>
      <w:r>
        <w:rPr>
          <w:b/>
          <w:u w:val="single"/>
        </w:rPr>
        <w:t>721569</w:t>
      </w:r>
    </w:p>
    <w:p>
      <w:r>
        <w:t>Huda prometna nesreča: Trk je bil prehud – ena oseba umrla, tri je odpeljal rešilec https://t.co/TUs7zKbmel</w:t>
      </w:r>
    </w:p>
    <w:p>
      <w:r>
        <w:rPr>
          <w:b/>
          <w:u w:val="single"/>
        </w:rPr>
        <w:t>721570</w:t>
      </w:r>
    </w:p>
    <w:p>
      <w:r>
        <w:t>@LaraUlaVidrih @goyts Tisto sploh ne ovira pešcev. Je na odličnem mestu. Na kraju, ki sicer nima prave funkcije.</w:t>
      </w:r>
    </w:p>
    <w:p>
      <w:r>
        <w:rPr>
          <w:b/>
          <w:u w:val="single"/>
        </w:rPr>
        <w:t>721571</w:t>
      </w:r>
    </w:p>
    <w:p>
      <w:r>
        <w:t>Zadnji teden se mi zdi, kot da je @ABratusek predsednica vlade. PS si pa res zna delat. Mediji ji kar jejo iz roke.</w:t>
      </w:r>
    </w:p>
    <w:p>
      <w:r>
        <w:rPr>
          <w:b/>
          <w:u w:val="single"/>
        </w:rPr>
        <w:t>721572</w:t>
      </w:r>
    </w:p>
    <w:p>
      <w:r>
        <w:t>MARIBOR: Obešene lutke niso poziv k linču, ampak le sušenje napihljivih seks igrač, pravijo viri.</w:t>
      </w:r>
    </w:p>
    <w:p>
      <w:r>
        <w:rPr>
          <w:b/>
          <w:u w:val="single"/>
        </w:rPr>
        <w:t>721573</w:t>
      </w:r>
    </w:p>
    <w:p>
      <w:r>
        <w:t>Nea se smem več tolko zajbavat iz totega tijana, me bo še kje karma dobla pa se mi bo rodil froc z imenom tijan</w:t>
      </w:r>
    </w:p>
    <w:p>
      <w:r>
        <w:rPr>
          <w:b/>
          <w:u w:val="single"/>
        </w:rPr>
        <w:t>721574</w:t>
      </w:r>
    </w:p>
    <w:p>
      <w:r>
        <w:t>Novost na našem  poligonu v gozdu!!</w:t>
        <w:br/>
        <w:t>Brezplačna imitacija megle, ki poskrbi za še bolj adrenalinsko vzdušje.... http://t.co/FE2dxhxcAt</w:t>
      </w:r>
    </w:p>
    <w:p>
      <w:r>
        <w:rPr>
          <w:b/>
          <w:u w:val="single"/>
        </w:rPr>
        <w:t>721575</w:t>
      </w:r>
    </w:p>
    <w:p>
      <w:r>
        <w:t>@strankalevica @LukaMesec Če nimaš znanja, ne moreš delati niti polizdelkov. Ampak povezavi gospodarstva in šolstva Levica nasprotuje.</w:t>
      </w:r>
    </w:p>
    <w:p>
      <w:r>
        <w:rPr>
          <w:b/>
          <w:u w:val="single"/>
        </w:rPr>
        <w:t>721576</w:t>
      </w:r>
    </w:p>
    <w:p>
      <w:r>
        <w:t>Garažno-poslovni objekt (gasilski dom), Kočevje. Izkl.cena=22.000 evrov. https://t.co/TAzEBCagt2 https://t.co/kHlTXULuCm</w:t>
      </w:r>
    </w:p>
    <w:p>
      <w:r>
        <w:rPr>
          <w:b/>
          <w:u w:val="single"/>
        </w:rPr>
        <w:t>721577</w:t>
      </w:r>
    </w:p>
    <w:p>
      <w:r>
        <w:t>@ZaresGregor @crnkovic bomo, ravnokar za rep ujel prejsnjetedensko .. pa pohvalim..  eden redkih ki razume point  otroskih protestov</w:t>
      </w:r>
    </w:p>
    <w:p>
      <w:r>
        <w:rPr>
          <w:b/>
          <w:u w:val="single"/>
        </w:rPr>
        <w:t>721578</w:t>
      </w:r>
    </w:p>
    <w:p>
      <w:r>
        <w:t>monopol za zgražanja nad holokavstom ima strančica ki domuje v judu ukradeni vili https://t.co/R2HCYxGuzr</w:t>
      </w:r>
    </w:p>
    <w:p>
      <w:r>
        <w:rPr>
          <w:b/>
          <w:u w:val="single"/>
        </w:rPr>
        <w:t>721579</w:t>
      </w:r>
    </w:p>
    <w:p>
      <w:r>
        <w:t>čudno,..da še noben medij ni napisal obsežen članek o tem..da ima Trump alzheimerjevo bolezen... https://t.co/8qQCwNydgu</w:t>
      </w:r>
    </w:p>
    <w:p>
      <w:r>
        <w:rPr>
          <w:b/>
          <w:u w:val="single"/>
        </w:rPr>
        <w:t>721580</w:t>
      </w:r>
    </w:p>
    <w:p>
      <w:r>
        <w:t>Nacionalisti iz različnih držav so lahko zavezniki le, dokler imajo skupnega sovražnika, torej muslimane. Potem se bodo pobijali med sabo.</w:t>
      </w:r>
    </w:p>
    <w:p>
      <w:r>
        <w:rPr>
          <w:b/>
          <w:u w:val="single"/>
        </w:rPr>
        <w:t>721581</w:t>
      </w:r>
    </w:p>
    <w:p>
      <w:r>
        <w:t>@Moj_ca @peter_pec @MMilena @Jure_Bajic @darkospo Upam, da ti nisi zasula kante s snegom</w:t>
      </w:r>
    </w:p>
    <w:p>
      <w:r>
        <w:rPr>
          <w:b/>
          <w:u w:val="single"/>
        </w:rPr>
        <w:t>721582</w:t>
      </w:r>
    </w:p>
    <w:p>
      <w:r>
        <w:t>Kot izgleda je UDBA dedna bolezen v katero je treba kirurško poseči. https://t.co/w9rK5t2ey0</w:t>
      </w:r>
    </w:p>
    <w:p>
      <w:r>
        <w:rPr>
          <w:b/>
          <w:u w:val="single"/>
        </w:rPr>
        <w:t>721583</w:t>
      </w:r>
    </w:p>
    <w:p>
      <w:r>
        <w:t>Mad king predstavlja stare komuniste in armijo, ki niso znali več slišati ljudstva.</w:t>
      </w:r>
    </w:p>
    <w:p>
      <w:r>
        <w:rPr>
          <w:b/>
          <w:u w:val="single"/>
        </w:rPr>
        <w:t>721584</w:t>
      </w:r>
    </w:p>
    <w:p>
      <w:r>
        <w:t>Hja, če bo LPP influencerka @IrenaSirena tole RT, potem imaš izglede, da se kaj premakne. https://t.co/PWO6hIiFt8</w:t>
      </w:r>
    </w:p>
    <w:p>
      <w:r>
        <w:rPr>
          <w:b/>
          <w:u w:val="single"/>
        </w:rPr>
        <w:t>721585</w:t>
      </w:r>
    </w:p>
    <w:p>
      <w:r>
        <w:t>E, ma kdo faking jebe ... Važno, da je spet fuzbal. Za začetek SPAL - Fiorentina. Kurtić doslej 4 goli, 2 podaji. #SerieA</w:t>
      </w:r>
    </w:p>
    <w:p>
      <w:r>
        <w:rPr>
          <w:b/>
          <w:u w:val="single"/>
        </w:rPr>
        <w:t>721586</w:t>
      </w:r>
    </w:p>
    <w:p>
      <w:r>
        <w:t>Baje je šef najbolj demokratične stranke spet zablestel s čivkom. Na srečo sem blokiran.</w:t>
      </w:r>
    </w:p>
    <w:p>
      <w:r>
        <w:rPr>
          <w:b/>
          <w:u w:val="single"/>
        </w:rPr>
        <w:t>721587</w:t>
      </w:r>
    </w:p>
    <w:p>
      <w:r>
        <w:t>V takšni sejni sobi se počutimo bolj domače #svežina #gozd #NovoNordisk #sejnasoba #gugalnice @ Ljubljana, Slovenia https://t.co/6LuGGLDLUO</w:t>
      </w:r>
    </w:p>
    <w:p>
      <w:r>
        <w:rPr>
          <w:b/>
          <w:u w:val="single"/>
        </w:rPr>
        <w:t>721588</w:t>
      </w:r>
    </w:p>
    <w:p>
      <w:r>
        <w:t>@bojannavodnik1 @drVinkoGorenak To je slika iz demokracije ali nove 24tv? Oni znajo prirejati slike</w:t>
      </w:r>
    </w:p>
    <w:p>
      <w:r>
        <w:rPr>
          <w:b/>
          <w:u w:val="single"/>
        </w:rPr>
        <w:t>721589</w:t>
      </w:r>
    </w:p>
    <w:p>
      <w:r>
        <w:t>Kučan še leta 1987 Slovencem preprečeval, da bi imeli za božič dela prost dan! | Nova24TV https://t.co/WjEODLoNLC</w:t>
      </w:r>
    </w:p>
    <w:p>
      <w:r>
        <w:rPr>
          <w:b/>
          <w:u w:val="single"/>
        </w:rPr>
        <w:t>721590</w:t>
      </w:r>
    </w:p>
    <w:p>
      <w:r>
        <w:t>@mrevlje @SVesel @Delo Pa saj je res... Ampak nam, ki še guramo, pušča trohico upanja, da bo kdaj bolje.</w:t>
      </w:r>
    </w:p>
    <w:p>
      <w:r>
        <w:rPr>
          <w:b/>
          <w:u w:val="single"/>
        </w:rPr>
        <w:t>721591</w:t>
      </w:r>
    </w:p>
    <w:p>
      <w:r>
        <w:t>Danes ob 19h se nam pridruži v živo pri kratki skupni molitvi s skupnostjo Barka. #deliJezusa #advent #molitev https://t.co/2mtf4P0sr1</w:t>
      </w:r>
    </w:p>
    <w:p>
      <w:r>
        <w:rPr>
          <w:b/>
          <w:u w:val="single"/>
        </w:rPr>
        <w:t>721592</w:t>
      </w:r>
    </w:p>
    <w:p>
      <w:r>
        <w:t>Danes se bo med 14. in 16.uro pred @FELjubljana nahajal Siemensov tovornjak, kjer si lahko ogledate najmodernejše tehnologije. #plcchallenge</w:t>
      </w:r>
    </w:p>
    <w:p>
      <w:r>
        <w:rPr>
          <w:b/>
          <w:u w:val="single"/>
        </w:rPr>
        <w:t>721593</w:t>
      </w:r>
    </w:p>
    <w:p>
      <w:r>
        <w:t>@EllaTheAngel_ Sej bom šel, ne skrbi, samo na živce mi že gredo te njihovi zlagani nasmehi in pamfleti.</w:t>
      </w:r>
    </w:p>
    <w:p>
      <w:r>
        <w:rPr>
          <w:b/>
          <w:u w:val="single"/>
        </w:rPr>
        <w:t>721594</w:t>
      </w:r>
    </w:p>
    <w:p>
      <w:r>
        <w:t>@KilgoreSH5 Majčken predsedniček ene marginalne strančice v eni majčkeni državici je. Rad bi bil Cezar, pa tudi en Orbanček ne more postati.</w:t>
      </w:r>
    </w:p>
    <w:p>
      <w:r>
        <w:rPr>
          <w:b/>
          <w:u w:val="single"/>
        </w:rPr>
        <w:t>721595</w:t>
      </w:r>
    </w:p>
    <w:p>
      <w:r>
        <w:t>@yrennia1 Močvirnikom ni pomoči! Pili godo fekalije,dihali neznano svinjarijo,jedli kar bo najbolj poceni...</w:t>
      </w:r>
    </w:p>
    <w:p>
      <w:r>
        <w:rPr>
          <w:b/>
          <w:u w:val="single"/>
        </w:rPr>
        <w:t>721596</w:t>
      </w:r>
    </w:p>
    <w:p>
      <w:r>
        <w:t>Pahor pa laufa po NY, ker se nihče noče družit z njim/nami https://t.co/QO9ud22mnM</w:t>
      </w:r>
    </w:p>
    <w:p>
      <w:r>
        <w:rPr>
          <w:b/>
          <w:u w:val="single"/>
        </w:rPr>
        <w:t>721597</w:t>
      </w:r>
    </w:p>
    <w:p>
      <w:r>
        <w:t>Demokratičen svet izganja ruske diplomate. Odličen @m_bostjan  v VV faktorju👍👍</w:t>
      </w:r>
    </w:p>
    <w:p>
      <w:r>
        <w:rPr>
          <w:b/>
          <w:u w:val="single"/>
        </w:rPr>
        <w:t>721598</w:t>
      </w:r>
    </w:p>
    <w:p>
      <w:r>
        <w:t>@UrosIskra Katastrofa res, tip mora spokat asap, namest njega se pa prpele Savića al pa Fabinha.</w:t>
      </w:r>
    </w:p>
    <w:p>
      <w:r>
        <w:rPr>
          <w:b/>
          <w:u w:val="single"/>
        </w:rPr>
        <w:t>721599</w:t>
      </w:r>
    </w:p>
    <w:p>
      <w:r>
        <w:t>@DrLevch @mojcav1 @Nova24TV Hehehe, po tvojih tvitih sem prepričana, da ti žensko poješ že z očmi #lumpa</w:t>
      </w:r>
    </w:p>
    <w:p>
      <w:r>
        <w:rPr>
          <w:b/>
          <w:u w:val="single"/>
        </w:rPr>
        <w:t>721600</w:t>
      </w:r>
    </w:p>
    <w:p>
      <w:r>
        <w:t>@Nightbeer44 Welcome... Imajo tudi veganske čoko ježke, rafaelo kroglice, kremšnite... Sem se kar težko odločila ☺️</w:t>
      </w:r>
    </w:p>
    <w:p>
      <w:r>
        <w:rPr>
          <w:b/>
          <w:u w:val="single"/>
        </w:rPr>
        <w:t>721601</w:t>
      </w:r>
    </w:p>
    <w:p>
      <w:r>
        <w:t>@ErikaPlaninsec Vse za prvo vrsto je gadja rdeča zalega in njih obraze si moramo zapomniti.</w:t>
        <w:br/>
        <w:t>Rdeči vojščaki "mlade" partije.</w:t>
      </w:r>
    </w:p>
    <w:p>
      <w:r>
        <w:rPr>
          <w:b/>
          <w:u w:val="single"/>
        </w:rPr>
        <w:t>721602</w:t>
      </w:r>
    </w:p>
    <w:p>
      <w:r>
        <w:t>Simpatizerji SDS masovno v dokapitalizacijo stranke. Po volitvah bodo masovno prejeli "dividendo" volilnega poraza.#volitve2018🇸🇮</w:t>
      </w:r>
    </w:p>
    <w:p>
      <w:r>
        <w:rPr>
          <w:b/>
          <w:u w:val="single"/>
        </w:rPr>
        <w:t>721603</w:t>
      </w:r>
    </w:p>
    <w:p>
      <w:r>
        <w:t>Hrvati imajo hrbtenico, naši levaki pač ne. Vse bodo naredili, da bomo v svetu spoznani, kot največji bebci. https://t.co/AGq68SduPg</w:t>
      </w:r>
    </w:p>
    <w:p>
      <w:r>
        <w:rPr>
          <w:b/>
          <w:u w:val="single"/>
        </w:rPr>
        <w:t>721604</w:t>
      </w:r>
    </w:p>
    <w:p>
      <w:r>
        <w:t>@BineTraven @PreglArjan Po letu 2014 so mu lobotomirali možgane in zdaj je politično neopredeljej? ;)</w:t>
      </w:r>
    </w:p>
    <w:p>
      <w:r>
        <w:rPr>
          <w:b/>
          <w:u w:val="single"/>
        </w:rPr>
        <w:t>721605</w:t>
      </w:r>
    </w:p>
    <w:p>
      <w:r>
        <w:t>Mam dober filing, da se bo @nkmaribor 17.10. na tekmi z Liverpoolom na Ljudskem vrtu maščeval za včerajšnji London.</w:t>
      </w:r>
    </w:p>
    <w:p>
      <w:r>
        <w:rPr>
          <w:b/>
          <w:u w:val="single"/>
        </w:rPr>
        <w:t>721606</w:t>
      </w:r>
    </w:p>
    <w:p>
      <w:r>
        <w:t>Je težje pojesti kot tekoči #med , ker šele pri satju opaziš koliko dela je bilo vloženega. #pridnecebele https://t.co/v7og0IUy5Y</w:t>
      </w:r>
    </w:p>
    <w:p>
      <w:r>
        <w:rPr>
          <w:b/>
          <w:u w:val="single"/>
        </w:rPr>
        <w:t>721607</w:t>
      </w:r>
    </w:p>
    <w:p>
      <w:r>
        <w:t>@tedvanet @manjapusnik Zdj vas pa ze jaz grdo gledam. Otrok mi spi ze pol ure, moz je na poti, daljinc samo zame! Niste fer 😂😂😂😂😂😂😂😂😂</w:t>
      </w:r>
    </w:p>
    <w:p>
      <w:r>
        <w:rPr>
          <w:b/>
          <w:u w:val="single"/>
        </w:rPr>
        <w:t>721608</w:t>
      </w:r>
    </w:p>
    <w:p>
      <w:r>
        <w:t>@DarkoErmenc @policija_si Cigani se zadržujejo tam, kjer se počutijo doma in Zokigrad je pravo cigansko selo. 😒</w:t>
      </w:r>
    </w:p>
    <w:p>
      <w:r>
        <w:rPr>
          <w:b/>
          <w:u w:val="single"/>
        </w:rPr>
        <w:t>721609</w:t>
      </w:r>
    </w:p>
    <w:p>
      <w:r>
        <w:t>Škoda ker v tok lokalih na plažah muziko natakarji ful naglas vrtijo sami sebi. Vsaj tko deluje #ducduc 🇭🇷 ⛱️⛱️ #Silba</w:t>
      </w:r>
    </w:p>
    <w:p>
      <w:r>
        <w:rPr>
          <w:b/>
          <w:u w:val="single"/>
        </w:rPr>
        <w:t>721610</w:t>
      </w:r>
    </w:p>
    <w:p>
      <w:r>
        <w:t>@SiFiziko @had Imas razlicne menije, M meni je 78 € + pijaca. Ce se ne preseravas z buteljkami, cca 110€ po glavi.</w:t>
      </w:r>
    </w:p>
    <w:p>
      <w:r>
        <w:rPr>
          <w:b/>
          <w:u w:val="single"/>
        </w:rPr>
        <w:t>721611</w:t>
      </w:r>
    </w:p>
    <w:p>
      <w:r>
        <w:t>Sedaj so se razblinile laži, ki so jih uporabili za odstranitev @KanglerFranc iz politike. Prihaja čas plačila. https://t.co/MDvcfJuldg</w:t>
      </w:r>
    </w:p>
    <w:p>
      <w:r>
        <w:rPr>
          <w:b/>
          <w:u w:val="single"/>
        </w:rPr>
        <w:t>721612</w:t>
      </w:r>
    </w:p>
    <w:p>
      <w:r>
        <w:t>@mojcav1 @AlexNotfake @NovicMarjana Koliko stvari je že zašuštrala tale tožilka in "nikome ništa". Domnevam, da bo celo nagrajena!</w:t>
      </w:r>
    </w:p>
    <w:p>
      <w:r>
        <w:rPr>
          <w:b/>
          <w:u w:val="single"/>
        </w:rPr>
        <w:t>721613</w:t>
      </w:r>
    </w:p>
    <w:p>
      <w:r>
        <w:t>@DanijelaLesjak @TopTVSlovenija Ko boste poslusali pogovor, bo morda manj nasprotovanja...resnica je neverjetno mocan zaveznik!</w:t>
      </w:r>
    </w:p>
    <w:p>
      <w:r>
        <w:rPr>
          <w:b/>
          <w:u w:val="single"/>
        </w:rPr>
        <w:t>721614</w:t>
      </w:r>
    </w:p>
    <w:p>
      <w:r>
        <w:t>@mcvelbar Z rokometnimi potezami razčesnit glavo vodji ekipo in to ostane nekaznovano?! Neobstoječi favli! Sori.</w:t>
      </w:r>
    </w:p>
    <w:p>
      <w:r>
        <w:rPr>
          <w:b/>
          <w:u w:val="single"/>
        </w:rPr>
        <w:t>721615</w:t>
      </w:r>
    </w:p>
    <w:p>
      <w:r>
        <w:t>Če zdaj še kdo dvomi, da Serpetinšek čistokrvno uničuje Slovenijo, naj ga ta dvom mine: https://t.co/HEElT2xRp8</w:t>
      </w:r>
    </w:p>
    <w:p>
      <w:r>
        <w:rPr>
          <w:b/>
          <w:u w:val="single"/>
        </w:rPr>
        <w:t>721616</w:t>
      </w:r>
    </w:p>
    <w:p>
      <w:r>
        <w:t>@DKopse @Nova24TV In bojim se,da nam posljejo" odpad"(kriminalce in posiljevalce),te,ki jih sami nocejo! Cerar mora za to odgovarjati!</w:t>
      </w:r>
    </w:p>
    <w:p>
      <w:r>
        <w:rPr>
          <w:b/>
          <w:u w:val="single"/>
        </w:rPr>
        <w:t>721617</w:t>
      </w:r>
    </w:p>
    <w:p>
      <w:r>
        <w:t>Izdelek fantastičen, 50 km oddaljen od Bovca. #KanalskiLom #MostnaSoči ⬅️</w:t>
        <w:br/>
        <w:t>Pa brez zamere ... https://t.co/i89DsVDgHw</w:t>
      </w:r>
    </w:p>
    <w:p>
      <w:r>
        <w:rPr>
          <w:b/>
          <w:u w:val="single"/>
        </w:rPr>
        <w:t>721618</w:t>
      </w:r>
    </w:p>
    <w:p>
      <w:r>
        <w:t>@frelih_igor @pjur11 @Matej_Klaric nihče ni tolikokrat zakokodakal etikainmorala kot miro cerar</w:t>
      </w:r>
    </w:p>
    <w:p>
      <w:r>
        <w:rPr>
          <w:b/>
          <w:u w:val="single"/>
        </w:rPr>
        <w:t>721619</w:t>
      </w:r>
    </w:p>
    <w:p>
      <w:r>
        <w:t>@Pet_Kod @ula_luv Sej nekaj potenciala je bilo, ampak je dost hitro preveč zadev šlo v kurac.</w:t>
      </w:r>
    </w:p>
    <w:p>
      <w:r>
        <w:rPr>
          <w:b/>
          <w:u w:val="single"/>
        </w:rPr>
        <w:t>721620</w:t>
      </w:r>
    </w:p>
    <w:p>
      <w:r>
        <w:t>@NovicaMihajlo Sej bo država pokrila izgube tistim, ki niso vedeli v kaj se spuščajo ker so nepodučeni. Država to smo mi.</w:t>
      </w:r>
    </w:p>
    <w:p>
      <w:r>
        <w:rPr>
          <w:b/>
          <w:u w:val="single"/>
        </w:rPr>
        <w:t>721621</w:t>
      </w:r>
    </w:p>
    <w:p>
      <w:r>
        <w:t>Mislim, da me poskuša prepričati, da ga vzamem s seboj ;) Čisto prehitro rastejo ti naši malčki :) #Modrijani_SLO</w:t>
      </w:r>
    </w:p>
    <w:p>
      <w:r>
        <w:rPr>
          <w:b/>
          <w:u w:val="single"/>
        </w:rPr>
        <w:t>721622</w:t>
      </w:r>
    </w:p>
    <w:p>
      <w:r>
        <w:t>Bojkot gigantov interneta je nemogoč. Fevdalizem na spletu lahko rešimo samo z regulatornim okvirom. https://t.co/CaKOeWPQ3w</w:t>
      </w:r>
    </w:p>
    <w:p>
      <w:r>
        <w:rPr>
          <w:b/>
          <w:u w:val="single"/>
        </w:rPr>
        <w:t>721623</w:t>
      </w:r>
    </w:p>
    <w:p>
      <w:r>
        <w:t>V Tešu so pred dnevi zaustavili četrti blok, konec julija naj bi začel delovati peti blok. https://t.co/objwGKuUYD</w:t>
      </w:r>
    </w:p>
    <w:p>
      <w:r>
        <w:rPr>
          <w:b/>
          <w:u w:val="single"/>
        </w:rPr>
        <w:t>721624</w:t>
      </w:r>
    </w:p>
    <w:p>
      <w:r>
        <w:t>@petrasovdat @NovicaMihajlo @pengovsky S fasistonazirasisti se ne vodi javnega diskurza.</w:t>
        <w:br/>
        <w:br/>
        <w:t>In ne bodite tako evropocentrični.</w:t>
      </w:r>
    </w:p>
    <w:p>
      <w:r>
        <w:rPr>
          <w:b/>
          <w:u w:val="single"/>
        </w:rPr>
        <w:t>721625</w:t>
      </w:r>
    </w:p>
    <w:p>
      <w:r>
        <w:t>[VIDEO] Otroke iz vrtca oblekli kot borce Islamske države in jih poslali na parado https://t.co/6BfEa0LdQ6 via @Nova24TV</w:t>
      </w:r>
    </w:p>
    <w:p>
      <w:r>
        <w:rPr>
          <w:b/>
          <w:u w:val="single"/>
        </w:rPr>
        <w:t>721626</w:t>
      </w:r>
    </w:p>
    <w:p>
      <w:r>
        <w:t>partizani so morili dojenčke, njihovi nasledniki ugrabljajo otroke https://t.co/8Wm7RkKVi4</w:t>
      </w:r>
    </w:p>
    <w:p>
      <w:r>
        <w:rPr>
          <w:b/>
          <w:u w:val="single"/>
        </w:rPr>
        <w:t>721627</w:t>
      </w:r>
    </w:p>
    <w:p>
      <w:r>
        <w:t>Ne morem jamrat zaradi ponedeljka. Ker je torek. In ko poslušam @Val202 z @andrejkaroli mislim, da je sreda. Vidiš, pa je skor konc trdna.</w:t>
      </w:r>
    </w:p>
    <w:p>
      <w:r>
        <w:rPr>
          <w:b/>
          <w:u w:val="single"/>
        </w:rPr>
        <w:t>721628</w:t>
      </w:r>
    </w:p>
    <w:p>
      <w:r>
        <w:t>Ko na tak gnil dan razbijes cajnik, ki ga je babica kot del porocnega servisa cuvala 60 let. Strik pa na drevo.</w:t>
      </w:r>
    </w:p>
    <w:p>
      <w:r>
        <w:rPr>
          <w:b/>
          <w:u w:val="single"/>
        </w:rPr>
        <w:t>721629</w:t>
      </w:r>
    </w:p>
    <w:p>
      <w:r>
        <w:t>@Markodraxler @Bojana61654450 @DMShinratensei @lucijausaj ti si pa res težak.....  Muduro mi daje navdih</w:t>
      </w:r>
    </w:p>
    <w:p>
      <w:r>
        <w:rPr>
          <w:b/>
          <w:u w:val="single"/>
        </w:rPr>
        <w:t>721630</w:t>
      </w:r>
    </w:p>
    <w:p>
      <w:r>
        <w:t>Še ena dobra novica: danes ob predstavitvi monografije lahko kupite Fotoaparat in vojna z 20 % popustom. https://t.co/F5yx7bkRwG</w:t>
      </w:r>
    </w:p>
    <w:p>
      <w:r>
        <w:rPr>
          <w:b/>
          <w:u w:val="single"/>
        </w:rPr>
        <w:t>721631</w:t>
      </w:r>
    </w:p>
    <w:p>
      <w:r>
        <w:t>@Jo_AnnaOfArt O kateri zafrustrirani kravetini, ki naj bi utihnila, imaš ti tako mnenje, djevojko? Povej stricu, da se še sam prepriča!😉</w:t>
      </w:r>
    </w:p>
    <w:p>
      <w:r>
        <w:rPr>
          <w:b/>
          <w:u w:val="single"/>
        </w:rPr>
        <w:t>721632</w:t>
      </w:r>
    </w:p>
    <w:p>
      <w:r>
        <w:t>@Jan_Skoberne @KlemenMesarec @JernejStromajer Uredniška politika je, da se akademski nazivi politikov in akademikov v politiki izpuščajo</w:t>
      </w:r>
    </w:p>
    <w:p>
      <w:r>
        <w:rPr>
          <w:b/>
          <w:u w:val="single"/>
        </w:rPr>
        <w:t>721633</w:t>
      </w:r>
    </w:p>
    <w:p>
      <w:r>
        <w:t>Ni bila prpravljena za 1 ubogi % odpirat usta #zvagana https://t.co/sFnSUSDqVj</w:t>
      </w:r>
    </w:p>
    <w:p>
      <w:r>
        <w:rPr>
          <w:b/>
          <w:u w:val="single"/>
        </w:rPr>
        <w:t>721634</w:t>
      </w:r>
    </w:p>
    <w:p>
      <w:r>
        <w:t>@RLjubljana nehaj bit tok jezn, kmet. :P</w:t>
        <w:br/>
        <w:br/>
        <w:t>also, nikjer ne pise, da jo oni delajo. sploh nobenga glagola ni v ceeeeeelem twitu/pollu.</w:t>
      </w:r>
    </w:p>
    <w:p>
      <w:r>
        <w:rPr>
          <w:b/>
          <w:u w:val="single"/>
        </w:rPr>
        <w:t>721635</w:t>
      </w:r>
    </w:p>
    <w:p>
      <w:r>
        <w:t>Na Petrolu se da tole dobit. Kdaj bo Pošta začela prodajat vutro za lažje čakanje v vrsti? https://t.co/CA3HmfNSg6</w:t>
      </w:r>
    </w:p>
    <w:p>
      <w:r>
        <w:rPr>
          <w:b/>
          <w:u w:val="single"/>
        </w:rPr>
        <w:t>721636</w:t>
      </w:r>
    </w:p>
    <w:p>
      <w:r>
        <w:t>@llisjak Mogoče bo Koper za zgled sosednji Izoli. Tam premika ni opaziti. Leninova... OŠ na Ulici okt. rev. 10... https://t.co/vzbB09WJJm</w:t>
      </w:r>
    </w:p>
    <w:p>
      <w:r>
        <w:rPr>
          <w:b/>
          <w:u w:val="single"/>
        </w:rPr>
        <w:t>721637</w:t>
      </w:r>
    </w:p>
    <w:p>
      <w:r>
        <w:t>Avtomatizacija in konec dela ne čakata. Tudi ideja UTD ne sme.</w:t>
        <w:br/>
        <w:br/>
        <w:t>https://t.co/W6EVgf0XFv</w:t>
      </w:r>
    </w:p>
    <w:p>
      <w:r>
        <w:rPr>
          <w:b/>
          <w:u w:val="single"/>
        </w:rPr>
        <w:t>721638</w:t>
      </w:r>
    </w:p>
    <w:p>
      <w:r>
        <w:t>@romunov @wick3tgirl @davidkovic @Pikowaru Tud ce bi bil zastonj, ga prodam, brez da ga peljem 1x.</w:t>
      </w:r>
    </w:p>
    <w:p>
      <w:r>
        <w:rPr>
          <w:b/>
          <w:u w:val="single"/>
        </w:rPr>
        <w:t>721639</w:t>
      </w:r>
    </w:p>
    <w:p>
      <w:r>
        <w:t>Študentka FKBV UM nagrajena na 71. mednarodni študentski raziskovalni konferenci https://t.co/tal2Fp72hA</w:t>
      </w:r>
    </w:p>
    <w:p>
      <w:r>
        <w:rPr>
          <w:b/>
          <w:u w:val="single"/>
        </w:rPr>
        <w:t>721640</w:t>
      </w:r>
    </w:p>
    <w:p>
      <w:r>
        <w:t>Če smo potrebovali dodatne dokaze o vse globlji dekadenci naše zahodne sosede ... https://t.co/soc7DCZMM6</w:t>
      </w:r>
    </w:p>
    <w:p>
      <w:r>
        <w:rPr>
          <w:b/>
          <w:u w:val="single"/>
        </w:rPr>
        <w:t>721641</w:t>
      </w:r>
    </w:p>
    <w:p>
      <w:r>
        <w:t>@David70446655 @TinoMamic Saj jih ni! To je le izgovor nesposobnih in bleferjev!</w:t>
      </w:r>
    </w:p>
    <w:p>
      <w:r>
        <w:rPr>
          <w:b/>
          <w:u w:val="single"/>
        </w:rPr>
        <w:t>721642</w:t>
      </w:r>
    </w:p>
    <w:p>
      <w:r>
        <w:t>Gremo plavat. Zadnjič letos. Liberalni divjak.</w:t>
        <w:br/>
        <w:t>https://t.co/DDVnQeXocG https://t.co/tZYrwCQOEP</w:t>
      </w:r>
    </w:p>
    <w:p>
      <w:r>
        <w:rPr>
          <w:b/>
          <w:u w:val="single"/>
        </w:rPr>
        <w:t>721643</w:t>
      </w:r>
    </w:p>
    <w:p>
      <w:r>
        <w:t>@PetraKodra Komentarji, nasveti, napotki, usmeritve, za katere nisi prosila, so izjemno redko potrebni. So le projekcije drugih ljudi. :*</w:t>
      </w:r>
    </w:p>
    <w:p>
      <w:r>
        <w:rPr>
          <w:b/>
          <w:u w:val="single"/>
        </w:rPr>
        <w:t>721644</w:t>
      </w:r>
    </w:p>
    <w:p>
      <w:r>
        <w:t xml:space="preserve">@DanielKalan že drugi ki mi z pirom pod nosom maha...vas bom kr na block do nadaljnega  @PIKZIGMARt </w:t>
        <w:br/>
        <w:t>Pomozi allah pa štrefi ih pomalo!</w:t>
      </w:r>
    </w:p>
    <w:p>
      <w:r>
        <w:rPr>
          <w:b/>
          <w:u w:val="single"/>
        </w:rPr>
        <w:t>721645</w:t>
      </w:r>
    </w:p>
    <w:p>
      <w:r>
        <w:t>@Japreva Apokaliptični scenarij se uresničuje. Politiki katastrofo ignorirajo in se pretvarjajo, da je vse ok.</w:t>
      </w:r>
    </w:p>
    <w:p>
      <w:r>
        <w:rPr>
          <w:b/>
          <w:u w:val="single"/>
        </w:rPr>
        <w:t>721646</w:t>
      </w:r>
    </w:p>
    <w:p>
      <w:r>
        <w:t>@artic_ernest @BrankoGrims1 Seveda ne, avstrijci niso imeli partizanov, zdaj pa imajo "drek na ograj"!</w:t>
      </w:r>
    </w:p>
    <w:p>
      <w:r>
        <w:rPr>
          <w:b/>
          <w:u w:val="single"/>
        </w:rPr>
        <w:t>721647</w:t>
      </w:r>
    </w:p>
    <w:p>
      <w:r>
        <w:t>@Jinxovje PV Prepričan sem, da je za pač #prvorazredni In ovce blejajo, da je Evropska komisija informirana.</w:t>
      </w:r>
    </w:p>
    <w:p>
      <w:r>
        <w:rPr>
          <w:b/>
          <w:u w:val="single"/>
        </w:rPr>
        <w:t>721648</w:t>
      </w:r>
    </w:p>
    <w:p>
      <w:r>
        <w:t>@NejcMarcen @AKatalenic @lavkeri V besedah Grunfa: Ako izgubiš dobitak, dobijaš gubitak</w:t>
      </w:r>
    </w:p>
    <w:p>
      <w:r>
        <w:rPr>
          <w:b/>
          <w:u w:val="single"/>
        </w:rPr>
        <w:t>721649</w:t>
      </w:r>
    </w:p>
    <w:p>
      <w:r>
        <w:t>@AlojzKovsca Take Cirile prav rad berem, veliko pišejo povedo nič pametnega, ko pa ga malo "pobezaš" pa znori.</w:t>
      </w:r>
    </w:p>
    <w:p>
      <w:r>
        <w:rPr>
          <w:b/>
          <w:u w:val="single"/>
        </w:rPr>
        <w:t>721650</w:t>
      </w:r>
    </w:p>
    <w:p>
      <w:r>
        <w:t>@Matino667 @jkmcnk @magrateja ja. Drugač bi kej rekle, al pa se umaknile. Pa sigurno ne bi zgledale tolk sočno.</w:t>
      </w:r>
    </w:p>
    <w:p>
      <w:r>
        <w:rPr>
          <w:b/>
          <w:u w:val="single"/>
        </w:rPr>
        <w:t>721651</w:t>
      </w:r>
    </w:p>
    <w:p>
      <w:r>
        <w:t>@MiroCerar Mirkič pa kak si lahk tak butl , to še uni malčki iz vrtca ne verjamejo</w:t>
      </w:r>
    </w:p>
    <w:p>
      <w:r>
        <w:rPr>
          <w:b/>
          <w:u w:val="single"/>
        </w:rPr>
        <w:t>721652</w:t>
      </w:r>
    </w:p>
    <w:p>
      <w:r>
        <w:t>@strankaSD Zakaj potem objokujete nekdanjo totalitarno državo?Največ yugonostalgikov prihaja ravno iz vaših vrst🤔?</w:t>
      </w:r>
    </w:p>
    <w:p>
      <w:r>
        <w:rPr>
          <w:b/>
          <w:u w:val="single"/>
        </w:rPr>
        <w:t>721653</w:t>
      </w:r>
    </w:p>
    <w:p>
      <w:r>
        <w:t>#NAJBOLJbrano Prostitutke in buzeranti. O tem, kako Janez Janša rad žali novinarje, je pisal @PetrovcicPeter . https://t.co/dAYhf9akwv</w:t>
      </w:r>
    </w:p>
    <w:p>
      <w:r>
        <w:rPr>
          <w:b/>
          <w:u w:val="single"/>
        </w:rPr>
        <w:t>721654</w:t>
      </w:r>
    </w:p>
    <w:p>
      <w:r>
        <w:t>@AllBriefs @JJansaSDS @JernejStromajer Oborozena komunisticna varda! Kje so organi pregona?</w:t>
      </w:r>
    </w:p>
    <w:p>
      <w:r>
        <w:rPr>
          <w:b/>
          <w:u w:val="single"/>
        </w:rPr>
        <w:t>721655</w:t>
      </w:r>
    </w:p>
    <w:p>
      <w:r>
        <w:t>@dragica12 @boriscipot1 Vav...to je pa prehuda reklama za gostilno...'Dobr za prste oblizt'...pa ti 'model odgrizne prst'....</w:t>
      </w:r>
    </w:p>
    <w:p>
      <w:r>
        <w:rPr>
          <w:b/>
          <w:u w:val="single"/>
        </w:rPr>
        <w:t>721656</w:t>
      </w:r>
    </w:p>
    <w:p>
      <w:r>
        <w:t>@Nika_Per Hoče ti povedat, da skuhaj pod nujno, ampak noče, da je očitno... Saj veš, kako spraviš pujska čez most? Goniš ga stran...</w:t>
      </w:r>
    </w:p>
    <w:p>
      <w:r>
        <w:rPr>
          <w:b/>
          <w:u w:val="single"/>
        </w:rPr>
        <w:t>721657</w:t>
      </w:r>
    </w:p>
    <w:p>
      <w:r>
        <w:t>@GPreac @RomanVodeb @LjuboMakovec @Luis31066813 Tokratne vaške straže delujejo po vzoru tistih izpred 75 let?!</w:t>
      </w:r>
    </w:p>
    <w:p>
      <w:r>
        <w:rPr>
          <w:b/>
          <w:u w:val="single"/>
        </w:rPr>
        <w:t>721658</w:t>
      </w:r>
    </w:p>
    <w:p>
      <w:r>
        <w:t>@badabumbadabum @butalskipolicaj Res si zaplankan...upam da kdaj pogledaš izpod plašnic.</w:t>
      </w:r>
    </w:p>
    <w:p>
      <w:r>
        <w:rPr>
          <w:b/>
          <w:u w:val="single"/>
        </w:rPr>
        <w:t>721659</w:t>
      </w:r>
    </w:p>
    <w:p>
      <w:r>
        <w:t>@lucijausaj @Nova24TV Pa to je neverjetno! Najprej so migrantom postavili žico, zdaj jim dajejo pa še stanovanja. Kam to pelje?</w:t>
      </w:r>
    </w:p>
    <w:p>
      <w:r>
        <w:rPr>
          <w:b/>
          <w:u w:val="single"/>
        </w:rPr>
        <w:t>721660</w:t>
      </w:r>
    </w:p>
    <w:p>
      <w:r>
        <w:t>@iHostGhost @bobsparrow70 In potem bo ona rekla mene ne bo nben jebov... in bo jok, prosjačenje...</w:t>
      </w:r>
    </w:p>
    <w:p>
      <w:r>
        <w:rPr>
          <w:b/>
          <w:u w:val="single"/>
        </w:rPr>
        <w:t>721661</w:t>
      </w:r>
    </w:p>
    <w:p>
      <w:r>
        <w:t>@had Ga že ni več #cenzura #bojkot Zoki popustil @Stolnica v zameno za dovoljenje gradnje garažne hiše pod tržnico! #trgovci</w:t>
      </w:r>
    </w:p>
    <w:p>
      <w:r>
        <w:rPr>
          <w:b/>
          <w:u w:val="single"/>
        </w:rPr>
        <w:t>721662</w:t>
      </w:r>
    </w:p>
    <w:p>
      <w:r>
        <w:t>Ples v dvoje V PO POLETNEM DEŽJU PONAVADI PRIJETEN JE LAHKO, "ZA DUŠO in SRCE". https://t.co/AG98IyQQLM</w:t>
      </w:r>
    </w:p>
    <w:p>
      <w:r>
        <w:rPr>
          <w:b/>
          <w:u w:val="single"/>
        </w:rPr>
        <w:t>721663</w:t>
      </w:r>
    </w:p>
    <w:p>
      <w:r>
        <w:t>Pa mi je #mulc dopovedal kaj bi rad. Naj bo potem jutri #ptuj . #maškare #kurentovanje</w:t>
      </w:r>
    </w:p>
    <w:p>
      <w:r>
        <w:rPr>
          <w:b/>
          <w:u w:val="single"/>
        </w:rPr>
        <w:t>721664</w:t>
      </w:r>
    </w:p>
    <w:p>
      <w:r>
        <w:t>G-ner-g saver ne varčuje, ampak porablja energijo! - ZPS Portal http://t.co/CGuRR6W3D8</w:t>
      </w:r>
    </w:p>
    <w:p>
      <w:r>
        <w:rPr>
          <w:b/>
          <w:u w:val="single"/>
        </w:rPr>
        <w:t>721665</w:t>
      </w:r>
    </w:p>
    <w:p>
      <w:r>
        <w:t>@RobertSifrer @FranciKek Kekbje depresiven, ker se nihče več ne obriše vanj.</w:t>
      </w:r>
    </w:p>
    <w:p>
      <w:r>
        <w:rPr>
          <w:b/>
          <w:u w:val="single"/>
        </w:rPr>
        <w:t>721666</w:t>
      </w:r>
    </w:p>
    <w:p>
      <w:r>
        <w:t>@Adornoisdead @NDGorica Če ne bi mi takrat premagali barbarov, danes ne bi blo Lige prvakov. https://t.co/0O6fQaEsRR</w:t>
      </w:r>
    </w:p>
    <w:p>
      <w:r>
        <w:rPr>
          <w:b/>
          <w:u w:val="single"/>
        </w:rPr>
        <w:t>721667</w:t>
      </w:r>
    </w:p>
    <w:p>
      <w:r>
        <w:t>Kdo? Španija ali Portugalska? Pariz se je premaknil za 10 cm proti ekranu. #fuzbal #sp2018 #WorldCupRussia2018 #WorldCup</w:t>
      </w:r>
    </w:p>
    <w:p>
      <w:r>
        <w:rPr>
          <w:b/>
          <w:u w:val="single"/>
        </w:rPr>
        <w:t>721668</w:t>
      </w:r>
    </w:p>
    <w:p>
      <w:r>
        <w:t>Četrtkova večerna poslužbena rekreacija: laufanje na bus v sandalih. En velik hvala vozniku, da me je počakal. #lpp</w:t>
      </w:r>
    </w:p>
    <w:p>
      <w:r>
        <w:rPr>
          <w:b/>
          <w:u w:val="single"/>
        </w:rPr>
        <w:t>721669</w:t>
      </w:r>
    </w:p>
    <w:p>
      <w:r>
        <w:t>@MiglicB @masta_84 @racickadabra32 Na posnetkih je izgledalo kar hudo. Obrez je skor bruhal v studiu.</w:t>
      </w:r>
    </w:p>
    <w:p>
      <w:r>
        <w:rPr>
          <w:b/>
          <w:u w:val="single"/>
        </w:rPr>
        <w:t>721670</w:t>
      </w:r>
    </w:p>
    <w:p>
      <w:r>
        <w:t>@nadkaku Ko jih boš imela toliko, kot pri nas jih boš še rada fentala. :) Zmeči jih v slano vodo...Amen!  :)</w:t>
      </w:r>
    </w:p>
    <w:p>
      <w:r>
        <w:rPr>
          <w:b/>
          <w:u w:val="single"/>
        </w:rPr>
        <w:t>721671</w:t>
      </w:r>
    </w:p>
    <w:p>
      <w:r>
        <w:t xml:space="preserve">@JoAnnaOfArT No ja... malo jih pa res ni. </w:t>
        <w:br/>
        <w:t>Da pa imajo stari homiči radi mlade fante, pa tudi drži.</w:t>
      </w:r>
    </w:p>
    <w:p>
      <w:r>
        <w:rPr>
          <w:b/>
          <w:u w:val="single"/>
        </w:rPr>
        <w:t>721672</w:t>
      </w:r>
    </w:p>
    <w:p>
      <w:r>
        <w:t>@karmennovak Tu se je 1nadan pametno povezal s trafikami in lahko njihove bone zdaj kupiš kar v trafiki.</w:t>
      </w:r>
    </w:p>
    <w:p>
      <w:r>
        <w:rPr>
          <w:b/>
          <w:u w:val="single"/>
        </w:rPr>
        <w:t>721673</w:t>
      </w:r>
    </w:p>
    <w:p>
      <w:r>
        <w:t>Obstaja kak inteligenten verz za čestitko ob rojstvu otroka, razen Pavčkovih? Izgubljena v guglu v poplavi oslarij. Prosim za pomoč.</w:t>
      </w:r>
    </w:p>
    <w:p>
      <w:r>
        <w:rPr>
          <w:b/>
          <w:u w:val="single"/>
        </w:rPr>
        <w:t>721674</w:t>
      </w:r>
    </w:p>
    <w:p>
      <w:r>
        <w:t>@alojztetickovi3 Kamion bo počival. Jaz grem pa zjutraj ob 4-ih z busom po Italiji.</w:t>
        <w:br/>
        <w:t>Molfancone , Grado , Pordenone , Venezia in do Verone...</w:t>
      </w:r>
    </w:p>
    <w:p>
      <w:r>
        <w:rPr>
          <w:b/>
          <w:u w:val="single"/>
        </w:rPr>
        <w:t>721675</w:t>
      </w:r>
    </w:p>
    <w:p>
      <w:r>
        <w:t>@LapSaso Pa ti ni preveč grozno ob vseh teh grozodejstvih zločinov. Oni dan so ukradli loter pa pol cvička in električno budilko 😂😂😂😆😆</w:t>
      </w:r>
    </w:p>
    <w:p>
      <w:r>
        <w:rPr>
          <w:b/>
          <w:u w:val="single"/>
        </w:rPr>
        <w:t>721676</w:t>
      </w:r>
    </w:p>
    <w:p>
      <w:r>
        <w:t>Preizkusite TESTNI ultrazvočni sistem z eHD tehnologijo!! http://t.co/uKuRY6OrIs</w:t>
      </w:r>
    </w:p>
    <w:p>
      <w:r>
        <w:rPr>
          <w:b/>
          <w:u w:val="single"/>
        </w:rPr>
        <w:t>721677</w:t>
      </w:r>
    </w:p>
    <w:p>
      <w:r>
        <w:t>EKG in ST spojnica. STEMI? A se z ravnilom konča umetnost? Več na letošnji šoli urgence. #sum18 #solaurgence #emergencymedicine #slovenija</w:t>
      </w:r>
    </w:p>
    <w:p>
      <w:r>
        <w:rPr>
          <w:b/>
          <w:u w:val="single"/>
        </w:rPr>
        <w:t>721678</w:t>
      </w:r>
    </w:p>
    <w:p>
      <w:r>
        <w:t>Vodeb ni nikoli razvil teorije igric z žogicami, ker je štartal z rokometom. (motivacija rokometašic) :D</w:t>
      </w:r>
    </w:p>
    <w:p>
      <w:r>
        <w:rPr>
          <w:b/>
          <w:u w:val="single"/>
        </w:rPr>
        <w:t>721679</w:t>
      </w:r>
    </w:p>
    <w:p>
      <w:r>
        <w:t>@sodnik Čuj, me prav boli patak, če to, kar sem jim poslal, delijo z komerkoli. Dokler seveda ne bom kriv za Trumpovo zmago.</w:t>
      </w:r>
    </w:p>
    <w:p>
      <w:r>
        <w:rPr>
          <w:b/>
          <w:u w:val="single"/>
        </w:rPr>
        <w:t>721680</w:t>
      </w:r>
    </w:p>
    <w:p>
      <w:r>
        <w:t>Kadar oblast noče priti zadevi do dna, vedno ustanovi parlamentarno komisijo, ki je le papirnati zmaj.</w:t>
      </w:r>
    </w:p>
    <w:p>
      <w:r>
        <w:rPr>
          <w:b/>
          <w:u w:val="single"/>
        </w:rPr>
        <w:t>721681</w:t>
      </w:r>
    </w:p>
    <w:p>
      <w:r>
        <w:t>Gasilec: Še noben požar, ki sem ga gasil, ni tako lepo dišal. Zagorelo 40.000 sodov whiskeya #JimBeam</w:t>
      </w:r>
    </w:p>
    <w:p>
      <w:r>
        <w:rPr>
          <w:b/>
          <w:u w:val="single"/>
        </w:rPr>
        <w:t>721682</w:t>
      </w:r>
    </w:p>
    <w:p>
      <w:r>
        <w:t>@lavkeri @duledoz Čas je, da se Galci in pristaniški Galci vrnejo k domačim ognjiščem.</w:t>
      </w:r>
    </w:p>
    <w:p>
      <w:r>
        <w:rPr>
          <w:b/>
          <w:u w:val="single"/>
        </w:rPr>
        <w:t>721683</w:t>
      </w:r>
    </w:p>
    <w:p>
      <w:r>
        <w:t>@LjudmilaNovak Jih bo naselila v varovana taborišča za žično ograjo? Varni pred medvedi, volkovi in zverinskimi migranti!</w:t>
      </w:r>
    </w:p>
    <w:p>
      <w:r>
        <w:rPr>
          <w:b/>
          <w:u w:val="single"/>
        </w:rPr>
        <w:t>721684</w:t>
      </w:r>
    </w:p>
    <w:p>
      <w:r>
        <w:t>@JazbarMatjaz In ze je prislo do hujsega spopada med policijo in primitivnimi navijaci Sencurja. https://t.co/UjG97kPpib</w:t>
      </w:r>
    </w:p>
    <w:p>
      <w:r>
        <w:rPr>
          <w:b/>
          <w:u w:val="single"/>
        </w:rPr>
        <w:t>721685</w:t>
      </w:r>
    </w:p>
    <w:p>
      <w:r>
        <w:t>Trump ponavlja napake naših politikov: brutalno napada (pokvarjene) protikandidate, ti pa se delajo prizadete...in se zasmilijo volilcem.</w:t>
      </w:r>
    </w:p>
    <w:p>
      <w:r>
        <w:rPr>
          <w:b/>
          <w:u w:val="single"/>
        </w:rPr>
        <w:t>721686</w:t>
      </w:r>
    </w:p>
    <w:p>
      <w:r>
        <w:t>@VanessaCokl parni pisker piska</w:t>
        <w:br/>
        <w:t>čevlji tudi škripajo</w:t>
        <w:br/>
        <w:t>dokler niso plačani</w:t>
        <w:br/>
        <w:t>#vsiSmoMiSaleskiLoby</w:t>
      </w:r>
    </w:p>
    <w:p>
      <w:r>
        <w:rPr>
          <w:b/>
          <w:u w:val="single"/>
        </w:rPr>
        <w:t>721687</w:t>
      </w:r>
    </w:p>
    <w:p>
      <w:r>
        <w:t>Komunisti so bili vedno izključno zločinska, gangsterska organizacija. Tu ni nobenega presenečenja. https://t.co/TuMmRQwbOr</w:t>
      </w:r>
    </w:p>
    <w:p>
      <w:r>
        <w:rPr>
          <w:b/>
          <w:u w:val="single"/>
        </w:rPr>
        <w:t>721688</w:t>
      </w:r>
    </w:p>
    <w:p>
      <w:r>
        <w:t>Z minimalno placo delodajalec v bistvu delavcu sporoca:</w:t>
        <w:br/>
        <w:t>Placal bi te se manj, pa mi drzava ne pusti.</w:t>
      </w:r>
    </w:p>
    <w:p>
      <w:r>
        <w:rPr>
          <w:b/>
          <w:u w:val="single"/>
        </w:rPr>
        <w:t>721689</w:t>
      </w:r>
    </w:p>
    <w:p>
      <w:r>
        <w:t>Ne misli nic in kako naj bi vedel kaj pise. Floskulle nabiflane , ki se mu tudi splacajo https://t.co/ARP5bXWRf6</w:t>
      </w:r>
    </w:p>
    <w:p>
      <w:r>
        <w:rPr>
          <w:b/>
          <w:u w:val="single"/>
        </w:rPr>
        <w:t>721690</w:t>
      </w:r>
    </w:p>
    <w:p>
      <w:r>
        <w:t>@embalaza to je najbel v izi zmečkat al pa zažgat, pa zraven žebrat koga boš ti jebu, 1001 cvet</w:t>
      </w:r>
    </w:p>
    <w:p>
      <w:r>
        <w:rPr>
          <w:b/>
          <w:u w:val="single"/>
        </w:rPr>
        <w:t>721691</w:t>
      </w:r>
    </w:p>
    <w:p>
      <w:r>
        <w:t>@branka25153603 @Pertinacal @bojansimm Ena lastovka še ne prinese pomladi.</w:t>
        <w:br/>
        <w:t>Počasi...</w:t>
        <w:br/>
        <w:t>Bo Alenka še kakega asa ven potegnila</w:t>
      </w:r>
    </w:p>
    <w:p>
      <w:r>
        <w:rPr>
          <w:b/>
          <w:u w:val="single"/>
        </w:rPr>
        <w:t>721692</w:t>
      </w:r>
    </w:p>
    <w:p>
      <w:r>
        <w:t>Saša Vidmajer se v sobotnem Delu izkaže za specialista psihiatrije, z zapisom  diagnoze za predsednika ZDA, da je psihopat?!!!?</w:t>
      </w:r>
    </w:p>
    <w:p>
      <w:r>
        <w:rPr>
          <w:b/>
          <w:u w:val="single"/>
        </w:rPr>
        <w:t>721693</w:t>
      </w:r>
    </w:p>
    <w:p>
      <w:r>
        <w:t>@steinbuch Vprasaj Sorosa, kajti on odloca in postavlja sahovske figure, njegovi janicarji pa igrajo po nareku.</w:t>
      </w:r>
    </w:p>
    <w:p>
      <w:r>
        <w:rPr>
          <w:b/>
          <w:u w:val="single"/>
        </w:rPr>
        <w:t>721694</w:t>
      </w:r>
    </w:p>
    <w:p>
      <w:r>
        <w:t>@PuntarSem Seveda ne. Saj nas je bilo veliko nasprotnikov komunizma. Vendar so s časom prevzeli krmilo za nazaj(tako kot Lds in Kučan)</w:t>
      </w:r>
    </w:p>
    <w:p>
      <w:r>
        <w:rPr>
          <w:b/>
          <w:u w:val="single"/>
        </w:rPr>
        <w:t>721695</w:t>
      </w:r>
    </w:p>
    <w:p>
      <w:r>
        <w:t>V 2. kolu pokala Mitropa sta naši ekipi po napetih bojih dosegli polovičen izkupiček. Dekleta so igrala 2:2 proti... https://t.co/w0avzZMpXg</w:t>
      </w:r>
    </w:p>
    <w:p>
      <w:r>
        <w:rPr>
          <w:b/>
          <w:u w:val="single"/>
        </w:rPr>
        <w:t>721696</w:t>
      </w:r>
    </w:p>
    <w:p>
      <w:r>
        <w:t>Prijetno presenecenje - ribja plosca v lokalni piceriji. Trije se najedli do onemoglosti. https://t.co/aplZYNSOAq</w:t>
      </w:r>
    </w:p>
    <w:p>
      <w:r>
        <w:rPr>
          <w:b/>
          <w:u w:val="single"/>
        </w:rPr>
        <w:t>721697</w:t>
      </w:r>
    </w:p>
    <w:p>
      <w:r>
        <w:t>Javna stranišča na Ptuju: Turisti in drugi še naprej prepuščeni sami sebi ... https://t.co/4yXHtGSn4R</w:t>
      </w:r>
    </w:p>
    <w:p>
      <w:r>
        <w:rPr>
          <w:b/>
          <w:u w:val="single"/>
        </w:rPr>
        <w:t>721698</w:t>
      </w:r>
    </w:p>
    <w:p>
      <w:r>
        <w:t>za začetek poskusi z dragom jančarjem pa borisom pahorjem. https://t.co/bsMgPKUwOJ</w:t>
      </w:r>
    </w:p>
    <w:p>
      <w:r>
        <w:rPr>
          <w:b/>
          <w:u w:val="single"/>
        </w:rPr>
        <w:t>721699</w:t>
      </w:r>
    </w:p>
    <w:p>
      <w:r>
        <w:t>SLS je bila prva, ki je opozorila na nujnost varovanja meja, je predsednik Zidanšek še enkrat opozoril na soočenju! #SLS #varno</w:t>
      </w:r>
    </w:p>
    <w:p>
      <w:r>
        <w:rPr>
          <w:b/>
          <w:u w:val="single"/>
        </w:rPr>
        <w:t>721700</w:t>
      </w:r>
    </w:p>
    <w:p>
      <w:r>
        <w:t>@cesenj ne sodite vseh avtomobilistov po sebi. Verjemite, da bi bili presenečeni, če bi kadar spremljali promet z motorističnega sedeža.</w:t>
      </w:r>
    </w:p>
    <w:p>
      <w:r>
        <w:rPr>
          <w:b/>
          <w:u w:val="single"/>
        </w:rPr>
        <w:t>721701</w:t>
      </w:r>
    </w:p>
    <w:p>
      <w:r>
        <w:t>Instalacija in oprema za vzrejo kokoši http://t.co/oB9ZnEBohb #zbiranjeponudb #instalacija #vzreja #jajca #kokosi</w:t>
      </w:r>
    </w:p>
    <w:p>
      <w:r>
        <w:rPr>
          <w:b/>
          <w:u w:val="single"/>
        </w:rPr>
        <w:t>721702</w:t>
      </w:r>
    </w:p>
    <w:p>
      <w:r>
        <w:t>@GoranBracic O vzrokih se ne sprašuje nihče. Samo oboroževalna in varnostna industrija si maneta roke.</w:t>
      </w:r>
    </w:p>
    <w:p>
      <w:r>
        <w:rPr>
          <w:b/>
          <w:u w:val="single"/>
        </w:rPr>
        <w:t>721703</w:t>
      </w:r>
    </w:p>
    <w:p>
      <w:r>
        <w:t>Klasika v sredini tedna, zakaj pa ne? :)</w:t>
        <w:br/>
        <w:br/>
        <w:t>#gustpikasi https://t.co/lL4vEypNLj</w:t>
      </w:r>
    </w:p>
    <w:p>
      <w:r>
        <w:rPr>
          <w:b/>
          <w:u w:val="single"/>
        </w:rPr>
        <w:t>721704</w:t>
      </w:r>
    </w:p>
    <w:p>
      <w:r>
        <w:t>"Bergant kot UDBA-ški zasliševalec": Poglejte, kako je pristal na realnih tleh! | Nova24TV https://t.co/Z2dOdNXKxR</w:t>
      </w:r>
    </w:p>
    <w:p>
      <w:r>
        <w:rPr>
          <w:b/>
          <w:u w:val="single"/>
        </w:rPr>
        <w:t>721705</w:t>
      </w:r>
    </w:p>
    <w:p>
      <w:r>
        <w:t>@MatevzNovak KKresal, ali ste kdaj obiskali Teharje, Laško, Kočevki rog, Mostec ali samo paradirate?</w:t>
      </w:r>
    </w:p>
    <w:p>
      <w:r>
        <w:rPr>
          <w:b/>
          <w:u w:val="single"/>
        </w:rPr>
        <w:t>721706</w:t>
      </w:r>
    </w:p>
    <w:p>
      <w:r>
        <w:t>@JernejStromajer @strankaSD @strankalevica Za novo leto se ponavadi zaželi lepe reči ne pa napada rojev kobilic.</w:t>
      </w:r>
    </w:p>
    <w:p>
      <w:r>
        <w:rPr>
          <w:b/>
          <w:u w:val="single"/>
        </w:rPr>
        <w:t>721707</w:t>
      </w:r>
    </w:p>
    <w:p>
      <w:r>
        <w:t>Boter pravi..pridi..ni več takšne vročine..malo bova snedla..pa kanister rdečega ne pozabit... https://t.co/9GV1yRNXaq</w:t>
      </w:r>
    </w:p>
    <w:p>
      <w:r>
        <w:rPr>
          <w:b/>
          <w:u w:val="single"/>
        </w:rPr>
        <w:t>721708</w:t>
      </w:r>
    </w:p>
    <w:p>
      <w:r>
        <w:t>@markodvornik To je rabbit hole. Tezko, da kje pristanes, si pa lahko ziher, da bos zablodil strasansko globoko.</w:t>
      </w:r>
    </w:p>
    <w:p>
      <w:r>
        <w:rPr>
          <w:b/>
          <w:u w:val="single"/>
        </w:rPr>
        <w:t>721709</w:t>
      </w:r>
    </w:p>
    <w:p>
      <w:r>
        <w:t>@dr_muller Za ta govor zasluži 'subvencijo', da si bo lahko kupil kravato. Samo pod enim pogojem, da jo bo uporabljal samo v parlamentu...</w:t>
      </w:r>
    </w:p>
    <w:p>
      <w:r>
        <w:rPr>
          <w:b/>
          <w:u w:val="single"/>
        </w:rPr>
        <w:t>721710</w:t>
      </w:r>
    </w:p>
    <w:p>
      <w:r>
        <w:t>Severna Koreja izstrelila raketo. Ameriška orožarska industrija dobila erekcijo</w:t>
      </w:r>
    </w:p>
    <w:p>
      <w:r>
        <w:rPr>
          <w:b/>
          <w:u w:val="single"/>
        </w:rPr>
        <w:t>721711</w:t>
      </w:r>
    </w:p>
    <w:p>
      <w:r>
        <w:t>@mrevlje Damnn. Dobra ločljivost. Če gledaš da je pri elektronskem mikroskopu ločljivost 1 mikrometer</w:t>
      </w:r>
    </w:p>
    <w:p>
      <w:r>
        <w:rPr>
          <w:b/>
          <w:u w:val="single"/>
        </w:rPr>
        <w:t>721712</w:t>
      </w:r>
    </w:p>
    <w:p>
      <w:r>
        <w:t>@cesenj @ZCernac Če drugi tir zdravi ljudi, jih odrešuje krivde in zakriva umazanijo, je pa zares nujen.</w:t>
      </w:r>
    </w:p>
    <w:p>
      <w:r>
        <w:rPr>
          <w:b/>
          <w:u w:val="single"/>
        </w:rPr>
        <w:t>721713</w:t>
      </w:r>
    </w:p>
    <w:p>
      <w:r>
        <w:t>@petrasovdat glavno ,da trikrat premišliš,kaj krečeš,nisem taki hrtan ,da bi imel kolje leseno in fižol do lune.nikoli več.</w:t>
      </w:r>
    </w:p>
    <w:p>
      <w:r>
        <w:rPr>
          <w:b/>
          <w:u w:val="single"/>
        </w:rPr>
        <w:t>721714</w:t>
      </w:r>
    </w:p>
    <w:p>
      <w:r>
        <w:t>@rokschuster šel ven po provišto z timunjerjem-on nakupuje jaz ubijam žalost!</w:t>
      </w:r>
    </w:p>
    <w:p>
      <w:r>
        <w:rPr>
          <w:b/>
          <w:u w:val="single"/>
        </w:rPr>
        <w:t>721715</w:t>
      </w:r>
    </w:p>
    <w:p>
      <w:r>
        <w:t>@lukavalas S takimi potezami bodo samo še bolj razpizdili domorodce in dali pospeška Salvinijem in Orbanom križem Evrope.</w:t>
      </w:r>
    </w:p>
    <w:p>
      <w:r>
        <w:rPr>
          <w:b/>
          <w:u w:val="single"/>
        </w:rPr>
        <w:t>721716</w:t>
      </w:r>
    </w:p>
    <w:p>
      <w:r>
        <w:t>Gasilci so zato pridni, požrtvovalni, hitri in efektivni,  ker med njimi ni čefurjev.</w:t>
      </w:r>
    </w:p>
    <w:p>
      <w:r>
        <w:rPr>
          <w:b/>
          <w:u w:val="single"/>
        </w:rPr>
        <w:t>721717</w:t>
      </w:r>
    </w:p>
    <w:p>
      <w:r>
        <w:t>Bili bi lahko srednje razvita država z razvijajočo demokracijo.</w:t>
        <w:br/>
        <w:t>A  imamo ll. romunski koncept.</w:t>
        <w:br/>
        <w:t>*z delujočo Securitate in živim Ceausescujem☆</w:t>
      </w:r>
    </w:p>
    <w:p>
      <w:r>
        <w:rPr>
          <w:b/>
          <w:u w:val="single"/>
        </w:rPr>
        <w:t>721718</w:t>
      </w:r>
    </w:p>
    <w:p>
      <w:r>
        <w:t>Tako bi moralo biti povsod. Tiste z zavrnjenim azilom pa obvezno deportirati.</w:t>
        <w:br/>
        <w:t>Potem tudi Šiško ne bi imel dela. https://t.co/Bf8kivQEXq</w:t>
      </w:r>
    </w:p>
    <w:p>
      <w:r>
        <w:rPr>
          <w:b/>
          <w:u w:val="single"/>
        </w:rPr>
        <w:t>721719</w:t>
      </w:r>
    </w:p>
    <w:p>
      <w:r>
        <w:t>Ko bodo Sirijskega diktatorja morilca množic kemičnega Asada poslali k Alahu,bom odprl šampanjec. https://t.co/f5E3F5H9ix</w:t>
      </w:r>
    </w:p>
    <w:p>
      <w:r>
        <w:rPr>
          <w:b/>
          <w:u w:val="single"/>
        </w:rPr>
        <w:t>721720</w:t>
      </w:r>
    </w:p>
    <w:p>
      <w:r>
        <w:t>@vinkovasle1 @dragica12 Kako pa...potem pride do neumnosti...ne najdeš poti do doma...itd...</w:t>
      </w:r>
    </w:p>
    <w:p>
      <w:r>
        <w:rPr>
          <w:b/>
          <w:u w:val="single"/>
        </w:rPr>
        <w:t>721721</w:t>
      </w:r>
    </w:p>
    <w:p>
      <w:r>
        <w:t>V avtokratskih družbah se voditelji vozijo z oklepnimi avtomobili. Ker se bojijo lastnih državljanov. https://t.co/tK6r8JzbZw #Mladina44</w:t>
      </w:r>
    </w:p>
    <w:p>
      <w:r>
        <w:rPr>
          <w:b/>
          <w:u w:val="single"/>
        </w:rPr>
        <w:t>721722</w:t>
      </w:r>
    </w:p>
    <w:p>
      <w:r>
        <w:t>Leti na Luno bi morali biti zato, da se znebimo fašistov, komunistov, islama.</w:t>
      </w:r>
    </w:p>
    <w:p>
      <w:r>
        <w:rPr>
          <w:b/>
          <w:u w:val="single"/>
        </w:rPr>
        <w:t>721723</w:t>
      </w:r>
    </w:p>
    <w:p>
      <w:r>
        <w:t>@zanimiva Študenska hrana v posodicah</w:t>
        <w:br/>
        <w:t>Hčera iz MB istotako nabavlja,ko pride na obisk</w:t>
      </w:r>
    </w:p>
    <w:p>
      <w:r>
        <w:rPr>
          <w:b/>
          <w:u w:val="single"/>
        </w:rPr>
        <w:t>721724</w:t>
      </w:r>
    </w:p>
    <w:p>
      <w:r>
        <w:t>Da se ve... Rajsel z Oostendejem premagal Anderlecht v Bruslju, debi Kompanyja se ni koncal dobro. #fuzbal #belgija</w:t>
      </w:r>
    </w:p>
    <w:p>
      <w:r>
        <w:rPr>
          <w:b/>
          <w:u w:val="single"/>
        </w:rPr>
        <w:t>721725</w:t>
      </w:r>
    </w:p>
    <w:p>
      <w:r>
        <w:t>@ales_stiper @MorskaKvacka A bete nisi nič probaval? Jaz sem to že par bet nazaj ugotavljal, da je ratal ios raketa.</w:t>
      </w:r>
    </w:p>
    <w:p>
      <w:r>
        <w:rPr>
          <w:b/>
          <w:u w:val="single"/>
        </w:rPr>
        <w:t>721726</w:t>
      </w:r>
    </w:p>
    <w:p>
      <w:r>
        <w:t>Gasilci nam vedno pomagajo ko smo v stiski. Pamagamo jim tudi mi. https://t.co/hNfpi8wdVC</w:t>
      </w:r>
    </w:p>
    <w:p>
      <w:r>
        <w:rPr>
          <w:b/>
          <w:u w:val="single"/>
        </w:rPr>
        <w:t>721727</w:t>
      </w:r>
    </w:p>
    <w:p>
      <w:r>
        <w:t>Sale bo dobil tud sodniško dnevnico? Lisac stari, namazan z vsemi žavbami. #EuroBasket2017</w:t>
      </w:r>
    </w:p>
    <w:p>
      <w:r>
        <w:rPr>
          <w:b/>
          <w:u w:val="single"/>
        </w:rPr>
        <w:t>721728</w:t>
      </w:r>
    </w:p>
    <w:p>
      <w:r>
        <w:t>@DrustvoHudajama @StankaStanka @lbeethoven39 @petra_jansa @RevijaReporter To je pa bil pol "fuk" za umret!!</w:t>
        <w:br/>
        <w:t>Bog mu daj večni mir in pokoj.</w:t>
      </w:r>
    </w:p>
    <w:p>
      <w:r>
        <w:rPr>
          <w:b/>
          <w:u w:val="single"/>
        </w:rPr>
        <w:t>721729</w:t>
      </w:r>
    </w:p>
    <w:p>
      <w:r>
        <w:t>pedofili,ki posiljujejo otročke in jih oblačijo natikajo titovke agresorske vojske JNA ki je napadla našo domovino https://t.co/TDci81XRHE</w:t>
      </w:r>
    </w:p>
    <w:p>
      <w:r>
        <w:rPr>
          <w:b/>
          <w:u w:val="single"/>
        </w:rPr>
        <w:t>721730</w:t>
      </w:r>
    </w:p>
    <w:p>
      <w:r>
        <w:t>@tradicijaslo @VeraG_KR Potrebujejo take mehkocurnike in taki naredijo največ škode.</w:t>
      </w:r>
    </w:p>
    <w:p>
      <w:r>
        <w:rPr>
          <w:b/>
          <w:u w:val="single"/>
        </w:rPr>
        <w:t>721731</w:t>
      </w:r>
    </w:p>
    <w:p>
      <w:r>
        <w:t>@_MegWhite_ Tej moni tle se zdej ne da, ker leži kot na pol krepana krava na kavču :)</w:t>
      </w:r>
    </w:p>
    <w:p>
      <w:r>
        <w:rPr>
          <w:b/>
          <w:u w:val="single"/>
        </w:rPr>
        <w:t>721732</w:t>
      </w:r>
    </w:p>
    <w:p>
      <w:r>
        <w:t>@asocialec @abejz_no Tovrstne zamere se najtemeljiteje rešijo z nožicami v škafu, zalitimi s karjolo betona. :D</w:t>
      </w:r>
    </w:p>
    <w:p>
      <w:r>
        <w:rPr>
          <w:b/>
          <w:u w:val="single"/>
        </w:rPr>
        <w:t>721733</w:t>
      </w:r>
    </w:p>
    <w:p>
      <w:r>
        <w:t>@dialogos_si Janez se ga boji oz. mu ne zrasel čez glavo. Tako se je nekoč znebil Viranta ...</w:t>
      </w:r>
    </w:p>
    <w:p>
      <w:r>
        <w:rPr>
          <w:b/>
          <w:u w:val="single"/>
        </w:rPr>
        <w:t>721734</w:t>
      </w:r>
    </w:p>
    <w:p>
      <w:r>
        <w:t>Ni me še izučilo, da mi je po kombinaciji bakalarja s svežim pomidorom slabo. Dve najboljši hrani skupaj. Jebemusunac. :(</w:t>
      </w:r>
    </w:p>
    <w:p>
      <w:r>
        <w:rPr>
          <w:b/>
          <w:u w:val="single"/>
        </w:rPr>
        <w:t>721735</w:t>
      </w:r>
    </w:p>
    <w:p>
      <w:r>
        <w:t>@petra_jansa Ma ukradejo.. policija jih niti ne vpraša. Oni lahko dobijo vseeee.🙇😕</w:t>
      </w:r>
    </w:p>
    <w:p>
      <w:r>
        <w:rPr>
          <w:b/>
          <w:u w:val="single"/>
        </w:rPr>
        <w:t>721736</w:t>
      </w:r>
    </w:p>
    <w:p>
      <w:r>
        <w:t>FIFA določila ruske stadione za svetovno prvenstvo in pokal konfederacij  #fuzbal #nogomet #ligaprvakov - http://t.co/HsONlCQt</w:t>
      </w:r>
    </w:p>
    <w:p>
      <w:r>
        <w:rPr>
          <w:b/>
          <w:u w:val="single"/>
        </w:rPr>
        <w:t>721737</w:t>
      </w:r>
    </w:p>
    <w:p>
      <w:r>
        <w:t>Ena velika blamaža in sramota udbo partizanov sedanjega časa.Kako morejo narod imeti tako za neumnega.</w:t>
        <w:br/>
        <w:t>https://t.co/xOUY6iHrUi</w:t>
      </w:r>
    </w:p>
    <w:p>
      <w:r>
        <w:rPr>
          <w:b/>
          <w:u w:val="single"/>
        </w:rPr>
        <w:t>721738</w:t>
      </w:r>
    </w:p>
    <w:p>
      <w:r>
        <w:t>Tudi te volitve so bile zgoljufane,prirejene.Ali znate komunisti še kaj drugega, kot lagati,uničevati, goljufati,krasti in poniževati!</w:t>
      </w:r>
    </w:p>
    <w:p>
      <w:r>
        <w:rPr>
          <w:b/>
          <w:u w:val="single"/>
        </w:rPr>
        <w:t>721739</w:t>
      </w:r>
    </w:p>
    <w:p>
      <w:r>
        <w:t>@Matino667 Drži, ampak ti mulci to foro jemljejo kot zajebancijo,  ker sploh ne pomislijo, da je zelo resnična.</w:t>
      </w:r>
    </w:p>
    <w:p>
      <w:r>
        <w:rPr>
          <w:b/>
          <w:u w:val="single"/>
        </w:rPr>
        <w:t>721740</w:t>
      </w:r>
    </w:p>
    <w:p>
      <w:r>
        <w:t>zenske ki splavijo so morilke - svoboda izrazanja</w:t>
        <w:br/>
        <w:t>tisti ki so sodelovali z okupatorjem so zlocinci - sovrazni govor https://t.co/VJBPgJG0Sy</w:t>
      </w:r>
    </w:p>
    <w:p>
      <w:r>
        <w:rPr>
          <w:b/>
          <w:u w:val="single"/>
        </w:rPr>
        <w:t>721741</w:t>
      </w:r>
    </w:p>
    <w:p>
      <w:r>
        <w:t>@Natasa7edem Saj razumeš, da moraj folk tam poleg slabega vremena trpet še katastrofalnega kretena na odru, a? ;)</w:t>
      </w:r>
    </w:p>
    <w:p>
      <w:r>
        <w:rPr>
          <w:b/>
          <w:u w:val="single"/>
        </w:rPr>
        <w:t>721742</w:t>
      </w:r>
    </w:p>
    <w:p>
      <w:r>
        <w:t>Stop migrantom! Nič pametnega nimamo od njih. Le kriminal, posilstva , stroške in spolne bolezni. https://t.co/ac3qTfcOw2</w:t>
      </w:r>
    </w:p>
    <w:p>
      <w:r>
        <w:rPr>
          <w:b/>
          <w:u w:val="single"/>
        </w:rPr>
        <w:t>721743</w:t>
      </w:r>
    </w:p>
    <w:p>
      <w:r>
        <w:t>Iz bazena sem mogla jit ker nisem sodelovala pri telovadbi. Mislim da so me vsi upokojenci grdo gledal.</w:t>
      </w:r>
    </w:p>
    <w:p>
      <w:r>
        <w:rPr>
          <w:b/>
          <w:u w:val="single"/>
        </w:rPr>
        <w:t>721744</w:t>
      </w:r>
    </w:p>
    <w:p>
      <w:r>
        <w:t>Najprej predhodnica z Portorožko marino.</w:t>
        <w:br/>
        <w:t>Razprodaja cirkuških mešetarjev se nadaljuje 😎! https://t.co/S6ZoPQ5BbV</w:t>
      </w:r>
    </w:p>
    <w:p>
      <w:r>
        <w:rPr>
          <w:b/>
          <w:u w:val="single"/>
        </w:rPr>
        <w:t>721745</w:t>
      </w:r>
    </w:p>
    <w:p>
      <w:r>
        <w:t>Marsikaj se trese ko se smejite - zato se probajte vsaj nasmehnit,da ne dobite tistih grdih gub na starost in se vas bodo potem otroci bali!</w:t>
      </w:r>
    </w:p>
    <w:p>
      <w:r>
        <w:rPr>
          <w:b/>
          <w:u w:val="single"/>
        </w:rPr>
        <w:t>721746</w:t>
      </w:r>
    </w:p>
    <w:p>
      <w:r>
        <w:t>@Gabon13i @AlmaSedlar @dreychee Tako je: zato ni primitivna, prostaška in ne izpričuje manka omike.</w:t>
      </w:r>
    </w:p>
    <w:p>
      <w:r>
        <w:rPr>
          <w:b/>
          <w:u w:val="single"/>
        </w:rPr>
        <w:t>721747</w:t>
      </w:r>
    </w:p>
    <w:p>
      <w:r>
        <w:t>Pozor, umetno vključevanje Piratov v ankete. #manipulacija https://t.co/6Ctm7burLF</w:t>
      </w:r>
    </w:p>
    <w:p>
      <w:r>
        <w:rPr>
          <w:b/>
          <w:u w:val="single"/>
        </w:rPr>
        <w:t>721748</w:t>
      </w:r>
    </w:p>
    <w:p>
      <w:r>
        <w:t>@krtmen uvozili pa bi na tisoče migrantov,</w:t>
        <w:br/>
        <w:t>ki bi nam onesnaževali okolje....res so bebci</w:t>
        <w:br/>
        <w:t>....vsak dan dokažejo znova.</w:t>
      </w:r>
    </w:p>
    <w:p>
      <w:r>
        <w:rPr>
          <w:b/>
          <w:u w:val="single"/>
        </w:rPr>
        <w:t>721749</w:t>
      </w:r>
    </w:p>
    <w:p>
      <w:r>
        <w:t>@mrevlje Tile Cmerčijevi nakladači so res za "katapultirati" nekam čim dlje...</w:t>
        <w:br/>
        <w:t>#katapult</w:t>
        <w:br/>
        <w:t>🤣😆😂</w:t>
      </w:r>
    </w:p>
    <w:p>
      <w:r>
        <w:rPr>
          <w:b/>
          <w:u w:val="single"/>
        </w:rPr>
        <w:t>721750</w:t>
      </w:r>
    </w:p>
    <w:p>
      <w:r>
        <w:t>@luybely @_rozen Tudi mojega Boga so njegovi rojaki razglasili za izdajalca, pa jih je 3. dan zelo presenetil https://t.co/UOXcdH3pDT</w:t>
      </w:r>
    </w:p>
    <w:p>
      <w:r>
        <w:rPr>
          <w:b/>
          <w:u w:val="single"/>
        </w:rPr>
        <w:t>721751</w:t>
      </w:r>
    </w:p>
    <w:p>
      <w:r>
        <w:t>@stromkle @IvanSimi3 @strankaSD Jaz ga nisem nic sprasevala, pa sem tudi na blok 😊, ce si SDS-ovec te avtomaticno blokira.</w:t>
      </w:r>
    </w:p>
    <w:p>
      <w:r>
        <w:rPr>
          <w:b/>
          <w:u w:val="single"/>
        </w:rPr>
        <w:t>721752</w:t>
      </w:r>
    </w:p>
    <w:p>
      <w:r>
        <w:t>@MarkoSket Antisemitizem aki kaj in dorodošli muslimani? Zmedene slovenske butice, ali propad narodne biti.</w:t>
      </w:r>
    </w:p>
    <w:p>
      <w:r>
        <w:rPr>
          <w:b/>
          <w:u w:val="single"/>
        </w:rPr>
        <w:t>721753</w:t>
      </w:r>
    </w:p>
    <w:p>
      <w:r>
        <w:t>@crico111 Modeldolfeta bi še s police dol sneli, ker bi drastično zmanjšal prodajo.</w:t>
      </w:r>
    </w:p>
    <w:p>
      <w:r>
        <w:rPr>
          <w:b/>
          <w:u w:val="single"/>
        </w:rPr>
        <w:t>721754</w:t>
      </w:r>
    </w:p>
    <w:p>
      <w:r>
        <w:t>@sodnik Če bi imeli kakega neto davkoplačevalca, bi ga izključili kapitalista umazanega...</w:t>
      </w:r>
    </w:p>
    <w:p>
      <w:r>
        <w:rPr>
          <w:b/>
          <w:u w:val="single"/>
        </w:rPr>
        <w:t>721755</w:t>
      </w:r>
    </w:p>
    <w:p>
      <w:r>
        <w:t>@Medeja_7 Ce je bil, je bil clan tiste izvorne SKD/NSi, preden se je (vsakic znova) zrinila boljsevikom v rit.</w:t>
      </w:r>
    </w:p>
    <w:p>
      <w:r>
        <w:rPr>
          <w:b/>
          <w:u w:val="single"/>
        </w:rPr>
        <w:t>721756</w:t>
      </w:r>
    </w:p>
    <w:p>
      <w:r>
        <w:t>@stanka_d S taksnimi osebami kot so kovsce, kanglerji, mauceci in podobni, #princteme obvladuje DS. Poleg sodstva seveda.</w:t>
      </w:r>
    </w:p>
    <w:p>
      <w:r>
        <w:rPr>
          <w:b/>
          <w:u w:val="single"/>
        </w:rPr>
        <w:t>721757</w:t>
      </w:r>
    </w:p>
    <w:p>
      <w:r>
        <w:t>Rana ura, zlata ura. Skupaj z vodjem štaba Žiga Čepe na Pohod - Pot ob žici in Tek trojk. 😉 –  potuje v kraj Ljubljana, Slovenia</w:t>
      </w:r>
    </w:p>
    <w:p>
      <w:r>
        <w:rPr>
          <w:b/>
          <w:u w:val="single"/>
        </w:rPr>
        <w:t>721758</w:t>
      </w:r>
    </w:p>
    <w:p>
      <w:r>
        <w:t>@butalskipolicaj @anarhistM @EPameten rdeče fašiste ste izmislili "tazabiti"</w:t>
      </w:r>
    </w:p>
    <w:p>
      <w:r>
        <w:rPr>
          <w:b/>
          <w:u w:val="single"/>
        </w:rPr>
        <w:t>721759</w:t>
      </w:r>
    </w:p>
    <w:p>
      <w:r>
        <w:t>ZLOM POLETJA: Čaka nas izrazita ohladitev, padavine z nevihtami se bodo razširile nad vso Slovenijo https://t.co/EbdDYn9l2X</w:t>
      </w:r>
    </w:p>
    <w:p>
      <w:r>
        <w:rPr>
          <w:b/>
          <w:u w:val="single"/>
        </w:rPr>
        <w:t>721760</w:t>
      </w:r>
    </w:p>
    <w:p>
      <w:r>
        <w:t>@vahlc Ali pa koladont. Ali pa kolodont.</w:t>
        <w:br/>
        <w:br/>
        <w:t>No, v moji družini je k sreči v uporabi kar lepo zobna pasta.</w:t>
      </w:r>
    </w:p>
    <w:p>
      <w:r>
        <w:rPr>
          <w:b/>
          <w:u w:val="single"/>
        </w:rPr>
        <w:t>721761</w:t>
      </w:r>
    </w:p>
    <w:p>
      <w:r>
        <w:t>@zeljko_novak @pjur11 @butalskipolicaj @Matej_Klaric @JJansaSDS pa firma, ki so jo mencingerji prihvatizirali</w:t>
      </w:r>
    </w:p>
    <w:p>
      <w:r>
        <w:rPr>
          <w:b/>
          <w:u w:val="single"/>
        </w:rPr>
        <w:t>721762</w:t>
      </w:r>
    </w:p>
    <w:p>
      <w:r>
        <w:t>Vstani, vstani, narod moj,</w:t>
        <w:br/>
        <w:t>do danes v prah teptan.</w:t>
        <w:br/>
        <w:t xml:space="preserve">Tvoj ni več pepelnji dan, </w:t>
        <w:br/>
        <w:t>tvoj je vstajenja dan!</w:t>
        <w:br/>
        <w:br/>
        <w:t>(Simon Gregorčič po spominu)</w:t>
      </w:r>
    </w:p>
    <w:p>
      <w:r>
        <w:rPr>
          <w:b/>
          <w:u w:val="single"/>
        </w:rPr>
        <w:t>721763</w:t>
      </w:r>
    </w:p>
    <w:p>
      <w:r>
        <w:t>Fotoutrinki nastopa Primarne na Bevkovem trgu v Novi Gorici.</w:t>
        <w:br/>
        <w:t>Foto: David Verlic / http://t.co/P3IFvRMFih http://t.co/egGyvu26ns</w:t>
      </w:r>
    </w:p>
    <w:p>
      <w:r>
        <w:rPr>
          <w:b/>
          <w:u w:val="single"/>
        </w:rPr>
        <w:t>721764</w:t>
      </w:r>
    </w:p>
    <w:p>
      <w:r>
        <w:t>@starihalj Ti si diplomirani bizgec serijsko. Piši na sodišče,da ne boš tukaj svinjal.</w:t>
      </w:r>
    </w:p>
    <w:p>
      <w:r>
        <w:rPr>
          <w:b/>
          <w:u w:val="single"/>
        </w:rPr>
        <w:t>721765</w:t>
      </w:r>
    </w:p>
    <w:p>
      <w:r>
        <w:t>@suklje A to si zdej ti glasen, k nimaš več Pixija.</w:t>
        <w:br/>
        <w:br/>
        <w:t>Včas si bil kr fejst dec, pol pa si vegan ratu.</w:t>
      </w:r>
    </w:p>
    <w:p>
      <w:r>
        <w:rPr>
          <w:b/>
          <w:u w:val="single"/>
        </w:rPr>
        <w:t>721766</w:t>
      </w:r>
    </w:p>
    <w:p>
      <w:r>
        <w:t>Uredi si nezgodno zavarovanje. Zakaj preberi spodaj ⬇️⬇️⬇️⬇️⬇️⬇️⬇️ https://t.co/HAdPnQVIoV</w:t>
      </w:r>
    </w:p>
    <w:p>
      <w:r>
        <w:rPr>
          <w:b/>
          <w:u w:val="single"/>
        </w:rPr>
        <w:t>721767</w:t>
      </w:r>
    </w:p>
    <w:p>
      <w:r>
        <w:t>@Onkraj_ @Podcrto Vsaj toliko počakaj, da pariška trupla pokopljejo, preden jih izkoristiš za demonizacijo beguncev. Mal filinga, no</w:t>
      </w:r>
    </w:p>
    <w:p>
      <w:r>
        <w:rPr>
          <w:b/>
          <w:u w:val="single"/>
        </w:rPr>
        <w:t>721768</w:t>
      </w:r>
    </w:p>
    <w:p>
      <w:r>
        <w:t>Pohvala #DomacaPeka: šel po dva koščka, ker so ravno zaprli, brez plačila nevede odnesel štiri. Pri okusih tokrat brez presenečenj: mmmmmm.</w:t>
      </w:r>
    </w:p>
    <w:p>
      <w:r>
        <w:rPr>
          <w:b/>
          <w:u w:val="single"/>
        </w:rPr>
        <w:t>721769</w:t>
      </w:r>
    </w:p>
    <w:p>
      <w:r>
        <w:t>Tudi to prinese razvoj letališča. V bližini Brniškega letališča novi skladiščni prostori. https://t.co/bfMcdTEoK9</w:t>
      </w:r>
    </w:p>
    <w:p>
      <w:r>
        <w:rPr>
          <w:b/>
          <w:u w:val="single"/>
        </w:rPr>
        <w:t>721770</w:t>
      </w:r>
    </w:p>
    <w:p>
      <w:r>
        <w:t>@Janez_Mezan @TomazLisec Desnicarji pa ja ne priznavajo @RTV_Slovenija  naj gre bluuzit na @Nova24TV  tam ga bojo veseli!</w:t>
      </w:r>
    </w:p>
    <w:p>
      <w:r>
        <w:rPr>
          <w:b/>
          <w:u w:val="single"/>
        </w:rPr>
        <w:t>721771</w:t>
      </w:r>
    </w:p>
    <w:p>
      <w:r>
        <w:t>Kognitivna disonanca po slovensko. Volivci volijo stranke, ki se zgledujejo po ex-YU in Venezueli, pričakujejo pa življenjsko raven Švice.</w:t>
      </w:r>
    </w:p>
    <w:p>
      <w:r>
        <w:rPr>
          <w:b/>
          <w:u w:val="single"/>
        </w:rPr>
        <w:t>721772</w:t>
      </w:r>
    </w:p>
    <w:p>
      <w:r>
        <w:t>@medeja Bo vsaj denarnica hvaležna. Vmes pa pulover gor pa minimalno luftat.</w:t>
      </w:r>
    </w:p>
    <w:p>
      <w:r>
        <w:rPr>
          <w:b/>
          <w:u w:val="single"/>
        </w:rPr>
        <w:t>721773</w:t>
      </w:r>
    </w:p>
    <w:p>
      <w:r>
        <w:t>@VeraG_KR @frelih_igor @rokomavh @meteoriterain Seveda prihajajo tudi k njim. Ampak Orbanovi organi jih ne najdejo.</w:t>
      </w:r>
    </w:p>
    <w:p>
      <w:r>
        <w:rPr>
          <w:b/>
          <w:u w:val="single"/>
        </w:rPr>
        <w:t>721774</w:t>
      </w:r>
    </w:p>
    <w:p>
      <w:r>
        <w:t>@GregorVirant1 @MarkoPavlisic "100 x večji"? Ne me basat, no. Naj se BO raje skašlja o teh vsemogočih stricih</w:t>
      </w:r>
    </w:p>
    <w:p>
      <w:r>
        <w:rPr>
          <w:b/>
          <w:u w:val="single"/>
        </w:rPr>
        <w:t>721775</w:t>
      </w:r>
    </w:p>
    <w:p>
      <w:r>
        <w:t>@peterleandrej Kaj se igrate? Pred mojimi ocmi so se odstotki pod DA spremenili v 0%</w:t>
        <w:br/>
        <w:t>#fakerezultati</w:t>
      </w:r>
    </w:p>
    <w:p>
      <w:r>
        <w:rPr>
          <w:b/>
          <w:u w:val="single"/>
        </w:rPr>
        <w:t>721776</w:t>
      </w:r>
    </w:p>
    <w:p>
      <w:r>
        <w:t>Včeraj mi je tule nekdo predlagal, da začnem telovaditi. Evo. https://t.co/AqWYPIWOT0</w:t>
      </w:r>
    </w:p>
    <w:p>
      <w:r>
        <w:rPr>
          <w:b/>
          <w:u w:val="single"/>
        </w:rPr>
        <w:t>721777</w:t>
      </w:r>
    </w:p>
    <w:p>
      <w:r>
        <w:t>@BigWhale @brincel Vceraj sm bla pri zdravnici in jo vprasala za krvno skupino pa mi je razlozila da ni tega v sistemu oz kartonu.</w:t>
      </w:r>
    </w:p>
    <w:p>
      <w:r>
        <w:rPr>
          <w:b/>
          <w:u w:val="single"/>
        </w:rPr>
        <w:t>721778</w:t>
      </w:r>
    </w:p>
    <w:p>
      <w:r>
        <w:t>Advokati-sodniki največji paraziti v državni diktaturi Slovenije!</w:t>
        <w:br/>
        <w:br/>
        <w:t>Sestav slovenske državne uprave je koncepiran... https://t.co/0xvDpOBVHQ</w:t>
      </w:r>
    </w:p>
    <w:p>
      <w:r>
        <w:rPr>
          <w:b/>
          <w:u w:val="single"/>
        </w:rPr>
        <w:t>721779</w:t>
      </w:r>
    </w:p>
    <w:p>
      <w:r>
        <w:t>@cesenj @spelakozar Ne @cesenj . Gre za nacionalsocialistično propagandistko, ki se je ne bi sramoval sam Goebbels.</w:t>
      </w:r>
    </w:p>
    <w:p>
      <w:r>
        <w:rPr>
          <w:b/>
          <w:u w:val="single"/>
        </w:rPr>
        <w:t>721780</w:t>
      </w:r>
    </w:p>
    <w:p>
      <w:r>
        <w:t>@Primy75 Dejansko sem se udeležil faking meditacije in vzdržal vse do konca, ko so se začeli objemati.</w:t>
      </w:r>
    </w:p>
    <w:p>
      <w:r>
        <w:rPr>
          <w:b/>
          <w:u w:val="single"/>
        </w:rPr>
        <w:t>721781</w:t>
      </w:r>
    </w:p>
    <w:p>
      <w:r>
        <w:t>@ZrcSazu @RTV_Slovenija @radioPrvi Slovenskih žrtev iz Auschwiza in Dachava se pa nihče noče spominjati.</w:t>
      </w:r>
    </w:p>
    <w:p>
      <w:r>
        <w:rPr>
          <w:b/>
          <w:u w:val="single"/>
        </w:rPr>
        <w:t>721782</w:t>
      </w:r>
    </w:p>
    <w:p>
      <w:r>
        <w:t>Uboga Maja...celo ponoči je živela v strahu, da jo pokliče kakšen študent in ji potoži glede svojih problemov...#Ubošček#predsedniskih7</w:t>
      </w:r>
    </w:p>
    <w:p>
      <w:r>
        <w:rPr>
          <w:b/>
          <w:u w:val="single"/>
        </w:rPr>
        <w:t>721783</w:t>
      </w:r>
    </w:p>
    <w:p>
      <w:r>
        <w:t>@RevijaReporter Pa vi ste čist orumeneli. Naslednja faza je rjava in odpadete, kot listje.</w:t>
      </w:r>
    </w:p>
    <w:p>
      <w:r>
        <w:rPr>
          <w:b/>
          <w:u w:val="single"/>
        </w:rPr>
        <w:t>721784</w:t>
      </w:r>
    </w:p>
    <w:p>
      <w:r>
        <w:t>Geiger je opravil tečaj v MNZ Kranj. Z naskokom najboljši učenec. #WC2018 #plts</w:t>
      </w:r>
    </w:p>
    <w:p>
      <w:r>
        <w:rPr>
          <w:b/>
          <w:u w:val="single"/>
        </w:rPr>
        <w:t>721785</w:t>
      </w:r>
    </w:p>
    <w:p>
      <w:r>
        <w:t>Vsak prispevek je protiustaven. Ne vem zakaj Slovenci trpimo jebanje v glavo. Dajmo ustanovit konzorcij,ki bo razorožil to goljufivo oblast.</w:t>
      </w:r>
    </w:p>
    <w:p>
      <w:r>
        <w:rPr>
          <w:b/>
          <w:u w:val="single"/>
        </w:rPr>
        <w:t>721786</w:t>
      </w:r>
    </w:p>
    <w:p>
      <w:r>
        <w:t>Problem je, da vsi člani in podporniki sds mislijo natanko tako kot ta maloumni provokator https://t.co/Zf6IqDCjRu</w:t>
      </w:r>
    </w:p>
    <w:p>
      <w:r>
        <w:rPr>
          <w:b/>
          <w:u w:val="single"/>
        </w:rPr>
        <w:t>721787</w:t>
      </w:r>
    </w:p>
    <w:p>
      <w:r>
        <w:t>@drBoooo to cutimo, ampak verjamo v aktivne in pametne drzavljane in ne tiste, ki.nasedajo RKC in njihovem lazem.</w:t>
      </w:r>
    </w:p>
    <w:p>
      <w:r>
        <w:rPr>
          <w:b/>
          <w:u w:val="single"/>
        </w:rPr>
        <w:t>721788</w:t>
      </w:r>
    </w:p>
    <w:p>
      <w:r>
        <w:t>Po 1. teku VSL v #soelden Tina Robnik 11., Meta Hrovat 27. Ajlečeva ob debiju 49., odstop Drevove in Bucikove #sloskiteam #junakizime</w:t>
      </w:r>
    </w:p>
    <w:p>
      <w:r>
        <w:rPr>
          <w:b/>
          <w:u w:val="single"/>
        </w:rPr>
        <w:t>721789</w:t>
      </w:r>
    </w:p>
    <w:p>
      <w:r>
        <w:t>@peterjancic Pretreslo? Pero, sramoto si delaš dan za dnem. In nekoč bo tudi Janša izginil. Za njim pa tudi ti, za vedno...</w:t>
      </w:r>
    </w:p>
    <w:p>
      <w:r>
        <w:rPr>
          <w:b/>
          <w:u w:val="single"/>
        </w:rPr>
        <w:t>721790</w:t>
      </w:r>
    </w:p>
    <w:p>
      <w:r>
        <w:t>Vrlina politika je preračunljivost in iznajdljivost, žal pozabijo pa na moralo &amp;amp; etiko. #politika #jebesenjimzanas</w:t>
      </w:r>
    </w:p>
    <w:p>
      <w:r>
        <w:rPr>
          <w:b/>
          <w:u w:val="single"/>
        </w:rPr>
        <w:t>721791</w:t>
      </w:r>
    </w:p>
    <w:p>
      <w:r>
        <w:t>@cnfrmstA @OnkraJ @xmp125a če prav vem so stalne, se sproti obnavljajo (tudi generirajo) link pa ne bi smel crknt</w:t>
      </w:r>
    </w:p>
    <w:p>
      <w:r>
        <w:rPr>
          <w:b/>
          <w:u w:val="single"/>
        </w:rPr>
        <w:t>721792</w:t>
      </w:r>
    </w:p>
    <w:p>
      <w:r>
        <w:t>@MiranZore Spremeni. 3 namesto 1 pike. Celje je dobro odigralo, zato je zmaga še bolj prigarana in zaslužena</w:t>
      </w:r>
    </w:p>
    <w:p>
      <w:r>
        <w:rPr>
          <w:b/>
          <w:u w:val="single"/>
        </w:rPr>
        <w:t>721793</w:t>
      </w:r>
    </w:p>
    <w:p>
      <w:r>
        <w:t>Miro Cerar je pravkar prostodušno izjavil, da je prizadet.Nič novega, to že dolgo vemo!</w:t>
      </w:r>
    </w:p>
    <w:p>
      <w:r>
        <w:rPr>
          <w:b/>
          <w:u w:val="single"/>
        </w:rPr>
        <w:t>721794</w:t>
      </w:r>
    </w:p>
    <w:p>
      <w:r>
        <w:t>@TelemachSi Ko sem danes prebral vas opominjam na posiljevalke in exciobiniste z vašo tehniko!Dobili boste tisto kar si zaslužite:keho!</w:t>
      </w:r>
    </w:p>
    <w:p>
      <w:r>
        <w:rPr>
          <w:b/>
          <w:u w:val="single"/>
        </w:rPr>
        <w:t>721795</w:t>
      </w:r>
    </w:p>
    <w:p>
      <w:r>
        <w:t>@PrinasalkaZlata @MartinValic @SimonetaSho Nič ne zamujata, če pa mata probleme z visokim cukrom pa sploh odsvetujem.</w:t>
      </w:r>
    </w:p>
    <w:p>
      <w:r>
        <w:rPr>
          <w:b/>
          <w:u w:val="single"/>
        </w:rPr>
        <w:t>721796</w:t>
      </w:r>
    </w:p>
    <w:p>
      <w:r>
        <w:t>@MuriMursic @StrankaSMC @MiroCerar za lakiranje 200.000 vozil - res težek odgovor.</w:t>
      </w:r>
    </w:p>
    <w:p>
      <w:r>
        <w:rPr>
          <w:b/>
          <w:u w:val="single"/>
        </w:rPr>
        <w:t>721797</w:t>
      </w:r>
    </w:p>
    <w:p>
      <w:r>
        <w:t>@zaspanko Zelo simple. Targetirane oglase boš na ulici dobival. Zaradi biometrične prepoznave. In podatke bo lahko kupil kdorkoli.</w:t>
      </w:r>
    </w:p>
    <w:p>
      <w:r>
        <w:rPr>
          <w:b/>
          <w:u w:val="single"/>
        </w:rPr>
        <w:t>721798</w:t>
      </w:r>
    </w:p>
    <w:p>
      <w:r>
        <w:t>Samo za prave tačkoljubce!!! Nameni 5€ v zameno za eno izmed teh čudovitih zapestnic in jih nameni lačnim gobčkom! http://t.co/NXheKvjanl</w:t>
      </w:r>
    </w:p>
    <w:p>
      <w:r>
        <w:rPr>
          <w:b/>
          <w:u w:val="single"/>
        </w:rPr>
        <w:t>721799</w:t>
      </w:r>
    </w:p>
    <w:p>
      <w:r>
        <w:t>Seehofer je velik blefer. Nič ni naredil za zaustavitev invazije, zdaj pa iz udobnega mesta kopira AfD. Nemški Kurc. https://t.co/TXarYUiYIi</w:t>
      </w:r>
    </w:p>
    <w:p>
      <w:r>
        <w:rPr>
          <w:b/>
          <w:u w:val="single"/>
        </w:rPr>
        <w:t>721800</w:t>
      </w:r>
    </w:p>
    <w:p>
      <w:r>
        <w:t>@vanfranco @Chuppacadabra Tako na @policija_si kot gasilci pravijo,da se je zgodila hujša nesreča s padcem neke gospe. Več bomo še izvedeli.</w:t>
      </w:r>
    </w:p>
    <w:p>
      <w:r>
        <w:rPr>
          <w:b/>
          <w:u w:val="single"/>
        </w:rPr>
        <w:t>721801</w:t>
      </w:r>
    </w:p>
    <w:p>
      <w:r>
        <w:t>12 let po prvem znanem primeru ozdravitve je virus HIV premagal še en bolnik. https://t.co/glNrbRN5CS</w:t>
      </w:r>
    </w:p>
    <w:p>
      <w:r>
        <w:rPr>
          <w:b/>
          <w:u w:val="single"/>
        </w:rPr>
        <w:t>721802</w:t>
      </w:r>
    </w:p>
    <w:p>
      <w:r>
        <w:t>Inter, evropski post bo lahko le blagodejen #fuzbal #nogomet #ligaprvakov - http://t.co/dcaWJRszh2</w:t>
      </w:r>
    </w:p>
    <w:p>
      <w:r>
        <w:rPr>
          <w:b/>
          <w:u w:val="single"/>
        </w:rPr>
        <w:t>721803</w:t>
      </w:r>
    </w:p>
    <w:p>
      <w:r>
        <w:t>Tist’, ko dojameš, da ti je pehtranova ful ratala...</w:t>
        <w:br/>
        <w:br/>
        <w:t>...vso si sam pojedu. 🙌</w:t>
      </w:r>
    </w:p>
    <w:p>
      <w:r>
        <w:rPr>
          <w:b/>
          <w:u w:val="single"/>
        </w:rPr>
        <w:t>721804</w:t>
      </w:r>
    </w:p>
    <w:p>
      <w:r>
        <w:t>Komentar na novico: Sojenje Zalarju in Fišerju prekinjeno, ker Zalar osebno pozna ... https://t.co/LQlGhrjgaK</w:t>
      </w:r>
    </w:p>
    <w:p>
      <w:r>
        <w:rPr>
          <w:b/>
          <w:u w:val="single"/>
        </w:rPr>
        <w:t>721805</w:t>
      </w:r>
    </w:p>
    <w:p>
      <w:r>
        <w:t>@STA_novice @STAkrog nezadovoljni Slovenci ne dvigajo telefona ob anketah.. Revni pa nimajo niti za elektriko vec. Butasta anketa.</w:t>
      </w:r>
    </w:p>
    <w:p>
      <w:r>
        <w:rPr>
          <w:b/>
          <w:u w:val="single"/>
        </w:rPr>
        <w:t>721806</w:t>
      </w:r>
    </w:p>
    <w:p>
      <w:r>
        <w:t>Pri taki okužbi ne potrebujejo baterije. Delajo ob svetlem dnevu, brez mask. Saj so proti Janši! https://t.co/Z3vZRHNVjQ</w:t>
      </w:r>
    </w:p>
    <w:p>
      <w:r>
        <w:rPr>
          <w:b/>
          <w:u w:val="single"/>
        </w:rPr>
        <w:t>721807</w:t>
      </w:r>
    </w:p>
    <w:p>
      <w:r>
        <w:t>Z naskokom najbolj psihedeličen komad vseh časov. Je pa res, da so bili v tistih časih precej popularni pivniki. https://t.co/zziOVsxXv7</w:t>
      </w:r>
    </w:p>
    <w:p>
      <w:r>
        <w:rPr>
          <w:b/>
          <w:u w:val="single"/>
        </w:rPr>
        <w:t>721808</w:t>
      </w:r>
    </w:p>
    <w:p>
      <w:r>
        <w:t>@MatejZwitter @ZigaTurk @elonmusk Napaka: v istem stavku omenjaš univerzalni (!) temeljni dohodek in revne.</w:t>
      </w:r>
    </w:p>
    <w:p>
      <w:r>
        <w:rPr>
          <w:b/>
          <w:u w:val="single"/>
        </w:rPr>
        <w:t>721809</w:t>
      </w:r>
    </w:p>
    <w:p>
      <w:r>
        <w:t>Kanalizacija kar čez pitno vodo !?????? ZOKI DELA!???? https://t.co/BYjr55QTyZ</w:t>
      </w:r>
    </w:p>
    <w:p>
      <w:r>
        <w:rPr>
          <w:b/>
          <w:u w:val="single"/>
        </w:rPr>
        <w:t>721810</w:t>
      </w:r>
    </w:p>
    <w:p>
      <w:r>
        <w:t>Gasilca Sama zaradi neravnovesja med spoloma umaknili s sporeda otroške televizije https://t.co/9jePhyflew https://t.co/4Q0QLQWq7F</w:t>
      </w:r>
    </w:p>
    <w:p>
      <w:r>
        <w:rPr>
          <w:b/>
          <w:u w:val="single"/>
        </w:rPr>
        <w:t>721811</w:t>
      </w:r>
    </w:p>
    <w:p>
      <w:r>
        <w:t>@EnVaitapu Če je bilo takrat za razumet, glede na čas, je danes absolutno absurdno in nedopustno.</w:t>
      </w:r>
    </w:p>
    <w:p>
      <w:r>
        <w:rPr>
          <w:b/>
          <w:u w:val="single"/>
        </w:rPr>
        <w:t>721812</w:t>
      </w:r>
    </w:p>
    <w:p>
      <w:r>
        <w:t>@NPoglajen @kizidor Ves kolk bo sele srug let kemalov, sam spomn se sandokanov pa esmerald 😂</w:t>
      </w:r>
    </w:p>
    <w:p>
      <w:r>
        <w:rPr>
          <w:b/>
          <w:u w:val="single"/>
        </w:rPr>
        <w:t>721813</w:t>
      </w:r>
    </w:p>
    <w:p>
      <w:r>
        <w:t>@Dnevnik_si Morda gre pa samo za korupcijo med poslanci, ki v zakon postavijo nagazno mino. Ne nevede, da ne bo pomote.</w:t>
      </w:r>
    </w:p>
    <w:p>
      <w:r>
        <w:rPr>
          <w:b/>
          <w:u w:val="single"/>
        </w:rPr>
        <w:t>721814</w:t>
      </w:r>
    </w:p>
    <w:p>
      <w:r>
        <w:t>@xmp125a @sodnik Res se po nepotrebnem ponizujete in zrtvujete za skorumpiran nemski sklad.</w:t>
      </w:r>
    </w:p>
    <w:p>
      <w:r>
        <w:rPr>
          <w:b/>
          <w:u w:val="single"/>
        </w:rPr>
        <w:t>721815</w:t>
      </w:r>
    </w:p>
    <w:p>
      <w:r>
        <w:t>na facebooku me pa glih že ene 10 let fehtajo za telefonsko.. kdaj bodo dojel da jim jo ne dam..</w:t>
      </w:r>
    </w:p>
    <w:p>
      <w:r>
        <w:rPr>
          <w:b/>
          <w:u w:val="single"/>
        </w:rPr>
        <w:t>721816</w:t>
      </w:r>
    </w:p>
    <w:p>
      <w:r>
        <w:t>Kolega prodaja  fotografsko/video opremo!</w:t>
        <w:br/>
        <w:br/>
        <w:t>Metabones EF na MFT T XL 0.64x Speed Booster:... https://t.co/jcKQwTiNUa</w:t>
      </w:r>
    </w:p>
    <w:p>
      <w:r>
        <w:rPr>
          <w:b/>
          <w:u w:val="single"/>
        </w:rPr>
        <w:t>721817</w:t>
      </w:r>
    </w:p>
    <w:p>
      <w:r>
        <w:t>Največji primitivci so politiki in pravniki, vedno misliji, da so pravi ljudje, žal so primitivci, škodujejo narodu in slepi pravici...</w:t>
      </w:r>
    </w:p>
    <w:p>
      <w:r>
        <w:rPr>
          <w:b/>
          <w:u w:val="single"/>
        </w:rPr>
        <w:t>721818</w:t>
      </w:r>
    </w:p>
    <w:p>
      <w:r>
        <w:t>Imate že vse pripravljeno za #CvetnaNedelja? #zelenje #butare #oljčnavejica #evharistija #pasijon #pomlad #življenje https://t.co/uiNbCZin6I</w:t>
      </w:r>
    </w:p>
    <w:p>
      <w:r>
        <w:rPr>
          <w:b/>
          <w:u w:val="single"/>
        </w:rPr>
        <w:t>721819</w:t>
      </w:r>
    </w:p>
    <w:p>
      <w:r>
        <w:t>@JaniPrednik @BorutPahor Trepljati je zacel Pahor, da ne bo pomote, Sarec mu je na lep nacin vrnil</w:t>
      </w:r>
    </w:p>
    <w:p>
      <w:r>
        <w:rPr>
          <w:b/>
          <w:u w:val="single"/>
        </w:rPr>
        <w:t>721820</w:t>
      </w:r>
    </w:p>
    <w:p>
      <w:r>
        <w:t>@SBobovnik Naj Juhart raje pove kje imajo na DUTBju izbrisne pobotnice za Nokturno</w:t>
      </w:r>
    </w:p>
    <w:p>
      <w:r>
        <w:rPr>
          <w:b/>
          <w:u w:val="single"/>
        </w:rPr>
        <w:t>721821</w:t>
      </w:r>
    </w:p>
    <w:p>
      <w:r>
        <w:t>"Oci a gres z mano kure pogledat?" "Ne, kar sama se mal pomen s sorodnicami"</w:t>
      </w:r>
    </w:p>
    <w:p>
      <w:r>
        <w:rPr>
          <w:b/>
          <w:u w:val="single"/>
        </w:rPr>
        <w:t>721822</w:t>
      </w:r>
    </w:p>
    <w:p>
      <w:r>
        <w:t>@bobsparrow70 Zapaaadel je prvi sneeg, pooobelil soosednji breg....</w:t>
        <w:br/>
        <w:t>Našega pa še ni.</w:t>
      </w:r>
    </w:p>
    <w:p>
      <w:r>
        <w:rPr>
          <w:b/>
          <w:u w:val="single"/>
        </w:rPr>
        <w:t>721823</w:t>
      </w:r>
    </w:p>
    <w:p>
      <w:r>
        <w:t>@milijonar Milijardna, kretenček samovšečni. Kako ti je uspelo vtaknit "i" v svoje uporabniško ime, bo večna zagonetka.</w:t>
      </w:r>
    </w:p>
    <w:p>
      <w:r>
        <w:rPr>
          <w:b/>
          <w:u w:val="single"/>
        </w:rPr>
        <w:t>721824</w:t>
      </w:r>
    </w:p>
    <w:p>
      <w:r>
        <w:t>@PStendler Vsi imajo rdeče kravate in sivo-birokratske obleke. Vsi še danes hočejo biti na vrhu kakega fevda.</w:t>
      </w:r>
    </w:p>
    <w:p>
      <w:r>
        <w:rPr>
          <w:b/>
          <w:u w:val="single"/>
        </w:rPr>
        <w:t>721825</w:t>
      </w:r>
    </w:p>
    <w:p>
      <w:r>
        <w:t>Naslednjo soboto bi potreboval (vsaj) 3 klone. Ponudbe v DM, prosim. #fotografske</w:t>
      </w:r>
    </w:p>
    <w:p>
      <w:r>
        <w:rPr>
          <w:b/>
          <w:u w:val="single"/>
        </w:rPr>
        <w:t>721826</w:t>
      </w:r>
    </w:p>
    <w:p>
      <w:r>
        <w:t>France Balantič je bil Vaški stražar. Nikoli ni prisegel Adolfu Hitlerju, saj so ga komunisti zažgali že leta 1943.</w:t>
        <w:br/>
        <w:t>#junak #Grahovega</w:t>
      </w:r>
    </w:p>
    <w:p>
      <w:r>
        <w:rPr>
          <w:b/>
          <w:u w:val="single"/>
        </w:rPr>
        <w:t>721827</w:t>
      </w:r>
    </w:p>
    <w:p>
      <w:r>
        <w:t>proplus se je malo zakalkuliral. lahko kar danes zaprejo. slovenci bodo lazje zvel brez poptv in kanala, kot brez 5e. #tvjefree</w:t>
      </w:r>
    </w:p>
    <w:p>
      <w:r>
        <w:rPr>
          <w:b/>
          <w:u w:val="single"/>
        </w:rPr>
        <w:t>721828</w:t>
      </w:r>
    </w:p>
    <w:p>
      <w:r>
        <w:t>Kajina kolumna: Če česa to poletje ne smeš kazati, so to noge! https://t.co/FJNgDreGoN https://t.co/ljgN1x8Vad</w:t>
      </w:r>
    </w:p>
    <w:p>
      <w:r>
        <w:rPr>
          <w:b/>
          <w:u w:val="single"/>
        </w:rPr>
        <w:t>721829</w:t>
      </w:r>
    </w:p>
    <w:p>
      <w:r>
        <w:t>Presenečen, da je bilo toliko publike. Od babic do teenagerjev. https://t.co/YfyUtwDDGr</w:t>
      </w:r>
    </w:p>
    <w:p>
      <w:r>
        <w:rPr>
          <w:b/>
          <w:u w:val="single"/>
        </w:rPr>
        <w:t>721830</w:t>
      </w:r>
    </w:p>
    <w:p>
      <w:r>
        <w:t>Najlažje je na ta način, ali pač @Tevilevi ,na bruhanje mi gre... https://t.co/fwcAvtXXyR</w:t>
      </w:r>
    </w:p>
    <w:p>
      <w:r>
        <w:rPr>
          <w:b/>
          <w:u w:val="single"/>
        </w:rPr>
        <w:t>721831</w:t>
      </w:r>
    </w:p>
    <w:p>
      <w:r>
        <w:t>@matej_cep Tole je bolj kot tista voda, ki jo rukneš v savni čez vroče kamenje.</w:t>
      </w:r>
    </w:p>
    <w:p>
      <w:r>
        <w:rPr>
          <w:b/>
          <w:u w:val="single"/>
        </w:rPr>
        <w:t>721832</w:t>
      </w:r>
    </w:p>
    <w:p>
      <w:r>
        <w:t>Poglej si WhatsApp Messenger za tvoj pametni telefon. Prenesi si ga še danes iz https://t.co/ZBUZgzU1Jm</w:t>
      </w:r>
    </w:p>
    <w:p>
      <w:r>
        <w:rPr>
          <w:b/>
          <w:u w:val="single"/>
        </w:rPr>
        <w:t>721833</w:t>
      </w:r>
    </w:p>
    <w:p>
      <w:r>
        <w:t>@yrennia1 Točno to, te babe zmešane so upilene ko sto mater... Pa kdo tako tečno babo sploh mara 🤔</w:t>
        <w:br/>
        <w:t>#zafrustriranke blesave... Cc</w:t>
      </w:r>
    </w:p>
    <w:p>
      <w:r>
        <w:rPr>
          <w:b/>
          <w:u w:val="single"/>
        </w:rPr>
        <w:t>721834</w:t>
      </w:r>
    </w:p>
    <w:p>
      <w:r>
        <w:t>@bojan_krajnc Uf to je fotka še preden se je poškodoval, ko je šel lulat al kaj. No, tam je pa varnostnik zihr manjkal. Al pa tud ne... 🙀</w:t>
      </w:r>
    </w:p>
    <w:p>
      <w:r>
        <w:rPr>
          <w:b/>
          <w:u w:val="single"/>
        </w:rPr>
        <w:t>721835</w:t>
      </w:r>
    </w:p>
    <w:p>
      <w:r>
        <w:t>@paulsperry_ @yronladi Levičarji nikakor ne prenesejo, da je kdo drug razen njih na oblasti. Tudi v USA...</w:t>
      </w:r>
    </w:p>
    <w:p>
      <w:r>
        <w:rPr>
          <w:b/>
          <w:u w:val="single"/>
        </w:rPr>
        <w:t>721836</w:t>
      </w:r>
    </w:p>
    <w:p>
      <w:r>
        <w:t>@Moj_ca Fantasticen bananovec. In zdaj me res zanima, ce bi bananovec v mojem stanovanju rastel enako dobro kot moje palme 🤔</w:t>
      </w:r>
    </w:p>
    <w:p>
      <w:r>
        <w:rPr>
          <w:b/>
          <w:u w:val="single"/>
        </w:rPr>
        <w:t>721837</w:t>
      </w:r>
    </w:p>
    <w:p>
      <w:r>
        <w:t>@twiitiztok Bandelli potrebuje pomoč!!</w:t>
        <w:br/>
        <w:t>Pa jopič. Tak s trakci lepimi, ki se zadaj zavežejo.</w:t>
      </w:r>
    </w:p>
    <w:p>
      <w:r>
        <w:rPr>
          <w:b/>
          <w:u w:val="single"/>
        </w:rPr>
        <w:t>721838</w:t>
      </w:r>
    </w:p>
    <w:p>
      <w:r>
        <w:t>@PreglArjan @MGplusMSUM ...podobo svojo na ogled postavi.</w:t>
        <w:br/>
        <w:t>Zdej pa navalite možje kopitni...🤣🤣</w:t>
      </w:r>
    </w:p>
    <w:p>
      <w:r>
        <w:rPr>
          <w:b/>
          <w:u w:val="single"/>
        </w:rPr>
        <w:t>721839</w:t>
      </w:r>
    </w:p>
    <w:p>
      <w:r>
        <w:t>Lene parlamentarce vsakdo prepozna, ko jim nič ne manjka! Leni parlamentarci pa ne prepoznajo utrpele, ko jim mnogo manjka!</w:t>
      </w:r>
    </w:p>
    <w:p>
      <w:r>
        <w:rPr>
          <w:b/>
          <w:u w:val="single"/>
        </w:rPr>
        <w:t>721840</w:t>
      </w:r>
    </w:p>
    <w:p>
      <w:r>
        <w:t>@KanglerFranc @BorutPahor @Casnik @ZigaTurk Ringelšpil v političnem getu levice. Tokrat je naplavilo Turka.</w:t>
      </w:r>
    </w:p>
    <w:p>
      <w:r>
        <w:rPr>
          <w:b/>
          <w:u w:val="single"/>
        </w:rPr>
        <w:t>721841</w:t>
      </w:r>
    </w:p>
    <w:p>
      <w:r>
        <w:t>@TinoMamic SV je edina v EU z manj kot 1%"BDP. Nimajo niti za man.naboje. Zdaj bi vojsko studentov povecali se za falirane studente. Desus!?</w:t>
      </w:r>
    </w:p>
    <w:p>
      <w:r>
        <w:rPr>
          <w:b/>
          <w:u w:val="single"/>
        </w:rPr>
        <w:t>721842</w:t>
      </w:r>
    </w:p>
    <w:p>
      <w:r>
        <w:t>@NovaZastava @_zvaniCrni @jdamijan Nova zastava, če živite tako, kot civkate, ste precej dolgočasni in kar je še slabše, strahipetna.</w:t>
      </w:r>
    </w:p>
    <w:p>
      <w:r>
        <w:rPr>
          <w:b/>
          <w:u w:val="single"/>
        </w:rPr>
        <w:t>721843</w:t>
      </w:r>
    </w:p>
    <w:p>
      <w:r>
        <w:t>@uros_m Pa tega niti ne počnejo v večini tisti z velik keša...marsikdo postrga zadnje cente, samo da poka...</w:t>
      </w:r>
    </w:p>
    <w:p>
      <w:r>
        <w:rPr>
          <w:b/>
          <w:u w:val="single"/>
        </w:rPr>
        <w:t>721844</w:t>
      </w:r>
    </w:p>
    <w:p>
      <w:r>
        <w:t>Izar se vrača … v otroštvo in še dlje. Vojna zvezd, art filmi in naglavne riti. Pa srečno! https://t.co/adlmqBXhNE</w:t>
      </w:r>
    </w:p>
    <w:p>
      <w:r>
        <w:rPr>
          <w:b/>
          <w:u w:val="single"/>
        </w:rPr>
        <w:t>721845</w:t>
      </w:r>
    </w:p>
    <w:p>
      <w:r>
        <w:t>@jkmcnk @galar @juremes Ampak mačka ne more biti hkrati živa in hkrati mrtva. Kvantni bit pa je lahko hkrati 0 in 1.</w:t>
      </w:r>
    </w:p>
    <w:p>
      <w:r>
        <w:rPr>
          <w:b/>
          <w:u w:val="single"/>
        </w:rPr>
        <w:t>721846</w:t>
      </w:r>
    </w:p>
    <w:p>
      <w:r>
        <w:t>@mietke Mi ze vceraj... Sem pa se danes malo zmačkan. 😝 Fak edino mi smo ocitno imeli sreco da smo lutal po kaficih kjer so ble nase cene.</w:t>
      </w:r>
    </w:p>
    <w:p>
      <w:r>
        <w:rPr>
          <w:b/>
          <w:u w:val="single"/>
        </w:rPr>
        <w:t>721847</w:t>
      </w:r>
    </w:p>
    <w:p>
      <w:r>
        <w:t>@maticslapsak @YouTube Jebote ventilcek. Rabil 30s da mi je potegnilo, kaj misis s tem :D</w:t>
      </w:r>
    </w:p>
    <w:p>
      <w:r>
        <w:rPr>
          <w:b/>
          <w:u w:val="single"/>
        </w:rPr>
        <w:t>721848</w:t>
      </w:r>
    </w:p>
    <w:p>
      <w:r>
        <w:t>Norosti in razuma v #butale ne gre v isti koš metati - razen če raz-um je raz-umeti kot raz-oglav.</w:t>
        <w:br/>
        <w:t>#butn @casnik_delo</w:t>
      </w:r>
    </w:p>
    <w:p>
      <w:r>
        <w:rPr>
          <w:b/>
          <w:u w:val="single"/>
        </w:rPr>
        <w:t>721849</w:t>
      </w:r>
    </w:p>
    <w:p>
      <w:r>
        <w:t>poslovni partneri naj odkupijo delnice( kmetje, proizvajalci), kaj mamo mi s tem....vsi bi jebali platili pa ne https://t.co/7yCSof0Jmg</w:t>
      </w:r>
    </w:p>
    <w:p>
      <w:r>
        <w:rPr>
          <w:b/>
          <w:u w:val="single"/>
        </w:rPr>
        <w:t>721850</w:t>
      </w:r>
    </w:p>
    <w:p>
      <w:r>
        <w:t>@EPameten @KilgoreSH5 No, no, zrelaksirala. Odlično si povedal. :) Pa smo vendarle našli stično točko.</w:t>
      </w:r>
    </w:p>
    <w:p>
      <w:r>
        <w:rPr>
          <w:b/>
          <w:u w:val="single"/>
        </w:rPr>
        <w:t>721851</w:t>
      </w:r>
    </w:p>
    <w:p>
      <w:r>
        <w:t>@SimGraj Ko se neumnost in sovražnost združita, proizvedeta Simono. Škoda pa tako ljubka deklica si bila.</w:t>
      </w:r>
    </w:p>
    <w:p>
      <w:r>
        <w:rPr>
          <w:b/>
          <w:u w:val="single"/>
        </w:rPr>
        <w:t>721852</w:t>
      </w:r>
    </w:p>
    <w:p>
      <w:r>
        <w:t>@NeuroVirtu Ko bodo spet odkrito zavladali s trdo roko, bo udeležba zaukazana, neudeležba pa kaznovana... #Venezuela_pod_Alpami</w:t>
      </w:r>
    </w:p>
    <w:p>
      <w:r>
        <w:rPr>
          <w:b/>
          <w:u w:val="single"/>
        </w:rPr>
        <w:t>721853</w:t>
      </w:r>
    </w:p>
    <w:p>
      <w:r>
        <w:t>V oštariji...</w:t>
        <w:br/>
        <w:t>Kelnarca: Ti vaši otročki so pa res pridni.</w:t>
        <w:br/>
        <w:t>Gost/oče: Sej morjo bit, drgač pa po rit dobejo.</w:t>
        <w:br/>
        <w:t>:D</w:t>
      </w:r>
    </w:p>
    <w:p>
      <w:r>
        <w:rPr>
          <w:b/>
          <w:u w:val="single"/>
        </w:rPr>
        <w:t>721854</w:t>
      </w:r>
    </w:p>
    <w:p>
      <w:r>
        <w:t>V katerih volilnih okrajih že je zmagala Levica? Revirji? Jesenice? #kaviarsocialisti https://t.co/hflvEJ72F0</w:t>
      </w:r>
    </w:p>
    <w:p>
      <w:r>
        <w:rPr>
          <w:b/>
          <w:u w:val="single"/>
        </w:rPr>
        <w:t>721855</w:t>
      </w:r>
    </w:p>
    <w:p>
      <w:r>
        <w:t>Oh te grenke prazne obljube. Ze kot otroka so me prizadele, bolijo me pa se danes vedno znova bolijo. #ljudje ne tega delat</w:t>
      </w:r>
    </w:p>
    <w:p>
      <w:r>
        <w:rPr>
          <w:b/>
          <w:u w:val="single"/>
        </w:rPr>
        <w:t>721856</w:t>
      </w:r>
    </w:p>
    <w:p>
      <w:r>
        <w:t>Markovci: Šolski avtobus ustavljana avtobusni postaji v križišču https://t.co/JBcA6UyoCI</w:t>
      </w:r>
    </w:p>
    <w:p>
      <w:r>
        <w:rPr>
          <w:b/>
          <w:u w:val="single"/>
        </w:rPr>
        <w:t>721857</w:t>
      </w:r>
    </w:p>
    <w:p>
      <w:r>
        <w:t>@leaathenatabako Nabavi si štempiljko " zavrnjeno", naštemplaj  na kuverte pa nazaj pošlji 😁</w:t>
      </w:r>
    </w:p>
    <w:p>
      <w:r>
        <w:rPr>
          <w:b/>
          <w:u w:val="single"/>
        </w:rPr>
        <w:t>721858</w:t>
      </w:r>
    </w:p>
    <w:p>
      <w:r>
        <w:t>@leaathenatabako Razumeti je, da je dal tel st nekoga drugega, da mu pomaga. Ta pa verjetno nima casa klicariti in klicariti in narocati</w:t>
      </w:r>
    </w:p>
    <w:p>
      <w:r>
        <w:rPr>
          <w:b/>
          <w:u w:val="single"/>
        </w:rPr>
        <w:t>721859</w:t>
      </w:r>
    </w:p>
    <w:p>
      <w:r>
        <w:t>@Bengica uff, ko boš šla mim kakega ventilatorja, bo vroče :) marilynmonroe#</w:t>
      </w:r>
    </w:p>
    <w:p>
      <w:r>
        <w:rPr>
          <w:b/>
          <w:u w:val="single"/>
        </w:rPr>
        <w:t>721860</w:t>
      </w:r>
    </w:p>
    <w:p>
      <w:r>
        <w:t>@JoAnnaOfArc1 ....mene je lani enkrat blokiral...in hvala bogu, da me je, ker takšnega primitivca pa še ne...uh, težak kot mina....</w:t>
      </w:r>
    </w:p>
    <w:p>
      <w:r>
        <w:rPr>
          <w:b/>
          <w:u w:val="single"/>
        </w:rPr>
        <w:t>721861</w:t>
      </w:r>
    </w:p>
    <w:p>
      <w:r>
        <w:t>@iztokgartner @tfajon Zgleda da smo pa več kot 60% Slovencev res nerazgledani butlni.</w:t>
      </w:r>
    </w:p>
    <w:p>
      <w:r>
        <w:rPr>
          <w:b/>
          <w:u w:val="single"/>
        </w:rPr>
        <w:t>721862</w:t>
      </w:r>
    </w:p>
    <w:p>
      <w:r>
        <w:t>@frajgajst80 @peterjancic Zgleda ,da jo gledaš redno.kot komunisti,ki kličejo patra ko jim zadiši zemljica.Kaj pa če je vse res</w:t>
      </w:r>
    </w:p>
    <w:p>
      <w:r>
        <w:rPr>
          <w:b/>
          <w:u w:val="single"/>
        </w:rPr>
        <w:t>721863</w:t>
      </w:r>
    </w:p>
    <w:p>
      <w:r>
        <w:t>FOTO: Lovili pobeglega voznika, ki je namerno trčil v policijski avto | Svet24 https://t.co/vD6Q94ExlK https://t.co/21bWcR2fDA</w:t>
      </w:r>
    </w:p>
    <w:p>
      <w:r>
        <w:rPr>
          <w:b/>
          <w:u w:val="single"/>
        </w:rPr>
        <w:t>721864</w:t>
      </w:r>
    </w:p>
    <w:p>
      <w:r>
        <w:t>Sodnik deli Kolumbijcem rumene kartone kot za stavo. Halo, rumena majica ni klic po kartonu?! Angleži pa nič...</w:t>
      </w:r>
    </w:p>
    <w:p>
      <w:r>
        <w:rPr>
          <w:b/>
          <w:u w:val="single"/>
        </w:rPr>
        <w:t>721865</w:t>
      </w:r>
    </w:p>
    <w:p>
      <w:r>
        <w:t>@Pertinacal @JJansaSDS @sarecmarjan Mediana več ne ve kaj bi spraševala, Janji žal mena ornk po telesu in možganih udarja...</w:t>
      </w:r>
    </w:p>
    <w:p>
      <w:r>
        <w:rPr>
          <w:b/>
          <w:u w:val="single"/>
        </w:rPr>
        <w:t>721866</w:t>
      </w:r>
    </w:p>
    <w:p>
      <w:r>
        <w:t>Večji bo trg, večji vpliv bomo imeli na trg znanja in izmenjave. Strah nas dela manjše @Bulc_EU #EUdialogues</w:t>
      </w:r>
    </w:p>
    <w:p>
      <w:r>
        <w:rPr>
          <w:b/>
          <w:u w:val="single"/>
        </w:rPr>
        <w:t>721867</w:t>
      </w:r>
    </w:p>
    <w:p>
      <w:r>
        <w:t>Ne more moža vzeti domov,ker dopoldne pazi na vnučke.   Gospod je rekel,da se hoče ločit.   :)    To Stanislav!!</w:t>
      </w:r>
    </w:p>
    <w:p>
      <w:r>
        <w:rPr>
          <w:b/>
          <w:u w:val="single"/>
        </w:rPr>
        <w:t>721868</w:t>
      </w:r>
    </w:p>
    <w:p>
      <w:r>
        <w:t>@stanka_d Izvrsten vojak svojega bolanega Firerja. Dr. sprenevedanja in laganja.</w:t>
      </w:r>
    </w:p>
    <w:p>
      <w:r>
        <w:rPr>
          <w:b/>
          <w:u w:val="single"/>
        </w:rPr>
        <w:t>721869</w:t>
      </w:r>
    </w:p>
    <w:p>
      <w:r>
        <w:t>#WC Trump med iztrebki. Toaletni papir za tolažbo.</w:t>
        <w:br/>
        <w:br/>
        <w:t>Piše Saša Eržen.</w:t>
        <w:br/>
        <w:br/>
        <w:t>https://t.co/KI5od3yqh1</w:t>
      </w:r>
    </w:p>
    <w:p>
      <w:r>
        <w:rPr>
          <w:b/>
          <w:u w:val="single"/>
        </w:rPr>
        <w:t>721870</w:t>
      </w:r>
    </w:p>
    <w:p>
      <w:r>
        <w:t>Pahor: Zdi se kot, da je slovenski narod zgodovina mocno in tezko preizkusala. Prizanesla si niti brata Slovenca #sprava</w:t>
      </w:r>
    </w:p>
    <w:p>
      <w:r>
        <w:rPr>
          <w:b/>
          <w:u w:val="single"/>
        </w:rPr>
        <w:t>721871</w:t>
      </w:r>
    </w:p>
    <w:p>
      <w:r>
        <w:t>Državni zbor sprejel avtentično razlago četrtega odstavka 48. člena Zakona o nematerializiranih vrednostnih papirjih (ZNVP). 77 ZA, 0 PROTI</w:t>
      </w:r>
    </w:p>
    <w:p>
      <w:r>
        <w:rPr>
          <w:b/>
          <w:u w:val="single"/>
        </w:rPr>
        <w:t>721872</w:t>
      </w:r>
    </w:p>
    <w:p>
      <w:r>
        <w:t>@meteoriterain Moja mama še skalnjaka nima, ker drobna plazeča bitja in ker Mila fse pokosi 💪💪💪</w:t>
        <w:br/>
        <w:t>Naj plazilci v miru živijo v bližnjem gozdu.</w:t>
      </w:r>
    </w:p>
    <w:p>
      <w:r>
        <w:rPr>
          <w:b/>
          <w:u w:val="single"/>
        </w:rPr>
        <w:t>721873</w:t>
      </w:r>
    </w:p>
    <w:p>
      <w:r>
        <w:t>@tomltoml @StrankaSMC Gori mu pod petami, ker se je spajdašil s teroristi, ki poznajo poslušnost ali smrt.</w:t>
      </w:r>
    </w:p>
    <w:p>
      <w:r>
        <w:rPr>
          <w:b/>
          <w:u w:val="single"/>
        </w:rPr>
        <w:t>721874</w:t>
      </w:r>
    </w:p>
    <w:p>
      <w:r>
        <w:t>@FrenkKogi Boga boječi, s hudičem v zavezi, da jim besede ne padejo ravno v srce.</w:t>
      </w:r>
    </w:p>
    <w:p>
      <w:r>
        <w:rPr>
          <w:b/>
          <w:u w:val="single"/>
        </w:rPr>
        <w:t>721875</w:t>
      </w:r>
    </w:p>
    <w:p>
      <w:r>
        <w:t>@VladDrac3 @MitjaKravanja Razlika je med streljanjem s pivom na dvorišču in ko imaš pulz nad 160.</w:t>
      </w:r>
    </w:p>
    <w:p>
      <w:r>
        <w:rPr>
          <w:b/>
          <w:u w:val="single"/>
        </w:rPr>
        <w:t>721876</w:t>
      </w:r>
    </w:p>
    <w:p>
      <w:r>
        <w:t>@crico111 @3K3G3B3 Mesec na Luni , Počivalšek na Marsu , vlada s Cmerarjem na čelu pa daleč za luno</w:t>
      </w:r>
    </w:p>
    <w:p>
      <w:r>
        <w:rPr>
          <w:b/>
          <w:u w:val="single"/>
        </w:rPr>
        <w:t>721877</w:t>
      </w:r>
    </w:p>
    <w:p>
      <w:r>
        <w:t>@jolandabuh @DusanMarkelj Ziher priviligiranec. Taki gredo pri meni na block!</w:t>
      </w:r>
    </w:p>
    <w:p>
      <w:r>
        <w:rPr>
          <w:b/>
          <w:u w:val="single"/>
        </w:rPr>
        <w:t>721878</w:t>
      </w:r>
    </w:p>
    <w:p>
      <w:r>
        <w:t>@petrasovdat Moraš bit pa kar dost opran, da svojega otroka pelješ na tak nateg!😀</w:t>
      </w:r>
    </w:p>
    <w:p>
      <w:r>
        <w:rPr>
          <w:b/>
          <w:u w:val="single"/>
        </w:rPr>
        <w:t>721879</w:t>
      </w:r>
    </w:p>
    <w:p>
      <w:r>
        <w:t>@p_tyke @siskaberry O ja, tud gre s pohanimi piškami za po poti in piknik v travi ... 😉😇😁</w:t>
      </w:r>
    </w:p>
    <w:p>
      <w:r>
        <w:rPr>
          <w:b/>
          <w:u w:val="single"/>
        </w:rPr>
        <w:t>721880</w:t>
      </w:r>
    </w:p>
    <w:p>
      <w:r>
        <w:t>Katanec objavil pričakovan seznam, tudi tokrat ni Kampla            https://t.co/ANq8OzBOYS</w:t>
      </w:r>
    </w:p>
    <w:p>
      <w:r>
        <w:rPr>
          <w:b/>
          <w:u w:val="single"/>
        </w:rPr>
        <w:t>721881</w:t>
      </w:r>
    </w:p>
    <w:p>
      <w:r>
        <w:t>Lešnikove rolice z marcipanom https://t.co/lZE3APwJTM https://t.co/ByOYZbv91h</w:t>
      </w:r>
    </w:p>
    <w:p>
      <w:r>
        <w:rPr>
          <w:b/>
          <w:u w:val="single"/>
        </w:rPr>
        <w:t>721882</w:t>
      </w:r>
    </w:p>
    <w:p>
      <w:r>
        <w:t>A zato bi morali živet slabše? Bogati verniki potrebujejo reveže, da jim dajo miloščino in si operejo vest https://t.co/sadcjplH1K</w:t>
      </w:r>
    </w:p>
    <w:p>
      <w:r>
        <w:rPr>
          <w:b/>
          <w:u w:val="single"/>
        </w:rPr>
        <w:t>721883</w:t>
      </w:r>
    </w:p>
    <w:p>
      <w:r>
        <w:t>@AlanOrlic Melania bi bila na tej fotki idealna spremljevalka spodnjega robota https://t.co/EJ4vOUinnp</w:t>
      </w:r>
    </w:p>
    <w:p>
      <w:r>
        <w:rPr>
          <w:b/>
          <w:u w:val="single"/>
        </w:rPr>
        <w:t>721884</w:t>
      </w:r>
    </w:p>
    <w:p>
      <w:r>
        <w:t>Fifina lestvica reprezentanc - Slovenija ostaja 55. #fuzbal #nogomet #ligaprvakov - http://t.co/ELQ4XJuPjJ</w:t>
      </w:r>
    </w:p>
    <w:p>
      <w:r>
        <w:rPr>
          <w:b/>
          <w:u w:val="single"/>
        </w:rPr>
        <w:t>721885</w:t>
      </w:r>
    </w:p>
    <w:p>
      <w:r>
        <w:t>Sem prišla domov pa sem dobila fajn dobrodišlico. Kozarec piva. To je to. Take cimre je fajn met. 🍻</w:t>
      </w:r>
    </w:p>
    <w:p>
      <w:r>
        <w:rPr>
          <w:b/>
          <w:u w:val="single"/>
        </w:rPr>
        <w:t>721886</w:t>
      </w:r>
    </w:p>
    <w:p>
      <w:r>
        <w:t>@Jaka__Dolinar @JJansaSDS Je to resno vprašanje za butasto ljudstvo, ki 28 let samostojnosti podpira morilce odgovorne za 600 morišč.</w:t>
      </w:r>
    </w:p>
    <w:p>
      <w:r>
        <w:rPr>
          <w:b/>
          <w:u w:val="single"/>
        </w:rPr>
        <w:t>721887</w:t>
      </w:r>
    </w:p>
    <w:p>
      <w:r>
        <w:t>Večje število pešcev namesto predse gledalo v telefon https://t.co/ZX8qjN0SfO</w:t>
      </w:r>
    </w:p>
    <w:p>
      <w:r>
        <w:rPr>
          <w:b/>
          <w:u w:val="single"/>
        </w:rPr>
        <w:t>721888</w:t>
      </w:r>
    </w:p>
    <w:p>
      <w:r>
        <w:t>24kur...Olimpija drugič v treh letih prvak... Pa tile si morajo podstrešje pospravit</w:t>
      </w:r>
    </w:p>
    <w:p>
      <w:r>
        <w:rPr>
          <w:b/>
          <w:u w:val="single"/>
        </w:rPr>
        <w:t>721889</w:t>
      </w:r>
    </w:p>
    <w:p>
      <w:r>
        <w:t>@CZCBZ @MiroCerar Cerar pa sramota v istem stavku? Od rezilne žice dalje, ne verjamem, da je njega lahko česarkoli sram...</w:t>
      </w:r>
    </w:p>
    <w:p>
      <w:r>
        <w:rPr>
          <w:b/>
          <w:u w:val="single"/>
        </w:rPr>
        <w:t>721890</w:t>
      </w:r>
    </w:p>
    <w:p>
      <w:r>
        <w:t>@Mojca84655391 @AfneGunca16 @SpelaNovak @Trdosrcnez @Panonska_ ... takoj v sendviču, pa še častit moram😉</w:t>
      </w:r>
    </w:p>
    <w:p>
      <w:r>
        <w:rPr>
          <w:b/>
          <w:u w:val="single"/>
        </w:rPr>
        <w:t>721891</w:t>
      </w:r>
    </w:p>
    <w:p>
      <w:r>
        <w:t>Tu nekje sem. Naj zivi penzlanje in meditacija.https://t.co/IltoFdM8C2 via @YouTube</w:t>
      </w:r>
    </w:p>
    <w:p>
      <w:r>
        <w:rPr>
          <w:b/>
          <w:u w:val="single"/>
        </w:rPr>
        <w:t>721892</w:t>
      </w:r>
    </w:p>
    <w:p>
      <w:r>
        <w:t>Me prou zanima, kaj lahko letos naredim, k mam kolo na prestave. maratonsranja#  nč več #goni_pony</w:t>
      </w:r>
    </w:p>
    <w:p>
      <w:r>
        <w:rPr>
          <w:b/>
          <w:u w:val="single"/>
        </w:rPr>
        <w:t>721893</w:t>
      </w:r>
    </w:p>
    <w:p>
      <w:r>
        <w:t>Selfiji krozijo okol... Se moj... Za podporo... :-) nominiram Teja Pučko, Anja Baraga, Anja Troha, Hejdi Baraga,... http://t.co/oasZZbxV7Z</w:t>
      </w:r>
    </w:p>
    <w:p>
      <w:r>
        <w:rPr>
          <w:b/>
          <w:u w:val="single"/>
        </w:rPr>
        <w:t>721894</w:t>
      </w:r>
    </w:p>
    <w:p>
      <w:r>
        <w:t>JUTRI bo spominska maša ... za starše in njihove nerojene otroke. Vabljeni ob 11.30 na Brezje! https://t.co/c8SgRmYOpT</w:t>
      </w:r>
    </w:p>
    <w:p>
      <w:r>
        <w:rPr>
          <w:b/>
          <w:u w:val="single"/>
        </w:rPr>
        <w:t>721895</w:t>
      </w:r>
    </w:p>
    <w:p>
      <w:r>
        <w:t>@ZigaTurk @adDrapi nima veze s socializmom. Saj poznate poskuse z elektrosoki. Ljudje pač raje izberejo komformizem, kot zdravo pamet.</w:t>
      </w:r>
    </w:p>
    <w:p>
      <w:r>
        <w:rPr>
          <w:b/>
          <w:u w:val="single"/>
        </w:rPr>
        <w:t>721896</w:t>
      </w:r>
    </w:p>
    <w:p>
      <w:r>
        <w:t>@wixy_ @MiranStajerc Ne lomijo se mi, ker so nalakirani. Se pa začne lak krušiti, če jih preveč namakam, tako da je treba paziti.</w:t>
      </w:r>
    </w:p>
    <w:p>
      <w:r>
        <w:rPr>
          <w:b/>
          <w:u w:val="single"/>
        </w:rPr>
        <w:t>721897</w:t>
      </w:r>
    </w:p>
    <w:p>
      <w:r>
        <w:t>Prebral na siolu "uspešno polletje za Dars". Zaprl brskalnik, preden kaj polomim.</w:t>
      </w:r>
    </w:p>
    <w:p>
      <w:r>
        <w:rPr>
          <w:b/>
          <w:u w:val="single"/>
        </w:rPr>
        <w:t>721898</w:t>
      </w:r>
    </w:p>
    <w:p>
      <w:r>
        <w:t>@eenca Ej sori nisem mogu prej odgovorit k sm se fural z motorjem. Moje gume so vedno ogrete :)</w:t>
      </w:r>
    </w:p>
    <w:p>
      <w:r>
        <w:rPr>
          <w:b/>
          <w:u w:val="single"/>
        </w:rPr>
        <w:t>721899</w:t>
      </w:r>
    </w:p>
    <w:p>
      <w:r>
        <w:t>Peršakove zablodele krogle v glasbeno kulturo ? https://t.co/jGUElFeSeK via @wordpressdotcom</w:t>
      </w:r>
    </w:p>
    <w:p>
      <w:r>
        <w:rPr>
          <w:b/>
          <w:u w:val="single"/>
        </w:rPr>
        <w:t>721900</w:t>
      </w:r>
    </w:p>
    <w:p>
      <w:r>
        <w:t>@barjanski Hočem rečt, sosed bi 'tipnil' na knof in pri tebi bi zagorela lučka. 😁</w:t>
      </w:r>
    </w:p>
    <w:p>
      <w:r>
        <w:rPr>
          <w:b/>
          <w:u w:val="single"/>
        </w:rPr>
        <w:t>721901</w:t>
      </w:r>
    </w:p>
    <w:p>
      <w:r>
        <w:t>Leftardi obljubljajo večje plače. Mladi to razumeli in odšli po njih. V Nemčijo, Irsko, Avstrijo, Avstralijo ...... obljuba izpolnjena.</w:t>
      </w:r>
    </w:p>
    <w:p>
      <w:r>
        <w:rPr>
          <w:b/>
          <w:u w:val="single"/>
        </w:rPr>
        <w:t>721902</w:t>
      </w:r>
    </w:p>
    <w:p>
      <w:r>
        <w:t>Belec in Bezjak ostala pred vrati raja - Slovenska reprezentanta Vid Be - https://t.co/79ybMakiYd</w:t>
      </w:r>
    </w:p>
    <w:p>
      <w:r>
        <w:rPr>
          <w:b/>
          <w:u w:val="single"/>
        </w:rPr>
        <w:t>721903</w:t>
      </w:r>
    </w:p>
    <w:p>
      <w:r>
        <w:t>@MitjaBrko @AnzeLog Pizda, kako ti je uspelo pri 3 TW ustvariti tako štalo? Si pa res model! #butl</w:t>
      </w:r>
    </w:p>
    <w:p>
      <w:r>
        <w:rPr>
          <w:b/>
          <w:u w:val="single"/>
        </w:rPr>
        <w:t>721904</w:t>
      </w:r>
    </w:p>
    <w:p>
      <w:r>
        <w:t>Tisto, ko slovenski turistični promotorji Bivak pod Skuto reklamirajo kot cabin... in potem se pritožujemo, da folk notri kampira.</w:t>
      </w:r>
    </w:p>
    <w:p>
      <w:r>
        <w:rPr>
          <w:b/>
          <w:u w:val="single"/>
        </w:rPr>
        <w:t>721905</w:t>
      </w:r>
    </w:p>
    <w:p>
      <w:r>
        <w:t>@MazzoVanKlein Regeneracija mi ne dopušča več takih podvigov https://t.co/I8FerwvXLe</w:t>
      </w:r>
    </w:p>
    <w:p>
      <w:r>
        <w:rPr>
          <w:b/>
          <w:u w:val="single"/>
        </w:rPr>
        <w:t>721906</w:t>
      </w:r>
    </w:p>
    <w:p>
      <w:r>
        <w:t>@Tjasa_Justin @had @Blaziek amigdalin se razgradi v cianid. Ja, res ustavi raka, ampak samo kot stranski ucinek smrti.</w:t>
      </w:r>
    </w:p>
    <w:p>
      <w:r>
        <w:rPr>
          <w:b/>
          <w:u w:val="single"/>
        </w:rPr>
        <w:t>721907</w:t>
      </w:r>
    </w:p>
    <w:p>
      <w:r>
        <w:t xml:space="preserve">Stopite skupaj slovenske ljudske incijative-poenotite se za skupenj Cilj! </w:t>
        <w:br/>
        <w:t>Samo ve lahko v sedanjem napačnem... https://t.co/5Oeh2It7lY</w:t>
      </w:r>
    </w:p>
    <w:p>
      <w:r>
        <w:rPr>
          <w:b/>
          <w:u w:val="single"/>
        </w:rPr>
        <w:t>721908</w:t>
      </w:r>
    </w:p>
    <w:p>
      <w:r>
        <w:t>@miro5ek Od teh predmetov ni poslušal NIČ in se ne bi čudil, da jih analfabet sploh zna našteti kaj šele njihov namen!</w:t>
      </w:r>
    </w:p>
    <w:p>
      <w:r>
        <w:rPr>
          <w:b/>
          <w:u w:val="single"/>
        </w:rPr>
        <w:t>721909</w:t>
      </w:r>
    </w:p>
    <w:p>
      <w:r>
        <w:t>@ErikaPlaninsec @daresi @Fias33 @svizec5 @Medeja_7 Malikovanje povzročiteljev tragedije nima s poklonom žrtvam ničesar skupnega.</w:t>
      </w:r>
    </w:p>
    <w:p>
      <w:r>
        <w:rPr>
          <w:b/>
          <w:u w:val="single"/>
        </w:rPr>
        <w:t>721910</w:t>
      </w:r>
    </w:p>
    <w:p>
      <w:r>
        <w:t>@MitjaKravanja @Matino667 vem. sam, ko sem se sam z marico peljal, ni blo še instagrama.</w:t>
      </w:r>
    </w:p>
    <w:p>
      <w:r>
        <w:rPr>
          <w:b/>
          <w:u w:val="single"/>
        </w:rPr>
        <w:t>721911</w:t>
      </w:r>
    </w:p>
    <w:p>
      <w:r>
        <w:t>@illegall_blonde @tamara80s To je koncept. Minimalizem kot kritika bleščavosti, potrošništva, družbe spektakla.</w:t>
      </w:r>
    </w:p>
    <w:p>
      <w:r>
        <w:rPr>
          <w:b/>
          <w:u w:val="single"/>
        </w:rPr>
        <w:t>721912</w:t>
      </w:r>
    </w:p>
    <w:p>
      <w:r>
        <w:t>@Libertarec @apocalypsedone Danes še fašisti nočejo bit več levičarji, niti antisemitisti ne.</w:t>
      </w:r>
    </w:p>
    <w:p>
      <w:r>
        <w:rPr>
          <w:b/>
          <w:u w:val="single"/>
        </w:rPr>
        <w:t>721913</w:t>
      </w:r>
    </w:p>
    <w:p>
      <w:r>
        <w:t>Seveda smo bili, samo mi smo naciste potem zamenjali za komuniste. Pri komunistih pa zdrava pamet odpove... https://t.co/AlW5kAFrkP</w:t>
      </w:r>
    </w:p>
    <w:p>
      <w:r>
        <w:rPr>
          <w:b/>
          <w:u w:val="single"/>
        </w:rPr>
        <w:t>721914</w:t>
      </w:r>
    </w:p>
    <w:p>
      <w:r>
        <w:t>Wooow, kako artikulirano domoljubje, utemeljeno na zgodovinskih dejstvih. #primitivka https://t.co/MFwdsvHMOW</w:t>
      </w:r>
    </w:p>
    <w:p>
      <w:r>
        <w:rPr>
          <w:b/>
          <w:u w:val="single"/>
        </w:rPr>
        <w:t>721915</w:t>
      </w:r>
    </w:p>
    <w:p>
      <w:r>
        <w:t>@andrejaklepac in @mariajo_martine sta danes v 3.kolo dvojic premagali @serenawilliams &amp;amp; @Venuseswilliams !!!💪🏻 #RG18 #RGSLO</w:t>
      </w:r>
    </w:p>
    <w:p>
      <w:r>
        <w:rPr>
          <w:b/>
          <w:u w:val="single"/>
        </w:rPr>
        <w:t>721916</w:t>
      </w:r>
    </w:p>
    <w:p>
      <w:r>
        <w:t>@z8_LJ ne morš resno jemat fuzbal tekme, če je na tribuni več kot pol turistov, dejmo no.</w:t>
      </w:r>
    </w:p>
    <w:p>
      <w:r>
        <w:rPr>
          <w:b/>
          <w:u w:val="single"/>
        </w:rPr>
        <w:t>721917</w:t>
      </w:r>
    </w:p>
    <w:p>
      <w:r>
        <w:t>@StrankaSMC @MiroCerar @TVOdmevi korupcija bo rešena ....... takoj, ko boste nehali excel uporabljati ...... ker očitno ga ne znate!!!</w:t>
      </w:r>
    </w:p>
    <w:p>
      <w:r>
        <w:rPr>
          <w:b/>
          <w:u w:val="single"/>
        </w:rPr>
        <w:t>721918</w:t>
      </w:r>
    </w:p>
    <w:p>
      <w:r>
        <w:t>@had Nabavi si Berlingota... če ne moreš skozi sprednja vrata, odpreš zadnja drsna vrata in prideš not xD #justkidding</w:t>
      </w:r>
    </w:p>
    <w:p>
      <w:r>
        <w:rPr>
          <w:b/>
          <w:u w:val="single"/>
        </w:rPr>
        <w:t>721919</w:t>
      </w:r>
    </w:p>
    <w:p>
      <w:r>
        <w:t>Filmski zvezdnik se je za las umaknil ograji, ki se je vdala pritisku oboževalcev. https://t.co/cv1DVjLzps https://t.co/2rtn0VvJKy</w:t>
      </w:r>
    </w:p>
    <w:p>
      <w:r>
        <w:rPr>
          <w:b/>
          <w:u w:val="single"/>
        </w:rPr>
        <w:t>721920</w:t>
      </w:r>
    </w:p>
    <w:p>
      <w:r>
        <w:t>@z8_LJ gledam "tvoje" malinovce na @sportklub k igrajo @LaLiga Promises, lepo igrajo! 😀 #podmladek</w:t>
      </w:r>
    </w:p>
    <w:p>
      <w:r>
        <w:rPr>
          <w:b/>
          <w:u w:val="single"/>
        </w:rPr>
        <w:t>721921</w:t>
      </w:r>
    </w:p>
    <w:p>
      <w:r>
        <w:t>na glas? prav, na ves glas - tako zaplankanih tepcev kot se tule kažeš pa celo med črnimi ni prav veliko https://t.co/6NnBmLSMyv</w:t>
      </w:r>
    </w:p>
    <w:p>
      <w:r>
        <w:rPr>
          <w:b/>
          <w:u w:val="single"/>
        </w:rPr>
        <w:t>721922</w:t>
      </w:r>
    </w:p>
    <w:p>
      <w:r>
        <w:t>Pevec skupine Novi Fosili gre na vse ali nič: http://is.gd/ZCpVQO</w:t>
        <w:br/>
        <w:t>#NoviFosili #Zec</w:t>
      </w:r>
    </w:p>
    <w:p>
      <w:r>
        <w:rPr>
          <w:b/>
          <w:u w:val="single"/>
        </w:rPr>
        <w:t>721923</w:t>
      </w:r>
    </w:p>
    <w:p>
      <w:r>
        <w:t>tamala dva in sosedov mulc igrajo Dixit in so iznašli novo frazo ... "ti si piščančja nabudala" :)</w:t>
      </w:r>
    </w:p>
    <w:p>
      <w:r>
        <w:rPr>
          <w:b/>
          <w:u w:val="single"/>
        </w:rPr>
        <w:t>721924</w:t>
      </w:r>
    </w:p>
    <w:p>
      <w:r>
        <w:t>@branka25153603 @IgorZavrsnik @Nova24TV Branka, pojdi spat. Težek dan je za teboj.</w:t>
      </w:r>
    </w:p>
    <w:p>
      <w:r>
        <w:rPr>
          <w:b/>
          <w:u w:val="single"/>
        </w:rPr>
        <w:t>721925</w:t>
      </w:r>
    </w:p>
    <w:p>
      <w:r>
        <w:t>@5er_peter Ja sj itak, da se vsak hoče zdilat. Če ti je spustiš ceno in prodaš, če ne pa rečeš, da je cena kot je.</w:t>
      </w:r>
    </w:p>
    <w:p>
      <w:r>
        <w:rPr>
          <w:b/>
          <w:u w:val="single"/>
        </w:rPr>
        <w:t>721926</w:t>
      </w:r>
    </w:p>
    <w:p>
      <w:r>
        <w:t>@yrennia1 @petra_jansa @MatevzNovak Glede na njegove čudne navade bo prej kakšen Prdonelli.</w:t>
      </w:r>
    </w:p>
    <w:p>
      <w:r>
        <w:rPr>
          <w:b/>
          <w:u w:val="single"/>
        </w:rPr>
        <w:t>721927</w:t>
      </w:r>
    </w:p>
    <w:p>
      <w:r>
        <w:t>@ZupanButal počasi s psihiatrom. Ne se tako razburjat. Bo še holesterol v krvi zrastel. Kaj te je pa tako močno zmotilo??</w:t>
      </w:r>
    </w:p>
    <w:p>
      <w:r>
        <w:rPr>
          <w:b/>
          <w:u w:val="single"/>
        </w:rPr>
        <w:t>721928</w:t>
      </w:r>
    </w:p>
    <w:p>
      <w:r>
        <w:t>@BojanPozar Vložil v edino NKBM in še ta denar mi je Alenčica in politika pobrala #fuj #fej prodat VSE!</w:t>
      </w:r>
    </w:p>
    <w:p>
      <w:r>
        <w:rPr>
          <w:b/>
          <w:u w:val="single"/>
        </w:rPr>
        <w:t>721929</w:t>
      </w:r>
    </w:p>
    <w:p>
      <w:r>
        <w:t>Sem pogruntal, da me koleno nč ne boli, če se ga mal napijem. Bo treba vsak dan tole ponavljat očitno 🍻</w:t>
      </w:r>
    </w:p>
    <w:p>
      <w:r>
        <w:rPr>
          <w:b/>
          <w:u w:val="single"/>
        </w:rPr>
        <w:t>721930</w:t>
      </w:r>
    </w:p>
    <w:p>
      <w:r>
        <w:t>@MarijaDrenovec ma gledat ga ne morm. Kaj sele poslusat njegova izvajanja..K pa takle Korosec...</w:t>
      </w:r>
    </w:p>
    <w:p>
      <w:r>
        <w:rPr>
          <w:b/>
          <w:u w:val="single"/>
        </w:rPr>
        <w:t>721931</w:t>
      </w:r>
    </w:p>
    <w:p>
      <w:r>
        <w:t>@BCestnik Če komunisti ustanovijo Goteniško republiko, jim z veseljem dovolimo odcepitev.</w:t>
      </w:r>
    </w:p>
    <w:p>
      <w:r>
        <w:rPr>
          <w:b/>
          <w:u w:val="single"/>
        </w:rPr>
        <w:t>721932</w:t>
      </w:r>
    </w:p>
    <w:p>
      <w:r>
        <w:t>Predpoletni mini koncerti so se danes v bistvu spremenili v poletne! #jutranjiritem #radiocelje https://t.co/6ySCuKFuky</w:t>
      </w:r>
    </w:p>
    <w:p>
      <w:r>
        <w:rPr>
          <w:b/>
          <w:u w:val="single"/>
        </w:rPr>
        <w:t>721933</w:t>
      </w:r>
    </w:p>
    <w:p>
      <w:r>
        <w:t>@IPirkovic Fanj bi bilo da ga Prešiček toži že enkrat. Najmanj sramota je, da šef partije( SD) ne pozna niti priimka svojega ministra.</w:t>
      </w:r>
    </w:p>
    <w:p>
      <w:r>
        <w:rPr>
          <w:b/>
          <w:u w:val="single"/>
        </w:rPr>
        <w:t>721934</w:t>
      </w:r>
    </w:p>
    <w:p>
      <w:r>
        <w:t>@phr3core @medeja Presenecena. Vas zebe? Pridite k nam malo, jaz za spremembo se v kratkih #zmrzljivcek #topelBlok</w:t>
      </w:r>
    </w:p>
    <w:p>
      <w:r>
        <w:rPr>
          <w:b/>
          <w:u w:val="single"/>
        </w:rPr>
        <w:t>721935</w:t>
      </w:r>
    </w:p>
    <w:p>
      <w:r>
        <w:t>Fredi Miler si je unibrow zdepiliral v dve dratpiršni. A res čisto nič več ne more biti prav?</w:t>
      </w:r>
    </w:p>
    <w:p>
      <w:r>
        <w:rPr>
          <w:b/>
          <w:u w:val="single"/>
        </w:rPr>
        <w:t>721936</w:t>
      </w:r>
    </w:p>
    <w:p>
      <w:r>
        <w:t>@ales_primc Komunizem je kot rak v glavi. Je neozdravljiv in ne pomaga nobena kemoterapija.</w:t>
      </w:r>
    </w:p>
    <w:p>
      <w:r>
        <w:rPr>
          <w:b/>
          <w:u w:val="single"/>
        </w:rPr>
        <w:t>721937</w:t>
      </w:r>
    </w:p>
    <w:p>
      <w:r>
        <w:t>Levica bi podržavila Merkator, ali povedano drugače, najprej bi mi vsi plačali za odkup, ko ga bodo zafurali pa za sanacijo.</w:t>
      </w:r>
    </w:p>
    <w:p>
      <w:r>
        <w:rPr>
          <w:b/>
          <w:u w:val="single"/>
        </w:rPr>
        <w:t>721938</w:t>
      </w:r>
    </w:p>
    <w:p>
      <w:r>
        <w:t>Strinjamo se s @planinskazveza : #očistimogore tudi avtomobilskih izpuhov! 👍 https://t.co/fMFydtXtvA</w:t>
      </w:r>
    </w:p>
    <w:p>
      <w:r>
        <w:rPr>
          <w:b/>
          <w:u w:val="single"/>
        </w:rPr>
        <w:t>721939</w:t>
      </w:r>
    </w:p>
    <w:p>
      <w:r>
        <w:t>Četrti je bil sdsovec, ki je izkoristil nemočnega starčka in pomoči potrebne emigrante za propagando pred volitvami. https://t.co/3Yn1ZIEfVy</w:t>
      </w:r>
    </w:p>
    <w:p>
      <w:r>
        <w:rPr>
          <w:b/>
          <w:u w:val="single"/>
        </w:rPr>
        <w:t>721940</w:t>
      </w:r>
    </w:p>
    <w:p>
      <w:r>
        <w:t>@jkmcnk Erlah se izživlja nad ex prijatelji. Baje so ga še Pokemoni zapustili.</w:t>
      </w:r>
    </w:p>
    <w:p>
      <w:r>
        <w:rPr>
          <w:b/>
          <w:u w:val="single"/>
        </w:rPr>
        <w:t>721941</w:t>
      </w:r>
    </w:p>
    <w:p>
      <w:r>
        <w:t>@SumAndreja @Druga_mladost @wildduckMb An ban pet banan</w:t>
        <w:br/>
        <w:t>Štiri hiše v rit zapiše</w:t>
        <w:br/>
        <w:t>Bigola bagola - ven!</w:t>
      </w:r>
    </w:p>
    <w:p>
      <w:r>
        <w:rPr>
          <w:b/>
          <w:u w:val="single"/>
        </w:rPr>
        <w:t>721942</w:t>
      </w:r>
    </w:p>
    <w:p>
      <w:r>
        <w:t>Nova sončna očala za vse priložnosti te čakajo v naši optiki.</w:t>
        <w:br/>
        <w:t>☀️+🕶️=😎🎉</w:t>
        <w:br/>
        <w:t>#Oakley https://t.co/OKxlayWRUC</w:t>
      </w:r>
    </w:p>
    <w:p>
      <w:r>
        <w:rPr>
          <w:b/>
          <w:u w:val="single"/>
        </w:rPr>
        <w:t>721943</w:t>
      </w:r>
    </w:p>
    <w:p>
      <w:r>
        <w:t>@Mauhlerca Speed wobbles. To sem mislil. Ko sem šel prvič s svojo klasiko preko 90 je začelo trest in sem imel kar malo rjave gate.</w:t>
      </w:r>
    </w:p>
    <w:p>
      <w:r>
        <w:rPr>
          <w:b/>
          <w:u w:val="single"/>
        </w:rPr>
        <w:t>721944</w:t>
      </w:r>
    </w:p>
    <w:p>
      <w:r>
        <w:t>Za fotovoltaične naprave na voljo 10 milijonov evrov subvencij https://t.co/jf2bqnOq1r</w:t>
      </w:r>
    </w:p>
    <w:p>
      <w:r>
        <w:rPr>
          <w:b/>
          <w:u w:val="single"/>
        </w:rPr>
        <w:t>721945</w:t>
      </w:r>
    </w:p>
    <w:p>
      <w:r>
        <w:t>Ce izpustimo dretje, visoke tone, skakanjce po odru, tole majco, leče in manjko backvokalov ..no ja, boljš k pande.#ema2017</w:t>
      </w:r>
    </w:p>
    <w:p>
      <w:r>
        <w:rPr>
          <w:b/>
          <w:u w:val="single"/>
        </w:rPr>
        <w:t>721946</w:t>
      </w:r>
    </w:p>
    <w:p>
      <w:r>
        <w:t>@DKosir7 Ogromen izbor strupov na kupu (predvidevam), oni se grejo pa streljat. Eh, neprofesionalno.</w:t>
      </w:r>
    </w:p>
    <w:p>
      <w:r>
        <w:rPr>
          <w:b/>
          <w:u w:val="single"/>
        </w:rPr>
        <w:t>721947</w:t>
      </w:r>
    </w:p>
    <w:p>
      <w:r>
        <w:t>Tviter je kot prdec v akvariju. Ko ga enkrat spustiš, ga ne moreš več skriti, ker vsi vidijo mehurčke. https://t.co/U86U9cqJTZ</w:t>
      </w:r>
    </w:p>
    <w:p>
      <w:r>
        <w:rPr>
          <w:b/>
          <w:u w:val="single"/>
        </w:rPr>
        <w:t>721948</w:t>
      </w:r>
    </w:p>
    <w:p>
      <w:r>
        <w:t>Imaš raje kuhan ali pečen kostanj? 😋🌰</w:t>
        <w:br/>
        <w:br/>
        <w:t>Kostanj vsebuje večjo količino ogljikovih hidratov, prehranskih vlaknin,... https://t.co/Kdp6PCyZZF</w:t>
      </w:r>
    </w:p>
    <w:p>
      <w:r>
        <w:rPr>
          <w:b/>
          <w:u w:val="single"/>
        </w:rPr>
        <w:t>721949</w:t>
      </w:r>
    </w:p>
    <w:p>
      <w:r>
        <w:t>@CIservice @BojanPozar @MiroCerar @vladaRS @policija_si ma to je drobiz.se posebej ker sta z malim matozom spusila ko dva jebivetrcka</w:t>
      </w:r>
    </w:p>
    <w:p>
      <w:r>
        <w:rPr>
          <w:b/>
          <w:u w:val="single"/>
        </w:rPr>
        <w:t>721950</w:t>
      </w:r>
    </w:p>
    <w:p>
      <w:r>
        <w:t>@EPameten @TheSentinel93 Te Milenke znajo še resne zadeve v šale spreminjati.</w:t>
      </w:r>
    </w:p>
    <w:p>
      <w:r>
        <w:rPr>
          <w:b/>
          <w:u w:val="single"/>
        </w:rPr>
        <w:t>721951</w:t>
      </w:r>
    </w:p>
    <w:p>
      <w:r>
        <w:t>@sarecmarjan Ko boste zmogli reči "in komunizmom"! potem še mogoče bo nekaj iz vas.</w:t>
      </w:r>
    </w:p>
    <w:p>
      <w:r>
        <w:rPr>
          <w:b/>
          <w:u w:val="single"/>
        </w:rPr>
        <w:t>721952</w:t>
      </w:r>
    </w:p>
    <w:p>
      <w:r>
        <w:t>Kot 'bolnik" z absolutno previsokim holesterolom lahko povem, da mi majoneza vse od diagnoze dalje nič manj ne tekne.</w:t>
      </w:r>
    </w:p>
    <w:p>
      <w:r>
        <w:rPr>
          <w:b/>
          <w:u w:val="single"/>
        </w:rPr>
        <w:t>721953</w:t>
      </w:r>
    </w:p>
    <w:p>
      <w:r>
        <w:t>@markopigac Ne bojte se vse je zakonito in pod kontrolo, kakšni znaki, oznake in podobno....hvala za vašo skrb.</w:t>
      </w:r>
    </w:p>
    <w:p>
      <w:r>
        <w:rPr>
          <w:b/>
          <w:u w:val="single"/>
        </w:rPr>
        <w:t>721954</w:t>
      </w:r>
    </w:p>
    <w:p>
      <w:r>
        <w:t>@PStendler @Nova24TV Janez je daleč nad tabo. Ko pride Janez na sestanek, taboljši šnops odprejo, ko prideš ti, pa tapocen tropinovc</w:t>
      </w:r>
    </w:p>
    <w:p>
      <w:r>
        <w:rPr>
          <w:b/>
          <w:u w:val="single"/>
        </w:rPr>
        <w:t>721955</w:t>
      </w:r>
    </w:p>
    <w:p>
      <w:r>
        <w:t>Najprej moram še vnetje pozdravit z ATB IV., da ne pride do kosti in implantata :/</w:t>
      </w:r>
    </w:p>
    <w:p>
      <w:r>
        <w:rPr>
          <w:b/>
          <w:u w:val="single"/>
        </w:rPr>
        <w:t>721956</w:t>
      </w:r>
    </w:p>
    <w:p>
      <w:r>
        <w:t>Obvezen dodatek zafrustriranih presstitutov v režimskih medijih</w:t>
        <w:br/>
        <w:t>&amp;gt;&amp;gt;nekateri ji očitajo plagiat&amp;lt;&amp;lt;.Res ste bedniki kvazi novinarji.</w:t>
      </w:r>
    </w:p>
    <w:p>
      <w:r>
        <w:rPr>
          <w:b/>
          <w:u w:val="single"/>
        </w:rPr>
        <w:t>721957</w:t>
      </w:r>
    </w:p>
    <w:p>
      <w:r>
        <w:t>@dragnslyr_ds ampak dokler bom lahko, bom komentiral to lažnivo hujskanje in hranjenje ovac</w:t>
      </w:r>
    </w:p>
    <w:p>
      <w:r>
        <w:rPr>
          <w:b/>
          <w:u w:val="single"/>
        </w:rPr>
        <w:t>721958</w:t>
      </w:r>
    </w:p>
    <w:p>
      <w:r>
        <w:t>@DKosir7 @petrasovdat Vendar, najbolj odbito je to, da so tam kopali nekaj let nazaj.</w:t>
      </w:r>
    </w:p>
    <w:p>
      <w:r>
        <w:rPr>
          <w:b/>
          <w:u w:val="single"/>
        </w:rPr>
        <w:t>721959</w:t>
      </w:r>
    </w:p>
    <w:p>
      <w:r>
        <w:t>Laborantoj de Saihanba-arbarkulturejo ricevis la premion "Ĉampiono de la Terglobo" de UN</w:t>
        <w:br/>
        <w:t>https://t.co/vUzGzTZn1Y https://t.co/RcoQom0Dar</w:t>
      </w:r>
    </w:p>
    <w:p>
      <w:r>
        <w:rPr>
          <w:b/>
          <w:u w:val="single"/>
        </w:rPr>
        <w:t>721960</w:t>
      </w:r>
    </w:p>
    <w:p>
      <w:r>
        <w:t>Dobra novica! Sej naj odblokira še zabite glave Slovencev, ki volijo levakarske škodljivce. https://t.co/iSzrWU2k4Y</w:t>
      </w:r>
    </w:p>
    <w:p>
      <w:r>
        <w:rPr>
          <w:b/>
          <w:u w:val="single"/>
        </w:rPr>
        <w:t>721961</w:t>
      </w:r>
    </w:p>
    <w:p>
      <w:r>
        <w:t>Niso ga našli, ker ga ne iščejo, saj je vendar iz NAŠEGA gnezda. Svojih pa ne bomo jebali. Jasno.....??? https://t.co/VLn4ZnGzly</w:t>
      </w:r>
    </w:p>
    <w:p>
      <w:r>
        <w:rPr>
          <w:b/>
          <w:u w:val="single"/>
        </w:rPr>
        <w:t>721962</w:t>
      </w:r>
    </w:p>
    <w:p>
      <w:r>
        <w:t>@Istrianer Men zjutri ni treba vstat, razen ce se  jim v cerkvi spet utrga in zacnejo nabijat ko zmesani. Ajd, grem.</w:t>
      </w:r>
    </w:p>
    <w:p>
      <w:r>
        <w:rPr>
          <w:b/>
          <w:u w:val="single"/>
        </w:rPr>
        <w:t>721963</w:t>
      </w:r>
    </w:p>
    <w:p>
      <w:r>
        <w:t>@crico111 @cesenj Veber je pravzaprav nekakšen omejenček...pravi genski komunist.😉</w:t>
      </w:r>
    </w:p>
    <w:p>
      <w:r>
        <w:rPr>
          <w:b/>
          <w:u w:val="single"/>
        </w:rPr>
        <w:t>721964</w:t>
      </w:r>
    </w:p>
    <w:p>
      <w:r>
        <w:t>@policija_si gtfo, skrbite raje za finančni kriminal pa manj ustavljajte ubogo ljudstvo na cestah, paraziti</w:t>
      </w:r>
    </w:p>
    <w:p>
      <w:r>
        <w:rPr>
          <w:b/>
          <w:u w:val="single"/>
        </w:rPr>
        <w:t>721965</w:t>
      </w:r>
    </w:p>
    <w:p>
      <w:r>
        <w:t>@JJansaSDS @sarecmarjan A teli z orozjem in krvavo zvezdo so pk? Komunajzarska varda</w:t>
      </w:r>
    </w:p>
    <w:p>
      <w:r>
        <w:rPr>
          <w:b/>
          <w:u w:val="single"/>
        </w:rPr>
        <w:t>721966</w:t>
      </w:r>
    </w:p>
    <w:p>
      <w:r>
        <w:t>@prostornina kdaj ste pa poj kuro pojedl? mal mate čudn zaporedje... najprej sladico, poj meso.</w:t>
      </w:r>
    </w:p>
    <w:p>
      <w:r>
        <w:rPr>
          <w:b/>
          <w:u w:val="single"/>
        </w:rPr>
        <w:t>721967</w:t>
      </w:r>
    </w:p>
    <w:p>
      <w:r>
        <w:t>so v SD kaj jezni, ko bodo s svojimi "uspehi" pri vladanju, še naprej izgubljali glasove k potuhnjeni "projektni" Levici?</w:t>
      </w:r>
    </w:p>
    <w:p>
      <w:r>
        <w:rPr>
          <w:b/>
          <w:u w:val="single"/>
        </w:rPr>
        <w:t>721968</w:t>
      </w:r>
    </w:p>
    <w:p>
      <w:r>
        <w:t>@Skolobrinski Cirkusantom in komedijantom v dolini Šentflorjanski se je zmešalo. Na vsak način, bi radi "sladoljedarja" za predsednika.</w:t>
      </w:r>
    </w:p>
    <w:p>
      <w:r>
        <w:rPr>
          <w:b/>
          <w:u w:val="single"/>
        </w:rPr>
        <w:t>721969</w:t>
      </w:r>
    </w:p>
    <w:p>
      <w:r>
        <w:t>@AlexNotfake Jaz že ne bi. Šel bi tja, kjer tega ni treba. PBS-ovce bi pa v vsakem slučaju jebal...</w:t>
      </w:r>
    </w:p>
    <w:p>
      <w:r>
        <w:rPr>
          <w:b/>
          <w:u w:val="single"/>
        </w:rPr>
        <w:t>721970</w:t>
      </w:r>
    </w:p>
    <w:p>
      <w:r>
        <w:t>VSE ŽIVALI NAJ BODO ENAKOPRAVNE! #animalfarm #georgeorwell #živalskafarma #premiera</w:t>
      </w:r>
    </w:p>
    <w:p>
      <w:r>
        <w:rPr>
          <w:b/>
          <w:u w:val="single"/>
        </w:rPr>
        <w:t>721971</w:t>
      </w:r>
    </w:p>
    <w:p>
      <w:r>
        <w:t>@petrasovdat Ne! Sej veš, da sm komunajzer, ne bom podpiral gnilih kapitalistov :D</w:t>
      </w:r>
    </w:p>
    <w:p>
      <w:r>
        <w:rPr>
          <w:b/>
          <w:u w:val="single"/>
        </w:rPr>
        <w:t>721972</w:t>
      </w:r>
    </w:p>
    <w:p>
      <w:r>
        <w:t>A ta ravnatelj ima še vedno službo?! #deskle #prokletibosanc http://t.co/QHe6wOfnFc</w:t>
      </w:r>
    </w:p>
    <w:p>
      <w:r>
        <w:rPr>
          <w:b/>
          <w:u w:val="single"/>
        </w:rPr>
        <w:t>721973</w:t>
      </w:r>
    </w:p>
    <w:p>
      <w:r>
        <w:t>Tam kjer divji mak cveti, vriskal bom od sreče, ker te tvoje ustnice zame so rdeče. https://t.co/6itdGqO06O</w:t>
      </w:r>
    </w:p>
    <w:p>
      <w:r>
        <w:rPr>
          <w:b/>
          <w:u w:val="single"/>
        </w:rPr>
        <w:t>721974</w:t>
      </w:r>
    </w:p>
    <w:p>
      <w:r>
        <w:t>@KavcicTamara To ni pedantnost, to je želja po premikanju.</w:t>
        <w:br/>
        <w:t>Že 5. letos jo pospravljam.</w:t>
        <w:br/>
        <w:t>Šarapikasi.</w:t>
      </w:r>
    </w:p>
    <w:p>
      <w:r>
        <w:rPr>
          <w:b/>
          <w:u w:val="single"/>
        </w:rPr>
        <w:t>721975</w:t>
      </w:r>
    </w:p>
    <w:p>
      <w:r>
        <w:t>Pred dopustom si uredite evropsko kartico zdr. zavarovanja http://t.co/oc3fRwfi</w:t>
        <w:br/>
        <w:t>Imajo tudi mobilno apl. in SMS info veljavnosti police.</w:t>
      </w:r>
    </w:p>
    <w:p>
      <w:r>
        <w:rPr>
          <w:b/>
          <w:u w:val="single"/>
        </w:rPr>
        <w:t>721976</w:t>
      </w:r>
    </w:p>
    <w:p>
      <w:r>
        <w:t>@davidkovic Jaz sem v zadnjih dneh tam že dvakrat rit od avta lovila po cesti. Pa res nisem bila prehitra. Ni ok.</w:t>
      </w:r>
    </w:p>
    <w:p>
      <w:r>
        <w:rPr>
          <w:b/>
          <w:u w:val="single"/>
        </w:rPr>
        <w:t>721977</w:t>
      </w:r>
    </w:p>
    <w:p>
      <w:r>
        <w:t>@jezerska Ne. Enako smešen! Je pa v 8katalonskih priimkov. Super. Poglej si ga! :)</w:t>
      </w:r>
    </w:p>
    <w:p>
      <w:r>
        <w:rPr>
          <w:b/>
          <w:u w:val="single"/>
        </w:rPr>
        <w:t>721978</w:t>
      </w:r>
    </w:p>
    <w:p>
      <w:r>
        <w:t>Tale opcija 'slikaj in plačaj' pri bankah je tajm sejver 🙌🏼 Komej začela uporabljat. Vem, pod kamnom bivakiram.</w:t>
      </w:r>
    </w:p>
    <w:p>
      <w:r>
        <w:rPr>
          <w:b/>
          <w:u w:val="single"/>
        </w:rPr>
        <w:t>721979</w:t>
      </w:r>
    </w:p>
    <w:p>
      <w:r>
        <w:t>Za tistih par manjkajočih % do zmage bodo moral še Erdogana povabit v goste. Zastavice in predanost vodji ter cilju so že.</w:t>
      </w:r>
    </w:p>
    <w:p>
      <w:r>
        <w:rPr>
          <w:b/>
          <w:u w:val="single"/>
        </w:rPr>
        <w:t>721980</w:t>
      </w:r>
    </w:p>
    <w:p>
      <w:r>
        <w:t>V dvorani Tabor trenutno 26 evakuiranih prebivalcev in tri muce#bombamaribor https://t.co/wV1an9p8xX</w:t>
      </w:r>
    </w:p>
    <w:p>
      <w:r>
        <w:rPr>
          <w:b/>
          <w:u w:val="single"/>
        </w:rPr>
        <w:t>721981</w:t>
      </w:r>
    </w:p>
    <w:p>
      <w:r>
        <w:t>@loudandwicked Ne govori. Katastrofa. 101 model, ampak vsi z zavihanim robom pa končajo se nad koleni. WTF?!</w:t>
      </w:r>
    </w:p>
    <w:p>
      <w:r>
        <w:rPr>
          <w:b/>
          <w:u w:val="single"/>
        </w:rPr>
        <w:t>721982</w:t>
      </w:r>
    </w:p>
    <w:p>
      <w:r>
        <w:t>@AlexKreb Ne za jajca,držijo jih za glave,ki bodo padale. Kazen bo drakonska,javna,v opomin.</w:t>
      </w:r>
    </w:p>
    <w:p>
      <w:r>
        <w:rPr>
          <w:b/>
          <w:u w:val="single"/>
        </w:rPr>
        <w:t>721983</w:t>
      </w:r>
    </w:p>
    <w:p>
      <w:r>
        <w:t>@freewiseguy @petra_jansa @davorvrban Mladina je hinavski,pokvarjen medij,ki piše v korist in po nareku financerjev,..</w:t>
      </w:r>
    </w:p>
    <w:p>
      <w:r>
        <w:rPr>
          <w:b/>
          <w:u w:val="single"/>
        </w:rPr>
        <w:t>721984</w:t>
      </w:r>
    </w:p>
    <w:p>
      <w:r>
        <w:t>A so tok butasti al so v bistvu #parodyaccount pa mi to šele zdaj dojemamo? https://t.co/n43lMmjous</w:t>
      </w:r>
    </w:p>
    <w:p>
      <w:r>
        <w:rPr>
          <w:b/>
          <w:u w:val="single"/>
        </w:rPr>
        <w:t>721985</w:t>
      </w:r>
    </w:p>
    <w:p>
      <w:r>
        <w:t>@jezerska Kot jaz opažam, še bolj velja za moške. Saj pravijo, da so osiveli moški šarmantni, ženske pa stare.🙄</w:t>
      </w:r>
    </w:p>
    <w:p>
      <w:r>
        <w:rPr>
          <w:b/>
          <w:u w:val="single"/>
        </w:rPr>
        <w:t>721986</w:t>
      </w:r>
    </w:p>
    <w:p>
      <w:r>
        <w:t>@1nekorektna @rtvslo itak... sam BBC živi od tega..nima reklam.. RTV pa živi od naročnin,reklam pa še od proračuna..</w:t>
      </w:r>
    </w:p>
    <w:p>
      <w:r>
        <w:rPr>
          <w:b/>
          <w:u w:val="single"/>
        </w:rPr>
        <w:t>721987</w:t>
      </w:r>
    </w:p>
    <w:p>
      <w:r>
        <w:t>Marakeška deklaracija: Zahvaljujoč slovenski liberalni politiki bodo imeli migranti prosto pot v državo https://t.co/zpfSOYsPl2</w:t>
      </w:r>
    </w:p>
    <w:p>
      <w:r>
        <w:rPr>
          <w:b/>
          <w:u w:val="single"/>
        </w:rPr>
        <w:t>721988</w:t>
      </w:r>
    </w:p>
    <w:p>
      <w:r>
        <w:t>»Dekleta, čaka nas nora noč! Saj veste, »vse, kar se ne sme« in kar se za dekliščino še kako spodobi!« ;) https://t.co/Zies3S8Kp3</w:t>
      </w:r>
    </w:p>
    <w:p>
      <w:r>
        <w:rPr>
          <w:b/>
          <w:u w:val="single"/>
        </w:rPr>
        <w:t>721989</w:t>
      </w:r>
    </w:p>
    <w:p>
      <w:r>
        <w:t>Arnieja pa tokrat ni v Kitchbuechlu? #smuk #kitchbuechel #lauberhorn #kdosepokaze</w:t>
      </w:r>
    </w:p>
    <w:p>
      <w:r>
        <w:rPr>
          <w:b/>
          <w:u w:val="single"/>
        </w:rPr>
        <w:t>721990</w:t>
      </w:r>
    </w:p>
    <w:p>
      <w:r>
        <w:t>@MatevzNovak @Alex4aleksandra @tallshorty84 Povprašaj jih po napadih Antife na rumene telovnike. MSM o tem ne poročajo.</w:t>
      </w:r>
    </w:p>
    <w:p>
      <w:r>
        <w:rPr>
          <w:b/>
          <w:u w:val="single"/>
        </w:rPr>
        <w:t>721991</w:t>
      </w:r>
    </w:p>
    <w:p>
      <w:r>
        <w:t>Saj je komunist ali ni? Njim je pa laž i zavajanje ena redkih dejavnosti kjer so uspešni. https://t.co/kO6H5N5b8j</w:t>
      </w:r>
    </w:p>
    <w:p>
      <w:r>
        <w:rPr>
          <w:b/>
          <w:u w:val="single"/>
        </w:rPr>
        <w:t>721992</w:t>
      </w:r>
    </w:p>
    <w:p>
      <w:r>
        <w:t>@LaMaliqi Kraje so dejansko ratale kar problem. Predlagam hot varnostnika v vsako trgovino. Tako kot v Parizu. 😁</w:t>
      </w:r>
    </w:p>
    <w:p>
      <w:r>
        <w:rPr>
          <w:b/>
          <w:u w:val="single"/>
        </w:rPr>
        <w:t>721993</w:t>
      </w:r>
    </w:p>
    <w:p>
      <w:r>
        <w:t>Ahmed je pameten in sposoben....SUPER!..takoj nazaj v Sirijo z njim...njegova domovina bo potrebovala take ljudi po vojni!</w:t>
      </w:r>
    </w:p>
    <w:p>
      <w:r>
        <w:rPr>
          <w:b/>
          <w:u w:val="single"/>
        </w:rPr>
        <w:t>721994</w:t>
      </w:r>
    </w:p>
    <w:p>
      <w:r>
        <w:t>Ah klinc pa Liga Prvakov in "padalci"... angleške League 1, League 2 in pa National League. To je fuzbal na nož 😂😂😁</w:t>
      </w:r>
    </w:p>
    <w:p>
      <w:r>
        <w:rPr>
          <w:b/>
          <w:u w:val="single"/>
        </w:rPr>
        <w:t>721995</w:t>
      </w:r>
    </w:p>
    <w:p>
      <w:r>
        <w:t>klečipročna samohvalna osamosvojitev 91.zakaj nismo likvidiral nekaj glavnih?imena so znana zaj pa mamo drek 27.let https://t.co/HwTlArEXzQ</w:t>
      </w:r>
    </w:p>
    <w:p>
      <w:r>
        <w:rPr>
          <w:b/>
          <w:u w:val="single"/>
        </w:rPr>
        <w:t>721996</w:t>
      </w:r>
    </w:p>
    <w:p>
      <w:r>
        <w:t>@Libertarec Ta kri vre sama iz zemlje, na glave pa kaplja iz jankovicevih krvavih zvezd v Ljubljani.</w:t>
      </w:r>
    </w:p>
    <w:p>
      <w:r>
        <w:rPr>
          <w:b/>
          <w:u w:val="single"/>
        </w:rPr>
        <w:t>721997</w:t>
      </w:r>
    </w:p>
    <w:p>
      <w:r>
        <w:t>Mimogrede. Neodtujena elita pač ni elita. Bolt, ki se ne odlepi od tekemcev je pač le povprečen tekaš na 100m.</w:t>
      </w:r>
    </w:p>
    <w:p>
      <w:r>
        <w:rPr>
          <w:b/>
          <w:u w:val="single"/>
        </w:rPr>
        <w:t>721998</w:t>
      </w:r>
    </w:p>
    <w:p>
      <w:r>
        <w:t>Uredim teden dni na morju, pa ugotovim, da nisem poskrbel za internet. Otroka sem globoko osebno razočaral.</w:t>
      </w:r>
    </w:p>
    <w:p>
      <w:r>
        <w:rPr>
          <w:b/>
          <w:u w:val="single"/>
        </w:rPr>
        <w:t>721999</w:t>
      </w:r>
    </w:p>
    <w:p>
      <w:r>
        <w:t>V Magdalenskem parku psom nastavljajo strup, ki je ubil eno psičko https://t.co/RyVuygAiqE</w:t>
      </w:r>
    </w:p>
    <w:p>
      <w:r>
        <w:rPr>
          <w:b/>
          <w:u w:val="single"/>
        </w:rPr>
        <w:t>722000</w:t>
      </w:r>
    </w:p>
    <w:p>
      <w:r>
        <w:t>@lucijausaj Avtobus ? rabili bi vlak-najboljše, da se sami zapeljemo, nudim 3 sedeže. iz Lj.</w:t>
      </w:r>
    </w:p>
    <w:p>
      <w:r>
        <w:rPr>
          <w:b/>
          <w:u w:val="single"/>
        </w:rPr>
        <w:t>722001</w:t>
      </w:r>
    </w:p>
    <w:p>
      <w:r>
        <w:t>@Nova24TV Tistih 571+ prodanih ZK mafijskih novinarjev bi to dejanje s slike ponovilo kolikorkrat bi njihovi idejni ZK botri želeli.</w:t>
      </w:r>
    </w:p>
    <w:p>
      <w:r>
        <w:rPr>
          <w:b/>
          <w:u w:val="single"/>
        </w:rPr>
        <w:t>722002</w:t>
      </w:r>
    </w:p>
    <w:p>
      <w:r>
        <w:t>V kratkem napoveduje srečanje z Mirom Cerarjem. Želi slišati izkušnje, kako v enem mandatu zafurati stranko. https://t.co/wLAf79Y9s8</w:t>
      </w:r>
    </w:p>
    <w:p>
      <w:r>
        <w:rPr>
          <w:b/>
          <w:u w:val="single"/>
        </w:rPr>
        <w:t>722003</w:t>
      </w:r>
    </w:p>
    <w:p>
      <w:r>
        <w:t>@DKaloh @RTV_Slovenija @StudioCity_ To oddajo je treba gledat kot npr. Bučke ipd.</w:t>
      </w:r>
    </w:p>
    <w:p>
      <w:r>
        <w:rPr>
          <w:b/>
          <w:u w:val="single"/>
        </w:rPr>
        <w:t>722004</w:t>
      </w:r>
    </w:p>
    <w:p>
      <w:r>
        <w:t>Največja neumnost,ki jo lahko narediš pri nakupu rib: da pozabiš reči, naj ti jih očistijo. HELP!!!</w:t>
      </w:r>
    </w:p>
    <w:p>
      <w:r>
        <w:rPr>
          <w:b/>
          <w:u w:val="single"/>
        </w:rPr>
        <w:t>722005</w:t>
      </w:r>
    </w:p>
    <w:p>
      <w:r>
        <w:t>@BozidarBiscan @aleshojs @rtvslo @Nova24TV Po moje so že kupili, da so kopijo potem uničili. Bog ve kolikokrat že.</w:t>
      </w:r>
    </w:p>
    <w:p>
      <w:r>
        <w:rPr>
          <w:b/>
          <w:u w:val="single"/>
        </w:rPr>
        <w:t>722006</w:t>
      </w:r>
    </w:p>
    <w:p>
      <w:r>
        <w:t>@DKopse @Nova24TV Je pa res čudno. Vse so izgubili, tudi dokumente, samo pametni telefoni "se jih še držijo".</w:t>
      </w:r>
    </w:p>
    <w:p>
      <w:r>
        <w:rPr>
          <w:b/>
          <w:u w:val="single"/>
        </w:rPr>
        <w:t>722007</w:t>
      </w:r>
    </w:p>
    <w:p>
      <w:r>
        <w:t xml:space="preserve">VZROK NEZLATEGA VEKA </w:t>
        <w:br/>
        <w:t>Prišli bi že bili Slovencam zlati časi,</w:t>
        <w:br/>
        <w:t>ak klasik bil bi vsak pisar, kdor nam kaj kvasi.</w:t>
        <w:br/>
        <w:t>France Prešeren</w:t>
      </w:r>
    </w:p>
    <w:p>
      <w:r>
        <w:rPr>
          <w:b/>
          <w:u w:val="single"/>
        </w:rPr>
        <w:t>722008</w:t>
      </w:r>
    </w:p>
    <w:p>
      <w:r>
        <w:t>Spet trte so rodile prijatlji vince nam sladko Ni take je mladenke prepir iz sveta bo pregnan da rojak prost bo vsak si spone ki jim še teže</w:t>
      </w:r>
    </w:p>
    <w:p>
      <w:r>
        <w:rPr>
          <w:b/>
          <w:u w:val="single"/>
        </w:rPr>
        <w:t>722009</w:t>
      </w:r>
    </w:p>
    <w:p>
      <w:r>
        <w:t>@urosg77 Jaz bilk uživam v peštanju lačnih komarjev. Ni me še pičil pa manj je za pucat...</w:t>
      </w:r>
    </w:p>
    <w:p>
      <w:r>
        <w:rPr>
          <w:b/>
          <w:u w:val="single"/>
        </w:rPr>
        <w:t>722010</w:t>
      </w:r>
    </w:p>
    <w:p>
      <w:r>
        <w:t>Napad v Londonu: več oseb zabodenih, napadalca ustrelila policija https://t.co/uZeiEYNZ64</w:t>
      </w:r>
    </w:p>
    <w:p>
      <w:r>
        <w:rPr>
          <w:b/>
          <w:u w:val="single"/>
        </w:rPr>
        <w:t>722011</w:t>
      </w:r>
    </w:p>
    <w:p>
      <w:r>
        <w:t>Pri nas so komaj zdaj nebo prekrili oblaki. Buče in koruza sta še na njivah.</w:t>
      </w:r>
    </w:p>
    <w:p>
      <w:r>
        <w:rPr>
          <w:b/>
          <w:u w:val="single"/>
        </w:rPr>
        <w:t>722012</w:t>
      </w:r>
    </w:p>
    <w:p>
      <w:r>
        <w:t>@leaathenatabako Petek prespal,soboto še bom prespal ostala od vikenda samo še nedelja, nightšiht yeah.</w:t>
      </w:r>
    </w:p>
    <w:p>
      <w:r>
        <w:rPr>
          <w:b/>
          <w:u w:val="single"/>
        </w:rPr>
        <w:t>722013</w:t>
      </w:r>
    </w:p>
    <w:p>
      <w:r>
        <w:t>Vas zanima, kaj pomeni, če se ponoči zbujate vedno ob istem času? https://t.co/vgb8fPYy8W</w:t>
      </w:r>
    </w:p>
    <w:p>
      <w:r>
        <w:rPr>
          <w:b/>
          <w:u w:val="single"/>
        </w:rPr>
        <w:t>722014</w:t>
      </w:r>
    </w:p>
    <w:p>
      <w:r>
        <w:t>Nekateri zdravniki se izživljajo tudi nad pacienti, ne samo nad ministrico. Slogan "ZATE" naj si nekam vtakne. https://t.co/jBlEtOgyRj</w:t>
      </w:r>
    </w:p>
    <w:p>
      <w:r>
        <w:rPr>
          <w:b/>
          <w:u w:val="single"/>
        </w:rPr>
        <w:t>722015</w:t>
      </w:r>
    </w:p>
    <w:p>
      <w:r>
        <w:t>Proti krutosti tihotapljenja migrantov in trgovine z ljudmi - https://t.co/tQLrPS90tq</w:t>
      </w:r>
    </w:p>
    <w:p>
      <w:r>
        <w:rPr>
          <w:b/>
          <w:u w:val="single"/>
        </w:rPr>
        <w:t>722016</w:t>
      </w:r>
    </w:p>
    <w:p>
      <w:r>
        <w:t>@petrasovdat Kako najbolje monetizirati rabljeni avto :) To. Sicer pa jaz ostajam pri klasiki. Morda kaka metalik rdeča še. Kaj meniš .P</w:t>
      </w:r>
    </w:p>
    <w:p>
      <w:r>
        <w:rPr>
          <w:b/>
          <w:u w:val="single"/>
        </w:rPr>
        <w:t>722017</w:t>
      </w:r>
    </w:p>
    <w:p>
      <w:r>
        <w:t>@LajnarEU Čudn, da ne dajo še MošaPijadejeve slike tjale zravn Brozove. Bi blo tolk dialektike v uni čumnati, da bi se stene krivile! 🤓</w:t>
      </w:r>
    </w:p>
    <w:p>
      <w:r>
        <w:rPr>
          <w:b/>
          <w:u w:val="single"/>
        </w:rPr>
        <w:t>722018</w:t>
      </w:r>
    </w:p>
    <w:p>
      <w:r>
        <w:t>Verstappnen končno zunaj, izgleda da so težave odpravili sedaj pricakujem tudi kak čas</w:t>
      </w:r>
    </w:p>
    <w:p>
      <w:r>
        <w:rPr>
          <w:b/>
          <w:u w:val="single"/>
        </w:rPr>
        <w:t>722019</w:t>
      </w:r>
    </w:p>
    <w:p>
      <w:r>
        <w:t>LPP bi v bistvu moral plačat potnikom, da se peljejo z njimi, kolikor so nezanesljivi.</w:t>
      </w:r>
    </w:p>
    <w:p>
      <w:r>
        <w:rPr>
          <w:b/>
          <w:u w:val="single"/>
        </w:rPr>
        <w:t>722020</w:t>
      </w:r>
    </w:p>
    <w:p>
      <w:r>
        <w:t>Tipičen applovski odziv. Če ti zvočnik pušča madeže, ga postavi drugam. #YouAreUsingItWrong</w:t>
      </w:r>
    </w:p>
    <w:p>
      <w:r>
        <w:rPr>
          <w:b/>
          <w:u w:val="single"/>
        </w:rPr>
        <w:t>722021</w:t>
      </w:r>
    </w:p>
    <w:p>
      <w:r>
        <w:t>@anja8_8 Ko se je, pije in zabava se na to ne misli. Zgražajo se tisti, ki zganjajo 'fovšijo', ker jih pač ni zraven.</w:t>
      </w:r>
    </w:p>
    <w:p>
      <w:r>
        <w:rPr>
          <w:b/>
          <w:u w:val="single"/>
        </w:rPr>
        <w:t>722022</w:t>
      </w:r>
    </w:p>
    <w:p>
      <w:r>
        <w:t>Preizkusite recept za pripravo domačega pršila iz zelišč in zdravilne ingverjeve korenike. Preverjeno pomaga! https://t.co/XaocPQtS5L</w:t>
      </w:r>
    </w:p>
    <w:p>
      <w:r>
        <w:rPr>
          <w:b/>
          <w:u w:val="single"/>
        </w:rPr>
        <w:t>722023</w:t>
      </w:r>
    </w:p>
    <w:p>
      <w:r>
        <w:t>Utrinek s sinočnjega soočenja!</w:t>
        <w:br/>
        <w:br/>
        <w:t>Narod hoče SDS in Janšo.</w:t>
        <w:br/>
        <w:br/>
        <w:t>Levičarji, skrajni in navadni, so bili sinoči le za statiste.</w:t>
      </w:r>
    </w:p>
    <w:p>
      <w:r>
        <w:rPr>
          <w:b/>
          <w:u w:val="single"/>
        </w:rPr>
        <w:t>722024</w:t>
      </w:r>
    </w:p>
    <w:p>
      <w:r>
        <w:t>@UrsikaL Zato se v Avstraliji lahko spogledujejo z eradikacijo RMV https://t.co/2eToiCbsl5</w:t>
      </w:r>
    </w:p>
    <w:p>
      <w:r>
        <w:rPr>
          <w:b/>
          <w:u w:val="single"/>
        </w:rPr>
        <w:t>722025</w:t>
      </w:r>
    </w:p>
    <w:p>
      <w:r>
        <w:t>@delonmiha Nauči se naj bontona in naj vodi oddaje kot se šika in človeka pusti do besed!</w:t>
      </w:r>
    </w:p>
    <w:p>
      <w:r>
        <w:rPr>
          <w:b/>
          <w:u w:val="single"/>
        </w:rPr>
        <w:t>722026</w:t>
      </w:r>
    </w:p>
    <w:p>
      <w:r>
        <w:t>@MazzoVanKlein @LeOnaJeOna Sm ti jz kriv da iz lublane do dolenjske hods 3 mesce 🤷🏼‍♂️</w:t>
      </w:r>
    </w:p>
    <w:p>
      <w:r>
        <w:rPr>
          <w:b/>
          <w:u w:val="single"/>
        </w:rPr>
        <w:t>722027</w:t>
      </w:r>
    </w:p>
    <w:p>
      <w:r>
        <w:t>Prodajalka v Macu: 'mal bo za pocakat' in mi v roke preda sladoled. Res ji hvala. :)</w:t>
      </w:r>
    </w:p>
    <w:p>
      <w:r>
        <w:rPr>
          <w:b/>
          <w:u w:val="single"/>
        </w:rPr>
        <w:t>722028</w:t>
      </w:r>
    </w:p>
    <w:p>
      <w:r>
        <w:t>Nepremičninska agencija ne sme neupravičeno zaračunati provizije za posredovanje. #podjetništvo #najemstanovanja</w:t>
        <w:br/>
        <w:t>https://t.co/fOo6F9kjei</w:t>
      </w:r>
    </w:p>
    <w:p>
      <w:r>
        <w:rPr>
          <w:b/>
          <w:u w:val="single"/>
        </w:rPr>
        <w:t>722029</w:t>
      </w:r>
    </w:p>
    <w:p>
      <w:r>
        <w:t>@packica @Aleksan61182821 @BernardBrscic Dobila fototermin. Brez medijev je ne bi nihče niti opazil.</w:t>
      </w:r>
    </w:p>
    <w:p>
      <w:r>
        <w:rPr>
          <w:b/>
          <w:u w:val="single"/>
        </w:rPr>
        <w:t>722030</w:t>
      </w:r>
    </w:p>
    <w:p>
      <w:r>
        <w:t>@1973september13 @EnVaitapu @luka_omladic Jaz pa ne brati izdelkov funkcionalno nepismenih.</w:t>
      </w:r>
    </w:p>
    <w:p>
      <w:r>
        <w:rPr>
          <w:b/>
          <w:u w:val="single"/>
        </w:rPr>
        <w:t>722031</w:t>
      </w:r>
    </w:p>
    <w:p>
      <w:r>
        <w:t>VIDEO: Pijana 32-letnica šokirala policiste: Preveč sem lepa, da bi šla v zapor https://t.co/cVyfE2CgrN</w:t>
      </w:r>
    </w:p>
    <w:p>
      <w:r>
        <w:rPr>
          <w:b/>
          <w:u w:val="single"/>
        </w:rPr>
        <w:t>722032</w:t>
      </w:r>
    </w:p>
    <w:p>
      <w:r>
        <w:t>@yrennia1 @JJansaSDS Muslimanov ocitno nihce ne kontrolira, potem bodo pa vsi preseneceni. Tko kot drugod po evropi</w:t>
      </w:r>
    </w:p>
    <w:p>
      <w:r>
        <w:rPr>
          <w:b/>
          <w:u w:val="single"/>
        </w:rPr>
        <w:t>722033</w:t>
      </w:r>
    </w:p>
    <w:p>
      <w:r>
        <w:t>@NovicaMihajlo Pol si pa predstavli Nissan Micro z GO registrsko. Pena okol ust zagotovljena! P.s. gre vsaj 140.  🤪</w:t>
      </w:r>
    </w:p>
    <w:p>
      <w:r>
        <w:rPr>
          <w:b/>
          <w:u w:val="single"/>
        </w:rPr>
        <w:t>722034</w:t>
      </w:r>
    </w:p>
    <w:p>
      <w:r>
        <w:t>Medtem ko se Slovenija pajdaši s Putinom, ZDA hrvaški vojski donirale za milijon evrov mehanizacije! | Nova24TV https://t.co/3KQaVcqhlq</w:t>
      </w:r>
    </w:p>
    <w:p>
      <w:r>
        <w:rPr>
          <w:b/>
          <w:u w:val="single"/>
        </w:rPr>
        <w:t>722035</w:t>
      </w:r>
    </w:p>
    <w:p>
      <w:r>
        <w:t>@DejanPogacnik mogoče bo za kakšen mesec, potem bodo pa začeli jokati zaradi stoletne suše</w:t>
      </w:r>
    </w:p>
    <w:p>
      <w:r>
        <w:rPr>
          <w:b/>
          <w:u w:val="single"/>
        </w:rPr>
        <w:t>722036</w:t>
      </w:r>
    </w:p>
    <w:p>
      <w:r>
        <w:t>Finance  glede bitcoinov opozarjajo na isto kot Wall street journal, verjetno so jim ukradli analize finančnega trga, grdi umazani zli.</w:t>
      </w:r>
    </w:p>
    <w:p>
      <w:r>
        <w:rPr>
          <w:b/>
          <w:u w:val="single"/>
        </w:rPr>
        <w:t>722037</w:t>
      </w:r>
    </w:p>
    <w:p>
      <w:r>
        <w:t>@kizidor Skupen pojem za odstrel, ujetje in preselitev ter izgube zaradi povozov ipd.</w:t>
      </w:r>
    </w:p>
    <w:p>
      <w:r>
        <w:rPr>
          <w:b/>
          <w:u w:val="single"/>
        </w:rPr>
        <w:t>722038</w:t>
      </w:r>
    </w:p>
    <w:p>
      <w:r>
        <w:t>Tisti dan, ko imaš v #NFLFantasy na benchu več pik kot nasprotnik na lineupu in zaostajaš za 20+ pik. #kotigrenajok #nflslo</w:t>
      </w:r>
    </w:p>
    <w:p>
      <w:r>
        <w:rPr>
          <w:b/>
          <w:u w:val="single"/>
        </w:rPr>
        <w:t>722039</w:t>
      </w:r>
    </w:p>
    <w:p>
      <w:r>
        <w:t>@sarecmarjan Kje sta koroška dečka?So pristojni organi opravili svoje delo? #populist</w:t>
      </w:r>
    </w:p>
    <w:p>
      <w:r>
        <w:rPr>
          <w:b/>
          <w:u w:val="single"/>
        </w:rPr>
        <w:t>722040</w:t>
      </w:r>
    </w:p>
    <w:p>
      <w:r>
        <w:t>@lucijausaj 15 EUR na zavarovanca je sicer nekaj čez 12 mio. @BracicREGOUC @lajnar_EU</w:t>
      </w:r>
    </w:p>
    <w:p>
      <w:r>
        <w:rPr>
          <w:b/>
          <w:u w:val="single"/>
        </w:rPr>
        <w:t>722041</w:t>
      </w:r>
    </w:p>
    <w:p>
      <w:r>
        <w:t>@Janez40 sej ne on, njegov pr. Sicer se takšnim zahojenim bebcem, kot ste vi, ne sledi</w:t>
      </w:r>
    </w:p>
    <w:p>
      <w:r>
        <w:rPr>
          <w:b/>
          <w:u w:val="single"/>
        </w:rPr>
        <w:t>722042</w:t>
      </w:r>
    </w:p>
    <w:p>
      <w:r>
        <w:t>Brrrrr... zima je med nami!❄❄❄</w:t>
        <w:br/>
        <w:t>Pošiljamo vam zmrznjene pozdrave z organskega vrta ...narava je res pravi čudež!... https://t.co/HxM9GkLe0j</w:t>
      </w:r>
    </w:p>
    <w:p>
      <w:r>
        <w:rPr>
          <w:b/>
          <w:u w:val="single"/>
        </w:rPr>
        <w:t>722043</w:t>
      </w:r>
    </w:p>
    <w:p>
      <w:r>
        <w:t>Naj si ogledajo,Fajonka,Makarovićka,in vsa ostala g....,ki ne pomagate Slovencem v Venezueli in še marsikje.Upam... https://t.co/TMBnHmG7Lf</w:t>
      </w:r>
    </w:p>
    <w:p>
      <w:r>
        <w:rPr>
          <w:b/>
          <w:u w:val="single"/>
        </w:rPr>
        <w:t>722044</w:t>
      </w:r>
    </w:p>
    <w:p>
      <w:r>
        <w:t>@Ne_sledi_mi @StendlerBostjan Zrelo za prijavo. Brez pooblastila je šel samovoljno izganjat hudiča. A kaj ko se ima za NadBoga #Begnevabijo</w:t>
      </w:r>
    </w:p>
    <w:p>
      <w:r>
        <w:rPr>
          <w:b/>
          <w:u w:val="single"/>
        </w:rPr>
        <w:t>722045</w:t>
      </w:r>
    </w:p>
    <w:p>
      <w:r>
        <w:t>@PetraSlanic @multikultivator @BostjanJerko Rateče - Ljubljana 50 let isti vozni red in linija!</w:t>
      </w:r>
    </w:p>
    <w:p>
      <w:r>
        <w:rPr>
          <w:b/>
          <w:u w:val="single"/>
        </w:rPr>
        <w:t>722046</w:t>
      </w:r>
    </w:p>
    <w:p>
      <w:r>
        <w:t>@petrasovdat Upam, da MSM skoči na ta vlak. Tko ena taka akcija, da mu zrihtamo eno absurdno cifro glasov.</w:t>
      </w:r>
    </w:p>
    <w:p>
      <w:r>
        <w:rPr>
          <w:b/>
          <w:u w:val="single"/>
        </w:rPr>
        <w:t>722047</w:t>
      </w:r>
    </w:p>
    <w:p>
      <w:r>
        <w:t>@DesaLevstek @Chuppacadabra @lenci53 @MiranOrnik @SturmG @frenk12345 @BorutPahor Brez tebe je to k fucbal brez gola.</w:t>
      </w:r>
    </w:p>
    <w:p>
      <w:r>
        <w:rPr>
          <w:b/>
          <w:u w:val="single"/>
        </w:rPr>
        <w:t>722048</w:t>
      </w:r>
    </w:p>
    <w:p>
      <w:r>
        <w:t>@tedvanet Preizkusil in deluje! Manjka samo še PiP in višji nivo glasnosti zvoka.</w:t>
      </w:r>
    </w:p>
    <w:p>
      <w:r>
        <w:rPr>
          <w:b/>
          <w:u w:val="single"/>
        </w:rPr>
        <w:t>722049</w:t>
      </w:r>
    </w:p>
    <w:p>
      <w:r>
        <w:t>kaj mia 4-jara filo desegnis trajnojn kurantajn sur herbejo. :) https://t.co/RSHBQ31P0j</w:t>
      </w:r>
    </w:p>
    <w:p>
      <w:r>
        <w:rPr>
          <w:b/>
          <w:u w:val="single"/>
        </w:rPr>
        <w:t>722050</w:t>
      </w:r>
    </w:p>
    <w:p>
      <w:r>
        <w:t>ne sam primitivc, pussy se je se na zenske spravil........ http://t.co/pI3VUP9x</w:t>
      </w:r>
    </w:p>
    <w:p>
      <w:r>
        <w:rPr>
          <w:b/>
          <w:u w:val="single"/>
        </w:rPr>
        <w:t>722051</w:t>
      </w:r>
    </w:p>
    <w:p>
      <w:r>
        <w:t>Odvzeti kapitalu moč - pristransko, diletantsko in neustavno https://t.co/fDfkevsz0w</w:t>
      </w:r>
    </w:p>
    <w:p>
      <w:r>
        <w:rPr>
          <w:b/>
          <w:u w:val="single"/>
        </w:rPr>
        <w:t>722052</w:t>
      </w:r>
    </w:p>
    <w:p>
      <w:r>
        <w:t>@MarkoSketTakšnih epidemioloških reproduktov Marx-Hegel teorije evolucijskih procesov je še morje.Njihovi sprejemni receptorji so aktivni !?</w:t>
      </w:r>
    </w:p>
    <w:p>
      <w:r>
        <w:rPr>
          <w:b/>
          <w:u w:val="single"/>
        </w:rPr>
        <w:t>722053</w:t>
      </w:r>
    </w:p>
    <w:p>
      <w:r>
        <w:t>Ne vem, če ste na nivoju, da se s takimi neumestnimi usajate. https://t.co/mByjCia3fB</w:t>
      </w:r>
    </w:p>
    <w:p>
      <w:r>
        <w:rPr>
          <w:b/>
          <w:u w:val="single"/>
        </w:rPr>
        <w:t>722054</w:t>
      </w:r>
    </w:p>
    <w:p>
      <w:r>
        <w:t>@pengovsky Nekak se mi zdi, da njihova zavarovalnica ni vesela tega prizora. #toča</w:t>
      </w:r>
    </w:p>
    <w:p>
      <w:r>
        <w:rPr>
          <w:b/>
          <w:u w:val="single"/>
        </w:rPr>
        <w:t>722055</w:t>
      </w:r>
    </w:p>
    <w:p>
      <w:r>
        <w:t>@protislovje Ne sekiraj se, današnje časovno-aktivirane bombe imajo digitalne ure. 🤠</w:t>
      </w:r>
    </w:p>
    <w:p>
      <w:r>
        <w:rPr>
          <w:b/>
          <w:u w:val="single"/>
        </w:rPr>
        <w:t>722056</w:t>
      </w:r>
    </w:p>
    <w:p>
      <w:r>
        <w:t>To sem danes potrebovala. Zdaj se grem do jutra rezat. Vam pa lahko noc. https://t.co/6qJvdwVASm</w:t>
      </w:r>
    </w:p>
    <w:p>
      <w:r>
        <w:rPr>
          <w:b/>
          <w:u w:val="single"/>
        </w:rPr>
        <w:t>722057</w:t>
      </w:r>
    </w:p>
    <w:p>
      <w:r>
        <w:t>Tale ki se tako butasto smeji na rtv, da ne bo kakšne napačne interpretacije,</w:t>
      </w:r>
    </w:p>
    <w:p>
      <w:r>
        <w:rPr>
          <w:b/>
          <w:u w:val="single"/>
        </w:rPr>
        <w:t>722058</w:t>
      </w:r>
    </w:p>
    <w:p>
      <w:r>
        <w:t>Psnakova žaga in mlin se nahajata 300 metrov od izvira reke Radovne v vasi Zgornja Radovna, pod Gogalovo domačijo. http://t.co/xvA78DiG4V</w:t>
      </w:r>
    </w:p>
    <w:p>
      <w:r>
        <w:rPr>
          <w:b/>
          <w:u w:val="single"/>
        </w:rPr>
        <w:t>722059</w:t>
      </w:r>
    </w:p>
    <w:p>
      <w:r>
        <w:t>@jelka_godec @ZidanDejan @strankaSD @PS_DeSUS @StrankaSMC deklica,ne pametuj. v vaši slavo opevani tujini je ravno tako.</w:t>
      </w:r>
    </w:p>
    <w:p>
      <w:r>
        <w:rPr>
          <w:b/>
          <w:u w:val="single"/>
        </w:rPr>
        <w:t>722060</w:t>
      </w:r>
    </w:p>
    <w:p>
      <w:r>
        <w:t>@iztokgartner Za ponoč buča 🙋‍♀️</w:t>
        <w:br/>
        <w:t>Vem, skoz vozički gor in dol. En tablet, drug, en vzorec krvi, test pihanja, pritisk 3 x dnevno...</w:t>
      </w:r>
    </w:p>
    <w:p>
      <w:r>
        <w:rPr>
          <w:b/>
          <w:u w:val="single"/>
        </w:rPr>
        <w:t>722061</w:t>
      </w:r>
    </w:p>
    <w:p>
      <w:r>
        <w:t>Začelo se je! Se je zgodil prvi poskus terorističnega napada sredi Ljubljane?! | Nova24TV do kdaj se #NoraTV ? https://t.co/lebObS7gZv</w:t>
      </w:r>
    </w:p>
    <w:p>
      <w:r>
        <w:rPr>
          <w:b/>
          <w:u w:val="single"/>
        </w:rPr>
        <w:t>722062</w:t>
      </w:r>
    </w:p>
    <w:p>
      <w:r>
        <w:t>Samo idiotu ni jasno, da res rabimo 2tir. Gre samo za to, koliko pijavk se bo prisesalo na investicijo in koliko podizvajalcev ne bo plačano</w:t>
      </w:r>
    </w:p>
    <w:p>
      <w:r>
        <w:rPr>
          <w:b/>
          <w:u w:val="single"/>
        </w:rPr>
        <w:t>722063</w:t>
      </w:r>
    </w:p>
    <w:p>
      <w:r>
        <w:t>Reklama za @Radenska  je tako glupa, da od zdej naprej pijem le še špric z Jamnico  #tdfrtv</w:t>
      </w:r>
    </w:p>
    <w:p>
      <w:r>
        <w:rPr>
          <w:b/>
          <w:u w:val="single"/>
        </w:rPr>
        <w:t>722064</w:t>
      </w:r>
    </w:p>
    <w:p>
      <w:r>
        <w:t>Vse manj zavarovalnic obračuna vse več zavarovalnih premij https://t.co/9Eg654KYlJ</w:t>
      </w:r>
    </w:p>
    <w:p>
      <w:r>
        <w:rPr>
          <w:b/>
          <w:u w:val="single"/>
        </w:rPr>
        <w:t>722065</w:t>
      </w:r>
    </w:p>
    <w:p>
      <w:r>
        <w:t>Pravkarzapadli prvi sneg je pobelil sosednji breg, našega pa ne, ker je nesramen.</w:t>
      </w:r>
    </w:p>
    <w:p>
      <w:r>
        <w:rPr>
          <w:b/>
          <w:u w:val="single"/>
        </w:rPr>
        <w:t>722066</w:t>
      </w:r>
    </w:p>
    <w:p>
      <w:r>
        <w:t>Lani na današnji dan je bilo povsem zeleno kosilo: testenine s špinačo, brokolijem in cvetačo z zeleno solato zraven</w:t>
        <w:br/>
        <w:t>https://t.co/YAFy1LvnL6</w:t>
      </w:r>
    </w:p>
    <w:p>
      <w:r>
        <w:rPr>
          <w:b/>
          <w:u w:val="single"/>
        </w:rPr>
        <w:t>722067</w:t>
      </w:r>
    </w:p>
    <w:p>
      <w:r>
        <w:t>Parolo GOTOV SI so pobrali v Beogradu,idejo provokativnega plakata pa pri nemških levičarjih-kako neizvirno</w:t>
      </w:r>
    </w:p>
    <w:p>
      <w:r>
        <w:rPr>
          <w:b/>
          <w:u w:val="single"/>
        </w:rPr>
        <w:t>722068</w:t>
      </w:r>
    </w:p>
    <w:p>
      <w:r>
        <w:t>Nicholas Nikolaj Oman, konzul Liberije, pedofil, trgovec z orožjem, sodelavec SDV https://t.co/VmhjGFrZWk http://t.co/FTbQQ9k0oV</w:t>
      </w:r>
    </w:p>
    <w:p>
      <w:r>
        <w:rPr>
          <w:b/>
          <w:u w:val="single"/>
        </w:rPr>
        <w:t>722069</w:t>
      </w:r>
    </w:p>
    <w:p>
      <w:r>
        <w:t>Dobro jutro, čivkači!                           A sem se jaz to res v belino pripeljala? Pa kaj v notranjosti vi skoz sneg delate?</w:t>
      </w:r>
    </w:p>
    <w:p>
      <w:r>
        <w:rPr>
          <w:b/>
          <w:u w:val="single"/>
        </w:rPr>
        <w:t>722070</w:t>
      </w:r>
    </w:p>
    <w:p>
      <w:r>
        <w:t>@IgorGaberc Sj je sam retorično vprašanje. Jaz bi to vse terala od koder se je privleklo. Ni mus, da na human način.</w:t>
      </w:r>
    </w:p>
    <w:p>
      <w:r>
        <w:rPr>
          <w:b/>
          <w:u w:val="single"/>
        </w:rPr>
        <w:t>722071</w:t>
      </w:r>
    </w:p>
    <w:p>
      <w:r>
        <w:t>@Mauhlerca Podpišem. Z bilokakimi sirenami. Js vedno utišam radio, da vidim če je res al samo radio😋</w:t>
      </w:r>
    </w:p>
    <w:p>
      <w:r>
        <w:rPr>
          <w:b/>
          <w:u w:val="single"/>
        </w:rPr>
        <w:t>722072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722073</w:t>
      </w:r>
    </w:p>
    <w:p>
      <w:r>
        <w:t>@StromKle ja saj nepismeni so bili najboljši in največji morilci zavednega slovenstva</w:t>
      </w:r>
    </w:p>
    <w:p>
      <w:r>
        <w:rPr>
          <w:b/>
          <w:u w:val="single"/>
        </w:rPr>
        <w:t>722074</w:t>
      </w:r>
    </w:p>
    <w:p>
      <w:r>
        <w:t>verjetno #policija te skupne mednarodne akcije jemlje bolj kot rekreacijo.. fitnes</w:t>
      </w:r>
    </w:p>
    <w:p>
      <w:r>
        <w:rPr>
          <w:b/>
          <w:u w:val="single"/>
        </w:rPr>
        <w:t>722075</w:t>
      </w:r>
    </w:p>
    <w:p>
      <w:r>
        <w:t>@barjanski Prebrala en zapisnik. Bo dovolj. Ubogi zaposleni, ubogi otroci in naj kakšna višja sila pomaga tej mami srečati zdravo pamet.</w:t>
      </w:r>
    </w:p>
    <w:p>
      <w:r>
        <w:rPr>
          <w:b/>
          <w:u w:val="single"/>
        </w:rPr>
        <w:t>722076</w:t>
      </w:r>
    </w:p>
    <w:p>
      <w:r>
        <w:t>@jozevolf To poznam. Glavno da tebi definirajo naloge in roke. Zdaj pa nehi jamrat, akcija. Za Ostalo bomo že mi poskrbeli. 😇</w:t>
      </w:r>
    </w:p>
    <w:p>
      <w:r>
        <w:rPr>
          <w:b/>
          <w:u w:val="single"/>
        </w:rPr>
        <w:t>722077</w:t>
      </w:r>
    </w:p>
    <w:p>
      <w:r>
        <w:t>Oni v imenu boga pocnejo tudi cel kup sranja po svetu .... https://t.co/ruN59o1u9n</w:t>
      </w:r>
    </w:p>
    <w:p>
      <w:r>
        <w:rPr>
          <w:b/>
          <w:u w:val="single"/>
        </w:rPr>
        <w:t>722078</w:t>
      </w:r>
    </w:p>
    <w:p>
      <w:r>
        <w:t>@slovenskipanter ja registracija mopedov pa pedrov to je uspeh te vlade neverjetno sam otroke naj pa na mir pustijo!!</w:t>
      </w:r>
    </w:p>
    <w:p>
      <w:r>
        <w:rPr>
          <w:b/>
          <w:u w:val="single"/>
        </w:rPr>
        <w:t>722079</w:t>
      </w:r>
    </w:p>
    <w:p>
      <w:r>
        <w:t>Najprej je bil Bog in šele potem dvom.</w:t>
        <w:br/>
        <w:t>Zato imajo komunisti vsak svojo brado.🙋</w:t>
      </w:r>
    </w:p>
    <w:p>
      <w:r>
        <w:rPr>
          <w:b/>
          <w:u w:val="single"/>
        </w:rPr>
        <w:t>722080</w:t>
      </w:r>
    </w:p>
    <w:p>
      <w:r>
        <w:t>Zdej sem zmeden, levica jih podpira, desnica se pa zavzema vrednote seriatskega prava. https://t.co/bwNrAjeO74</w:t>
      </w:r>
    </w:p>
    <w:p>
      <w:r>
        <w:rPr>
          <w:b/>
          <w:u w:val="single"/>
        </w:rPr>
        <w:t>722081</w:t>
      </w:r>
    </w:p>
    <w:p>
      <w:r>
        <w:t>POZOR: Mečejo jih iz letal po celotni državi. Nikar jih ne pobirajte saj so izjemno nevarne! https://t.co/YHPeYXpK0L via @HranaKaoLijek</w:t>
      </w:r>
    </w:p>
    <w:p>
      <w:r>
        <w:rPr>
          <w:b/>
          <w:u w:val="single"/>
        </w:rPr>
        <w:t>722082</w:t>
      </w:r>
    </w:p>
    <w:p>
      <w:r>
        <w:t>@Matej_Klaric Varda gre po poti generala Rudolfa Meistra, zavaruje južno mejo!</w:t>
      </w:r>
    </w:p>
    <w:p>
      <w:r>
        <w:rPr>
          <w:b/>
          <w:u w:val="single"/>
        </w:rPr>
        <w:t>722083</w:t>
      </w:r>
    </w:p>
    <w:p>
      <w:r>
        <w:t>@peterjancic DVK je tak k žmigovc(smerni kazalec pri avtomobilu)...dela,ne dela,dela,ne dela,dela,ne dela...</w:t>
      </w:r>
    </w:p>
    <w:p>
      <w:r>
        <w:rPr>
          <w:b/>
          <w:u w:val="single"/>
        </w:rPr>
        <w:t>722084</w:t>
      </w:r>
    </w:p>
    <w:p>
      <w:r>
        <w:t>@C_Mirkic Sterat ga z bajonetom v morje❗️</w:t>
        <w:br/>
        <w:t>Lahko mi rečete da sem žleht,imam razlog❗️❤️🇸🇮🌹</w:t>
      </w:r>
    </w:p>
    <w:p>
      <w:r>
        <w:rPr>
          <w:b/>
          <w:u w:val="single"/>
        </w:rPr>
        <w:t>722085</w:t>
      </w:r>
    </w:p>
    <w:p>
      <w:r>
        <w:t>Jutranja kava Ob železnici. Nato pa kosilo, pice, slastni domači burgerji in še več. Dobrodošli pri nas Ekipa Ob... https://t.co/Hp7IS0TB6B</w:t>
      </w:r>
    </w:p>
    <w:p>
      <w:r>
        <w:rPr>
          <w:b/>
          <w:u w:val="single"/>
        </w:rPr>
        <w:t>722086</w:t>
      </w:r>
    </w:p>
    <w:p>
      <w:r>
        <w:t>@BojanPozar Olikan, kar nekaj pasjih lastnikov to ne počne....sicer, pa kako že: "zarečenega....."</w:t>
      </w:r>
    </w:p>
    <w:p>
      <w:r>
        <w:rPr>
          <w:b/>
          <w:u w:val="single"/>
        </w:rPr>
        <w:t>722087</w:t>
      </w:r>
    </w:p>
    <w:p>
      <w:r>
        <w:t>2 primera za razumevanje koncepta: Parkiromati in kako spraviti vodo iz kozarca, ne da premikaš kozarec, ne da premikaš mizo? #16skoj</w:t>
      </w:r>
    </w:p>
    <w:p>
      <w:r>
        <w:rPr>
          <w:b/>
          <w:u w:val="single"/>
        </w:rPr>
        <w:t>722088</w:t>
      </w:r>
    </w:p>
    <w:p>
      <w:r>
        <w:t>@_MegWhite_ Navadn. Pirc v Kranju. Brez narocila, prideš, mal počakaš, dobiš urejeno frizuro, plačaš 9€ in si zmagal.</w:t>
      </w:r>
    </w:p>
    <w:p>
      <w:r>
        <w:rPr>
          <w:b/>
          <w:u w:val="single"/>
        </w:rPr>
        <w:t>722089</w:t>
      </w:r>
    </w:p>
    <w:p>
      <w:r>
        <w:t>Piščančji burger  s krompirjevim pirejem https://t.co/Dd92SYiRWy https://t.co/mPCT7ixQ6e</w:t>
      </w:r>
    </w:p>
    <w:p>
      <w:r>
        <w:rPr>
          <w:b/>
          <w:u w:val="single"/>
        </w:rPr>
        <w:t>722090</w:t>
      </w:r>
    </w:p>
    <w:p>
      <w:r>
        <w:t>Spomin na lanski avgust. Zgornja Krma z Debele peči. https://t.co/TiXRWRCWys</w:t>
      </w:r>
    </w:p>
    <w:p>
      <w:r>
        <w:rPr>
          <w:b/>
          <w:u w:val="single"/>
        </w:rPr>
        <w:t>722091</w:t>
      </w:r>
    </w:p>
    <w:p>
      <w:r>
        <w:t>@dreychee Klimo maš. Škoda, ker ni bilo prej, ko je bilo še vroče. :P Drž se.</w:t>
      </w:r>
    </w:p>
    <w:p>
      <w:r>
        <w:rPr>
          <w:b/>
          <w:u w:val="single"/>
        </w:rPr>
        <w:t>722092</w:t>
      </w:r>
    </w:p>
    <w:p>
      <w:r>
        <w:t>@RagnarBelial @NuckinFutsSlo To pricakujes od kretenov, ki ne razumejo kaj pomeni zloraba identitete. Sploh ce so itjevci.</w:t>
      </w:r>
    </w:p>
    <w:p>
      <w:r>
        <w:rPr>
          <w:b/>
          <w:u w:val="single"/>
        </w:rPr>
        <w:t>722093</w:t>
      </w:r>
    </w:p>
    <w:p>
      <w:r>
        <w:t>@IphigenieNoemi men se predvsem zdi neverjetno, da res kdo vpraša po osebni, ko prideš kupit čike.</w:t>
      </w:r>
    </w:p>
    <w:p>
      <w:r>
        <w:rPr>
          <w:b/>
          <w:u w:val="single"/>
        </w:rPr>
        <w:t>722094</w:t>
      </w:r>
    </w:p>
    <w:p>
      <w:r>
        <w:t>@tomltoml @Mario1985marec @Alex4aleksandra @BernardBrscic Neverjetni so. Brščič ima prav čas za pošiljanje virusov. Budale ene.</w:t>
      </w:r>
    </w:p>
    <w:p>
      <w:r>
        <w:rPr>
          <w:b/>
          <w:u w:val="single"/>
        </w:rPr>
        <w:t>722095</w:t>
      </w:r>
    </w:p>
    <w:p>
      <w:r>
        <w:t>#Nadanašnjidan 1991 je potekala bitka v Trzinu, v kateri je bil ubit pripadnik Slovenske vojske Edvard Peperko https://t.co/57FsEHTVV3</w:t>
      </w:r>
    </w:p>
    <w:p>
      <w:r>
        <w:rPr>
          <w:b/>
          <w:u w:val="single"/>
        </w:rPr>
        <w:t>722096</w:t>
      </w:r>
    </w:p>
    <w:p>
      <w:r>
        <w:t>@dratpirsna tvoja dva mata posnemovalce v tujini #matekejbriketov https://t.co/6T9kldgn2t</w:t>
      </w:r>
    </w:p>
    <w:p>
      <w:r>
        <w:rPr>
          <w:b/>
          <w:u w:val="single"/>
        </w:rPr>
        <w:t>722097</w:t>
      </w:r>
    </w:p>
    <w:p>
      <w:r>
        <w:t>marko crnkovič skuša desnico pokopati.</w:t>
        <w:br/>
        <w:t>Ne ve, da smo semena.</w:t>
        <w:br/>
        <w:br/>
        <w:t>(Prirejeno po mehiškem pregovoru)</w:t>
      </w:r>
    </w:p>
    <w:p>
      <w:r>
        <w:rPr>
          <w:b/>
          <w:u w:val="single"/>
        </w:rPr>
        <w:t>722098</w:t>
      </w:r>
    </w:p>
    <w:p>
      <w:r>
        <w:t>@Primoz_Kovacic Ne pozabi dati na repeat ustreznega komada o zapiranju vrat in ognju v peči.</w:t>
      </w:r>
    </w:p>
    <w:p>
      <w:r>
        <w:rPr>
          <w:b/>
          <w:u w:val="single"/>
        </w:rPr>
        <w:t>722099</w:t>
      </w:r>
    </w:p>
    <w:p>
      <w:r>
        <w:t>Fukfehtarju ni bilo treba koncerta za malega Krisa! Mogoče bo pa za jurčka in damčija kaj padlo...</w:t>
      </w:r>
    </w:p>
    <w:p>
      <w:r>
        <w:rPr>
          <w:b/>
          <w:u w:val="single"/>
        </w:rPr>
        <w:t>722100</w:t>
      </w:r>
    </w:p>
    <w:p>
      <w:r>
        <w:t>@Stellarka pride tak čas ;)</w:t>
        <w:br/>
        <w:t>so pa kakšne bukle tudi take, da traja preden se navadiš sloga in prirastejo k srcu, potem pa pustijo pečat</w:t>
      </w:r>
    </w:p>
    <w:p>
      <w:r>
        <w:rPr>
          <w:b/>
          <w:u w:val="single"/>
        </w:rPr>
        <w:t>722101</w:t>
      </w:r>
    </w:p>
    <w:p>
      <w:r>
        <w:t>@Kobrowsky Vem, ja. Marsikdo bi gledal to idilo. Mu razkažem še okolico. Naj pride.</w:t>
      </w:r>
    </w:p>
    <w:p>
      <w:r>
        <w:rPr>
          <w:b/>
          <w:u w:val="single"/>
        </w:rPr>
        <w:t>722102</w:t>
      </w:r>
    </w:p>
    <w:p>
      <w:r>
        <w:t xml:space="preserve">'Kdor ne dela, naj ne je!' </w:t>
        <w:br/>
        <w:t xml:space="preserve">O izgorelosti v @TVOdmevi z zdravnico psihoterapevtko @psihofiza. #mustsee </w:t>
        <w:br/>
        <w:t>https://t.co/UwxBRRj7eP</w:t>
      </w:r>
    </w:p>
    <w:p>
      <w:r>
        <w:rPr>
          <w:b/>
          <w:u w:val="single"/>
        </w:rPr>
        <w:t>722103</w:t>
      </w:r>
    </w:p>
    <w:p>
      <w:r>
        <w:t>@JanezPogorelec @RobertHrovat @LahovnikMatej @BorutPahor Čudno, da nisi tw, da je v sorodu z @AngelaMerkeICDU</w:t>
      </w:r>
    </w:p>
    <w:p>
      <w:r>
        <w:rPr>
          <w:b/>
          <w:u w:val="single"/>
        </w:rPr>
        <w:t>722104</w:t>
      </w:r>
    </w:p>
    <w:p>
      <w:r>
        <w:t>Zato naši tako v rit lezejo rusom.</w:t>
        <w:br/>
        <w:br/>
        <w:t>Norvežani odkrili ruskega vohuna - belugo https://t.co/8YUKUGvvd5</w:t>
      </w:r>
    </w:p>
    <w:p>
      <w:r>
        <w:rPr>
          <w:b/>
          <w:u w:val="single"/>
        </w:rPr>
        <w:t>722105</w:t>
      </w:r>
    </w:p>
    <w:p>
      <w:r>
        <w:t>De bi nebesa milost nam skazale!</w:t>
        <w:br/>
        <w:t>#Prešeren #Kultura #Slovenci #Domovina https://t.co/gcHvR3CNAb</w:t>
      </w:r>
    </w:p>
    <w:p>
      <w:r>
        <w:rPr>
          <w:b/>
          <w:u w:val="single"/>
        </w:rPr>
        <w:t>722106</w:t>
      </w:r>
    </w:p>
    <w:p>
      <w:r>
        <w:t>@Gaby_S Jebat ga. Na to srečo boš zamanj čakala (vsaj tokrat). So očitno takšne afne guncali, da so vso lojalno volilno telo izgubili.</w:t>
      </w:r>
    </w:p>
    <w:p>
      <w:r>
        <w:rPr>
          <w:b/>
          <w:u w:val="single"/>
        </w:rPr>
        <w:t>722107</w:t>
      </w:r>
    </w:p>
    <w:p>
      <w:r>
        <w:t>@robilesnik Z @multikultivator dvigneva le roki. Brez besed. Saj ne rabiš žvižgat.</w:t>
      </w:r>
    </w:p>
    <w:p>
      <w:r>
        <w:rPr>
          <w:b/>
          <w:u w:val="single"/>
        </w:rPr>
        <w:t>722108</w:t>
      </w:r>
    </w:p>
    <w:p>
      <w:r>
        <w:t>Njihov dom se spreminja v disneylandovske kulise https://t.co/MDaxu1nndo via @portal_os</w:t>
      </w:r>
    </w:p>
    <w:p>
      <w:r>
        <w:rPr>
          <w:b/>
          <w:u w:val="single"/>
        </w:rPr>
        <w:t>722109</w:t>
      </w:r>
    </w:p>
    <w:p>
      <w:r>
        <w:t>Montypythonovec Terry Jones je svoje možgane doniral znanosti https://t.co/voa8oyS3gM https://t.co/PKirPWHs4V</w:t>
      </w:r>
    </w:p>
    <w:p>
      <w:r>
        <w:rPr>
          <w:b/>
          <w:u w:val="single"/>
        </w:rPr>
        <w:t>722110</w:t>
      </w:r>
    </w:p>
    <w:p>
      <w:r>
        <w:t>Vceraj sem mela paz lasuljo. Danes me vsi prepricujejo naj se res tako ostrizem. Hjaa👩</w:t>
      </w:r>
    </w:p>
    <w:p>
      <w:r>
        <w:rPr>
          <w:b/>
          <w:u w:val="single"/>
        </w:rPr>
        <w:t>722111</w:t>
      </w:r>
    </w:p>
    <w:p>
      <w:r>
        <w:t>Se popolnoma strinjam. Torej ne morem imeti sočutja do teh izmeckov. Deportacije zahtevati takoj https://t.co/MnChXIDU2p</w:t>
      </w:r>
    </w:p>
    <w:p>
      <w:r>
        <w:rPr>
          <w:b/>
          <w:u w:val="single"/>
        </w:rPr>
        <w:t>722112</w:t>
      </w:r>
    </w:p>
    <w:p>
      <w:r>
        <w:t>@juremes Ta tip ma res probleme. Verjetno ga že predolgo ni noben dobro pofukal. To je edina možna razlaga za njegovo histerijo.</w:t>
      </w:r>
    </w:p>
    <w:p>
      <w:r>
        <w:rPr>
          <w:b/>
          <w:u w:val="single"/>
        </w:rPr>
        <w:t>722113</w:t>
      </w:r>
    </w:p>
    <w:p>
      <w:r>
        <w:t>@NovicaMihajlo Ne bat, ne bomo te obsodili za mučitelja živali,  samo muckom skuhaj piščančka in prižgi tv z risanko Tom in Jerry.</w:t>
      </w:r>
    </w:p>
    <w:p>
      <w:r>
        <w:rPr>
          <w:b/>
          <w:u w:val="single"/>
        </w:rPr>
        <w:t>722114</w:t>
      </w:r>
    </w:p>
    <w:p>
      <w:r>
        <w:t>Folk bi lahko več nucal vodo. Pa milo. Deodorant je presežek. #sampovem #lpp</w:t>
      </w:r>
    </w:p>
    <w:p>
      <w:r>
        <w:rPr>
          <w:b/>
          <w:u w:val="single"/>
        </w:rPr>
        <w:t>722115</w:t>
      </w:r>
    </w:p>
    <w:p>
      <w:r>
        <w:t>Lepo popoldne si naredite! In ne prezrite, Rade Šerbedžija na koncertu v Avditoriju Portorož ta četrtek ob 19.30. https://t.co/G8xFn1wEtz</w:t>
      </w:r>
    </w:p>
    <w:p>
      <w:r>
        <w:rPr>
          <w:b/>
          <w:u w:val="single"/>
        </w:rPr>
        <w:t>722116</w:t>
      </w:r>
    </w:p>
    <w:p>
      <w:r>
        <w:t>@ZigaTurk @AltR_Paulin Taka množica, pa še ni ratalo. Naš ubogi Žitnik pa sam,...,šmrc!</w:t>
      </w:r>
    </w:p>
    <w:p>
      <w:r>
        <w:rPr>
          <w:b/>
          <w:u w:val="single"/>
        </w:rPr>
        <w:t>722117</w:t>
      </w:r>
    </w:p>
    <w:p>
      <w:r>
        <w:t>@nejkom To sem morala retvitat, da se izrek ne zgubi v poplavi tvitov. To mora prebrati še nekdo iz našega gnezda !</w:t>
      </w:r>
    </w:p>
    <w:p>
      <w:r>
        <w:rPr>
          <w:b/>
          <w:u w:val="single"/>
        </w:rPr>
        <w:t>722118</w:t>
      </w:r>
    </w:p>
    <w:p>
      <w:r>
        <w:t>@RLjubljana @rogla Gerant bi moral imeti tehnične težave. Mu jih seveda ne privoščim, ampak možne pa so. :)</w:t>
      </w:r>
    </w:p>
    <w:p>
      <w:r>
        <w:rPr>
          <w:b/>
          <w:u w:val="single"/>
        </w:rPr>
        <w:t>722119</w:t>
      </w:r>
    </w:p>
    <w:p>
      <w:r>
        <w:t>@Tevilevi kaki so ... taki so...naši so...vseeno pa jih mamo malo radi ker nam s svojimi neumnostmi popestrijo lajf...😁😅😅</w:t>
        <w:br/>
        <w:t>@jolandabuh</w:t>
      </w:r>
    </w:p>
    <w:p>
      <w:r>
        <w:rPr>
          <w:b/>
          <w:u w:val="single"/>
        </w:rPr>
        <w:t>722120</w:t>
      </w:r>
    </w:p>
    <w:p>
      <w:r>
        <w:t>@JsSmRenton Ni danes možganov glih ne dobite. Sicer pa kar ostane gre pa v BigMaca.</w:t>
      </w:r>
    </w:p>
    <w:p>
      <w:r>
        <w:rPr>
          <w:b/>
          <w:u w:val="single"/>
        </w:rPr>
        <w:t>722121</w:t>
      </w:r>
    </w:p>
    <w:p>
      <w:r>
        <w:t>@JoAnnaOfArT Odločitev je moja, ker to še lahko odločam, vse ostalo je v rokah debilov.</w:t>
      </w:r>
    </w:p>
    <w:p>
      <w:r>
        <w:rPr>
          <w:b/>
          <w:u w:val="single"/>
        </w:rPr>
        <w:t>722122</w:t>
      </w:r>
    </w:p>
    <w:p>
      <w:r>
        <w:t>@BozoPredalic @hladnikp To smrkljo  bi morali starši našeškati po goli riti, tiste, ki pa širijo te neumnosti pa ovaditi..</w:t>
      </w:r>
    </w:p>
    <w:p>
      <w:r>
        <w:rPr>
          <w:b/>
          <w:u w:val="single"/>
        </w:rPr>
        <w:t>722123</w:t>
      </w:r>
    </w:p>
    <w:p>
      <w:r>
        <w:t>Zdravilna moč nošenja dolgih oblek https://t.co/0TK65xUSVN https://t.co/ZupaciWEsD</w:t>
      </w:r>
    </w:p>
    <w:p>
      <w:r>
        <w:rPr>
          <w:b/>
          <w:u w:val="single"/>
        </w:rPr>
        <w:t>722124</w:t>
      </w:r>
    </w:p>
    <w:p>
      <w:r>
        <w:t>@MarkoPavlisic Glumil glupost, tako kot Milojka, zato da je ščitil interese globoke države. Če bi bil glup, bi bil revež, pa to ni.</w:t>
      </w:r>
    </w:p>
    <w:p>
      <w:r>
        <w:rPr>
          <w:b/>
          <w:u w:val="single"/>
        </w:rPr>
        <w:t>722125</w:t>
      </w:r>
    </w:p>
    <w:p>
      <w:r>
        <w:t>Politiki so NLB spravili ob lizing. Zaradi teh zdaj še manj dividende v proračun?! https://t.co/29K884K4MW</w:t>
      </w:r>
    </w:p>
    <w:p>
      <w:r>
        <w:rPr>
          <w:b/>
          <w:u w:val="single"/>
        </w:rPr>
        <w:t>722126</w:t>
      </w:r>
    </w:p>
    <w:p>
      <w:r>
        <w:t>DANES!!</w:t>
        <w:br/>
        <w:t>ob 20h: Za crknt: srečanje klovnovske VARDE, kabaret</w:t>
        <w:br/>
        <w:t>ob 22.30: Klubski večer: Links&amp;amp; Leeseetsa</w:t>
      </w:r>
    </w:p>
    <w:p>
      <w:r>
        <w:rPr>
          <w:b/>
          <w:u w:val="single"/>
        </w:rPr>
        <w:t>722127</w:t>
      </w:r>
    </w:p>
    <w:p>
      <w:r>
        <w:t>@MatejTonin @Pertinacal @TVOdmevi @ZmagoPlemeniti Se lahko vi to v službi med sabo zmenite? #torek #nebuloze</w:t>
      </w:r>
    </w:p>
    <w:p>
      <w:r>
        <w:rPr>
          <w:b/>
          <w:u w:val="single"/>
        </w:rPr>
        <w:t>722128</w:t>
      </w:r>
    </w:p>
    <w:p>
      <w:r>
        <w:t>Samo dva zaenkrat. Na Blokah. Bi pa močnejše ograje verjetno pomagale. #odstelvolkovinmedvedov #drobnica https://t.co/KwqTQzIWQM</w:t>
      </w:r>
    </w:p>
    <w:p>
      <w:r>
        <w:rPr>
          <w:b/>
          <w:u w:val="single"/>
        </w:rPr>
        <w:t>722129</w:t>
      </w:r>
    </w:p>
    <w:p>
      <w:r>
        <w:t>Če je Nowitzki Nemčijo pripeljal do medalje, sem prepričan da lahko isto uspe Porzingisu, ki ima še neka pomoči od soigralcev! #Talented</w:t>
      </w:r>
    </w:p>
    <w:p>
      <w:r>
        <w:rPr>
          <w:b/>
          <w:u w:val="single"/>
        </w:rPr>
        <w:t>722130</w:t>
      </w:r>
    </w:p>
    <w:p>
      <w:r>
        <w:t>SPOLNE ZLORABE TUDI V KOPRSKI NADŠKOFIJI: Največ žrtev je fantov v najstniških letih</w:t>
        <w:br/>
        <w:t>https://t.co/UKcAmqjOne</w:t>
      </w:r>
    </w:p>
    <w:p>
      <w:r>
        <w:rPr>
          <w:b/>
          <w:u w:val="single"/>
        </w:rPr>
        <w:t>722131</w:t>
      </w:r>
    </w:p>
    <w:p>
      <w:r>
        <w:t>Uganete, kdo je mojster shopinga?Rabil sem Dva kruha in Eno flaso. Zal, obiski, danes se bo bolj pilo kot jedlo. :-)</w:t>
      </w:r>
    </w:p>
    <w:p>
      <w:r>
        <w:rPr>
          <w:b/>
          <w:u w:val="single"/>
        </w:rPr>
        <w:t>722132</w:t>
      </w:r>
    </w:p>
    <w:p>
      <w:r>
        <w:t>@pikapoka_jelen @Demokracija1 kaj pa če bi zbirali zamaške za njo da jo malo splastificirajo da ne bo strašila otroke po tv</w:t>
      </w:r>
    </w:p>
    <w:p>
      <w:r>
        <w:rPr>
          <w:b/>
          <w:u w:val="single"/>
        </w:rPr>
        <w:t>722133</w:t>
      </w:r>
    </w:p>
    <w:p>
      <w:r>
        <w:t>@zpsslo Potrebno je primerjati pri vsakokratnem nakupu, saj prodajalci menjajo cene in je enkrat ceneje maxi enkrat pa mini.</w:t>
      </w:r>
    </w:p>
    <w:p>
      <w:r>
        <w:rPr>
          <w:b/>
          <w:u w:val="single"/>
        </w:rPr>
        <w:t>722134</w:t>
      </w:r>
    </w:p>
    <w:p>
      <w:r>
        <w:t>@uros_sinko @Libertarec Ljudje hočmo bit nategnjeni, to je očitno. tega tud  libertarec še noče ponotranjiti. 😔</w:t>
      </w:r>
    </w:p>
    <w:p>
      <w:r>
        <w:rPr>
          <w:b/>
          <w:u w:val="single"/>
        </w:rPr>
        <w:t>722135</w:t>
      </w:r>
    </w:p>
    <w:p>
      <w:r>
        <w:t>@MarjanaIus @DeFlasker Okoli Velikega trava ni zrastla, kaj šele kakšni vodje.</w:t>
        <w:br/>
        <w:br/>
        <w:t>#SAMImahniči #SAMIlisci #SAMOmone</w:t>
      </w:r>
    </w:p>
    <w:p>
      <w:r>
        <w:rPr>
          <w:b/>
          <w:u w:val="single"/>
        </w:rPr>
        <w:t>722136</w:t>
      </w:r>
    </w:p>
    <w:p>
      <w:r>
        <w:t>Za psičko sva zbrali komaj 28€.. Ji lahko ponudimo kaj več? Pobrskajte po albumu, veliko novih in lepih darovanih... https://t.co/eBO1hyProe</w:t>
      </w:r>
    </w:p>
    <w:p>
      <w:r>
        <w:rPr>
          <w:b/>
          <w:u w:val="single"/>
        </w:rPr>
        <w:t>722137</w:t>
      </w:r>
    </w:p>
    <w:p>
      <w:r>
        <w:t>@MatejKmatej42 "Organizacijo je potrebno uničiti. Od zunaj ne gre. Prostovoljno sem se infiltriral! ................"</w:t>
      </w:r>
    </w:p>
    <w:p>
      <w:r>
        <w:rPr>
          <w:b/>
          <w:u w:val="single"/>
        </w:rPr>
        <w:t>722138</w:t>
      </w:r>
    </w:p>
    <w:p>
      <w:r>
        <w:t>@medeja Neki je v zraku :( moji mozgani tudi cist prevec napletajo zgodbe ta teden..</w:t>
      </w:r>
    </w:p>
    <w:p>
      <w:r>
        <w:rPr>
          <w:b/>
          <w:u w:val="single"/>
        </w:rPr>
        <w:t>722139</w:t>
      </w:r>
    </w:p>
    <w:p>
      <w:r>
        <w:t>@PSlajnar Vsi morilci, zaščitniki morilcev in njihovi nasledniki so nekaznovani. Slovenija in Slovenci moramo reči bobu bob.</w:t>
      </w:r>
    </w:p>
    <w:p>
      <w:r>
        <w:rPr>
          <w:b/>
          <w:u w:val="single"/>
        </w:rPr>
        <w:t>722140</w:t>
      </w:r>
    </w:p>
    <w:p>
      <w:r>
        <w:t>@Andrej_Vilar Odkod se je ta pojavil,bo kopija že videnega poslanca,ki menja stranke--t cigan srajco</w:t>
      </w:r>
    </w:p>
    <w:p>
      <w:r>
        <w:rPr>
          <w:b/>
          <w:u w:val="single"/>
        </w:rPr>
        <w:t>722141</w:t>
      </w:r>
    </w:p>
    <w:p>
      <w:r>
        <w:t>@PetraKodra Prav je: Pet palačink z jabolčno marmelado na dan odžene tečnobo in zdravnike stran.</w:t>
      </w:r>
    </w:p>
    <w:p>
      <w:r>
        <w:rPr>
          <w:b/>
          <w:u w:val="single"/>
        </w:rPr>
        <w:t>722142</w:t>
      </w:r>
    </w:p>
    <w:p>
      <w:r>
        <w:t>@DARS_SI pamet, dobre gume, bremze, dajmo večje kazni za neustrezne gume (profil in starost)</w:t>
      </w:r>
    </w:p>
    <w:p>
      <w:r>
        <w:rPr>
          <w:b/>
          <w:u w:val="single"/>
        </w:rPr>
        <w:t>722143</w:t>
      </w:r>
    </w:p>
    <w:p>
      <w:r>
        <w:t>@adria_airways @BokiNachbar Tam kjer je biznis pult so pa uslužbenci letališča #fraporta in ne od Adrie!</w:t>
      </w:r>
    </w:p>
    <w:p>
      <w:r>
        <w:rPr>
          <w:b/>
          <w:u w:val="single"/>
        </w:rPr>
        <w:t>722144</w:t>
      </w:r>
    </w:p>
    <w:p>
      <w:r>
        <w:t>Za vas imamo naraven napitek, ki bo okrepil vaš imunski sistem, da ne boste podlegli prihajajočim prehladom.... https://t.co/NYtPw94Gsv</w:t>
      </w:r>
    </w:p>
    <w:p>
      <w:r>
        <w:rPr>
          <w:b/>
          <w:u w:val="single"/>
        </w:rPr>
        <w:t>722145</w:t>
      </w:r>
    </w:p>
    <w:p>
      <w:r>
        <w:t>Soboški in ljutomerski občini sta se pridružili še gornjeradgonska in lendavska - https://t.co/H7JwaUC0rV https://t.co/20kxjvnIo9</w:t>
      </w:r>
    </w:p>
    <w:p>
      <w:r>
        <w:rPr>
          <w:b/>
          <w:u w:val="single"/>
        </w:rPr>
        <w:t>722146</w:t>
      </w:r>
    </w:p>
    <w:p>
      <w:r>
        <w:t xml:space="preserve">KOZINA HCD-25 HIDRAVLIČNI CEPILEC DRV </w:t>
        <w:br/>
        <w:br/>
        <w:t>Hidravlični cepilec drv Kozina Kranj Doo 25 T</w:t>
        <w:br/>
        <w:br/>
        <w:t>tip: HCD-25</w:t>
        <w:br/>
        <w:t>moč cepilnika... https://t.co/LDtNAUm9sZ</w:t>
      </w:r>
    </w:p>
    <w:p>
      <w:r>
        <w:rPr>
          <w:b/>
          <w:u w:val="single"/>
        </w:rPr>
        <w:t>722147</w:t>
      </w:r>
    </w:p>
    <w:p>
      <w:r>
        <w:t>Če bo dovolj ljudi delilo post o 29 000 000 € se bo kmalu zganil tudi najbolj "učinkovit" premier v zgodovini Slo.</w:t>
      </w:r>
    </w:p>
    <w:p>
      <w:r>
        <w:rPr>
          <w:b/>
          <w:u w:val="single"/>
        </w:rPr>
        <w:t>722148</w:t>
      </w:r>
    </w:p>
    <w:p>
      <w:r>
        <w:t>@tviterBOSS Mogoče z masovnim plasiranjem fake news... tko kot ti prodajaš buče, da je tisto Pahorjev venec.</w:t>
      </w:r>
    </w:p>
    <w:p>
      <w:r>
        <w:rPr>
          <w:b/>
          <w:u w:val="single"/>
        </w:rPr>
        <w:t>722149</w:t>
      </w:r>
    </w:p>
    <w:p>
      <w:r>
        <w:t>Slakonja glavna tema na soc. omrezjih. Nekateri zadovoljni, drugi pa bi voditelja utopili v zlici vode. Je tak hudo? #jebellacesta #CEljanSi</w:t>
      </w:r>
    </w:p>
    <w:p>
      <w:r>
        <w:rPr>
          <w:b/>
          <w:u w:val="single"/>
        </w:rPr>
        <w:t>722150</w:t>
      </w:r>
    </w:p>
    <w:p>
      <w:r>
        <w:t>@ErikaPlaninsec @Dr_Eclectic @steinbuch Primitivec odgovarja primitivcem primitivno.</w:t>
      </w:r>
    </w:p>
    <w:p>
      <w:r>
        <w:rPr>
          <w:b/>
          <w:u w:val="single"/>
        </w:rPr>
        <w:t>722151</w:t>
      </w:r>
    </w:p>
    <w:p>
      <w:r>
        <w:t>@Bojana61654450 Cudno, da ne zaznas, kaj se dogaja v orbanistanu, cel svet poroca o tem, ti pa zaslepljena. https://t.co/4KZgfW2lCa</w:t>
      </w:r>
    </w:p>
    <w:p>
      <w:r>
        <w:rPr>
          <w:b/>
          <w:u w:val="single"/>
        </w:rPr>
        <w:t>722152</w:t>
      </w:r>
    </w:p>
    <w:p>
      <w:r>
        <w:t>Pravi ded si za otrokov rojstni dan vzame fraj ali pride krepko prej s šihta. #realguy</w:t>
      </w:r>
    </w:p>
    <w:p>
      <w:r>
        <w:rPr>
          <w:b/>
          <w:u w:val="single"/>
        </w:rPr>
        <w:t>722153</w:t>
      </w:r>
    </w:p>
    <w:p>
      <w:r>
        <w:t>Komunisti še kar naprej kradejo sedaj samo še čakamo, da bodo začeli ubijati drugače misleče. https://t.co/2DJbblWG0E</w:t>
      </w:r>
    </w:p>
    <w:p>
      <w:r>
        <w:rPr>
          <w:b/>
          <w:u w:val="single"/>
        </w:rPr>
        <w:t>722154</w:t>
      </w:r>
    </w:p>
    <w:p>
      <w:r>
        <w:t>TOP DARILO: izberi NAJ poletno obutev in osvoji vrednostni bon https://t.co/7TdBIaoKV8 https://t.co/QLGwtK86zY</w:t>
      </w:r>
    </w:p>
    <w:p>
      <w:r>
        <w:rPr>
          <w:b/>
          <w:u w:val="single"/>
        </w:rPr>
        <w:t>722155</w:t>
      </w:r>
    </w:p>
    <w:p>
      <w:r>
        <w:t>@Mojca84655391 Današnja tura Polje, Zalog, čez Ljubljanico proti Sostrem, Vevče, Polje, Fužine in po Hruševski v Štepca.</w:t>
      </w:r>
    </w:p>
    <w:p>
      <w:r>
        <w:rPr>
          <w:b/>
          <w:u w:val="single"/>
        </w:rPr>
        <w:t>722156</w:t>
      </w:r>
    </w:p>
    <w:p>
      <w:r>
        <w:t>Poglejte si film Cigani letijo v nebo, pa vam bo jasno! Če vam ne bo, potem vam ne bo nikoli! https://t.co/jok7Br5uEC</w:t>
      </w:r>
    </w:p>
    <w:p>
      <w:r>
        <w:rPr>
          <w:b/>
          <w:u w:val="single"/>
        </w:rPr>
        <w:t>722157</w:t>
      </w:r>
    </w:p>
    <w:p>
      <w:r>
        <w:t>@BozidarBiscan @LeskovecNot Kapital..., hm, kaj pa, če ju rukne en kapitalni zamorc? #temeidileme</w:t>
      </w:r>
    </w:p>
    <w:p>
      <w:r>
        <w:rPr>
          <w:b/>
          <w:u w:val="single"/>
        </w:rPr>
        <w:t>722158</w:t>
      </w:r>
    </w:p>
    <w:p>
      <w:r>
        <w:t>Poslanci desnice pokažejo kaj si mislijo o medldolfetu - zginejo 🙃 Se strinjam z njimi, ni za poslušat ...</w:t>
      </w:r>
    </w:p>
    <w:p>
      <w:r>
        <w:rPr>
          <w:b/>
          <w:u w:val="single"/>
        </w:rPr>
        <w:t>722159</w:t>
      </w:r>
    </w:p>
    <w:p>
      <w:r>
        <w:t>@DarjaTomanic @vecer Čudno da ti ne ukradejo tega profilnega simbola, kake domače srake!?</w:t>
      </w:r>
    </w:p>
    <w:p>
      <w:r>
        <w:rPr>
          <w:b/>
          <w:u w:val="single"/>
        </w:rPr>
        <w:t>722160</w:t>
      </w:r>
    </w:p>
    <w:p>
      <w:r>
        <w:t>@Jaka__Dolinar @GregorVirant1 Virant in Žerjav sta obrnila krmilo iz smeri demokracije v totalitarizem.</w:t>
      </w:r>
    </w:p>
    <w:p>
      <w:r>
        <w:rPr>
          <w:b/>
          <w:u w:val="single"/>
        </w:rPr>
        <w:t>722161</w:t>
      </w:r>
    </w:p>
    <w:p>
      <w:r>
        <w:t>@KatarinaDbr Sežana - začetek Postojne 35 min. Pot skozi Postojno 20 minut. Verjetno bom samo 1. uničil :)</w:t>
      </w:r>
    </w:p>
    <w:p>
      <w:r>
        <w:rPr>
          <w:b/>
          <w:u w:val="single"/>
        </w:rPr>
        <w:t>722162</w:t>
      </w:r>
    </w:p>
    <w:p>
      <w:r>
        <w:t>@IvankaKoprivc @scdtwister ... vse, ampak čisto vse so zapravili komunisti, dandanes še vse ostalo</w:t>
      </w:r>
    </w:p>
    <w:p>
      <w:r>
        <w:rPr>
          <w:b/>
          <w:u w:val="single"/>
        </w:rPr>
        <w:t>722163</w:t>
      </w:r>
    </w:p>
    <w:p>
      <w:r>
        <w:t>@prostornina Se priporočam tud jaz. No mi dal deko čez, ki jo perem in dam v sušilec. Drgač pa sesalc.</w:t>
      </w:r>
    </w:p>
    <w:p>
      <w:r>
        <w:rPr>
          <w:b/>
          <w:u w:val="single"/>
        </w:rPr>
        <w:t>722164</w:t>
      </w:r>
    </w:p>
    <w:p>
      <w:r>
        <w:t>V NEM odkrita še dva migranta, aktivna pripadnika IS, ki sta poskušala rekrutirati za ter. napad. Koliko jih je še?  https://t.co/Opk4HcuBkW</w:t>
      </w:r>
    </w:p>
    <w:p>
      <w:r>
        <w:rPr>
          <w:b/>
          <w:u w:val="single"/>
        </w:rPr>
        <w:t>722165</w:t>
      </w:r>
    </w:p>
    <w:p>
      <w:r>
        <w:t xml:space="preserve">@lavkeri Presenetljivo, ampak ne. </w:t>
        <w:br/>
        <w:t>Čeprav, če pomislim. Mogoče sta dve taki.</w:t>
      </w:r>
    </w:p>
    <w:p>
      <w:r>
        <w:rPr>
          <w:b/>
          <w:u w:val="single"/>
        </w:rPr>
        <w:t>722166</w:t>
      </w:r>
    </w:p>
    <w:p>
      <w:r>
        <w:t>@Viktor51683638 @Militarydotcom @Zarelepotec Proracun pada??? Ne govori neumnosti, saj povsod pise in vsem govorimo, da bo 1,5% do 2024!</w:t>
      </w:r>
    </w:p>
    <w:p>
      <w:r>
        <w:rPr>
          <w:b/>
          <w:u w:val="single"/>
        </w:rPr>
        <w:t>722167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722168</w:t>
      </w:r>
    </w:p>
    <w:p>
      <w:r>
        <w:t>Nisi pravi fitneser, če nisi bil danes pred fitnesom že na Šmarki. #zgodbeizfitnesa</w:t>
      </w:r>
    </w:p>
    <w:p>
      <w:r>
        <w:rPr>
          <w:b/>
          <w:u w:val="single"/>
        </w:rPr>
        <w:t>722169</w:t>
      </w:r>
    </w:p>
    <w:p>
      <w:r>
        <w:t>@NavadniNimda @petrasovdat Moraš naprej dati na račun pa preko racuna dati negotovinski polog. Mogoče je v tem stvar.</w:t>
      </w:r>
    </w:p>
    <w:p>
      <w:r>
        <w:rPr>
          <w:b/>
          <w:u w:val="single"/>
        </w:rPr>
        <w:t>722170</w:t>
      </w:r>
    </w:p>
    <w:p>
      <w:r>
        <w:t>@surfon Ne tolk velikega, dab človek razmisl, da b se blo dobr postrgat iz polit. parketa. In</w:t>
      </w:r>
    </w:p>
    <w:p>
      <w:r>
        <w:rPr>
          <w:b/>
          <w:u w:val="single"/>
        </w:rPr>
        <w:t>722171</w:t>
      </w:r>
    </w:p>
    <w:p>
      <w:r>
        <w:t>Dekleta edina svetla točka ajdovskega ligaškega športa.</w:t>
        <w:br/>
        <w:t>https://t.co/y8E5vAOESz</w:t>
      </w:r>
    </w:p>
    <w:p>
      <w:r>
        <w:rPr>
          <w:b/>
          <w:u w:val="single"/>
        </w:rPr>
        <w:t>722172</w:t>
      </w:r>
    </w:p>
    <w:p>
      <w:r>
        <w:t>@gfajdi Mam še, ker nimam mleka in moram v štacuno, ker kruha in salame se ne da jest brez kozarca mleka zraven🤷‍♂️</w:t>
      </w:r>
    </w:p>
    <w:p>
      <w:r>
        <w:rPr>
          <w:b/>
          <w:u w:val="single"/>
        </w:rPr>
        <w:t>722173</w:t>
      </w:r>
    </w:p>
    <w:p>
      <w:r>
        <w:t>@MarkoSket Adrenalin bo popustil in na koncu bodo izvolili novega levaka. Spremeb se ne dela z revolucijami.</w:t>
      </w:r>
    </w:p>
    <w:p>
      <w:r>
        <w:rPr>
          <w:b/>
          <w:u w:val="single"/>
        </w:rPr>
        <w:t>722174</w:t>
      </w:r>
    </w:p>
    <w:p>
      <w:r>
        <w:t>@BozidarBiscan @JJansaSDS Verjetno 99,9% so jih pobrali komunisti, in se danes so v njih. Rdeca aristokracija</w:t>
      </w:r>
    </w:p>
    <w:p>
      <w:r>
        <w:rPr>
          <w:b/>
          <w:u w:val="single"/>
        </w:rPr>
        <w:t>722175</w:t>
      </w:r>
    </w:p>
    <w:p>
      <w:r>
        <w:t>@nmusar ce kaj je treba zasmenjat 'kdor ne skace', ki poleg tega, da je naci, je se butasta</w:t>
      </w:r>
    </w:p>
    <w:p>
      <w:r>
        <w:rPr>
          <w:b/>
          <w:u w:val="single"/>
        </w:rPr>
        <w:t>722176</w:t>
      </w:r>
    </w:p>
    <w:p>
      <w:r>
        <w:t>Pahorjeva neuresničena želja je gotovo, da bi ga Lugner povabil za spremljevalko na Opernball.</w:t>
      </w:r>
    </w:p>
    <w:p>
      <w:r>
        <w:rPr>
          <w:b/>
          <w:u w:val="single"/>
        </w:rPr>
        <w:t>722177</w:t>
      </w:r>
    </w:p>
    <w:p>
      <w:r>
        <w:t>@had @PStendler in konc koncev tudi ce bi jih imel migrant.. mislis da je nevarnejsi od kriminalcev in teroristov</w:t>
      </w:r>
    </w:p>
    <w:p>
      <w:r>
        <w:rPr>
          <w:b/>
          <w:u w:val="single"/>
        </w:rPr>
        <w:t>722178</w:t>
      </w:r>
    </w:p>
    <w:p>
      <w:r>
        <w:t>@agortaa @LisaMinaUsa Precej daleč sem od MB, toda če bodo Mariborčani na to pristali, so še bolj zaplankani od  Ljubljančanov.</w:t>
      </w:r>
    </w:p>
    <w:p>
      <w:r>
        <w:rPr>
          <w:b/>
          <w:u w:val="single"/>
        </w:rPr>
        <w:t>722179</w:t>
      </w:r>
    </w:p>
    <w:p>
      <w:r>
        <w:t>400!!! Carji ste!  Za energetični dan zapojmo: https://t.co/zHGwW7FCtq</w:t>
        <w:br/>
        <w:t>#skupajdozmage #AN #arhnasvet #hvala #zahvala</w:t>
      </w:r>
    </w:p>
    <w:p>
      <w:r>
        <w:rPr>
          <w:b/>
          <w:u w:val="single"/>
        </w:rPr>
        <w:t>722180</w:t>
      </w:r>
    </w:p>
    <w:p>
      <w:r>
        <w:t>Napisal bom tole, pa naj bo kar bo ! Neuporabni Šarc, da te ni sram pras.c pokvarjen !!!! https://t.co/VMuQpOmSLy</w:t>
      </w:r>
    </w:p>
    <w:p>
      <w:r>
        <w:rPr>
          <w:b/>
          <w:u w:val="single"/>
        </w:rPr>
        <w:t>722181</w:t>
      </w:r>
    </w:p>
    <w:p>
      <w:r>
        <w:t>Rana ura, ptic igrišče in oder. Sreda se dani. Grem sukat @Val202 Dobro jutro. #dobrje</w:t>
      </w:r>
    </w:p>
    <w:p>
      <w:r>
        <w:rPr>
          <w:b/>
          <w:u w:val="single"/>
        </w:rPr>
        <w:t>722182</w:t>
      </w:r>
    </w:p>
    <w:p>
      <w:r>
        <w:t>Pa kaj jih nabijate? A se zavedate, kako težko mladi brez zvez danes pridejo do službe? https://t.co/AVDi1RxrSy</w:t>
      </w:r>
    </w:p>
    <w:p>
      <w:r>
        <w:rPr>
          <w:b/>
          <w:u w:val="single"/>
        </w:rPr>
        <w:t>722183</w:t>
      </w:r>
    </w:p>
    <w:p>
      <w:r>
        <w:t xml:space="preserve">Če boste jutri sami delali tatarski biftek, ne pozabit na vse sestavine, ki gredo notri (y) </w:t>
        <w:br/>
        <w:t>#gustpikasi https://t.co/OPUMp61Gm7</w:t>
      </w:r>
    </w:p>
    <w:p>
      <w:r>
        <w:rPr>
          <w:b/>
          <w:u w:val="single"/>
        </w:rPr>
        <w:t>722184</w:t>
      </w:r>
    </w:p>
    <w:p>
      <w:r>
        <w:t>@BorutPahor ......ki so pohvalili ministrico za podaljšanje čakalnih vrst za 800%!!!!!</w:t>
      </w:r>
    </w:p>
    <w:p>
      <w:r>
        <w:rPr>
          <w:b/>
          <w:u w:val="single"/>
        </w:rPr>
        <w:t>722185</w:t>
      </w:r>
    </w:p>
    <w:p>
      <w:r>
        <w:t>Tajniku islamske skupnosti v SLO naročam, da naj pravi muslimani in islamski vodje PREPOVEJO SKRAJNEŽEM ubijati v imenu ALAHA. Lepo voščilo</w:t>
      </w:r>
    </w:p>
    <w:p>
      <w:r>
        <w:rPr>
          <w:b/>
          <w:u w:val="single"/>
        </w:rPr>
        <w:t>722186</w:t>
      </w:r>
    </w:p>
    <w:p>
      <w:r>
        <w:t>Za bitcoine lani porabili toliko elektrike kot v celotni Argentini? https://t.co/HemRoQ6SRZ</w:t>
      </w:r>
    </w:p>
    <w:p>
      <w:r>
        <w:rPr>
          <w:b/>
          <w:u w:val="single"/>
        </w:rPr>
        <w:t>722187</w:t>
      </w:r>
    </w:p>
    <w:p>
      <w:r>
        <w:t>Očitno je bila za Bežigradom akcija. Vse picikle pred našim blokom so odpeljali :(</w:t>
      </w:r>
    </w:p>
    <w:p>
      <w:r>
        <w:rPr>
          <w:b/>
          <w:u w:val="single"/>
        </w:rPr>
        <w:t>722188</w:t>
      </w:r>
    </w:p>
    <w:p>
      <w:r>
        <w:t>Eni moramo sredi julija razmišljat o božiču. Da mi ne bi kdo oktobra jamral.</w:t>
      </w:r>
    </w:p>
    <w:p>
      <w:r>
        <w:rPr>
          <w:b/>
          <w:u w:val="single"/>
        </w:rPr>
        <w:t>722189</w:t>
      </w:r>
    </w:p>
    <w:p>
      <w:r>
        <w:t>Gospa sprehaja čivavino glavo, pripopano na okožuščen bojler. Glava je nekam slabe volje, bojler resignira.</w:t>
      </w:r>
    </w:p>
    <w:p>
      <w:r>
        <w:rPr>
          <w:b/>
          <w:u w:val="single"/>
        </w:rPr>
        <w:t>722190</w:t>
      </w:r>
    </w:p>
    <w:p>
      <w:r>
        <w:t>@jar_vil @ZigaTurk Tolk je nedolzen kot Jansa. Ce nic drugega vsaj postni nabiralnik zna uporabljat.</w:t>
      </w:r>
    </w:p>
    <w:p>
      <w:r>
        <w:rPr>
          <w:b/>
          <w:u w:val="single"/>
        </w:rPr>
        <w:t>722191</w:t>
      </w:r>
    </w:p>
    <w:p>
      <w:r>
        <w:t>@Iris_Haussmann Sklepate lahko, kar vas je volja, seveda do meje dobrega okusa.</w:t>
      </w:r>
    </w:p>
    <w:p>
      <w:r>
        <w:rPr>
          <w:b/>
          <w:u w:val="single"/>
        </w:rPr>
        <w:t>722192</w:t>
      </w:r>
    </w:p>
    <w:p>
      <w:r>
        <w:t>@ErikaPlaninsec @RevijaReporter @Margu501 @SilvesterSurla @ZmagoPlemeniti Pasejo po tw in špegajo.</w:t>
      </w:r>
    </w:p>
    <w:p>
      <w:r>
        <w:rPr>
          <w:b/>
          <w:u w:val="single"/>
        </w:rPr>
        <w:t>722193</w:t>
      </w:r>
    </w:p>
    <w:p>
      <w:r>
        <w:t>.@StaneKos @BokiNachbar Navdušenci nad F1, a kaj spremljate prvo testiranje. Hondino mašino že razdirajo ...</w:t>
      </w:r>
    </w:p>
    <w:p>
      <w:r>
        <w:rPr>
          <w:b/>
          <w:u w:val="single"/>
        </w:rPr>
        <w:t>722194</w:t>
      </w:r>
    </w:p>
    <w:p>
      <w:r>
        <w:t>@MilanZver @MatevzTomsic @EPP @Europarl_SL @lojzepeterle @Franc_Bogovic @PatricijaSulin Skopljenec bogi.</w:t>
      </w:r>
    </w:p>
    <w:p>
      <w:r>
        <w:rPr>
          <w:b/>
          <w:u w:val="single"/>
        </w:rPr>
        <w:t>722195</w:t>
      </w:r>
    </w:p>
    <w:p>
      <w:r>
        <w:t>@StendlerBostjan Jaz te mam poln kurac. Jebal bom tvojga mrtvega Stanka, zivo D...</w:t>
        <w:br/>
        <w:t>, rojeno Kert, nazadnje pa se tebe skupaj s Cvetko.</w:t>
      </w:r>
    </w:p>
    <w:p>
      <w:r>
        <w:rPr>
          <w:b/>
          <w:u w:val="single"/>
        </w:rPr>
        <w:t>722196</w:t>
      </w:r>
    </w:p>
    <w:p>
      <w:r>
        <w:t>Sindikat vojakov poziva k interpelaciji Erjavca zaradi lažnih izjav ob odstavitvi generala Škerbinca https://t.co/393hrr5LLt</w:t>
      </w:r>
    </w:p>
    <w:p>
      <w:r>
        <w:rPr>
          <w:b/>
          <w:u w:val="single"/>
        </w:rPr>
        <w:t>722197</w:t>
      </w:r>
    </w:p>
    <w:p>
      <w:r>
        <w:t>Šarčeva #recikliranaKoalicija. Kje so novi obrazi o katerih je bilo toliko govora? #butale #globokadržava https://t.co/yf6OCbmGQZ</w:t>
      </w:r>
    </w:p>
    <w:p>
      <w:r>
        <w:rPr>
          <w:b/>
          <w:u w:val="single"/>
        </w:rPr>
        <w:t>722198</w:t>
      </w:r>
    </w:p>
    <w:p>
      <w:r>
        <w:t>@edisuc Hvala, ker me pol vseeno tretiraš kot damo! Kupila ti bom veliko mortadelce. Ker si res fajn👍🤭 https://t.co/SY5Ne7GSHi</w:t>
      </w:r>
    </w:p>
    <w:p>
      <w:r>
        <w:rPr>
          <w:b/>
          <w:u w:val="single"/>
        </w:rPr>
        <w:t>722199</w:t>
      </w:r>
    </w:p>
    <w:p>
      <w:r>
        <w:t>@matejrepic @AjasjaLjubetic @Val202 @kemijski Coarse grained simulacija deluje, za MD je najbrž siatem preveč kompleksen.</w:t>
      </w:r>
    </w:p>
    <w:p>
      <w:r>
        <w:rPr>
          <w:b/>
          <w:u w:val="single"/>
        </w:rPr>
        <w:t>722200</w:t>
      </w:r>
    </w:p>
    <w:p>
      <w:r>
        <w:t>@NeuroVirtu @strankaSDS Tako je, terenska kampanja! Zastavo podarimo,golaž bodo drugi delili!</w:t>
      </w:r>
    </w:p>
    <w:p>
      <w:r>
        <w:rPr>
          <w:b/>
          <w:u w:val="single"/>
        </w:rPr>
        <w:t>722201</w:t>
      </w:r>
    </w:p>
    <w:p>
      <w:r>
        <w:t>@askerc2 Tole je bil pravi operetni napad, Hezbolah kot skupina počitnikarjev, tako imenovana vojska pa nič...</w:t>
      </w:r>
    </w:p>
    <w:p>
      <w:r>
        <w:rPr>
          <w:b/>
          <w:u w:val="single"/>
        </w:rPr>
        <w:t>722202</w:t>
      </w:r>
    </w:p>
    <w:p>
      <w:r>
        <w:t>@petrasovdat Upam, da nadrsajo! Ker sem že nekaj njim te dni rekel, naj se ne igrajo...za njih mi ni mar, ampak je par bimbotov z otroki!</w:t>
      </w:r>
    </w:p>
    <w:p>
      <w:r>
        <w:rPr>
          <w:b/>
          <w:u w:val="single"/>
        </w:rPr>
        <w:t>722203</w:t>
      </w:r>
    </w:p>
    <w:p>
      <w:r>
        <w:t>A smo za soočenje predsedniških kandidatov, ki bi ga vodil butler od @Mordacitas?! Roke gor.</w:t>
      </w:r>
    </w:p>
    <w:p>
      <w:r>
        <w:rPr>
          <w:b/>
          <w:u w:val="single"/>
        </w:rPr>
        <w:t>722204</w:t>
      </w:r>
    </w:p>
    <w:p>
      <w:r>
        <w:t>@madpixel Janševi volilci so v glavnem šele pred nedavnem prišli z dreves. Regresija?</w:t>
      </w:r>
    </w:p>
    <w:p>
      <w:r>
        <w:rPr>
          <w:b/>
          <w:u w:val="single"/>
        </w:rPr>
        <w:t>722205</w:t>
      </w:r>
    </w:p>
    <w:p>
      <w:r>
        <w:t>@nejkom Jaz pa pravkar na Celovški. En foter je skoraj voziček pod njega porinil.</w:t>
      </w:r>
    </w:p>
    <w:p>
      <w:r>
        <w:rPr>
          <w:b/>
          <w:u w:val="single"/>
        </w:rPr>
        <w:t>722206</w:t>
      </w:r>
    </w:p>
    <w:p>
      <w:r>
        <w:t>Atrakcija vsakega nordijskega SP so Norvežani. Tile so prišli s časovnim strojem iz leta 1934. Dišijo jim klobase. https://t.co/evDowOJD2g</w:t>
      </w:r>
    </w:p>
    <w:p>
      <w:r>
        <w:rPr>
          <w:b/>
          <w:u w:val="single"/>
        </w:rPr>
        <w:t>722207</w:t>
      </w:r>
    </w:p>
    <w:p>
      <w:r>
        <w:t>Petek se je danes začel kot se spodobi, z odličnimi palačinkami, ki so jih pripravili naši sodelavci 😊</w:t>
      </w:r>
    </w:p>
    <w:p>
      <w:r>
        <w:rPr>
          <w:b/>
          <w:u w:val="single"/>
        </w:rPr>
        <w:t>722208</w:t>
      </w:r>
    </w:p>
    <w:p>
      <w:r>
        <w:t>sanja svinja kukuruz. macki bojo zacel glodat dalec pred putrifikacijo https://t.co/bssBvIEAW6</w:t>
      </w:r>
    </w:p>
    <w:p>
      <w:r>
        <w:rPr>
          <w:b/>
          <w:u w:val="single"/>
        </w:rPr>
        <w:t>722209</w:t>
      </w:r>
    </w:p>
    <w:p>
      <w:r>
        <w:t>Dokler Maduro futra vojsko od ostale populacije (Kar mimogrede počne tudi kim jon un) se mu skoraj ni za bati.😋</w:t>
      </w:r>
    </w:p>
    <w:p>
      <w:r>
        <w:rPr>
          <w:b/>
          <w:u w:val="single"/>
        </w:rPr>
        <w:t>722210</w:t>
      </w:r>
    </w:p>
    <w:p>
      <w:r>
        <w:t>Spet in spet moramo gledati tiste ponižujoče prizore, ko poraženi "junak" ponižno pojasnjuje sodrgi, da je sonce rumeno. Janša mora iti!</w:t>
      </w:r>
    </w:p>
    <w:p>
      <w:r>
        <w:rPr>
          <w:b/>
          <w:u w:val="single"/>
        </w:rPr>
        <w:t>722211</w:t>
      </w:r>
    </w:p>
    <w:p>
      <w:r>
        <w:t>@slovenskipanter No, talibani že--v Afganistanu--pa se o tem molči</w:t>
        <w:br/>
        <w:br/>
        <w:t>Toplo ti priporočam brati knjigo LEPOTA ZA TANČICO--Mladinska knjiga</w:t>
      </w:r>
    </w:p>
    <w:p>
      <w:r>
        <w:rPr>
          <w:b/>
          <w:u w:val="single"/>
        </w:rPr>
        <w:t>722212</w:t>
      </w:r>
    </w:p>
    <w:p>
      <w:r>
        <w:t>Mercator je s prodajo Bavčarju in Šrotu ubil Janez Janša in pri tem pospravil mlrd SIT.  https://t.co/cFY3WMwLsl via @Nova24TV</w:t>
      </w:r>
    </w:p>
    <w:p>
      <w:r>
        <w:rPr>
          <w:b/>
          <w:u w:val="single"/>
        </w:rPr>
        <w:t>722213</w:t>
      </w:r>
    </w:p>
    <w:p>
      <w:r>
        <w:t>Argentina: Gasilci zrušili zid hiše, da so prišli do 490-kilogramske ženske! https://t.co/im3b5YT5eX https://t.co/LwJeWxvBkQ</w:t>
      </w:r>
    </w:p>
    <w:p>
      <w:r>
        <w:rPr>
          <w:b/>
          <w:u w:val="single"/>
        </w:rPr>
        <w:t>722214</w:t>
      </w:r>
    </w:p>
    <w:p>
      <w:r>
        <w:t>Toj robot, k ma ful navora! On bi mogu bit v kletki. Če ga to lopne po glavi, bo mrtu! @brodul iz kavča za vse, ki gledate #eurovision</w:t>
      </w:r>
    </w:p>
    <w:p>
      <w:r>
        <w:rPr>
          <w:b/>
          <w:u w:val="single"/>
        </w:rPr>
        <w:t>722215</w:t>
      </w:r>
    </w:p>
    <w:p>
      <w:r>
        <w:t>@gfajdi @lukavalas @DC43 @pengovsky Predvsem ne ponavljaji njegovih grdobij in neumnosti 24/7?</w:t>
      </w:r>
    </w:p>
    <w:p>
      <w:r>
        <w:rPr>
          <w:b/>
          <w:u w:val="single"/>
        </w:rPr>
        <w:t>722216</w:t>
      </w:r>
    </w:p>
    <w:p>
      <w:r>
        <w:t>@krisch_m @BRajgelj @RTV_Slovenija Pa ja ne namiguješ, da madžarska Nova24TV nima vrhunske vsebine?</w:t>
      </w:r>
    </w:p>
    <w:p>
      <w:r>
        <w:rPr>
          <w:b/>
          <w:u w:val="single"/>
        </w:rPr>
        <w:t>722217</w:t>
      </w:r>
    </w:p>
    <w:p>
      <w:r>
        <w:t>Do četnika in vojnega hujskača Bora Đorđevića strpna varuhinja pravic gledalcev in poslušalcev RTV https://t.co/1ZFAYIWnlF</w:t>
      </w:r>
    </w:p>
    <w:p>
      <w:r>
        <w:rPr>
          <w:b/>
          <w:u w:val="single"/>
        </w:rPr>
        <w:t>722218</w:t>
      </w:r>
    </w:p>
    <w:p>
      <w:r>
        <w:t>@RagnarBelial @CorvusArcticus @PreglArjan @opica Fašistoidnosti se je za bati, protistrup je mešanje kultur</w:t>
      </w:r>
    </w:p>
    <w:p>
      <w:r>
        <w:rPr>
          <w:b/>
          <w:u w:val="single"/>
        </w:rPr>
        <w:t>722219</w:t>
      </w:r>
    </w:p>
    <w:p>
      <w:r>
        <w:t>@Diagonalec Se je kulturnim marksistom zmešalo? Na švedskem nudijo migrantom halal kolesa</w:t>
      </w:r>
    </w:p>
    <w:p>
      <w:r>
        <w:rPr>
          <w:b/>
          <w:u w:val="single"/>
        </w:rPr>
        <w:t>722220</w:t>
      </w:r>
    </w:p>
    <w:p>
      <w:r>
        <w:t>Otrok je fasal neko alergijo, zdaj bom preprala in prelikala vsa oblacilca....</w:t>
        <w:br/>
        <w:t xml:space="preserve">Prva zagonetka: kje je likalnik? </w:t>
        <w:br/>
        <w:t>#number1zena</w:t>
      </w:r>
    </w:p>
    <w:p>
      <w:r>
        <w:rPr>
          <w:b/>
          <w:u w:val="single"/>
        </w:rPr>
        <w:t>722221</w:t>
      </w:r>
    </w:p>
    <w:p>
      <w:r>
        <w:t>@jasnakuljaj ima lastno vino, imenuje se #kuljaviček #mojaslovenija #rumenitelefon</w:t>
      </w:r>
    </w:p>
    <w:p>
      <w:r>
        <w:rPr>
          <w:b/>
          <w:u w:val="single"/>
        </w:rPr>
        <w:t>722222</w:t>
      </w:r>
    </w:p>
    <w:p>
      <w:r>
        <w:t>Kdor še ni seznanjen z idejami tega možakarja, si mora ta hip vzeti čas in prebrati članek oz. ogledat vključen... https://t.co/ycTcNYxkWu</w:t>
      </w:r>
    </w:p>
    <w:p>
      <w:r>
        <w:rPr>
          <w:b/>
          <w:u w:val="single"/>
        </w:rPr>
        <w:t>722223</w:t>
      </w:r>
    </w:p>
    <w:p>
      <w:r>
        <w:t>@MajaSimoneti Notranji del kroga se še sname in se luknja poveča. Morda res niso dovolj domislili, ampak najbrž ni še vse izgubljeno ;):</w:t>
      </w:r>
    </w:p>
    <w:p>
      <w:r>
        <w:rPr>
          <w:b/>
          <w:u w:val="single"/>
        </w:rPr>
        <w:t>722224</w:t>
      </w:r>
    </w:p>
    <w:p>
      <w:r>
        <w:t>@JernejPikalo Se zafrkavate? Že gabr je uničil šolstvo, nasledniki ste samo glavo na žeblju zabili.</w:t>
      </w:r>
    </w:p>
    <w:p>
      <w:r>
        <w:rPr>
          <w:b/>
          <w:u w:val="single"/>
        </w:rPr>
        <w:t>722225</w:t>
      </w:r>
    </w:p>
    <w:p>
      <w:r>
        <w:t>@MStrovs @mojcav1 Hčerkica Orban meče plenice po cesti, Janez pa serje po parlamentu. V tem je problem desne povezave.</w:t>
      </w:r>
    </w:p>
    <w:p>
      <w:r>
        <w:rPr>
          <w:b/>
          <w:u w:val="single"/>
        </w:rPr>
        <w:t>722226</w:t>
      </w:r>
    </w:p>
    <w:p>
      <w:r>
        <w:t>@Nova24TW @Tevilevi smo dekadentni in pokvarjeni ampak tega nismo nikoli rekli ;)</w:t>
      </w:r>
    </w:p>
    <w:p>
      <w:r>
        <w:rPr>
          <w:b/>
          <w:u w:val="single"/>
        </w:rPr>
        <w:t>722227</w:t>
      </w:r>
    </w:p>
    <w:p>
      <w:r>
        <w:t>Kosovski tihotapci ljudi v Sloveniji prejemali socialno podporo #video https://t.co/JOlBoRoZ8X via @SiolNEWS</w:t>
      </w:r>
    </w:p>
    <w:p>
      <w:r>
        <w:rPr>
          <w:b/>
          <w:u w:val="single"/>
        </w:rPr>
        <w:t>722228</w:t>
      </w:r>
    </w:p>
    <w:p>
      <w:r>
        <w:t>@t_andrej @xxx24241454 Po tvitu sodeč spadaš v družbo zblojenih primitvnih desničarjev.</w:t>
      </w:r>
    </w:p>
    <w:p>
      <w:r>
        <w:rPr>
          <w:b/>
          <w:u w:val="single"/>
        </w:rPr>
        <w:t>722229</w:t>
      </w:r>
    </w:p>
    <w:p>
      <w:r>
        <w:t>@br00dah @AlanOrlic Če bi si rada ogledala le firence, ti odsvetujem avto. Boljš poiskat hotel v centru pa potem peš okrog.</w:t>
      </w:r>
    </w:p>
    <w:p>
      <w:r>
        <w:rPr>
          <w:b/>
          <w:u w:val="single"/>
        </w:rPr>
        <w:t>722230</w:t>
      </w:r>
    </w:p>
    <w:p>
      <w:r>
        <w:t>Bazen pod novim balonom ogrevan z odvečno toploto iz SIJ Metal Ravne https://t.co/cp1ht9dKYf</w:t>
      </w:r>
    </w:p>
    <w:p>
      <w:r>
        <w:rPr>
          <w:b/>
          <w:u w:val="single"/>
        </w:rPr>
        <w:t>722231</w:t>
      </w:r>
    </w:p>
    <w:p>
      <w:r>
        <w:t>@mrevlje @Pertinacal @ukclj Popravek: In #bognedaj če iz svojega žepa plačaš, kar bi moral #delodajalec</w:t>
      </w:r>
    </w:p>
    <w:p>
      <w:r>
        <w:rPr>
          <w:b/>
          <w:u w:val="single"/>
        </w:rPr>
        <w:t>722232</w:t>
      </w:r>
    </w:p>
    <w:p>
      <w:r>
        <w:t>Nova KBM, "tehnična" napaka in milijonska globa, ki je ne bo... https://t.co/TbV1BXjkoc via @Dnevnik_si</w:t>
      </w:r>
    </w:p>
    <w:p>
      <w:r>
        <w:rPr>
          <w:b/>
          <w:u w:val="single"/>
        </w:rPr>
        <w:t>722233</w:t>
      </w:r>
    </w:p>
    <w:p>
      <w:r>
        <w:t>@ciro_ciril Kaksna sveta dolznost, Mozina se mora zavedati, da novinar ne sme biti orodje ene stranke, novinarji morajo biti neodvisni</w:t>
      </w:r>
    </w:p>
    <w:p>
      <w:r>
        <w:rPr>
          <w:b/>
          <w:u w:val="single"/>
        </w:rPr>
        <w:t>722234</w:t>
      </w:r>
    </w:p>
    <w:p>
      <w:r>
        <w:t>@peterjancic @CZCBZ Pero, ne bodi paranoičen. Jaz nikogar ne branim. Zanima me, če ti braniš izvensodne poboje, izvedene z dronom.</w:t>
      </w:r>
    </w:p>
    <w:p>
      <w:r>
        <w:rPr>
          <w:b/>
          <w:u w:val="single"/>
        </w:rPr>
        <w:t>722235</w:t>
      </w:r>
    </w:p>
    <w:p>
      <w:r>
        <w:t>@SvitBrinovsek @agortaa @vinkovasle1 V vsakem primeru prikazuje debilne predstavnice ženskega spola. 😝😢😦</w:t>
      </w:r>
    </w:p>
    <w:p>
      <w:r>
        <w:rPr>
          <w:b/>
          <w:u w:val="single"/>
        </w:rPr>
        <w:t>722236</w:t>
      </w:r>
    </w:p>
    <w:p>
      <w:r>
        <w:t>Qrbe, vse traparije se spomnejo, de bi dal pa zvezdo nazaj pa ne, do kdaj bomo to še trpel  ? !</w:t>
      </w:r>
    </w:p>
    <w:p>
      <w:r>
        <w:rPr>
          <w:b/>
          <w:u w:val="single"/>
        </w:rPr>
        <w:t>722237</w:t>
      </w:r>
    </w:p>
    <w:p>
      <w:r>
        <w:t>@MareAndi @Komanovmulc Pa kak krscanski advent budalo eno, zimski solistici. Ki so ga krscanarji "miroljubno" prekopirali od poganov..</w:t>
      </w:r>
    </w:p>
    <w:p>
      <w:r>
        <w:rPr>
          <w:b/>
          <w:u w:val="single"/>
        </w:rPr>
        <w:t>722238</w:t>
      </w:r>
    </w:p>
    <w:p>
      <w:r>
        <w:t>Kdo opazi, kaj je narobe? Ni spoiler.😊 Tudi najboljšim se dogaja. 😁 https://t.co/T6YOnKIybr</w:t>
      </w:r>
    </w:p>
    <w:p>
      <w:r>
        <w:rPr>
          <w:b/>
          <w:u w:val="single"/>
        </w:rPr>
        <w:t>722239</w:t>
      </w:r>
    </w:p>
    <w:p>
      <w:r>
        <w:t>@AndrazJeric @EPameten @TelekomSlo @jernejpro V shredder - ni potrebe, da se s pecjo onesnazujejo okolje!</w:t>
      </w:r>
    </w:p>
    <w:p>
      <w:r>
        <w:rPr>
          <w:b/>
          <w:u w:val="single"/>
        </w:rPr>
        <w:t>722240</w:t>
      </w:r>
    </w:p>
    <w:p>
      <w:r>
        <w:t>Lustracija v polnem teku: Poljska bo začela s sojenji sodnikom in tožilcem iz časa komunizma https://t.co/rtzmdmHja3 via @Nova24TV</w:t>
      </w:r>
    </w:p>
    <w:p>
      <w:r>
        <w:rPr>
          <w:b/>
          <w:u w:val="single"/>
        </w:rPr>
        <w:t>722241</w:t>
      </w:r>
    </w:p>
    <w:p>
      <w:r>
        <w:t>Simulacije: Koliko boste plačevali RTV-prispevka po novem! https://t.co/V6MgMstL1N</w:t>
      </w:r>
    </w:p>
    <w:p>
      <w:r>
        <w:rPr>
          <w:b/>
          <w:u w:val="single"/>
        </w:rPr>
        <w:t>722242</w:t>
      </w:r>
    </w:p>
    <w:p>
      <w:r>
        <w:t>@cikibucka @Margu501 @JJansaSDS @StrankaSMC  Žal ni ravno tako kot bi želeli in z lažmi insuniacijami in lažmi v futuru volilcev ZATE ne bo</w:t>
      </w:r>
    </w:p>
    <w:p>
      <w:r>
        <w:rPr>
          <w:b/>
          <w:u w:val="single"/>
        </w:rPr>
        <w:t>722243</w:t>
      </w:r>
    </w:p>
    <w:p>
      <w:r>
        <w:t>@schelker_maja @Nova24TV Si zelo blizu resnice...tudi lgtb baje zelo prisoten</w:t>
      </w:r>
    </w:p>
    <w:p>
      <w:r>
        <w:rPr>
          <w:b/>
          <w:u w:val="single"/>
        </w:rPr>
        <w:t>722244</w:t>
      </w:r>
    </w:p>
    <w:p>
      <w:r>
        <w:t>Zdaj je jasno, Tonin je želel le vzklikniti: Bog živi Jelinčičevo Slovenijo!</w:t>
      </w:r>
    </w:p>
    <w:p>
      <w:r>
        <w:rPr>
          <w:b/>
          <w:u w:val="single"/>
        </w:rPr>
        <w:t>722245</w:t>
      </w:r>
    </w:p>
    <w:p>
      <w:r>
        <w:t>Ženska je res čudno bitje. Kar naprej gleda v ogledalo, samo takrat ne, ko z avtom pelje nazaj... #linčajteme</w:t>
      </w:r>
    </w:p>
    <w:p>
      <w:r>
        <w:rPr>
          <w:b/>
          <w:u w:val="single"/>
        </w:rPr>
        <w:t>722246</w:t>
      </w:r>
    </w:p>
    <w:p>
      <w:r>
        <w:t>@vmatijevec Rugelj bi danes rabil pet klinik, pa še bi bilo premalo, da bi te izterjence vsaj poskusil zdraviti!</w:t>
      </w:r>
    </w:p>
    <w:p>
      <w:r>
        <w:rPr>
          <w:b/>
          <w:u w:val="single"/>
        </w:rPr>
        <w:t>722247</w:t>
      </w:r>
    </w:p>
    <w:p>
      <w:r>
        <w:t>@rx170 Bivsi sodelavc na studentu, zj dela ma mmc. Hardcore levak :) aktivist, ne novinar.</w:t>
      </w:r>
    </w:p>
    <w:p>
      <w:r>
        <w:rPr>
          <w:b/>
          <w:u w:val="single"/>
        </w:rPr>
        <w:t>722248</w:t>
      </w:r>
    </w:p>
    <w:p>
      <w:r>
        <w:t>@JakaRacman007 @Medeja_7 @pikapoka_jelen @StrankaSMC Pripeljali so se skupaj, v enem avtomobilu.</w:t>
      </w:r>
    </w:p>
    <w:p>
      <w:r>
        <w:rPr>
          <w:b/>
          <w:u w:val="single"/>
        </w:rPr>
        <w:t>722249</w:t>
      </w:r>
    </w:p>
    <w:p>
      <w:r>
        <w:t>Na Grajskem trgu v Žužemberku vaše brbončice navdušuje #ferfud z ekipo #kult316. https://t.co/nzAWUFngRW</w:t>
      </w:r>
    </w:p>
    <w:p>
      <w:r>
        <w:rPr>
          <w:b/>
          <w:u w:val="single"/>
        </w:rPr>
        <w:t>722250</w:t>
      </w:r>
    </w:p>
    <w:p>
      <w:r>
        <w:t>Kaj jim je zmanjkalo denarja za rakete.Banke v Sloveniji ponujajo ugodne kredite mislim tiste v drzavni lasti.</w:t>
      </w:r>
    </w:p>
    <w:p>
      <w:r>
        <w:rPr>
          <w:b/>
          <w:u w:val="single"/>
        </w:rPr>
        <w:t>722251</w:t>
      </w:r>
    </w:p>
    <w:p>
      <w:r>
        <w:t>@matjazg Izdajalci Slovenskega naroda SMC pošiljajo na volitve za MOL še enega srbjanca.</w:t>
      </w:r>
    </w:p>
    <w:p>
      <w:r>
        <w:rPr>
          <w:b/>
          <w:u w:val="single"/>
        </w:rPr>
        <w:t>722252</w:t>
      </w:r>
    </w:p>
    <w:p>
      <w:r>
        <w:t>@Moj_ca @majchi8 @Urskitka Poznam ljudi, ki se za koriander pripeljejo v LJ :) Samo v tem primeru je boljše prej poklicat.</w:t>
      </w:r>
    </w:p>
    <w:p>
      <w:r>
        <w:rPr>
          <w:b/>
          <w:u w:val="single"/>
        </w:rPr>
        <w:t>722253</w:t>
      </w:r>
    </w:p>
    <w:p>
      <w:r>
        <w:t>Ministrstvo za finance: Kupnina od Abanke za demografski sklad in za zniževanje dolga https://t.co/00WyvYsHPg https://t.co/xtIwAUUrTf</w:t>
      </w:r>
    </w:p>
    <w:p>
      <w:r>
        <w:rPr>
          <w:b/>
          <w:u w:val="single"/>
        </w:rPr>
        <w:t>722254</w:t>
      </w:r>
    </w:p>
    <w:p>
      <w:r>
        <w:t>@xxx24241454 torej če si neiznajdljiv, tam umreš. Ker čakaš in čakaš na jajca, ki jih seveda  ni.</w:t>
      </w:r>
    </w:p>
    <w:p>
      <w:r>
        <w:rPr>
          <w:b/>
          <w:u w:val="single"/>
        </w:rPr>
        <w:t>722255</w:t>
      </w:r>
    </w:p>
    <w:p>
      <w:r>
        <w:t>Pozdrav iz glamping hišice v Eco resortu z refoškovim desertom za 10 let. Hvala Mojca in Joži.</w:t>
      </w:r>
    </w:p>
    <w:p>
      <w:r>
        <w:rPr>
          <w:b/>
          <w:u w:val="single"/>
        </w:rPr>
        <w:t>722256</w:t>
      </w:r>
    </w:p>
    <w:p>
      <w:r>
        <w:t>@megafotr Lol. S claptonom nad narorodnjake je kot s kamilicami nad kugo... 😂</w:t>
      </w:r>
    </w:p>
    <w:p>
      <w:r>
        <w:rPr>
          <w:b/>
          <w:u w:val="single"/>
        </w:rPr>
        <w:t>722257</w:t>
      </w:r>
    </w:p>
    <w:p>
      <w:r>
        <w:t>Baje eni ljudje bonboniere naprej dajo kot darilo. Eni ljudje se res ne znajo it lajfa.</w:t>
      </w:r>
    </w:p>
    <w:p>
      <w:r>
        <w:rPr>
          <w:b/>
          <w:u w:val="single"/>
        </w:rPr>
        <w:t>722258</w:t>
      </w:r>
    </w:p>
    <w:p>
      <w:r>
        <w:t>@PCrtomir @neskoncna_laz @strankaSDS @TankoJoze se strinjam. Tezko! Pa tud dolge ne bo. S takim obtoznim skorpucalom. Dobro da smo v EU..</w:t>
      </w:r>
    </w:p>
    <w:p>
      <w:r>
        <w:rPr>
          <w:b/>
          <w:u w:val="single"/>
        </w:rPr>
        <w:t>722259</w:t>
      </w:r>
    </w:p>
    <w:p>
      <w:r>
        <w:t>@MarkoSket Kubanskih plačancev, ki malo streljajo po naključnih protestnikih, pa niso priprli.</w:t>
      </w:r>
    </w:p>
    <w:p>
      <w:r>
        <w:rPr>
          <w:b/>
          <w:u w:val="single"/>
        </w:rPr>
        <w:t>722260</w:t>
      </w:r>
    </w:p>
    <w:p>
      <w:r>
        <w:t>Streljanje v Las Vegasu mora voditi do ukrepanja glede nasilja s strelnim orožjem v ZDA. https://t.co/UGp6WJQm03</w:t>
      </w:r>
    </w:p>
    <w:p>
      <w:r>
        <w:rPr>
          <w:b/>
          <w:u w:val="single"/>
        </w:rPr>
        <w:t>722261</w:t>
      </w:r>
    </w:p>
    <w:p>
      <w:r>
        <w:t>@MazzoVanKlein @AfneGunca16 @leaathenatabako Ja, tiste, ki si z masažo veča oprsje ;)</w:t>
      </w:r>
    </w:p>
    <w:p>
      <w:r>
        <w:rPr>
          <w:b/>
          <w:u w:val="single"/>
        </w:rPr>
        <w:t>722262</w:t>
      </w:r>
    </w:p>
    <w:p>
      <w:r>
        <w:t>@ZigaTurk @LahovnikMatej Tweet je dostopen vsem, ki jih še ni blokiral. https://t.co/usSa6tdbzk</w:t>
      </w:r>
    </w:p>
    <w:p>
      <w:r>
        <w:rPr>
          <w:b/>
          <w:u w:val="single"/>
        </w:rPr>
        <w:t>722263</w:t>
      </w:r>
    </w:p>
    <w:p>
      <w:r>
        <w:t>68-32 v posesti, 5-0 v strelih v okvir. Katančevi lahko kar zadovoljni z 0-0 v (brez)golih. Drugi polčas boljši?</w:t>
      </w:r>
    </w:p>
    <w:p>
      <w:r>
        <w:rPr>
          <w:b/>
          <w:u w:val="single"/>
        </w:rPr>
        <w:t>722264</w:t>
      </w:r>
    </w:p>
    <w:p>
      <w:r>
        <w:t>@zanimiva Romantika je občutek ko dojameš da imaš rada plišastega medveda še zmeraj.</w:t>
      </w:r>
    </w:p>
    <w:p>
      <w:r>
        <w:rPr>
          <w:b/>
          <w:u w:val="single"/>
        </w:rPr>
        <w:t>722265</w:t>
      </w:r>
    </w:p>
    <w:p>
      <w:r>
        <w:t>Vsi, ampak prav vsi psi/ kužki/ ščeneta/ lubčkinaši izhajajo iz ene prapasme ... Sheetheeter-ji. #drekozerci</w:t>
      </w:r>
    </w:p>
    <w:p>
      <w:r>
        <w:rPr>
          <w:b/>
          <w:u w:val="single"/>
        </w:rPr>
        <w:t>722266</w:t>
      </w:r>
    </w:p>
    <w:p>
      <w:r>
        <w:t>@Libertarec Ahmad Slovenijo ma rad! Bolj kot svojo družino v osvobojeni Siriji! Bruham! #ubogi #begunec</w:t>
      </w:r>
    </w:p>
    <w:p>
      <w:r>
        <w:rPr>
          <w:b/>
          <w:u w:val="single"/>
        </w:rPr>
        <w:t>722267</w:t>
      </w:r>
    </w:p>
    <w:p>
      <w:r>
        <w:t>Cirkulane: Zaprta vrata krajevnega urada – kam s podpisi volivcev?! https://t.co/TZcncJbfgJ</w:t>
      </w:r>
    </w:p>
    <w:p>
      <w:r>
        <w:rPr>
          <w:b/>
          <w:u w:val="single"/>
        </w:rPr>
        <w:t>722268</w:t>
      </w:r>
    </w:p>
    <w:p>
      <w:r>
        <w:t>Je, seveda je razlika med kapitalizmom in socializmom. Kapitalizem je krivičen (nedvomno), socializem pa je bolezenb.</w:t>
      </w:r>
    </w:p>
    <w:p>
      <w:r>
        <w:rPr>
          <w:b/>
          <w:u w:val="single"/>
        </w:rPr>
        <w:t>722269</w:t>
      </w:r>
    </w:p>
    <w:p>
      <w:r>
        <w:t>@antigravitypill Da ne govorimo o kavi, še najbolj zahojeni lokali imajo boljso kavo, cakas pa pol ure.</w:t>
      </w:r>
    </w:p>
    <w:p>
      <w:r>
        <w:rPr>
          <w:b/>
          <w:u w:val="single"/>
        </w:rPr>
        <w:t>722270</w:t>
      </w:r>
    </w:p>
    <w:p>
      <w:r>
        <w:t>@BojanPozar @PozitivnaSlo @vladaRS @MiroCerar @StrankaSMC Bojci dejte Mal postimat tole vse skupaj v bodoče, podpiram</w:t>
      </w:r>
    </w:p>
    <w:p>
      <w:r>
        <w:rPr>
          <w:b/>
          <w:u w:val="single"/>
        </w:rPr>
        <w:t>722271</w:t>
      </w:r>
    </w:p>
    <w:p>
      <w:r>
        <w:t>@ZmagoPlemeniti A nisi ti enkrat sedel zaradi vloma? Ti ne morem operekat, ipak si strokovnjak s tega podrocja.</w:t>
      </w:r>
    </w:p>
    <w:p>
      <w:r>
        <w:rPr>
          <w:b/>
          <w:u w:val="single"/>
        </w:rPr>
        <w:t>722272</w:t>
      </w:r>
    </w:p>
    <w:p>
      <w:r>
        <w:t>Licitacija je v polnem teku, hvala vsem!!! kmalu dodava še nove artikle :-) https://t.co/LKYn0ui9ys</w:t>
      </w:r>
    </w:p>
    <w:p>
      <w:r>
        <w:rPr>
          <w:b/>
          <w:u w:val="single"/>
        </w:rPr>
        <w:t>722273</w:t>
      </w:r>
    </w:p>
    <w:p>
      <w:r>
        <w:t>@MarkoPavlisic @ZigaTurk Če bi, dal sindikatom to kar so zahteval bi pa spet joku...</w:t>
      </w:r>
    </w:p>
    <w:p>
      <w:r>
        <w:rPr>
          <w:b/>
          <w:u w:val="single"/>
        </w:rPr>
        <w:t>722274</w:t>
      </w:r>
    </w:p>
    <w:p>
      <w:r>
        <w:t>Ogljični kuponi kot suho zlato: Belektron je z njimi podeseteril dobiček in podvojil kapital https://t.co/a8facO56cg</w:t>
      </w:r>
    </w:p>
    <w:p>
      <w:r>
        <w:rPr>
          <w:b/>
          <w:u w:val="single"/>
        </w:rPr>
        <w:t>722275</w:t>
      </w:r>
    </w:p>
    <w:p>
      <w:r>
        <w:t>@MatevzTomsic Kakšna je razlika med rdečimi in črnimi kadri. Pri obeh zasedajo najvišje strankarske položaje bivši komunisti. 😱</w:t>
      </w:r>
    </w:p>
    <w:p>
      <w:r>
        <w:rPr>
          <w:b/>
          <w:u w:val="single"/>
        </w:rPr>
        <w:t>722276</w:t>
      </w:r>
    </w:p>
    <w:p>
      <w:r>
        <w:t>Ne vem, če obstaja še bolj butasta idejo v fuzbalu, kot je tale zadnja Čeferinova…</w:t>
      </w:r>
    </w:p>
    <w:p>
      <w:r>
        <w:rPr>
          <w:b/>
          <w:u w:val="single"/>
        </w:rPr>
        <w:t>722277</w:t>
      </w:r>
    </w:p>
    <w:p>
      <w:r>
        <w:t>@Nebodigatreba2 @Bennetova_liza Pa jo grdo poglejte nazaj. Predvsem pa si jo zapomnite in ne ponavljajte napake.</w:t>
      </w:r>
    </w:p>
    <w:p>
      <w:r>
        <w:rPr>
          <w:b/>
          <w:u w:val="single"/>
        </w:rPr>
        <w:t>722278</w:t>
      </w:r>
    </w:p>
    <w:p>
      <w:r>
        <w:t>Prinašajo spremembe pri uporabi aspirina in uvajajo celovitejšo obravnavo bolnikov s sladkorno boleznijo tipa 2. https://t.co/rJzzcFbZGg</w:t>
      </w:r>
    </w:p>
    <w:p>
      <w:r>
        <w:rPr>
          <w:b/>
          <w:u w:val="single"/>
        </w:rPr>
        <w:t>722279</w:t>
      </w:r>
    </w:p>
    <w:p>
      <w:r>
        <w:t>Pri davkih:</w:t>
        <w:br/>
        <w:t>- kapital bi kapitalizem</w:t>
        <w:br/>
        <w:t>- raja bi fevdalizem</w:t>
        <w:br/>
        <w:t>- kapitalist bi sužnjelastništvo</w:t>
      </w:r>
    </w:p>
    <w:p>
      <w:r>
        <w:rPr>
          <w:b/>
          <w:u w:val="single"/>
        </w:rPr>
        <w:t>722280</w:t>
      </w:r>
    </w:p>
    <w:p>
      <w:r>
        <w:t>Vojaki niso nevarni dokler imajo plastične brzostrelke in škornje brez podplatov.</w:t>
      </w:r>
    </w:p>
    <w:p>
      <w:r>
        <w:rPr>
          <w:b/>
          <w:u w:val="single"/>
        </w:rPr>
        <w:t>722281</w:t>
      </w:r>
    </w:p>
    <w:p>
      <w:r>
        <w:t>@D_Jasmina Pa je realno pričakovati, da bo proračun kdaj dobil dokapitalizacijo povrnjeno?</w:t>
      </w:r>
    </w:p>
    <w:p>
      <w:r>
        <w:rPr>
          <w:b/>
          <w:u w:val="single"/>
        </w:rPr>
        <w:t>722282</w:t>
      </w:r>
    </w:p>
    <w:p>
      <w:r>
        <w:t>@t_celestina @nikabenedik *gugla, če obstaja držalo za svinčnik za okoli pasu*</w:t>
      </w:r>
    </w:p>
    <w:p>
      <w:r>
        <w:rPr>
          <w:b/>
          <w:u w:val="single"/>
        </w:rPr>
        <w:t>722283</w:t>
      </w:r>
    </w:p>
    <w:p>
      <w:r>
        <w:t>@SlovenijaVsrcu ... in sem ter tja je kakšnega usekal na gobec, so pozabili napisati. Bil je tudi boksar.</w:t>
      </w:r>
    </w:p>
    <w:p>
      <w:r>
        <w:rPr>
          <w:b/>
          <w:u w:val="single"/>
        </w:rPr>
        <w:t>722284</w:t>
      </w:r>
    </w:p>
    <w:p>
      <w:r>
        <w:t>Severna Koreja izstrelila novi raketi https://t.co/J7X7jzov2n https://t.co/2hUfiDoGDA</w:t>
      </w:r>
    </w:p>
    <w:p>
      <w:r>
        <w:rPr>
          <w:b/>
          <w:u w:val="single"/>
        </w:rPr>
        <w:t>722285</w:t>
      </w:r>
    </w:p>
    <w:p>
      <w:r>
        <w:t>Radio Študent ali pol stoletja proaktivne radioaktivnosti, https://t.co/XJ3YpF3jxU</w:t>
      </w:r>
    </w:p>
    <w:p>
      <w:r>
        <w:rPr>
          <w:b/>
          <w:u w:val="single"/>
        </w:rPr>
        <w:t>722286</w:t>
      </w:r>
    </w:p>
    <w:p>
      <w:r>
        <w:t>@PetraGreiner Vojaki so polnoletni ljudje in zmorejo brez mame. Če otrok ne bomo navajali na neumnosti, bo neumnosti nekoč morda manj.</w:t>
      </w:r>
    </w:p>
    <w:p>
      <w:r>
        <w:rPr>
          <w:b/>
          <w:u w:val="single"/>
        </w:rPr>
        <w:t>722287</w:t>
      </w:r>
    </w:p>
    <w:p>
      <w:r>
        <w:t>@alojztetickovi3 @strankalevica @Pjotrvox Tudi "idiotov", ki naj bi glasovali za to stranko ni videti.</w:t>
      </w:r>
    </w:p>
    <w:p>
      <w:r>
        <w:rPr>
          <w:b/>
          <w:u w:val="single"/>
        </w:rPr>
        <w:t>722288</w:t>
      </w:r>
    </w:p>
    <w:p>
      <w:r>
        <w:t>Pozor! Nova knjiga digitalne fotografije že v prodaji!: Bi radi vedeli, kakšen fotoaparat in kakšno dodatno op... http://t.co/pBAgBMx97m</w:t>
      </w:r>
    </w:p>
    <w:p>
      <w:r>
        <w:rPr>
          <w:b/>
          <w:u w:val="single"/>
        </w:rPr>
        <w:t>722289</w:t>
      </w:r>
    </w:p>
    <w:p>
      <w:r>
        <w:t>Marionetna vlada, solarij prdcednik, sorožidi,zblojene ofce...razpad eu..tole imamo😨😨 https://t.co/M6uQPliAB5</w:t>
      </w:r>
    </w:p>
    <w:p>
      <w:r>
        <w:rPr>
          <w:b/>
          <w:u w:val="single"/>
        </w:rPr>
        <w:t>722290</w:t>
      </w:r>
    </w:p>
    <w:p>
      <w:r>
        <w:t>Samo deci vode mi je ratal polit po pojstli, jogi pa tako moker, kot bi ga namakala v banji😱</w:t>
      </w:r>
    </w:p>
    <w:p>
      <w:r>
        <w:rPr>
          <w:b/>
          <w:u w:val="single"/>
        </w:rPr>
        <w:t>722291</w:t>
      </w:r>
    </w:p>
    <w:p>
      <w:r>
        <w:t>Ta vikend obiščite Arboretum Volčji Potok. Ob nakupu vstopnice dobite brezplačno čebulico tulipana! https://t.co/bKBkhDfRUX</w:t>
      </w:r>
    </w:p>
    <w:p>
      <w:r>
        <w:rPr>
          <w:b/>
          <w:u w:val="single"/>
        </w:rPr>
        <w:t>722292</w:t>
      </w:r>
    </w:p>
    <w:p>
      <w:r>
        <w:t>@majchi8 @SmarjepriJelsah Sem, fajn je bilo, kmetje so tekačem ponujali mesnine in žganico :)</w:t>
      </w:r>
    </w:p>
    <w:p>
      <w:r>
        <w:rPr>
          <w:b/>
          <w:u w:val="single"/>
        </w:rPr>
        <w:t>722293</w:t>
      </w:r>
    </w:p>
    <w:p>
      <w:r>
        <w:t>Voznik je na prehodu za pešce zbil otroka, ki je hudo poškodovan obležal na vozišču https://t.co/uGRsdTB4HK</w:t>
      </w:r>
    </w:p>
    <w:p>
      <w:r>
        <w:rPr>
          <w:b/>
          <w:u w:val="single"/>
        </w:rPr>
        <w:t>722294</w:t>
      </w:r>
    </w:p>
    <w:p>
      <w:r>
        <w:t>Tudi razpad in propad ene stranke začetek spoznanja ljudi,da tukaj kusadžije nimajo dovolj blesavih sledilcev. https://t.co/1CblinQ6uK</w:t>
      </w:r>
    </w:p>
    <w:p>
      <w:r>
        <w:rPr>
          <w:b/>
          <w:u w:val="single"/>
        </w:rPr>
        <w:t>722295</w:t>
      </w:r>
    </w:p>
    <w:p>
      <w:r>
        <w:t>@BojanPozar @vladaRS Takih zgodbic je v javnih upravah ogromno. Zdaj bodo pisma kar deževala. Vodebu ne bo zmanjkalo pacientk</w:t>
      </w:r>
    </w:p>
    <w:p>
      <w:r>
        <w:rPr>
          <w:b/>
          <w:u w:val="single"/>
        </w:rPr>
        <w:t>722296</w:t>
      </w:r>
    </w:p>
    <w:p>
      <w:r>
        <w:t>@CZCBZ @BrankoGrims1 SRSLY? Tole manipulacijo si je privoščil? Noro! Goebbelsu bi bilo ob naših desničarjih že kar malo nerodno!</w:t>
      </w:r>
    </w:p>
    <w:p>
      <w:r>
        <w:rPr>
          <w:b/>
          <w:u w:val="single"/>
        </w:rPr>
        <w:t>722297</w:t>
      </w:r>
    </w:p>
    <w:p>
      <w:r>
        <w:t>@BozidarBiscan @rtvslo partizani so še enkrat spizdili in iz tega je borčevski lobi ustvaril epopejo za trenutne potrebe</w:t>
      </w:r>
    </w:p>
    <w:p>
      <w:r>
        <w:rPr>
          <w:b/>
          <w:u w:val="single"/>
        </w:rPr>
        <w:t>722298</w:t>
      </w:r>
    </w:p>
    <w:p>
      <w:r>
        <w:t>Prekleti migranti...</w:t>
        <w:br/>
        <w:t>Ups... sorry,.wrong number.</w:t>
        <w:br/>
        <w:t>Pripadniki Slovenske vojske hudo pretepli 24-letnika https://t.co/G9cjJNoPSY</w:t>
      </w:r>
    </w:p>
    <w:p>
      <w:r>
        <w:rPr>
          <w:b/>
          <w:u w:val="single"/>
        </w:rPr>
        <w:t>722299</w:t>
      </w:r>
    </w:p>
    <w:p>
      <w:r>
        <w:t>Odkar imamo vodo v ustavi nam na vodovarstvenem območju stojijo lakirnice ali pa si čez speljemo lasten drek. Razumi če moraš.</w:t>
      </w:r>
    </w:p>
    <w:p>
      <w:r>
        <w:rPr>
          <w:b/>
          <w:u w:val="single"/>
        </w:rPr>
        <w:t>722300</w:t>
      </w:r>
    </w:p>
    <w:p>
      <w:r>
        <w:t>Ne, ne bodo se dvignile, ker bodo borčevske pokojnine prejemali njihovi mladi nasledniki v SD in Mladem forumu!! https://t.co/EHH3eZ7LTu</w:t>
      </w:r>
    </w:p>
    <w:p>
      <w:r>
        <w:rPr>
          <w:b/>
          <w:u w:val="single"/>
        </w:rPr>
        <w:t>722301</w:t>
      </w:r>
    </w:p>
    <w:p>
      <w:r>
        <w:t>@MitjaIrsic Zbira najslabše? Zelo mile besede, dodati bi morala vsaj še spreobrnjeni fanatični komunisti</w:t>
      </w:r>
    </w:p>
    <w:p>
      <w:r>
        <w:rPr>
          <w:b/>
          <w:u w:val="single"/>
        </w:rPr>
        <w:t>722302</w:t>
      </w:r>
    </w:p>
    <w:p>
      <w:r>
        <w:t>Ormož: Velikonedeljski devetošolci navdušili s predstavo https://t.co/VUAQpcH0lQ</w:t>
      </w:r>
    </w:p>
    <w:p>
      <w:r>
        <w:rPr>
          <w:b/>
          <w:u w:val="single"/>
        </w:rPr>
        <w:t>722303</w:t>
      </w:r>
    </w:p>
    <w:p>
      <w:r>
        <w:t>Enota za NUS je uspešno deaktivirala bombo v Mariboru. https://t.co/S4sfqf9Jh0</w:t>
      </w:r>
    </w:p>
    <w:p>
      <w:r>
        <w:rPr>
          <w:b/>
          <w:u w:val="single"/>
        </w:rPr>
        <w:t>722304</w:t>
      </w:r>
    </w:p>
    <w:p>
      <w:r>
        <w:t>@DamjanTo @lucijausaj @JJansaSDS Žal, masa plačanih in neplačanih funkcionarjev desnice je zaspala in pozabila, da se samo ne zgodi nič.</w:t>
      </w:r>
    </w:p>
    <w:p>
      <w:r>
        <w:rPr>
          <w:b/>
          <w:u w:val="single"/>
        </w:rPr>
        <w:t>722305</w:t>
      </w:r>
    </w:p>
    <w:p>
      <w:r>
        <w:t>@ChuckBoris @Bisag_In @Platinis2 Loooool.</w:t>
        <w:br/>
        <w:br/>
        <w:t>Desni nastavijo lep tvit zoper levico in bum, notri jim vdre neonazi. Lol</w:t>
      </w:r>
    </w:p>
    <w:p>
      <w:r>
        <w:rPr>
          <w:b/>
          <w:u w:val="single"/>
        </w:rPr>
        <w:t>722306</w:t>
      </w:r>
    </w:p>
    <w:p>
      <w:r>
        <w:t>Sprejem košarkašev je pa en vrhunec patetike. Naj nekdo vrže piksno piva v špikerja, kdorkoli že to [censored] je. #disaster</w:t>
      </w:r>
    </w:p>
    <w:p>
      <w:r>
        <w:rPr>
          <w:b/>
          <w:u w:val="single"/>
        </w:rPr>
        <w:t>722307</w:t>
      </w:r>
    </w:p>
    <w:p>
      <w:r>
        <w:t>@majasjakin @ula_luv Beeping je kar kul, ja. Pa do sedaj je bil samo en čistilec bolj tako-tako. Večinoma fajn naredijo.</w:t>
      </w:r>
    </w:p>
    <w:p>
      <w:r>
        <w:rPr>
          <w:b/>
          <w:u w:val="single"/>
        </w:rPr>
        <w:t>722308</w:t>
      </w:r>
    </w:p>
    <w:p>
      <w:r>
        <w:t xml:space="preserve">Jaz pa že imel tvit berajt: </w:t>
        <w:br/>
        <w:t>F toti kuhni bi še Zlajo Kral pa Gašper Šankl popušila! #ojrovizija</w:t>
      </w:r>
    </w:p>
    <w:p>
      <w:r>
        <w:rPr>
          <w:b/>
          <w:u w:val="single"/>
        </w:rPr>
        <w:t>722309</w:t>
      </w:r>
    </w:p>
    <w:p>
      <w:r>
        <w:t>Aplavz nagradi ves trud in skrbi....bravo Tina, Tadej in Lali! https://t.co/4LohfVKU1Z</w:t>
      </w:r>
    </w:p>
    <w:p>
      <w:r>
        <w:rPr>
          <w:b/>
          <w:u w:val="single"/>
        </w:rPr>
        <w:t>722310</w:t>
      </w:r>
    </w:p>
    <w:p>
      <w:r>
        <w:t>@MiroCerar kaj ko bi nehal s temi PR puhlicami in raje zagotovil, da Tvoji ministri spostujejo temeljne clovekove pravice?</w:t>
      </w:r>
    </w:p>
    <w:p>
      <w:r>
        <w:rPr>
          <w:b/>
          <w:u w:val="single"/>
        </w:rPr>
        <w:t>722311</w:t>
      </w:r>
    </w:p>
    <w:p>
      <w:r>
        <w:t>Države bi bolj zaščitile gozdove, saj hitro izginjajo https://t.co/kjczXdwvet</w:t>
      </w:r>
    </w:p>
    <w:p>
      <w:r>
        <w:rPr>
          <w:b/>
          <w:u w:val="single"/>
        </w:rPr>
        <w:t>722312</w:t>
      </w:r>
    </w:p>
    <w:p>
      <w:r>
        <w:t>Najboljše pa je, ko Sorosove poturice delajo reklamo za knjigo, ki jo sovražijo. 🤣 https://t.co/3LNLoPzbQW</w:t>
      </w:r>
    </w:p>
    <w:p>
      <w:r>
        <w:rPr>
          <w:b/>
          <w:u w:val="single"/>
        </w:rPr>
        <w:t>722313</w:t>
      </w:r>
    </w:p>
    <w:p>
      <w:r>
        <w:t>To pomeni da v Lj ni več Slovencev al so pa riti,bolje hlapci https://t.co/aQC9ZyIIFg</w:t>
      </w:r>
    </w:p>
    <w:p>
      <w:r>
        <w:rPr>
          <w:b/>
          <w:u w:val="single"/>
        </w:rPr>
        <w:t>722314</w:t>
      </w:r>
    </w:p>
    <w:p>
      <w:r>
        <w:t>vsakič, ko zalaufam pralni stroj, gre spodnji sosed iz hiše. a sam jaz v tem vidim vzorec?</w:t>
      </w:r>
    </w:p>
    <w:p>
      <w:r>
        <w:rPr>
          <w:b/>
          <w:u w:val="single"/>
        </w:rPr>
        <w:t>722315</w:t>
      </w:r>
    </w:p>
    <w:p>
      <w:r>
        <w:t>@bla_blaz Ok, Franta je že naš. A Kučan, Ribičič in Zemljarič so pa kvečjemu infiltriranci...😉</w:t>
      </w:r>
    </w:p>
    <w:p>
      <w:r>
        <w:rPr>
          <w:b/>
          <w:u w:val="single"/>
        </w:rPr>
        <w:t>722316</w:t>
      </w:r>
    </w:p>
    <w:p>
      <w:r>
        <w:t>Morske zvezde nimajo krvi. Za črpanje hranilnih snovi skozi telo uporabljajo filtrirano morsko vodo. https://t.co/x1uRbCvJmM</w:t>
      </w:r>
    </w:p>
    <w:p>
      <w:r>
        <w:rPr>
          <w:b/>
          <w:u w:val="single"/>
        </w:rPr>
        <w:t>722317</w:t>
      </w:r>
    </w:p>
    <w:p>
      <w:r>
        <w:t xml:space="preserve">@SZagorc @markopigac Drži, v času pisanja tvita je streljal šele dva. </w:t>
        <w:br/>
        <w:br/>
        <w:t>Torej bog dela v tretjini primerov 😉</w:t>
      </w:r>
    </w:p>
    <w:p>
      <w:r>
        <w:rPr>
          <w:b/>
          <w:u w:val="single"/>
        </w:rPr>
        <w:t>722318</w:t>
      </w:r>
    </w:p>
    <w:p>
      <w:r>
        <w:t>@MarkoPavlisic @Nebodigatreba2 Pomoje kar več. Če popucajo še staro robo iz skladišča, še stroške skladiščenja odštejejo.</w:t>
      </w:r>
    </w:p>
    <w:p>
      <w:r>
        <w:rPr>
          <w:b/>
          <w:u w:val="single"/>
        </w:rPr>
        <w:t>722319</w:t>
      </w:r>
    </w:p>
    <w:p>
      <w:r>
        <w:t>@_Almita__ Kupila in posadila eno bučko in šopek koriandra! Ou jeeee! https://t.co/J4nRXThEx6</w:t>
      </w:r>
    </w:p>
    <w:p>
      <w:r>
        <w:rPr>
          <w:b/>
          <w:u w:val="single"/>
        </w:rPr>
        <w:t>722320</w:t>
      </w:r>
    </w:p>
    <w:p>
      <w:r>
        <w:t>Voznik na parkirišču v Novi Gorici spregledal pešca: VZVRATNA VOŽNJA https://t.co/6Z8KqJVn62</w:t>
      </w:r>
    </w:p>
    <w:p>
      <w:r>
        <w:rPr>
          <w:b/>
          <w:u w:val="single"/>
        </w:rPr>
        <w:t>722321</w:t>
      </w:r>
    </w:p>
    <w:p>
      <w:r>
        <w:t>Na Poljudu odslej osemnajstletni Jean Evrard Kouassi iz Slonokoščene obale #fuzbal #nogomet #ligaprvakov - http://t.co/nefLtaxS</w:t>
      </w:r>
    </w:p>
    <w:p>
      <w:r>
        <w:rPr>
          <w:b/>
          <w:u w:val="single"/>
        </w:rPr>
        <w:t>722322</w:t>
      </w:r>
    </w:p>
    <w:p>
      <w:r>
        <w:t>@There_is_no_I @YouTube @scrowder S tem, da kaže kakšno neumnost dela @YouTube</w:t>
      </w:r>
    </w:p>
    <w:p>
      <w:r>
        <w:rPr>
          <w:b/>
          <w:u w:val="single"/>
        </w:rPr>
        <w:t>722323</w:t>
      </w:r>
    </w:p>
    <w:p>
      <w:r>
        <w:t>.@bckrka v obračunu za obstanek premagala @petrol_olimpija!  https://t.co/8MO7hjhUlS #kosarka #basket</w:t>
      </w:r>
    </w:p>
    <w:p>
      <w:r>
        <w:rPr>
          <w:b/>
          <w:u w:val="single"/>
        </w:rPr>
        <w:t>722324</w:t>
      </w:r>
    </w:p>
    <w:p>
      <w:r>
        <w:t>(FOTO) Vegani s psom na žaru prepričevali ljudi, naj ne jedo mesa https://t.co/CmecVm3QJT</w:t>
      </w:r>
    </w:p>
    <w:p>
      <w:r>
        <w:rPr>
          <w:b/>
          <w:u w:val="single"/>
        </w:rPr>
        <w:t>722325</w:t>
      </w:r>
    </w:p>
    <w:p>
      <w:r>
        <w:t>@novax81 @AnkaLesar Tam si blokiran brez kaj napisati. Verjetno je že lajk določenega tvita usoden :)</w:t>
      </w:r>
    </w:p>
    <w:p>
      <w:r>
        <w:rPr>
          <w:b/>
          <w:u w:val="single"/>
        </w:rPr>
        <w:t>722326</w:t>
      </w:r>
    </w:p>
    <w:p>
      <w:r>
        <w:t>@cesenj Ortoped in športna komentatorja TVS Stare in Milovanović so s tekočo slovenščino tam tam.</w:t>
      </w:r>
    </w:p>
    <w:p>
      <w:r>
        <w:rPr>
          <w:b/>
          <w:u w:val="single"/>
        </w:rPr>
        <w:t>722327</w:t>
      </w:r>
    </w:p>
    <w:p>
      <w:r>
        <w:t>@jolandab88 @AllBriefs Tile francoski policaji so bolj podobni fašistom iz prejšnjega stoletja. Ukaze deli pa njihov Macronček, fuj!</w:t>
      </w:r>
    </w:p>
    <w:p>
      <w:r>
        <w:rPr>
          <w:b/>
          <w:u w:val="single"/>
        </w:rPr>
        <w:t>722328</w:t>
      </w:r>
    </w:p>
    <w:p>
      <w:r>
        <w:t>@llisjak @cnfrmstA Putinizem je danes izjemno popularen, ampak njegovi podporniki ne vejo, da je Putinizem. Imenujejo ga Orbanizem.</w:t>
      </w:r>
    </w:p>
    <w:p>
      <w:r>
        <w:rPr>
          <w:b/>
          <w:u w:val="single"/>
        </w:rPr>
        <w:t>722329</w:t>
      </w:r>
    </w:p>
    <w:p>
      <w:r>
        <w:t>Milena se je stresa znebila s Tajsko masažo :D Vedno kadar je kriza, recite šefu, da rabite masažo za sprostitev ;) #16skoj</w:t>
      </w:r>
    </w:p>
    <w:p>
      <w:r>
        <w:rPr>
          <w:b/>
          <w:u w:val="single"/>
        </w:rPr>
        <w:t>722330</w:t>
      </w:r>
    </w:p>
    <w:p>
      <w:r>
        <w:t>@DindicAlma K sreči so bile le drobtine, tako da sem imel lepo paniran hrbet.</w:t>
      </w:r>
    </w:p>
    <w:p>
      <w:r>
        <w:rPr>
          <w:b/>
          <w:u w:val="single"/>
        </w:rPr>
        <w:t>722331</w:t>
      </w:r>
    </w:p>
    <w:p>
      <w:r>
        <w:t>Končno so ugotovili, da noben kolesar po naporni dirki ne gre na šampanjec, ampak na pivo #lavuelta2019 https://t.co/H7NG2fJwek</w:t>
      </w:r>
    </w:p>
    <w:p>
      <w:r>
        <w:rPr>
          <w:b/>
          <w:u w:val="single"/>
        </w:rPr>
        <w:t>722332</w:t>
      </w:r>
    </w:p>
    <w:p>
      <w:r>
        <w:t>Če najdete danes 20 min časa toplo priporočam posluh tega vročega mikrofona o pozitivnih izkušnjah in diskriminaciji https://t.co/O3QMnHz5YN</w:t>
      </w:r>
    </w:p>
    <w:p>
      <w:r>
        <w:rPr>
          <w:b/>
          <w:u w:val="single"/>
        </w:rPr>
        <w:t>722333</w:t>
      </w:r>
    </w:p>
    <w:p>
      <w:r>
        <w:t xml:space="preserve">@lukahooka @Bulsit_detektor Oni ga vsaj v rit dobijo. </w:t>
        <w:br/>
        <w:t>Koji kurac maš pa ti v glavi je pa WoW!!</w:t>
      </w:r>
    </w:p>
    <w:p>
      <w:r>
        <w:rPr>
          <w:b/>
          <w:u w:val="single"/>
        </w:rPr>
        <w:t>722334</w:t>
      </w:r>
    </w:p>
    <w:p>
      <w:r>
        <w:t>PETEK  19. JANUAR</w:t>
        <w:br/>
        <w:t xml:space="preserve">Luna   prehaja iz vodnarja v ribi   </w:t>
        <w:br/>
        <w:t>Polni bomo energije, ki pa bo velikokrat učinkovala... https://t.co/5SOKa76mMy</w:t>
      </w:r>
    </w:p>
    <w:p>
      <w:r>
        <w:rPr>
          <w:b/>
          <w:u w:val="single"/>
        </w:rPr>
        <w:t>722335</w:t>
      </w:r>
    </w:p>
    <w:p>
      <w:r>
        <w:t>@simonagobec Ne vemo ali Kurčan spada pod morilce in Janković pod posiljevalce, zato pa ta teden tolčemo po dokazanih kradljivcih.</w:t>
      </w:r>
    </w:p>
    <w:p>
      <w:r>
        <w:rPr>
          <w:b/>
          <w:u w:val="single"/>
        </w:rPr>
        <w:t>722336</w:t>
      </w:r>
    </w:p>
    <w:p>
      <w:r>
        <w:t>Zadnje čase vsak dan, ko pridem iz službe...s hvaležnostjo pogledam proti nebu in se zahvalim, da me še ni kap... https://t.co/sair7dPxen</w:t>
      </w:r>
    </w:p>
    <w:p>
      <w:r>
        <w:rPr>
          <w:b/>
          <w:u w:val="single"/>
        </w:rPr>
        <w:t>722337</w:t>
      </w:r>
    </w:p>
    <w:p>
      <w:r>
        <w:t>NARCIS V.Putin, NOVI Ruski-KREMELJSKI Car,ki se ga  Vsi Rusi in  Vsi SODELAVCI BOJIJO,Največji MILITANT,Ljubitelj... https://t.co/vwWJg90fj9</w:t>
      </w:r>
    </w:p>
    <w:p>
      <w:r>
        <w:rPr>
          <w:b/>
          <w:u w:val="single"/>
        </w:rPr>
        <w:t>722338</w:t>
      </w:r>
    </w:p>
    <w:p>
      <w:r>
        <w:t>Tri nova ministrstva, nacionalizacija zdravstva, zmanjšanje vojske, guvernerko Bratušek, davek na nepremičnine in nič o NLB. :)</w:t>
      </w:r>
    </w:p>
    <w:p>
      <w:r>
        <w:rPr>
          <w:b/>
          <w:u w:val="single"/>
        </w:rPr>
        <w:t>722339</w:t>
      </w:r>
    </w:p>
    <w:p>
      <w:r>
        <w:t>EU ne more učinkovito upravljati z migracijami, ker države postavljajo ograje...</w:t>
        <w:br/>
        <w:br/>
        <w:t>To je en tak oksimoron. https://t.co/WRNLY213Hm</w:t>
      </w:r>
    </w:p>
    <w:p>
      <w:r>
        <w:rPr>
          <w:b/>
          <w:u w:val="single"/>
        </w:rPr>
        <w:t>722340</w:t>
      </w:r>
    </w:p>
    <w:p>
      <w:r>
        <w:t>Patetičen ta predsednik, ki po Bruslju prosjači za pomoč pri arbitrazi. Ponizujoce moledovanje za njegov fantastičen dan.</w:t>
      </w:r>
    </w:p>
    <w:p>
      <w:r>
        <w:rPr>
          <w:b/>
          <w:u w:val="single"/>
        </w:rPr>
        <w:t>722341</w:t>
      </w:r>
    </w:p>
    <w:p>
      <w:r>
        <w:t>Janša na kongresu SLS: Šest satelitov je v vladi brez planeta https://t.co/Smxss2mqaX via @Nova24TV</w:t>
      </w:r>
    </w:p>
    <w:p>
      <w:r>
        <w:rPr>
          <w:b/>
          <w:u w:val="single"/>
        </w:rPr>
        <w:t>722342</w:t>
      </w:r>
    </w:p>
    <w:p>
      <w:r>
        <w:t>https://t.co/aIM0usty9r</w:t>
        <w:br/>
        <w:t>Rosvito Pesek NOVICE dobesedno pribile na križ,folk pa sprovocirale..bravo Rosvita da ste jim dali nekaj IQ v..!?</w:t>
      </w:r>
    </w:p>
    <w:p>
      <w:r>
        <w:rPr>
          <w:b/>
          <w:u w:val="single"/>
        </w:rPr>
        <w:t>722343</w:t>
      </w:r>
    </w:p>
    <w:p>
      <w:r>
        <w:t>Kako poslušajo uspešni? #komunikacija #govoricaTelesa #DeltaLifeCoaching #SoftSkills https://t.co/mqfB9e4lEk</w:t>
      </w:r>
    </w:p>
    <w:p>
      <w:r>
        <w:rPr>
          <w:b/>
          <w:u w:val="single"/>
        </w:rPr>
        <w:t>722344</w:t>
      </w:r>
    </w:p>
    <w:p>
      <w:r>
        <w:t>@FranciKek Franci;  prej in zdaj ko je zrasel po zrezku 😜 https://t.co/PpUBDYqZaw</w:t>
      </w:r>
    </w:p>
    <w:p>
      <w:r>
        <w:rPr>
          <w:b/>
          <w:u w:val="single"/>
        </w:rPr>
        <w:t>722345</w:t>
      </w:r>
    </w:p>
    <w:p>
      <w:r>
        <w:t>@PStendler Jp, razen če je bila cepljena, ker potem "imunost" zbledi nekje v roku 10 let. Pri preboleli bolezni pa nikoli.</w:t>
      </w:r>
    </w:p>
    <w:p>
      <w:r>
        <w:rPr>
          <w:b/>
          <w:u w:val="single"/>
        </w:rPr>
        <w:t>722346</w:t>
      </w:r>
    </w:p>
    <w:p>
      <w:r>
        <w:t>S tovornjakom proti protestnikom, ki so blokirali cesto, nato so "zapeli" še pendreki. #Katalonija https://t.co/HDEMXkwRdt</w:t>
      </w:r>
    </w:p>
    <w:p>
      <w:r>
        <w:rPr>
          <w:b/>
          <w:u w:val="single"/>
        </w:rPr>
        <w:t>722347</w:t>
      </w:r>
    </w:p>
    <w:p>
      <w:r>
        <w:t>Center Simona Wiesentala pa nima nič s tem. No, ja, razen če danes delajo komunisti noter... https://t.co/v6W6caWb49</w:t>
      </w:r>
    </w:p>
    <w:p>
      <w:r>
        <w:rPr>
          <w:b/>
          <w:u w:val="single"/>
        </w:rPr>
        <w:t>722348</w:t>
      </w:r>
    </w:p>
    <w:p>
      <w:r>
        <w:t>Po moje je res butasta situacija, da se zaletiš z avtom medtem ko trobiš. Facepalm.</w:t>
      </w:r>
    </w:p>
    <w:p>
      <w:r>
        <w:rPr>
          <w:b/>
          <w:u w:val="single"/>
        </w:rPr>
        <w:t>722349</w:t>
      </w:r>
    </w:p>
    <w:p>
      <w:r>
        <w:t>@JKranjcan @JoAnnaOfArT @tfajon Za ga.Fajon je verjetno problem, ker ilegalni terorist, ni bil opolnomočen, pa karkoli že to pomeni.</w:t>
      </w:r>
    </w:p>
    <w:p>
      <w:r>
        <w:rPr>
          <w:b/>
          <w:u w:val="single"/>
        </w:rPr>
        <w:t>722350</w:t>
      </w:r>
    </w:p>
    <w:p>
      <w:r>
        <w:t>@mattbolistic @racickadabra32 Točno to. V četrtfinalu LP ni več zajebancije.</w:t>
      </w:r>
    </w:p>
    <w:p>
      <w:r>
        <w:rPr>
          <w:b/>
          <w:u w:val="single"/>
        </w:rPr>
        <w:t>722351</w:t>
      </w:r>
    </w:p>
    <w:p>
      <w:r>
        <w:t>Označi prijatelja oz. prijateljico, ki bi lahko samo na tak način telovadil/-a. 🙈 https://t.co/xGaAU9WHEj</w:t>
      </w:r>
    </w:p>
    <w:p>
      <w:r>
        <w:rPr>
          <w:b/>
          <w:u w:val="single"/>
        </w:rPr>
        <w:t>722352</w:t>
      </w:r>
    </w:p>
    <w:p>
      <w:r>
        <w:t>@vinkovasle1 Res je babnica tezka baraba. Sploh ne źehta denarja. Kaj pa ubogi teroristi, ki nimajo biznisa zaradi nje???</w:t>
      </w:r>
    </w:p>
    <w:p>
      <w:r>
        <w:rPr>
          <w:b/>
          <w:u w:val="single"/>
        </w:rPr>
        <w:t>722353</w:t>
      </w:r>
    </w:p>
    <w:p>
      <w:r>
        <w:t>@JJansaSDS @strankaSD Tolkli so jih nacisti,tolkli so jih komunisti. Zgodovina vas je ujela.</w:t>
      </w:r>
    </w:p>
    <w:p>
      <w:r>
        <w:rPr>
          <w:b/>
          <w:u w:val="single"/>
        </w:rPr>
        <w:t>722354</w:t>
      </w:r>
    </w:p>
    <w:p>
      <w:r>
        <w:t>Povolilni levičarski cirkus s Šarcem je v posmeh temeljnim demokratičnim vrednotam in ustavnim načelom!</w:t>
      </w:r>
    </w:p>
    <w:p>
      <w:r>
        <w:rPr>
          <w:b/>
          <w:u w:val="single"/>
        </w:rPr>
        <w:t>722355</w:t>
      </w:r>
    </w:p>
    <w:p>
      <w:r>
        <w:t>Fensi kafana, ki nima avtomata za led. #slowclap (@ Maxim in Ljubljana) https://t.co/bNw5LkTKTB</w:t>
      </w:r>
    </w:p>
    <w:p>
      <w:r>
        <w:rPr>
          <w:b/>
          <w:u w:val="single"/>
        </w:rPr>
        <w:t>722356</w:t>
      </w:r>
    </w:p>
    <w:p>
      <w:r>
        <w:t>@Bodem43 @Plavalka Božo, solze so ok, tapravi deci so tok deci, da pokazejo solze. Čustveni betonklocni so pa v bistvu pičkice.</w:t>
      </w:r>
    </w:p>
    <w:p>
      <w:r>
        <w:rPr>
          <w:b/>
          <w:u w:val="single"/>
        </w:rPr>
        <w:t>722357</w:t>
      </w:r>
    </w:p>
    <w:p>
      <w:r>
        <w:t>@illegall_blonde Ej ce ukradem in me dobijo lahko recem da je za promo material za crto med joski?</w:t>
      </w:r>
    </w:p>
    <w:p>
      <w:r>
        <w:rPr>
          <w:b/>
          <w:u w:val="single"/>
        </w:rPr>
        <w:t>722358</w:t>
      </w:r>
    </w:p>
    <w:p>
      <w:r>
        <w:t>@petrasovdat @vladarsi Tle pri nas spet bliska in grmi. Taka poletna nevihtica. Balkon mam odprt im poslušam dež. 😂😂</w:t>
      </w:r>
    </w:p>
    <w:p>
      <w:r>
        <w:rPr>
          <w:b/>
          <w:u w:val="single"/>
        </w:rPr>
        <w:t>722359</w:t>
      </w:r>
    </w:p>
    <w:p>
      <w:r>
        <w:t>@Tevilevi To da podpiraš kriminalce, četnike in okupatorje že nekaj časa opažam ja.</w:t>
      </w:r>
    </w:p>
    <w:p>
      <w:r>
        <w:rPr>
          <w:b/>
          <w:u w:val="single"/>
        </w:rPr>
        <w:t>722360</w:t>
      </w:r>
    </w:p>
    <w:p>
      <w:r>
        <w:t>Motorni viličar, mehansko električni mlin, premična hidravlična preša, mostna kamijonska vaga &amp;gt;&amp;gt; https://t.co/aIN5fEEwJG</w:t>
      </w:r>
    </w:p>
    <w:p>
      <w:r>
        <w:rPr>
          <w:b/>
          <w:u w:val="single"/>
        </w:rPr>
        <w:t>722361</w:t>
      </w:r>
    </w:p>
    <w:p>
      <w:r>
        <w:t>Iz Perniškega jezera danes upravljalec s pomočjo splava odstranil več kot 1,4 tone poginulih rib. Naprodaj v vseh večjih ribarnicah.</w:t>
      </w:r>
    </w:p>
    <w:p>
      <w:r>
        <w:rPr>
          <w:b/>
          <w:u w:val="single"/>
        </w:rPr>
        <w:t>722362</w:t>
      </w:r>
    </w:p>
    <w:p>
      <w:r>
        <w:t>Rad hodim pred parlament, vlado, predsedstvo, ministrstva, gledat bogate socijalce kako z bmw-ji hodijo po masten denar..</w:t>
      </w:r>
    </w:p>
    <w:p>
      <w:r>
        <w:rPr>
          <w:b/>
          <w:u w:val="single"/>
        </w:rPr>
        <w:t>722363</w:t>
      </w:r>
    </w:p>
    <w:p>
      <w:r>
        <w:t>@IrenaSirena @tyschew Med vozniki velja nenapisano pravilo, da se lahko povozi kolesarje, ki vozijo skozi rdečo. 😂</w:t>
      </w:r>
    </w:p>
    <w:p>
      <w:r>
        <w:rPr>
          <w:b/>
          <w:u w:val="single"/>
        </w:rPr>
        <w:t>722364</w:t>
      </w:r>
    </w:p>
    <w:p>
      <w:r>
        <w:t>@BrankoGrims1 @KatarinaUrankar @Nova24TV To je pa uganka za slogarico in cigansko. Hallelujah</w:t>
      </w:r>
    </w:p>
    <w:p>
      <w:r>
        <w:rPr>
          <w:b/>
          <w:u w:val="single"/>
        </w:rPr>
        <w:t>722365</w:t>
      </w:r>
    </w:p>
    <w:p>
      <w:r>
        <w:t>@FranciKek @AntonTomazic Itak. Butasto je le to, da protestirajo vladne stranke. SD na primer.</w:t>
      </w:r>
    </w:p>
    <w:p>
      <w:r>
        <w:rPr>
          <w:b/>
          <w:u w:val="single"/>
        </w:rPr>
        <w:t>722366</w:t>
      </w:r>
    </w:p>
    <w:p>
      <w:r>
        <w:t>Erjavec napovedal nadaljno uporabo vseh mehanizmov tihe diplomacije v zvezi z arbitražo. Po triumfalnem dretju na dan razglasitve sodbe...?</w:t>
      </w:r>
    </w:p>
    <w:p>
      <w:r>
        <w:rPr>
          <w:b/>
          <w:u w:val="single"/>
        </w:rPr>
        <w:t>722367</w:t>
      </w:r>
    </w:p>
    <w:p>
      <w:r>
        <w:t>@MinZdravje Baba butasta v Slo tud d ni od dobrega zdravstva kak je ni sram da se norčuje iz ljudi</w:t>
      </w:r>
    </w:p>
    <w:p>
      <w:r>
        <w:rPr>
          <w:b/>
          <w:u w:val="single"/>
        </w:rPr>
        <w:t>722368</w:t>
      </w:r>
    </w:p>
    <w:p>
      <w:r>
        <w:t>Ko ti na ulici zmanjka baterije ... in je vticnica pol metra stran #Riga https://t.co/9stwuDzOSd</w:t>
      </w:r>
    </w:p>
    <w:p>
      <w:r>
        <w:rPr>
          <w:b/>
          <w:u w:val="single"/>
        </w:rPr>
        <w:t>722369</w:t>
      </w:r>
    </w:p>
    <w:p>
      <w:r>
        <w:t>@TankoJoze Levi radikalci, aktivisti, nevladniki, feministi, feministke, progresivci se aktivirajo na vpoklic, ne glede na razlog.</w:t>
      </w:r>
    </w:p>
    <w:p>
      <w:r>
        <w:rPr>
          <w:b/>
          <w:u w:val="single"/>
        </w:rPr>
        <w:t>722370</w:t>
      </w:r>
    </w:p>
    <w:p>
      <w:r>
        <w:t>Stranke strašile in lagale z družbenimi omrežji, Janša in Cerar s številni lažnimi sledilci https://t.co/Xkd10Vg3hM</w:t>
      </w:r>
    </w:p>
    <w:p>
      <w:r>
        <w:rPr>
          <w:b/>
          <w:u w:val="single"/>
        </w:rPr>
        <w:t>722371</w:t>
      </w:r>
    </w:p>
    <w:p>
      <w:r>
        <w:t>Posnetek pri Sv.Ani pri Borlu, ko je zmanjkal klopotec za Martinovo 2016. #Haloze #klopotec https://t.co/skCv5auD25</w:t>
      </w:r>
    </w:p>
    <w:p>
      <w:r>
        <w:rPr>
          <w:b/>
          <w:u w:val="single"/>
        </w:rPr>
        <w:t>722372</w:t>
      </w:r>
    </w:p>
    <w:p>
      <w:r>
        <w:t>@Plavalka @jozevolf Za ornk dnar bi se nas pa nabralo za pošten #kešstorming</w:t>
      </w:r>
    </w:p>
    <w:p>
      <w:r>
        <w:rPr>
          <w:b/>
          <w:u w:val="single"/>
        </w:rPr>
        <w:t>722373</w:t>
      </w:r>
    </w:p>
    <w:p>
      <w:r>
        <w:t>Preden ratate preveč pametni, #samopovem, da je Punkrock holiday že razprodan.</w:t>
      </w:r>
    </w:p>
    <w:p>
      <w:r>
        <w:rPr>
          <w:b/>
          <w:u w:val="single"/>
        </w:rPr>
        <w:t>722374</w:t>
      </w:r>
    </w:p>
    <w:p>
      <w:r>
        <w:t>Partijska Mladina svojim odjemalcem razkol tolmači kot odsotnost totalnega totalitarnega zlaganega enoumja. https://t.co/7D7uea5JZW</w:t>
      </w:r>
    </w:p>
    <w:p>
      <w:r>
        <w:rPr>
          <w:b/>
          <w:u w:val="single"/>
        </w:rPr>
        <w:t>722375</w:t>
      </w:r>
    </w:p>
    <w:p>
      <w:r>
        <w:t>Bavčar iz zapora na govorniški oder kot slavnostni govornik https://t.co/eldHmY2zHo</w:t>
      </w:r>
    </w:p>
    <w:p>
      <w:r>
        <w:rPr>
          <w:b/>
          <w:u w:val="single"/>
        </w:rPr>
        <w:t>722376</w:t>
      </w:r>
    </w:p>
    <w:p>
      <w:r>
        <w:t>@magrateja @Pikowaru Jz mam PS4. Igram Battlefield 1. Tok me umsko okupira, da vsi ostali šumi ugasnejo.</w:t>
      </w:r>
    </w:p>
    <w:p>
      <w:r>
        <w:rPr>
          <w:b/>
          <w:u w:val="single"/>
        </w:rPr>
        <w:t>722377</w:t>
      </w:r>
    </w:p>
    <w:p>
      <w:r>
        <w:t>#Knjiga '#Sladice iz domače pečice' vas bo popeljala v svet preprostih sladkih dobrot -- https://t.co/ryiA9oBWaR https://t.co/2mnMxoJEV4</w:t>
      </w:r>
    </w:p>
    <w:p>
      <w:r>
        <w:rPr>
          <w:b/>
          <w:u w:val="single"/>
        </w:rPr>
        <w:t>722378</w:t>
      </w:r>
    </w:p>
    <w:p>
      <w:r>
        <w:t>Sej razumem place dol pa stavkat sam je treba sparat, pa nej dajo vsem zavodom da se morjo znebit 10% zaposlenih, pa nej med sabo poslihtajo</w:t>
      </w:r>
    </w:p>
    <w:p>
      <w:r>
        <w:rPr>
          <w:b/>
          <w:u w:val="single"/>
        </w:rPr>
        <w:t>722379</w:t>
      </w:r>
    </w:p>
    <w:p>
      <w:r>
        <w:t>Bolano! To je prvo električno zračno plovilo, ki leti nad vodo. 🙌  Več: https://t.co/TkjaqaLj2B #thekittyhawkflyer</w:t>
      </w:r>
    </w:p>
    <w:p>
      <w:r>
        <w:rPr>
          <w:b/>
          <w:u w:val="single"/>
        </w:rPr>
        <w:t>722380</w:t>
      </w:r>
    </w:p>
    <w:p>
      <w:r>
        <w:t>Posilstvo nezavestne ženske ni posilstvo, ker se ni upirala? #video https://t.co/HB3pLsgNbQ via @SiolNEWS</w:t>
      </w:r>
    </w:p>
    <w:p>
      <w:r>
        <w:rPr>
          <w:b/>
          <w:u w:val="single"/>
        </w:rPr>
        <w:t>722381</w:t>
      </w:r>
    </w:p>
    <w:p>
      <w:r>
        <w:t>@Bodem43 Ehh vu štajrci... pr men me vsaka krice, vriskajoc klice "ohhh moj bog" 😎🤗</w:t>
      </w:r>
    </w:p>
    <w:p>
      <w:r>
        <w:rPr>
          <w:b/>
          <w:u w:val="single"/>
        </w:rPr>
        <w:t>722382</w:t>
      </w:r>
    </w:p>
    <w:p>
      <w:r>
        <w:t>@JelenaJal @dreychee @Svarun_K To ponuja Merkur...</w:t>
        <w:br/>
        <w:t>https://t.co/pqKV593zpi</w:t>
        <w:br/>
        <w:t>Za recycle pa dobiš razsute plastične zaboje pri zelenjadarjih...</w:t>
      </w:r>
    </w:p>
    <w:p>
      <w:r>
        <w:rPr>
          <w:b/>
          <w:u w:val="single"/>
        </w:rPr>
        <w:t>722383</w:t>
      </w:r>
    </w:p>
    <w:p>
      <w:r>
        <w:t>@bilgladen @IrenaSirena Poparjen brokoli+cvetača na posteljici iz drobtinc in masla.</w:t>
      </w:r>
    </w:p>
    <w:p>
      <w:r>
        <w:rPr>
          <w:b/>
          <w:u w:val="single"/>
        </w:rPr>
        <w:t>722384</w:t>
      </w:r>
    </w:p>
    <w:p>
      <w:r>
        <w:t>Levi fašist v podobi NPC bota Židana še v novoletni poslanici ni mogel brez razdruževanja https://t.co/rhj2vPhivv</w:t>
      </w:r>
    </w:p>
    <w:p>
      <w:r>
        <w:rPr>
          <w:b/>
          <w:u w:val="single"/>
        </w:rPr>
        <w:t>722385</w:t>
      </w:r>
    </w:p>
    <w:p>
      <w:r>
        <w:t>Takole je bilo lani ... Kako bo pa letos? Vrata se odprejo ob 20:00. #DanDxMi2 #ritemmladosti https://t.co/GpKus1yWAY</w:t>
      </w:r>
    </w:p>
    <w:p>
      <w:r>
        <w:rPr>
          <w:b/>
          <w:u w:val="single"/>
        </w:rPr>
        <w:t>722386</w:t>
      </w:r>
    </w:p>
    <w:p>
      <w:r>
        <w:t>@SpletnaMladina To so zdravljeni komunisti. Le ti se spreobrnejo, šele,  ko se v jamo ... Tako slovenski pregovor.</w:t>
      </w:r>
    </w:p>
    <w:p>
      <w:r>
        <w:rPr>
          <w:b/>
          <w:u w:val="single"/>
        </w:rPr>
        <w:t>722387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722388</w:t>
      </w:r>
    </w:p>
    <w:p>
      <w:r>
        <w:t>Trump po eksplozivnih pošiljkah demokratom: "V teh časih se moramo združiti" https://t.co/gryuP7AJ3R</w:t>
      </w:r>
    </w:p>
    <w:p>
      <w:r>
        <w:rPr>
          <w:b/>
          <w:u w:val="single"/>
        </w:rPr>
        <w:t>722389</w:t>
      </w:r>
    </w:p>
    <w:p>
      <w:r>
        <w:t>Ko fejk nasmešek mine, bo predlagal kolektivni takojsnji antikučan samomor najožjih vernikov #zate v tem lajfu pač ni šlo</w:t>
      </w:r>
    </w:p>
    <w:p>
      <w:r>
        <w:rPr>
          <w:b/>
          <w:u w:val="single"/>
        </w:rPr>
        <w:t>722390</w:t>
      </w:r>
    </w:p>
    <w:p>
      <w:r>
        <w:t>Zmaga dneva, ko rolas @SiddhartaNews v pisarni in pol skandinavcev in belgijcev pride ekstra poslusat :) @JasaLorencic</w:t>
      </w:r>
    </w:p>
    <w:p>
      <w:r>
        <w:rPr>
          <w:b/>
          <w:u w:val="single"/>
        </w:rPr>
        <w:t>722391</w:t>
      </w:r>
    </w:p>
    <w:p>
      <w:r>
        <w:t>Pice, rižote, solate in sama kulinarična razvajanja to nedeljo #obzeleznici #loc</w:t>
      </w:r>
    </w:p>
    <w:p>
      <w:r>
        <w:rPr>
          <w:b/>
          <w:u w:val="single"/>
        </w:rPr>
        <w:t>722392</w:t>
      </w:r>
    </w:p>
    <w:p>
      <w:r>
        <w:t>Bolje izdajnik, nego pokojnik.</w:t>
        <w:br/>
        <w:br/>
        <w:t>Malo čudno je, da se beži že ob prvih strelih. 🙃 https://t.co/DCUgMXe45r</w:t>
      </w:r>
    </w:p>
    <w:p>
      <w:r>
        <w:rPr>
          <w:b/>
          <w:u w:val="single"/>
        </w:rPr>
        <w:t>722393</w:t>
      </w:r>
    </w:p>
    <w:p>
      <w:r>
        <w:t>@Svarun_K Najprej v višave dvignejo standard dokazovanja indićne sodbe, potem pa se ćudijo, da ni već obtožb za korupcijo. 🙄</w:t>
      </w:r>
    </w:p>
    <w:p>
      <w:r>
        <w:rPr>
          <w:b/>
          <w:u w:val="single"/>
        </w:rPr>
        <w:t>722394</w:t>
      </w:r>
    </w:p>
    <w:p>
      <w:r>
        <w:t>@D_Jasmina Plus, jaki domoljubi, da so pripravljeni lansirati kup polresnic domovini v škodo, samo da bi dobili kak procent na volitvah več.</w:t>
      </w:r>
    </w:p>
    <w:p>
      <w:r>
        <w:rPr>
          <w:b/>
          <w:u w:val="single"/>
        </w:rPr>
        <w:t>722395</w:t>
      </w:r>
    </w:p>
    <w:p>
      <w:r>
        <w:t>#Bučke E43P06 - KAJ JE MORAL LADO LESKOVAR ZAPETI DESUSU? https://t.co/QxebC0KY28</w:t>
      </w:r>
    </w:p>
    <w:p>
      <w:r>
        <w:rPr>
          <w:b/>
          <w:u w:val="single"/>
        </w:rPr>
        <w:t>722396</w:t>
      </w:r>
    </w:p>
    <w:p>
      <w:r>
        <w:t>Zaradi "žaljivega navijanja in groženj", tekma prekinjena. Epilog v ponedeljek pred praznimi tribunami https://t.co/dcwmhQEg7W</w:t>
      </w:r>
    </w:p>
    <w:p>
      <w:r>
        <w:rPr>
          <w:b/>
          <w:u w:val="single"/>
        </w:rPr>
        <w:t>722397</w:t>
      </w:r>
    </w:p>
    <w:p>
      <w:r>
        <w:t>@Medeja_7 @NeuroVirtu @ZmagoPlemeniti @TarcaRTVSLO Pametno. Že če samo zraven stojiš, se te nekaj dreka prime.</w:t>
      </w:r>
    </w:p>
    <w:p>
      <w:r>
        <w:rPr>
          <w:b/>
          <w:u w:val="single"/>
        </w:rPr>
        <w:t>722398</w:t>
      </w:r>
    </w:p>
    <w:p>
      <w:r>
        <w:t>Cosmopolitan že v drugo s prekrasnimi cosmo poletnimi darilci! https://t.co/GLbSaxhmt5 https://t.co/3vFZkB738n</w:t>
      </w:r>
    </w:p>
    <w:p>
      <w:r>
        <w:rPr>
          <w:b/>
          <w:u w:val="single"/>
        </w:rPr>
        <w:t>722399</w:t>
      </w:r>
    </w:p>
    <w:p>
      <w:r>
        <w:t>@MiroCerar Erjavec za Insajder: »To ni res, s hrvaško ministrico nisem imel nobenih vsebinskih pogovorov«</w:t>
        <w:br/>
        <w:t>https://t.co/5hW5nfwBnG</w:t>
      </w:r>
    </w:p>
    <w:p>
      <w:r>
        <w:rPr>
          <w:b/>
          <w:u w:val="single"/>
        </w:rPr>
        <w:t>722400</w:t>
      </w:r>
    </w:p>
    <w:p>
      <w:r>
        <w:t>@MatijaStepisnik @mitjasagaj9 Kaj nam bodo zdravstveni dom,knjižnica in šekaj.saj imamo fuzbal in viole..!</w:t>
      </w:r>
    </w:p>
    <w:p>
      <w:r>
        <w:rPr>
          <w:b/>
          <w:u w:val="single"/>
        </w:rPr>
        <w:t>722401</w:t>
      </w:r>
    </w:p>
    <w:p>
      <w:r>
        <w:t>@KatarinaDbr Jaz bom med drugim zlagala padala!. Svicnla bom pa neki malga bom zaslužla.</w:t>
      </w:r>
    </w:p>
    <w:p>
      <w:r>
        <w:rPr>
          <w:b/>
          <w:u w:val="single"/>
        </w:rPr>
        <w:t>722402</w:t>
      </w:r>
    </w:p>
    <w:p>
      <w:r>
        <w:t>Novogoriške odbojkarice neuspešne v evropskem pokalnem tekmovanju CEV https://t.co/k7MnQq4chL</w:t>
      </w:r>
    </w:p>
    <w:p>
      <w:r>
        <w:rPr>
          <w:b/>
          <w:u w:val="single"/>
        </w:rPr>
        <w:t>722403</w:t>
      </w:r>
    </w:p>
    <w:p>
      <w:r>
        <w:t>@AlesGolli @petracj Pa takih poceni gor je še cel kup, vsaki porodnici garantirano zasebno porodno sobo, itd.</w:t>
      </w:r>
    </w:p>
    <w:p>
      <w:r>
        <w:rPr>
          <w:b/>
          <w:u w:val="single"/>
        </w:rPr>
        <w:t>722404</w:t>
      </w:r>
    </w:p>
    <w:p>
      <w:r>
        <w:t>@vandkamel samo dva f-ja na faco, niso dovoljeni vodoodporni flomastri, ne smemo jim dajat nalog razen petja zdravljice pa merjenja hodnika</w:t>
      </w:r>
    </w:p>
    <w:p>
      <w:r>
        <w:rPr>
          <w:b/>
          <w:u w:val="single"/>
        </w:rPr>
        <w:t>722405</w:t>
      </w:r>
    </w:p>
    <w:p>
      <w:r>
        <w:t>@petrasovdat @petracj Od kdaj pa tebe muči laktoza? Še dobro za kokosove jogurte :P</w:t>
      </w:r>
    </w:p>
    <w:p>
      <w:r>
        <w:rPr>
          <w:b/>
          <w:u w:val="single"/>
        </w:rPr>
        <w:t>722406</w:t>
      </w:r>
    </w:p>
    <w:p>
      <w:r>
        <w:t>@dratpirsna Še boljše, ko spuščen moker pes skoči nate in ti umaže obleke... in lastniku je totalno vseeno.</w:t>
      </w:r>
    </w:p>
    <w:p>
      <w:r>
        <w:rPr>
          <w:b/>
          <w:u w:val="single"/>
        </w:rPr>
        <w:t>722407</w:t>
      </w:r>
    </w:p>
    <w:p>
      <w:r>
        <w:t>@IgorZavrsnik Ljubljančani se ga bodo rešili , jebač se pa boji zgubljenih volitev</w:t>
      </w:r>
    </w:p>
    <w:p>
      <w:r>
        <w:rPr>
          <w:b/>
          <w:u w:val="single"/>
        </w:rPr>
        <w:t>722408</w:t>
      </w:r>
    </w:p>
    <w:p>
      <w:r>
        <w:t>V samomorilskem napadu v središču Tunisa je bilo ranjenih 9 ljudi</w:t>
        <w:br/>
        <w:t>https://t.co/18JIEZWrcz</w:t>
      </w:r>
    </w:p>
    <w:p>
      <w:r>
        <w:rPr>
          <w:b/>
          <w:u w:val="single"/>
        </w:rPr>
        <w:t>722409</w:t>
      </w:r>
    </w:p>
    <w:p>
      <w:r>
        <w:t>@Matino667 Fuzbalerjem se redko v tazadnjo prbijejo z nekaj nezanemarljive hitrosti.</w:t>
      </w:r>
    </w:p>
    <w:p>
      <w:r>
        <w:rPr>
          <w:b/>
          <w:u w:val="single"/>
        </w:rPr>
        <w:t>722410</w:t>
      </w:r>
    </w:p>
    <w:p>
      <w:r>
        <w:t>Tisto, ko garaš v pisarni, nekdo pa pod oknom prižge cca pol kile zrolanega zelenega opoja. Sem kar Marleya na jutubu poiskala.</w:t>
      </w:r>
    </w:p>
    <w:p>
      <w:r>
        <w:rPr>
          <w:b/>
          <w:u w:val="single"/>
        </w:rPr>
        <w:t>722411</w:t>
      </w:r>
    </w:p>
    <w:p>
      <w:r>
        <w:t>@BesenKotPes Mlade komunare je menda strah da se ne bodo imeli kje skriti, ko bo prišlo do sranja katerega sami kuhajo.</w:t>
      </w:r>
    </w:p>
    <w:p>
      <w:r>
        <w:rPr>
          <w:b/>
          <w:u w:val="single"/>
        </w:rPr>
        <w:t>722412</w:t>
      </w:r>
    </w:p>
    <w:p>
      <w:r>
        <w:t>@NeuroVirtu @Urskamlin @MatijaStepisnik Baje je vecer razgrabljen v budimpesti in orban se trese</w:t>
      </w:r>
    </w:p>
    <w:p>
      <w:r>
        <w:rPr>
          <w:b/>
          <w:u w:val="single"/>
        </w:rPr>
        <w:t>722413</w:t>
      </w:r>
    </w:p>
    <w:p>
      <w:r>
        <w:t xml:space="preserve">Obnašanje našega *KLOVNA RS* vidim, kot tistga iz filma 'BATMAN'! </w:t>
        <w:br/>
        <w:t>Kot  bruh od bruha, naš 'klovn RS'</w:t>
        <w:br/>
        <w:t>☆Bruha LAŽ-i v SLOvence☆.!</w:t>
      </w:r>
    </w:p>
    <w:p>
      <w:r>
        <w:rPr>
          <w:b/>
          <w:u w:val="single"/>
        </w:rPr>
        <w:t>722414</w:t>
      </w:r>
    </w:p>
    <w:p>
      <w:r>
        <w:t>Švedske babure bodo vlekle čisto do bridkega konca. #civilizacijski_šah_mat https://t.co/IZxImkUxNE</w:t>
      </w:r>
    </w:p>
    <w:p>
      <w:r>
        <w:rPr>
          <w:b/>
          <w:u w:val="single"/>
        </w:rPr>
        <w:t>722415</w:t>
      </w:r>
    </w:p>
    <w:p>
      <w:r>
        <w:t xml:space="preserve">Voznica je tako pozitivna, da se je sonce raje umaknilo. </w:t>
        <w:br/>
        <w:t>#vseSeDaInŠeVeč #prevozi</w:t>
      </w:r>
    </w:p>
    <w:p>
      <w:r>
        <w:rPr>
          <w:b/>
          <w:u w:val="single"/>
        </w:rPr>
        <w:t>722416</w:t>
      </w:r>
    </w:p>
    <w:p>
      <w:r>
        <w:t xml:space="preserve">Ukradene vile in legalna pridobitev ! </w:t>
        <w:br/>
        <w:t>Kaj SD ne posluje z dokumenti ? Ne s čvekom, z dokumenti nastopajte.</w:t>
      </w:r>
    </w:p>
    <w:p>
      <w:r>
        <w:rPr>
          <w:b/>
          <w:u w:val="single"/>
        </w:rPr>
        <w:t>722417</w:t>
      </w:r>
    </w:p>
    <w:p>
      <w:r>
        <w:t>Kdo si še želi slovenske politične mineštre v takšni primerljivi podobi !???? https://t.co/4PaPZEfvQp</w:t>
      </w:r>
    </w:p>
    <w:p>
      <w:r>
        <w:rPr>
          <w:b/>
          <w:u w:val="single"/>
        </w:rPr>
        <w:t>722418</w:t>
      </w:r>
    </w:p>
    <w:p>
      <w:r>
        <w:t>@matjazgregoric ene muhe rodijo, druge pa valijo jajceca? Kul, moram poslusati</w:t>
      </w:r>
    </w:p>
    <w:p>
      <w:r>
        <w:rPr>
          <w:b/>
          <w:u w:val="single"/>
        </w:rPr>
        <w:t>722419</w:t>
      </w:r>
    </w:p>
    <w:p>
      <w:r>
        <w:t>@ErlandKoec @drVinkoGorenak In zato ker ima profesor klimo, naj ima enako plačo kot komunalec, ker ga pozimi zebe in mu je poleti vroče ?</w:t>
      </w:r>
    </w:p>
    <w:p>
      <w:r>
        <w:rPr>
          <w:b/>
          <w:u w:val="single"/>
        </w:rPr>
        <w:t>722420</w:t>
      </w:r>
    </w:p>
    <w:p>
      <w:r>
        <w:t>@MO_RS @BorutPahor @ErjavecKarl @Slovenskavojska 26 jih na toplem, 6 se jih vojskujejo.</w:t>
      </w:r>
    </w:p>
    <w:p>
      <w:r>
        <w:rPr>
          <w:b/>
          <w:u w:val="single"/>
        </w:rPr>
        <w:t>722421</w:t>
      </w:r>
    </w:p>
    <w:p>
      <w:r>
        <w:t>Volil bom stranko, ki bo zaprla pipico nevladnim parazitom. Sploh tistim, ki mislijo, da je Shengen Libijsko pristanišče.</w:t>
      </w:r>
    </w:p>
    <w:p>
      <w:r>
        <w:rPr>
          <w:b/>
          <w:u w:val="single"/>
        </w:rPr>
        <w:t>722422</w:t>
      </w:r>
    </w:p>
    <w:p>
      <w:r>
        <w:t>Nobene noge niso ostale bose 😁👣</w:t>
        <w:br/>
        <w:br/>
        <w:t>#istrskimaraton #time2run #univerzanaprimorskem #unisportprimorska</w:t>
      </w:r>
    </w:p>
    <w:p>
      <w:r>
        <w:rPr>
          <w:b/>
          <w:u w:val="single"/>
        </w:rPr>
        <w:t>722423</w:t>
      </w:r>
    </w:p>
    <w:p>
      <w:r>
        <w:t>Ta vikend se ura premakne. Otrokom lahko recete, da bojo imel eno uro vec pouka.</w:t>
      </w:r>
    </w:p>
    <w:p>
      <w:r>
        <w:rPr>
          <w:b/>
          <w:u w:val="single"/>
        </w:rPr>
        <w:t>722424</w:t>
      </w:r>
    </w:p>
    <w:p>
      <w:r>
        <w:t>@SavinskiS @juremes Objektivizacija punc, ki so tam kot props za poljubljanje.</w:t>
      </w:r>
    </w:p>
    <w:p>
      <w:r>
        <w:rPr>
          <w:b/>
          <w:u w:val="single"/>
        </w:rPr>
        <w:t>722425</w:t>
      </w:r>
    </w:p>
    <w:p>
      <w:r>
        <w:t>@DarkoMrso @rehacij rakija al pa dve, tri pa ne zarad grla, ampak boljšga počutja</w:t>
      </w:r>
    </w:p>
    <w:p>
      <w:r>
        <w:rPr>
          <w:b/>
          <w:u w:val="single"/>
        </w:rPr>
        <w:t>722426</w:t>
      </w:r>
    </w:p>
    <w:p>
      <w:r>
        <w:t>Kako fantastičen dan. Sedaj naj pa še napove vojno sosednjim fašistom...#LevičarjiSeŽePripravljajoNaBeg https://t.co/5negIX7xH2</w:t>
      </w:r>
    </w:p>
    <w:p>
      <w:r>
        <w:rPr>
          <w:b/>
          <w:u w:val="single"/>
        </w:rPr>
        <w:t>722427</w:t>
      </w:r>
    </w:p>
    <w:p>
      <w:r>
        <w:t>Check!!! DUBZILLA ma nov komad! Danes jih lahko ujamete na Radio Študent še vedno šteje. Že 48 let! v klubu... https://t.co/HM3YAWAhHz</w:t>
      </w:r>
    </w:p>
    <w:p>
      <w:r>
        <w:rPr>
          <w:b/>
          <w:u w:val="single"/>
        </w:rPr>
        <w:t>722428</w:t>
      </w:r>
    </w:p>
    <w:p>
      <w:r>
        <w:t>@tomirozman @tekvsakdan Bemti. Sami pravi moški! Kje so zdaj te poženščene serije????? ;)</w:t>
      </w:r>
    </w:p>
    <w:p>
      <w:r>
        <w:rPr>
          <w:b/>
          <w:u w:val="single"/>
        </w:rPr>
        <w:t>722429</w:t>
      </w:r>
    </w:p>
    <w:p>
      <w:r>
        <w:t>@SamoRugelj odlična kolumna o sreči na vrvici. Če kdaj še ni zdaj, vsekakor priporočam cairn tereieja. Se res splača pogledati.</w:t>
      </w:r>
    </w:p>
    <w:p>
      <w:r>
        <w:rPr>
          <w:b/>
          <w:u w:val="single"/>
        </w:rPr>
        <w:t>722430</w:t>
      </w:r>
    </w:p>
    <w:p>
      <w:r>
        <w:t>Sm vedla, da nisem še čist zmešana. Še nikol nisem vidla utrinka, ko je bilo še svetlo. Ful lepo. 🌠 https://t.co/Ww3e3umJVF</w:t>
      </w:r>
    </w:p>
    <w:p>
      <w:r>
        <w:rPr>
          <w:b/>
          <w:u w:val="single"/>
        </w:rPr>
        <w:t>722431</w:t>
      </w:r>
    </w:p>
    <w:p>
      <w:r>
        <w:t>@kamenko jaz se vcasih na kolesu hocm pripasat. pa kot pesec gledam levo pa desno... cudak</w:t>
      </w:r>
    </w:p>
    <w:p>
      <w:r>
        <w:rPr>
          <w:b/>
          <w:u w:val="single"/>
        </w:rPr>
        <w:t>722432</w:t>
      </w:r>
    </w:p>
    <w:p>
      <w:r>
        <w:t>Dve firmi izplačata super dividendo. Cinkarna in Radenska. Prva dobi pohvalo https://t.co/dBsNKjojP4, druga grajo https://t.co/WNznfbscHM</w:t>
      </w:r>
    </w:p>
    <w:p>
      <w:r>
        <w:rPr>
          <w:b/>
          <w:u w:val="single"/>
        </w:rPr>
        <w:t>722433</w:t>
      </w:r>
    </w:p>
    <w:p>
      <w:r>
        <w:t>@Skolobrinski Zahrbtna z osebno interesnim ego-m,skriti stric,teta ozadja desnice,...</w:t>
      </w:r>
    </w:p>
    <w:p>
      <w:r>
        <w:rPr>
          <w:b/>
          <w:u w:val="single"/>
        </w:rPr>
        <w:t>722434</w:t>
      </w:r>
    </w:p>
    <w:p>
      <w:r>
        <w:t>Slovenskega kurc gleda. Je samo donator povišice kučkotove penzije. https://t.co/nBenzMfBUI</w:t>
      </w:r>
    </w:p>
    <w:p>
      <w:r>
        <w:rPr>
          <w:b/>
          <w:u w:val="single"/>
        </w:rPr>
        <w:t>722435</w:t>
      </w:r>
    </w:p>
    <w:p>
      <w:r>
        <w:t>Krompirjeve počitnice v južni Italiji! Povratne vozovnice v Neapelj + 5 nočitev v centru mesta je v času okoli 1.... https://t.co/JKD9ZwwwNx</w:t>
      </w:r>
    </w:p>
    <w:p>
      <w:r>
        <w:rPr>
          <w:b/>
          <w:u w:val="single"/>
        </w:rPr>
        <w:t>722436</w:t>
      </w:r>
    </w:p>
    <w:p>
      <w:r>
        <w:t xml:space="preserve">To je dvig plač ne pa pri nas za piškavih nekaj everčkov </w:t>
        <w:br/>
        <w:t>https://t.co/tFMjNgwT9B</w:t>
      </w:r>
    </w:p>
    <w:p>
      <w:r>
        <w:rPr>
          <w:b/>
          <w:u w:val="single"/>
        </w:rPr>
        <w:t>722437</w:t>
      </w:r>
    </w:p>
    <w:p>
      <w:r>
        <w:t>"Jansi sem hvalezna. Z vsako zaljivko nas bolj zdruzuje," pravi govornica. Mnozica vzklika "hvala, Jansa" #ljprotest</w:t>
      </w:r>
    </w:p>
    <w:p>
      <w:r>
        <w:rPr>
          <w:b/>
          <w:u w:val="single"/>
        </w:rPr>
        <w:t>722438</w:t>
      </w:r>
    </w:p>
    <w:p>
      <w:r>
        <w:t>Danes vabljeni na fino kremno juhico iz pečenega česna in timijana. #dailysoup #soulfood #plantbased #barbarellaarkade</w:t>
      </w:r>
    </w:p>
    <w:p>
      <w:r>
        <w:rPr>
          <w:b/>
          <w:u w:val="single"/>
        </w:rPr>
        <w:t>722439</w:t>
      </w:r>
    </w:p>
    <w:p>
      <w:r>
        <w:t>@mrevlje @sarecmarjan glede na zadnje sporočilo vlade, bi bilo pametno, če bi se se prej kot za zdravstvo v celoti, odločili za psihiatrijo.</w:t>
      </w:r>
    </w:p>
    <w:p>
      <w:r>
        <w:rPr>
          <w:b/>
          <w:u w:val="single"/>
        </w:rPr>
        <w:t>722440</w:t>
      </w:r>
    </w:p>
    <w:p>
      <w:r>
        <w:t>Vem da sem star kernsem samo hvaležen, da je otrok premajhen za najhujše vlakce smrti...:) #mirabilandia #terror</w:t>
      </w:r>
    </w:p>
    <w:p>
      <w:r>
        <w:rPr>
          <w:b/>
          <w:u w:val="single"/>
        </w:rPr>
        <w:t>722441</w:t>
      </w:r>
    </w:p>
    <w:p>
      <w:r>
        <w:t>@xxx24241454 hahahaha tu se ne nosi majčka z rdeco zvedo in brozom ter skakt kot majmun okrog ....bi na hitro padlo okrog kepe hahahaha 😀😀</w:t>
      </w:r>
    </w:p>
    <w:p>
      <w:r>
        <w:rPr>
          <w:b/>
          <w:u w:val="single"/>
        </w:rPr>
        <w:t>722442</w:t>
      </w:r>
    </w:p>
    <w:p>
      <w:r>
        <w:t>@FranciKek @AValicZver A ni kul kako eni znajo živet od sprave, ko carji hkrati pa twittajo politično propagando ... https://t.co/7zNIBESYzf</w:t>
      </w:r>
    </w:p>
    <w:p>
      <w:r>
        <w:rPr>
          <w:b/>
          <w:u w:val="single"/>
        </w:rPr>
        <w:t>722443</w:t>
      </w:r>
    </w:p>
    <w:p>
      <w:r>
        <w:t>@nejkom Seveda. Črno je bolj...  njihovo  😉</w:t>
        <w:br/>
        <w:t>Če se pa še malo opacajo imajo pa še črno roko  😉</w:t>
      </w:r>
    </w:p>
    <w:p>
      <w:r>
        <w:rPr>
          <w:b/>
          <w:u w:val="single"/>
        </w:rPr>
        <w:t>722444</w:t>
      </w:r>
    </w:p>
    <w:p>
      <w:r>
        <w:t>ZARADI VROČINE NA HRVAŠKEM UMRLO 5 LJUDI, TUDI SLOVENEC http://t.co/iT1ZRXx #croatia #vročina</w:t>
      </w:r>
    </w:p>
    <w:p>
      <w:r>
        <w:rPr>
          <w:b/>
          <w:u w:val="single"/>
        </w:rPr>
        <w:t>722445</w:t>
      </w:r>
    </w:p>
    <w:p>
      <w:r>
        <w:t>Lokalni market. Starejši gospod naroči 4 štruce kruha.</w:t>
        <w:br/>
        <w:t>- Joj, Jože, sej vam bo ratal trd...</w:t>
        <w:br/>
        <w:t>- Če mi bo ratal res, mi jih dejte šest.</w:t>
      </w:r>
    </w:p>
    <w:p>
      <w:r>
        <w:rPr>
          <w:b/>
          <w:u w:val="single"/>
        </w:rPr>
        <w:t>722446</w:t>
      </w:r>
    </w:p>
    <w:p>
      <w:r>
        <w:t>'Možgani ljudi so se skrčili na velikost baterije, vredne 50 centov' https://t.co/PAvKNWUuae</w:t>
      </w:r>
    </w:p>
    <w:p>
      <w:r>
        <w:rPr>
          <w:b/>
          <w:u w:val="single"/>
        </w:rPr>
        <w:t>722447</w:t>
      </w:r>
    </w:p>
    <w:p>
      <w:r>
        <w:t>wait ... wut!?</w:t>
        <w:br/>
        <w:t>PG v Ortotu!? danes? in to izvem tako, slucajno!? https://t.co/BhX4bGAblV</w:t>
      </w:r>
    </w:p>
    <w:p>
      <w:r>
        <w:rPr>
          <w:b/>
          <w:u w:val="single"/>
        </w:rPr>
        <w:t>722448</w:t>
      </w:r>
    </w:p>
    <w:p>
      <w:r>
        <w:t>@simonatoplak @petrasovdat A ga je uzela magla, glavno da je dnar varno spravljen in zdaj lahko fino uziva. Res smo banana republika</w:t>
      </w:r>
    </w:p>
    <w:p>
      <w:r>
        <w:rPr>
          <w:b/>
          <w:u w:val="single"/>
        </w:rPr>
        <w:t>722449</w:t>
      </w:r>
    </w:p>
    <w:p>
      <w:r>
        <w:t>Zdaj pa vidis, kaksen butl je!  Kdo pa se nosi navadne gate?  Boksarce, kojn, BOKSARCE! https://t.co/BL9fPvwm6O</w:t>
      </w:r>
    </w:p>
    <w:p>
      <w:r>
        <w:rPr>
          <w:b/>
          <w:u w:val="single"/>
        </w:rPr>
        <w:t>722450</w:t>
      </w:r>
    </w:p>
    <w:p>
      <w:r>
        <w:t>O, pa znalci so na twitterju. Ne bo vam lahko, obljubim. #gamad https://t.co/kG5b7O5qYj</w:t>
      </w:r>
    </w:p>
    <w:p>
      <w:r>
        <w:rPr>
          <w:b/>
          <w:u w:val="single"/>
        </w:rPr>
        <w:t>722451</w:t>
      </w:r>
    </w:p>
    <w:p>
      <w:r>
        <w:t>Zmeda v Kranju: ambulante zaprte, nezadovoljni bolniki kličejo na ministrstvo. https://t.co/cHn76eR9z5</w:t>
      </w:r>
    </w:p>
    <w:p>
      <w:r>
        <w:rPr>
          <w:b/>
          <w:u w:val="single"/>
        </w:rPr>
        <w:t>722452</w:t>
      </w:r>
    </w:p>
    <w:p>
      <w:r>
        <w:t>Lahko opremljeni bobbyji ne zmorejo zadržati pritiska rdečih črnogobčnikov! https://t.co/1z0GyKFqQc</w:t>
      </w:r>
    </w:p>
    <w:p>
      <w:r>
        <w:rPr>
          <w:b/>
          <w:u w:val="single"/>
        </w:rPr>
        <w:t>722453</w:t>
      </w:r>
    </w:p>
    <w:p>
      <w:r>
        <w:t>@ursaskobe Haha mene pa pobezljani mozgan zeza in imam cele sestanke v glavi :)</w:t>
      </w:r>
    </w:p>
    <w:p>
      <w:r>
        <w:rPr>
          <w:b/>
          <w:u w:val="single"/>
        </w:rPr>
        <w:t>722454</w:t>
      </w:r>
    </w:p>
    <w:p>
      <w:r>
        <w:t>Zakaj nisi slikal s Kongresnega trga ?</w:t>
        <w:br/>
        <w:t>Tam je bilo videti še več prostora.</w:t>
        <w:br/>
        <w:t>#Manipulator https://t.co/2SPk7MdEla</w:t>
      </w:r>
    </w:p>
    <w:p>
      <w:r>
        <w:rPr>
          <w:b/>
          <w:u w:val="single"/>
        </w:rPr>
        <w:t>722455</w:t>
      </w:r>
    </w:p>
    <w:p>
      <w:r>
        <w:t>Top.. Zelo lep zaključek, vhod v grand finale skozi Louvre.. #TDF2019 #TDFTVS</w:t>
      </w:r>
    </w:p>
    <w:p>
      <w:r>
        <w:rPr>
          <w:b/>
          <w:u w:val="single"/>
        </w:rPr>
        <w:t>722456</w:t>
      </w:r>
    </w:p>
    <w:p>
      <w:r>
        <w:t>@lucijausaj Kdor se igra z ognjem, se lahko tudi opeče... za politiko pa moraš tako ali tako imeti dober želodec in še marsikaj drugega.</w:t>
      </w:r>
    </w:p>
    <w:p>
      <w:r>
        <w:rPr>
          <w:b/>
          <w:u w:val="single"/>
        </w:rPr>
        <w:t>722457</w:t>
      </w:r>
    </w:p>
    <w:p>
      <w:r>
        <w:t>Očitno so Demokrati v ZDA ukradli licenco našim levičarjem. Sami sebi pošiljajo namišljene bombe.</w:t>
      </w:r>
    </w:p>
    <w:p>
      <w:r>
        <w:rPr>
          <w:b/>
          <w:u w:val="single"/>
        </w:rPr>
        <w:t>722458</w:t>
      </w:r>
    </w:p>
    <w:p>
      <w:r>
        <w:t>@pongiSLO Pred zadnjim dejtom sem skoraj bruhala od panike. Uradno se ne grem več.</w:t>
      </w:r>
    </w:p>
    <w:p>
      <w:r>
        <w:rPr>
          <w:b/>
          <w:u w:val="single"/>
        </w:rPr>
        <w:t>722459</w:t>
      </w:r>
    </w:p>
    <w:p>
      <w:r>
        <w:t>ANKETA!</w:t>
        <w:br/>
        <w:br/>
        <w:t>Kako bi izgledal spopad med trebušasto pohorsko paravojsko in VSO rahitično paravojsko?</w:t>
        <w:br/>
        <w:br/>
        <w:t>Bi prišlo do bitke ali bratenja?</w:t>
      </w:r>
    </w:p>
    <w:p>
      <w:r>
        <w:rPr>
          <w:b/>
          <w:u w:val="single"/>
        </w:rPr>
        <w:t>722460</w:t>
      </w:r>
    </w:p>
    <w:p>
      <w:r>
        <w:t>@BandelliMarko @DeFlasker Pozabu si poslanske in županske ter sektaške miljone k jh naokol trajbajo v kufrih 😁</w:t>
      </w:r>
    </w:p>
    <w:p>
      <w:r>
        <w:rPr>
          <w:b/>
          <w:u w:val="single"/>
        </w:rPr>
        <w:t>722461</w:t>
      </w:r>
    </w:p>
    <w:p>
      <w:r>
        <w:t>@zasledovalec70 Bolje zate. Ker poglabljanje v njena besedila zmanjšuje število možganskih nevtronov. ;))</w:t>
      </w:r>
    </w:p>
    <w:p>
      <w:r>
        <w:rPr>
          <w:b/>
          <w:u w:val="single"/>
        </w:rPr>
        <w:t>722462</w:t>
      </w:r>
    </w:p>
    <w:p>
      <w:r>
        <w:t>@Demokracija1 Nič čudnega ! V KP nova pridobitev.Sprejemni center ali stražarnica za turiste namesto dnevni center KP mladine !!!</w:t>
      </w:r>
    </w:p>
    <w:p>
      <w:r>
        <w:rPr>
          <w:b/>
          <w:u w:val="single"/>
        </w:rPr>
        <w:t>722463</w:t>
      </w:r>
    </w:p>
    <w:p>
      <w:r>
        <w:t>@vinkovasle1 @schelker_maja @SiolNEWS Nismo kreteni, so pa nekateri imbecili</w:t>
      </w:r>
    </w:p>
    <w:p>
      <w:r>
        <w:rPr>
          <w:b/>
          <w:u w:val="single"/>
        </w:rPr>
        <w:t>722464</w:t>
      </w:r>
    </w:p>
    <w:p>
      <w:r>
        <w:t>Res čudno, da zakoni in podzakonski akti veljajo za vse. https://t.co/OHcYCq2FgE</w:t>
      </w:r>
    </w:p>
    <w:p>
      <w:r>
        <w:rPr>
          <w:b/>
          <w:u w:val="single"/>
        </w:rPr>
        <w:t>722465</w:t>
      </w:r>
    </w:p>
    <w:p>
      <w:r>
        <w:t>@strankaSDS @FranciDonko @AnzeLog @TVOdmevi SDS so povabili na RTVSLO, ma ne ! Bojim se, da bodo levaki sklicali izredne razmere.</w:t>
      </w:r>
    </w:p>
    <w:p>
      <w:r>
        <w:rPr>
          <w:b/>
          <w:u w:val="single"/>
        </w:rPr>
        <w:t>722466</w:t>
      </w:r>
    </w:p>
    <w:p>
      <w:r>
        <w:t>@Lupo_inc @JasaLorencic @rzs_si Fantje naj gredo domov, pa jim pripravimo nepozaben sprejem!!!!!!</w:t>
      </w:r>
    </w:p>
    <w:p>
      <w:r>
        <w:rPr>
          <w:b/>
          <w:u w:val="single"/>
        </w:rPr>
        <w:t>722467</w:t>
      </w:r>
    </w:p>
    <w:p>
      <w:r>
        <w:t>@5RA75226708 @Dr_Eclectic @tfajon A si prepričan, da nimaš Ivana Janoša v mislih?! On se je iz rdečega "medveda" spremenil v črnega volka!</w:t>
      </w:r>
    </w:p>
    <w:p>
      <w:r>
        <w:rPr>
          <w:b/>
          <w:u w:val="single"/>
        </w:rPr>
        <w:t>722468</w:t>
      </w:r>
    </w:p>
    <w:p>
      <w:r>
        <w:t>Izuri se v majhnih stvareh, nato napreduj k večjim. - #Epiktet, iz #knjige https://t.co/OsxFLaAGcu #modrosti #antika https://t.co/ThoRwZHu28</w:t>
      </w:r>
    </w:p>
    <w:p>
      <w:r>
        <w:rPr>
          <w:b/>
          <w:u w:val="single"/>
        </w:rPr>
        <w:t>722469</w:t>
      </w:r>
    </w:p>
    <w:p>
      <w:r>
        <w:t>@GregorBlog @AnjaIntihar @valentincix Da si se po dolini dol spustu,</w:t>
        <w:br/>
        <w:t>ti taprav Idrc nau nkol odpustu.</w:t>
      </w:r>
    </w:p>
    <w:p>
      <w:r>
        <w:rPr>
          <w:b/>
          <w:u w:val="single"/>
        </w:rPr>
        <w:t>722470</w:t>
      </w:r>
    </w:p>
    <w:p>
      <w:r>
        <w:t>Migrena in naravna pomoč: napitki, ki preverjeno delujejo https://t.co/XqvYhmgOL9 https://t.co/Mh636nEjw5</w:t>
      </w:r>
    </w:p>
    <w:p>
      <w:r>
        <w:rPr>
          <w:b/>
          <w:u w:val="single"/>
        </w:rPr>
        <w:t>722471</w:t>
      </w:r>
    </w:p>
    <w:p>
      <w:r>
        <w:t>Označi frenda, ki mu je poklic pivovarja posan na kožo!😂🍺🍻 https://t.co/ImXT992eGD</w:t>
      </w:r>
    </w:p>
    <w:p>
      <w:r>
        <w:rPr>
          <w:b/>
          <w:u w:val="single"/>
        </w:rPr>
        <w:t>722472</w:t>
      </w:r>
    </w:p>
    <w:p>
      <w:r>
        <w:t>Med najbolj nagravžnimi zvoki je ko slišiš kako basa pade v vodo na javnem skretu. OMFG, #soundoutofmyhead</w:t>
      </w:r>
    </w:p>
    <w:p>
      <w:r>
        <w:rPr>
          <w:b/>
          <w:u w:val="single"/>
        </w:rPr>
        <w:t>722473</w:t>
      </w:r>
    </w:p>
    <w:p>
      <w:r>
        <w:t>da je torek postal dan z največ nesrečami, me ne preseneča. Penzionisti imajo takrat popuste v trgovinah 😆</w:t>
      </w:r>
    </w:p>
    <w:p>
      <w:r>
        <w:rPr>
          <w:b/>
          <w:u w:val="single"/>
        </w:rPr>
        <w:t>722474</w:t>
      </w:r>
    </w:p>
    <w:p>
      <w:r>
        <w:t>@mLilianb Hihihi sodelavke so rekle, da sem najahala na protipehotno nagazno mino 😄😜</w:t>
      </w:r>
    </w:p>
    <w:p>
      <w:r>
        <w:rPr>
          <w:b/>
          <w:u w:val="single"/>
        </w:rPr>
        <w:t>722475</w:t>
      </w:r>
    </w:p>
    <w:p>
      <w:r>
        <w:t>@krajncb @had @RagnarBelial Aja, drugače tisti moj k je bil reply as "cool". Ni bil mišljen kot kurec, kurac, kleptoman ...</w:t>
      </w:r>
    </w:p>
    <w:p>
      <w:r>
        <w:rPr>
          <w:b/>
          <w:u w:val="single"/>
        </w:rPr>
        <w:t>722476</w:t>
      </w:r>
    </w:p>
    <w:p>
      <w:r>
        <w:t>@vfokusu @scdtwister Jankovič je primitiven trot! Ampak kaj je potem Arsenovič? 🤔</w:t>
      </w:r>
    </w:p>
    <w:p>
      <w:r>
        <w:rPr>
          <w:b/>
          <w:u w:val="single"/>
        </w:rPr>
        <w:t>722477</w:t>
      </w:r>
    </w:p>
    <w:p>
      <w:r>
        <w:t>V javnosti amaterski posnetek trenutka, ko so odjeknili streli v Torontu, kjer je neznani moški ustrelil 14 ljudi. https://t.co/KgHYSnXt6l</w:t>
      </w:r>
    </w:p>
    <w:p>
      <w:r>
        <w:rPr>
          <w:b/>
          <w:u w:val="single"/>
        </w:rPr>
        <w:t>722478</w:t>
      </w:r>
    </w:p>
    <w:p>
      <w:r>
        <w:t>@FerdinandPusnik Pojdite že enkrat v tunel,  da bo mir v Sloveniji. https://t.co/p5IV649lrG</w:t>
      </w:r>
    </w:p>
    <w:p>
      <w:r>
        <w:rPr>
          <w:b/>
          <w:u w:val="single"/>
        </w:rPr>
        <w:t>722479</w:t>
      </w:r>
    </w:p>
    <w:p>
      <w:r>
        <w:t>DeSUS...najbolj izsiljevalska stranka v zgodovini Slovenije. Dokler ne bo pristala v opoziciji, nam ni pomoči.#interpelacija</w:t>
      </w:r>
    </w:p>
    <w:p>
      <w:r>
        <w:rPr>
          <w:b/>
          <w:u w:val="single"/>
        </w:rPr>
        <w:t>722480</w:t>
      </w:r>
    </w:p>
    <w:p>
      <w:r>
        <w:t>@vladaRS Dajte zrihtajte da sosed ne bo kuril ves odpad v centralni in da bo imel pravi dimnik za takšno peč je to možno???</w:t>
      </w:r>
    </w:p>
    <w:p>
      <w:r>
        <w:rPr>
          <w:b/>
          <w:u w:val="single"/>
        </w:rPr>
        <w:t>722481</w:t>
      </w:r>
    </w:p>
    <w:p>
      <w:r>
        <w:t>Glifosat: v ZDA odškodnine bolnikom z rakom, pri nas z njim škropijo ceste, železnice ... https://t.co/ENHC88tDME</w:t>
      </w:r>
    </w:p>
    <w:p>
      <w:r>
        <w:rPr>
          <w:b/>
          <w:u w:val="single"/>
        </w:rPr>
        <w:t>722482</w:t>
      </w:r>
    </w:p>
    <w:p>
      <w:r>
        <w:t>@DraganMati7 @JasnaMurgel Matić ti si debil pa boš ostal debil! Hvala bogu, da te nikoli več ne vidimo v parlamentu.</w:t>
      </w:r>
    </w:p>
    <w:p>
      <w:r>
        <w:rPr>
          <w:b/>
          <w:u w:val="single"/>
        </w:rPr>
        <w:t>722483</w:t>
      </w:r>
    </w:p>
    <w:p>
      <w:r>
        <w:t>@Centrifuzija @uporabnastran @petrol Če gre za skrb za okolje, bi super prišel koš za smeti in razgradljive vrečke za pasje iztrebke.</w:t>
      </w:r>
    </w:p>
    <w:p>
      <w:r>
        <w:rPr>
          <w:b/>
          <w:u w:val="single"/>
        </w:rPr>
        <w:t>722484</w:t>
      </w:r>
    </w:p>
    <w:p>
      <w:r>
        <w:t>@PetraGreiner @NjamiSushi alo, moji frendi z Rajčeve so hodli na otok! :D Na Teznu ste meli svoj geng!</w:t>
      </w:r>
    </w:p>
    <w:p>
      <w:r>
        <w:rPr>
          <w:b/>
          <w:u w:val="single"/>
        </w:rPr>
        <w:t>722485</w:t>
      </w:r>
    </w:p>
    <w:p>
      <w:r>
        <w:t>@BojanZemljic Glede na ocene, da je najdenih komaj 10% neeksplodiranih bomb, bi jih še vedno rabili.</w:t>
      </w:r>
    </w:p>
    <w:p>
      <w:r>
        <w:rPr>
          <w:b/>
          <w:u w:val="single"/>
        </w:rPr>
        <w:t>722486</w:t>
      </w:r>
    </w:p>
    <w:p>
      <w:r>
        <w:t>Okorn @petrol_olimpija: Rezultat je realen. Imamo naporen ritem, smo brez Battla. Čutim podporo predsednika in direktorja. Mirno naprej.</w:t>
      </w:r>
    </w:p>
    <w:p>
      <w:r>
        <w:rPr>
          <w:b/>
          <w:u w:val="single"/>
        </w:rPr>
        <w:t>722487</w:t>
      </w:r>
    </w:p>
    <w:p>
      <w:r>
        <w:t>@LajnarEU @NeuroVirtu @GorPri1 @strankaSLS Ampak čebula je jeseni lahko že zrela.</w:t>
      </w:r>
    </w:p>
    <w:p>
      <w:r>
        <w:rPr>
          <w:b/>
          <w:u w:val="single"/>
        </w:rPr>
        <w:t>722488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722489</w:t>
      </w:r>
    </w:p>
    <w:p>
      <w:r>
        <w:t>@vesterrrr @PerunKladvoroki @VaneGosnik Jaz pa 5000, zombiji, domoljupni, zdresirani, vse ubogajo😋😎</w:t>
      </w:r>
    </w:p>
    <w:p>
      <w:r>
        <w:rPr>
          <w:b/>
          <w:u w:val="single"/>
        </w:rPr>
        <w:t>722490</w:t>
      </w:r>
    </w:p>
    <w:p>
      <w:r>
        <w:t>@Baldrick_57 @zaslovenijo2 @NovaSlovenija @strankaSDS Ok super...je pa zanimivo da zaradi šefa ne moreš twittati z imenom in priimkom...</w:t>
      </w:r>
    </w:p>
    <w:p>
      <w:r>
        <w:rPr>
          <w:b/>
          <w:u w:val="single"/>
        </w:rPr>
        <w:t>722491</w:t>
      </w:r>
    </w:p>
    <w:p>
      <w:r>
        <w:t>@BozidarBiscan @rtvslo Najbrž je bil celo dogovor glede kraja časa. hanzi TV že dolgo ni TV vseh državljanov.  Levo na kvadrat -</w:t>
      </w:r>
    </w:p>
    <w:p>
      <w:r>
        <w:rPr>
          <w:b/>
          <w:u w:val="single"/>
        </w:rPr>
        <w:t>722492</w:t>
      </w:r>
    </w:p>
    <w:p>
      <w:r>
        <w:t>@franci_hrib Ej Franci, kaj ko bi to "rdečo" piko zamenj za kakšno drugo bolj prijazno barvo...rdečih ne maram prav preveč 😉</w:t>
      </w:r>
    </w:p>
    <w:p>
      <w:r>
        <w:rPr>
          <w:b/>
          <w:u w:val="single"/>
        </w:rPr>
        <w:t>722493</w:t>
      </w:r>
    </w:p>
    <w:p>
      <w:r>
        <w:t>@Jaka__Dolinar Tudi komunisti v Sloveniji so Hrvate "trpali v masovne grobnice" zato jim ta pesem ni všeč.</w:t>
      </w:r>
    </w:p>
    <w:p>
      <w:r>
        <w:rPr>
          <w:b/>
          <w:u w:val="single"/>
        </w:rPr>
        <w:t>722494</w:t>
      </w:r>
    </w:p>
    <w:p>
      <w:r>
        <w:t>Tunov steak s stročjim fižolom in meto https://t.co/gY8vVna3LQ https://t.co/fK68uYUX8N</w:t>
      </w:r>
    </w:p>
    <w:p>
      <w:r>
        <w:rPr>
          <w:b/>
          <w:u w:val="single"/>
        </w:rPr>
        <w:t>722495</w:t>
      </w:r>
    </w:p>
    <w:p>
      <w:r>
        <w:t>Če bi imel gostilno, bi v njej stregel le rare pečeno meso in bi jo poimenoval "Red Red Swine".</w:t>
      </w:r>
    </w:p>
    <w:p>
      <w:r>
        <w:rPr>
          <w:b/>
          <w:u w:val="single"/>
        </w:rPr>
        <w:t>722496</w:t>
      </w:r>
    </w:p>
    <w:p>
      <w:r>
        <w:t>To je najbolje prebrati v stilu in tonu ter ritmu severno korejske napovedovalke večernih novic. https://t.co/f5CX0rRjrU</w:t>
      </w:r>
    </w:p>
    <w:p>
      <w:r>
        <w:rPr>
          <w:b/>
          <w:u w:val="single"/>
        </w:rPr>
        <w:t>722497</w:t>
      </w:r>
    </w:p>
    <w:p>
      <w:r>
        <w:t>@AllBriefs Naloga opravljena, nagrada pokasirana, ko dobi novo nalogo se pa vrne</w:t>
      </w:r>
    </w:p>
    <w:p>
      <w:r>
        <w:rPr>
          <w:b/>
          <w:u w:val="single"/>
        </w:rPr>
        <w:t>722498</w:t>
      </w:r>
    </w:p>
    <w:p>
      <w:r>
        <w:t>Na naslednjih volitvah se bomo med različnimi PR agencijami lahko odločali še za TV hiše #butale</w:t>
      </w:r>
    </w:p>
    <w:p>
      <w:r>
        <w:rPr>
          <w:b/>
          <w:u w:val="single"/>
        </w:rPr>
        <w:t>722499</w:t>
      </w:r>
    </w:p>
    <w:p>
      <w:r>
        <w:t>@NeMaramButlov @JJansaSDS Po Titu serjejo najvec tisti ki ga niso ziveli ali pa so imeli krempeljce postrizene takrat!</w:t>
      </w:r>
    </w:p>
    <w:p>
      <w:r>
        <w:rPr>
          <w:b/>
          <w:u w:val="single"/>
        </w:rPr>
        <w:t>722500</w:t>
      </w:r>
    </w:p>
    <w:p>
      <w:r>
        <w:t>@strankaSDS @BrankoGrims1 @MiroCerar mogoče bo pozval pristojne organe naj ukrepajo 🤭</w:t>
      </w:r>
    </w:p>
    <w:p>
      <w:r>
        <w:rPr>
          <w:b/>
          <w:u w:val="single"/>
        </w:rPr>
        <w:t>722501</w:t>
      </w:r>
    </w:p>
    <w:p>
      <w:r>
        <w:t>@peterprevc Vrednost zmage se razume šele takrat, ko se doživi neuspeh. Ni frke.</w:t>
      </w:r>
    </w:p>
    <w:p>
      <w:r>
        <w:rPr>
          <w:b/>
          <w:u w:val="single"/>
        </w:rPr>
        <w:t>722502</w:t>
      </w:r>
    </w:p>
    <w:p>
      <w:r>
        <w:t>@24ur_com Njega bo pa še vedno bolil k...c takrat za vas , pametnjakoviči nesposobni..</w:t>
      </w:r>
    </w:p>
    <w:p>
      <w:r>
        <w:rPr>
          <w:b/>
          <w:u w:val="single"/>
        </w:rPr>
        <w:t>722503</w:t>
      </w:r>
    </w:p>
    <w:p>
      <w:r>
        <w:t>@alesernecl @trpetrpeski1 neverjetno je ravno to,da ste pola čapci največji nacionalisti, neverjetna je ta naša ljuba Zemljica😂😂😂</w:t>
      </w:r>
    </w:p>
    <w:p>
      <w:r>
        <w:rPr>
          <w:b/>
          <w:u w:val="single"/>
        </w:rPr>
        <w:t>722504</w:t>
      </w:r>
    </w:p>
    <w:p>
      <w:r>
        <w:t>Katastrofa: V Bihaću na pohod proti zahodu čaka 4 tisoč migrantov, vodijo jih tihotapci z Rolexi! | Nova24TV https://t.co/0fkQyWyG4E</w:t>
      </w:r>
    </w:p>
    <w:p>
      <w:r>
        <w:rPr>
          <w:b/>
          <w:u w:val="single"/>
        </w:rPr>
        <w:t>722505</w:t>
      </w:r>
    </w:p>
    <w:p>
      <w:r>
        <w:t>@yrennia1 Hočejo pokazati, da so na strani piratov (NGO).Denar bodo rabili, saj sta že dve NGO pred Libijo.Hočejo sesuti Salvinija.</w:t>
      </w:r>
    </w:p>
    <w:p>
      <w:r>
        <w:rPr>
          <w:b/>
          <w:u w:val="single"/>
        </w:rPr>
        <w:t>722506</w:t>
      </w:r>
    </w:p>
    <w:p>
      <w:r>
        <w:t>Evo še kavico spijem  pa gasa!! #Wiena #Metallica @Metallica https://t.co/No0mAT2q3n</w:t>
      </w:r>
    </w:p>
    <w:p>
      <w:r>
        <w:rPr>
          <w:b/>
          <w:u w:val="single"/>
        </w:rPr>
        <w:t>722507</w:t>
      </w:r>
    </w:p>
    <w:p>
      <w:r>
        <w:t>@DKopse @FrenkMate @Margu501 @BojankaStern A še vedno prodajajo te buče, da je bil Marakeš izglasovan v EU parlamentu? Saj ne moreš verjet.</w:t>
      </w:r>
    </w:p>
    <w:p>
      <w:r>
        <w:rPr>
          <w:b/>
          <w:u w:val="single"/>
        </w:rPr>
        <w:t>722508</w:t>
      </w:r>
    </w:p>
    <w:p>
      <w:r>
        <w:t>@PevcPeter querreyejev trener trenira tudi johnsona... Dva top igralca.. #dejsedrugimdelat</w:t>
      </w:r>
    </w:p>
    <w:p>
      <w:r>
        <w:rPr>
          <w:b/>
          <w:u w:val="single"/>
        </w:rPr>
        <w:t>722509</w:t>
      </w:r>
    </w:p>
    <w:p>
      <w:r>
        <w:t>@tinncu Zato, ker se jim najbolj pustimo in najbolj mamo slabo vest se jim zoperstavit in najmanj nas jemljejo resno, ker familija.</w:t>
      </w:r>
    </w:p>
    <w:p>
      <w:r>
        <w:rPr>
          <w:b/>
          <w:u w:val="single"/>
        </w:rPr>
        <w:t>722510</w:t>
      </w:r>
    </w:p>
    <w:p>
      <w:r>
        <w:t>@p_zoran To bodo morali zaceti prodajati zavito v crne vrecke. Da otroci ne vidijo naslovnic na polickah. 😏 #newlow</w:t>
      </w:r>
    </w:p>
    <w:p>
      <w:r>
        <w:rPr>
          <w:b/>
          <w:u w:val="single"/>
        </w:rPr>
        <w:t>722511</w:t>
      </w:r>
    </w:p>
    <w:p>
      <w:r>
        <w:t>@jozevolf ne podcenjuj, rajš zahtevi, da srdelo od doris dragović  zašpila, pa oliverja, itak</w:t>
      </w:r>
    </w:p>
    <w:p>
      <w:r>
        <w:rPr>
          <w:b/>
          <w:u w:val="single"/>
        </w:rPr>
        <w:t>722512</w:t>
      </w:r>
    </w:p>
    <w:p>
      <w:r>
        <w:t>@BernardBrscic nismo levičarji. Slovenci želimo da se čefurji ne vtikajo v našo politiko</w:t>
      </w:r>
    </w:p>
    <w:p>
      <w:r>
        <w:rPr>
          <w:b/>
          <w:u w:val="single"/>
        </w:rPr>
        <w:t>722513</w:t>
      </w:r>
    </w:p>
    <w:p>
      <w:r>
        <w:t>@slanaslana mislim, da bi lahko to bila velika maloprodajna uspešnica #paziseženskvposlu</w:t>
      </w:r>
    </w:p>
    <w:p>
      <w:r>
        <w:rPr>
          <w:b/>
          <w:u w:val="single"/>
        </w:rPr>
        <w:t>722514</w:t>
      </w:r>
    </w:p>
    <w:p>
      <w:r>
        <w:t>@liales1 @vladarsi ... jim v državah bivše Jugoslavije z izjemo BIH, rečejo tudi sirov burek...izvorno pa je to z mesom.</w:t>
      </w:r>
    </w:p>
    <w:p>
      <w:r>
        <w:rPr>
          <w:b/>
          <w:u w:val="single"/>
        </w:rPr>
        <w:t>722515</w:t>
      </w:r>
    </w:p>
    <w:p>
      <w:r>
        <w:t>evo kaj pride od rednega prebiranja repovževih debilizmov https://t.co/7NcX6TJPWb</w:t>
      </w:r>
    </w:p>
    <w:p>
      <w:r>
        <w:rPr>
          <w:b/>
          <w:u w:val="single"/>
        </w:rPr>
        <w:t>722516</w:t>
      </w:r>
    </w:p>
    <w:p>
      <w:r>
        <w:t xml:space="preserve">fak, 2 meseca je gorel amazonski gozd v Boliviji, lubeničarji pa čisto tiho kot miške. Ker Morales.... </w:t>
        <w:br/>
        <w:t>https://t.co/Xr5efDb3TE</w:t>
      </w:r>
    </w:p>
    <w:p>
      <w:r>
        <w:rPr>
          <w:b/>
          <w:u w:val="single"/>
        </w:rPr>
        <w:t>722517</w:t>
      </w:r>
    </w:p>
    <w:p>
      <w:r>
        <w:t>@PreglArjan Ja, SD ima res velik vpliv na RTV. Po tem, ko so lepili plakate, se ustrahujejo pogumno novinarko, ki so jo sami obvestili.</w:t>
      </w:r>
    </w:p>
    <w:p>
      <w:r>
        <w:rPr>
          <w:b/>
          <w:u w:val="single"/>
        </w:rPr>
        <w:t>722518</w:t>
      </w:r>
    </w:p>
    <w:p>
      <w:r>
        <w:t>@KinoBezigrad Dc universe, ful henga s supermanom. Pol grejo pa na Šajersko in z Voldemortom pijejo 42 ginger alejev v Tortugi.</w:t>
      </w:r>
    </w:p>
    <w:p>
      <w:r>
        <w:rPr>
          <w:b/>
          <w:u w:val="single"/>
        </w:rPr>
        <w:t>722519</w:t>
      </w:r>
    </w:p>
    <w:p>
      <w:r>
        <w:t>@Pertinacal @24UR @BojanPozar Rajši cerknem, kot da bi bral karkoli od tega pokvarjenega kreten!</w:t>
      </w:r>
    </w:p>
    <w:p>
      <w:r>
        <w:rPr>
          <w:b/>
          <w:u w:val="single"/>
        </w:rPr>
        <w:t>722520</w:t>
      </w:r>
    </w:p>
    <w:p>
      <w:r>
        <w:t>@memeternet @udo_brinkman Zanič! Od brezalkoholnih je dober samo Heineken. Pa, ne da se kurčim....</w:t>
      </w:r>
    </w:p>
    <w:p>
      <w:r>
        <w:rPr>
          <w:b/>
          <w:u w:val="single"/>
        </w:rPr>
        <w:t>722521</w:t>
      </w:r>
    </w:p>
    <w:p>
      <w:r>
        <w:t>@KatarinaDbr Z obojim so zajebal...takšen (njihov) program v EU ne pali...špicekandidatka je bila samo pika na i za neuspeh.</w:t>
      </w:r>
    </w:p>
    <w:p>
      <w:r>
        <w:rPr>
          <w:b/>
          <w:u w:val="single"/>
        </w:rPr>
        <w:t>722522</w:t>
      </w:r>
    </w:p>
    <w:p>
      <w:r>
        <w:t>Uradno: Vozniki si lahko za kratko še oddahnejo. https://t.co/zW1J8YHvFs https://t.co/cXpnotthNY</w:t>
      </w:r>
    </w:p>
    <w:p>
      <w:r>
        <w:rPr>
          <w:b/>
          <w:u w:val="single"/>
        </w:rPr>
        <w:t>722523</w:t>
      </w:r>
    </w:p>
    <w:p>
      <w:r>
        <w:t>@Civk1 Raje -2, ker brez buzerantskega ne gre.</w:t>
        <w:br/>
        <w:t>Zaradi tega je tvit dobil 36 lajkov.</w:t>
      </w:r>
    </w:p>
    <w:p>
      <w:r>
        <w:rPr>
          <w:b/>
          <w:u w:val="single"/>
        </w:rPr>
        <w:t>722524</w:t>
      </w:r>
    </w:p>
    <w:p>
      <w:r>
        <w:t>Tudi pasjega dreka ne bi zavla v ta cajtng. Nč jim ni važno, koga in kako prizadenejo s svojmi populističnimi lažmi. https://t.co/TvJLFLzUQy</w:t>
      </w:r>
    </w:p>
    <w:p>
      <w:r>
        <w:rPr>
          <w:b/>
          <w:u w:val="single"/>
        </w:rPr>
        <w:t>722525</w:t>
      </w:r>
    </w:p>
    <w:p>
      <w:r>
        <w:t>Na francoskih ulicah znova več deset tisoč rumenih jopičev, 26 aretiranih https://t.co/jn1oBSxvy0 https://t.co/LZ2IhjJPsm</w:t>
      </w:r>
    </w:p>
    <w:p>
      <w:r>
        <w:rPr>
          <w:b/>
          <w:u w:val="single"/>
        </w:rPr>
        <w:t>722526</w:t>
      </w:r>
    </w:p>
    <w:p>
      <w:r>
        <w:t>JJ na vseh danasnjih nastopih zelo suveren,necinicen,miren,drzavniski in ne kot desnicarski pobalin..kot da se pripravlja za PV😎</w:t>
      </w:r>
    </w:p>
    <w:p>
      <w:r>
        <w:rPr>
          <w:b/>
          <w:u w:val="single"/>
        </w:rPr>
        <w:t>722527</w:t>
      </w:r>
    </w:p>
    <w:p>
      <w:r>
        <w:t xml:space="preserve">Avtomatizacija dela: nevarnost, priložnost ali način discipliniranja? </w:t>
        <w:br/>
        <w:t>https://t.co/4ZarksIgdh</w:t>
      </w:r>
    </w:p>
    <w:p>
      <w:r>
        <w:rPr>
          <w:b/>
          <w:u w:val="single"/>
        </w:rPr>
        <w:t>722528</w:t>
      </w:r>
    </w:p>
    <w:p>
      <w:r>
        <w:t>@Tevilevi @MuriMursic @petra_jansa Daj mali titek idi nazaj v hosto, tam nimajo interneta in boš lahko samo sral za bukvo.</w:t>
      </w:r>
    </w:p>
    <w:p>
      <w:r>
        <w:rPr>
          <w:b/>
          <w:u w:val="single"/>
        </w:rPr>
        <w:t>722529</w:t>
      </w:r>
    </w:p>
    <w:p>
      <w:r>
        <w:t>@KatarinaDbr V Sparu jih prodajajo in...nate sem se spomnla, k sem jih zagledala 😂</w:t>
      </w:r>
    </w:p>
    <w:p>
      <w:r>
        <w:rPr>
          <w:b/>
          <w:u w:val="single"/>
        </w:rPr>
        <w:t>722530</w:t>
      </w:r>
    </w:p>
    <w:p>
      <w:r>
        <w:t>Spil dva piva pa lepo dal 69 centov državi 😄 saj bi še enega samo nebi več pil z takim užitkom 😕😛 #union https://t.co/eFdoHmGjXb</w:t>
      </w:r>
    </w:p>
    <w:p>
      <w:r>
        <w:rPr>
          <w:b/>
          <w:u w:val="single"/>
        </w:rPr>
        <w:t>722531</w:t>
      </w:r>
    </w:p>
    <w:p>
      <w:r>
        <w:t>@janipercic1 @JozeBiscak karkoli bo Šarec naredil, bo zate bolano, ker taki pač ste...</w:t>
      </w:r>
    </w:p>
    <w:p>
      <w:r>
        <w:rPr>
          <w:b/>
          <w:u w:val="single"/>
        </w:rPr>
        <w:t>722532</w:t>
      </w:r>
    </w:p>
    <w:p>
      <w:r>
        <w:t>@StankaStanka @Chuppacadabra @MGJan Osebkom z manj kot petimi možganskimi celicami pomaga sam Matilda 😉</w:t>
      </w:r>
    </w:p>
    <w:p>
      <w:r>
        <w:rPr>
          <w:b/>
          <w:u w:val="single"/>
        </w:rPr>
        <w:t>722533</w:t>
      </w:r>
    </w:p>
    <w:p>
      <w:r>
        <w:t>37 € https://t.co/Pb7iiN9ofI  !!!!</w:t>
        <w:br/>
        <w:t>O mitingu resnice, ki so si ga privoščili desničarji v Ljubljani, nepovabljeni !!</w:t>
      </w:r>
    </w:p>
    <w:p>
      <w:r>
        <w:rPr>
          <w:b/>
          <w:u w:val="single"/>
        </w:rPr>
        <w:t>722534</w:t>
      </w:r>
    </w:p>
    <w:p>
      <w:r>
        <w:t>@StrankaSMC @MiroCerar To sicer ni nek poseben presežek g. Cerar. Mu pa ni para ko gre za zlobo in poniglaost.</w:t>
      </w:r>
    </w:p>
    <w:p>
      <w:r>
        <w:rPr>
          <w:b/>
          <w:u w:val="single"/>
        </w:rPr>
        <w:t>722535</w:t>
      </w:r>
    </w:p>
    <w:p>
      <w:r>
        <w:t>@vinkovasle1 @strankaSD Židan je prizadet, ker na lestvici zaostaja za Krškopoljcem !</w:t>
      </w:r>
    </w:p>
    <w:p>
      <w:r>
        <w:rPr>
          <w:b/>
          <w:u w:val="single"/>
        </w:rPr>
        <w:t>722536</w:t>
      </w:r>
    </w:p>
    <w:p>
      <w:r>
        <w:t>@MetkaSmole @LajnarEU Kot ljubeča in dobro situirana hčerka bi ji lahko naročnino plačala... #ne jamraj</w:t>
      </w:r>
    </w:p>
    <w:p>
      <w:r>
        <w:rPr>
          <w:b/>
          <w:u w:val="single"/>
        </w:rPr>
        <w:t>722537</w:t>
      </w:r>
    </w:p>
    <w:p>
      <w:r>
        <w:t>kPravkar igram igro Biathlon Mania. Pridruži se in me poskusi premagati! https://t.co/pVZjxa6olR</w:t>
      </w:r>
    </w:p>
    <w:p>
      <w:r>
        <w:rPr>
          <w:b/>
          <w:u w:val="single"/>
        </w:rPr>
        <w:t>722538</w:t>
      </w:r>
    </w:p>
    <w:p>
      <w:r>
        <w:t>@engslove1 @Nova24TV Da se ne boš posral ker serjes vse na okoli. Bolje biti komunist kot pa desničarska ovca. Vas je z lahkoto voditi,</w:t>
      </w:r>
    </w:p>
    <w:p>
      <w:r>
        <w:rPr>
          <w:b/>
          <w:u w:val="single"/>
        </w:rPr>
        <w:t>722539</w:t>
      </w:r>
    </w:p>
    <w:p>
      <w:r>
        <w:t>@AlanOrlic @pengovsky @multikultivator @jkmcnk @drfilomena Zlezi iz te jebene obskurne kamre, ebote. @radiostudent™</w:t>
      </w:r>
    </w:p>
    <w:p>
      <w:r>
        <w:rPr>
          <w:b/>
          <w:u w:val="single"/>
        </w:rPr>
        <w:t>722540</w:t>
      </w:r>
    </w:p>
    <w:p>
      <w:r>
        <w:t>@petrasovdat @finance_si @Hrastnikov @AjdaGorenc @DominikCevka @KmetsKrasa Bi se hit naucila, k mas dobr razvite delovne navade.</w:t>
      </w:r>
    </w:p>
    <w:p>
      <w:r>
        <w:rPr>
          <w:b/>
          <w:u w:val="single"/>
        </w:rPr>
        <w:t>722541</w:t>
      </w:r>
    </w:p>
    <w:p>
      <w:r>
        <w:t>@nad_bogom Inšpekcija namreč, da vse to dopušča ... Poslušala sem vas in hvala, da ste tej nemarnosti nastavili ogledalo.</w:t>
      </w:r>
    </w:p>
    <w:p>
      <w:r>
        <w:rPr>
          <w:b/>
          <w:u w:val="single"/>
        </w:rPr>
        <w:t>722542</w:t>
      </w:r>
    </w:p>
    <w:p>
      <w:r>
        <w:t>Ne razumem, kako še nimamo mehčalca z vonjem vložene pečene paprike. Eden najlepših vonjev na svetu!</w:t>
      </w:r>
    </w:p>
    <w:p>
      <w:r>
        <w:rPr>
          <w:b/>
          <w:u w:val="single"/>
        </w:rPr>
        <w:t>722543</w:t>
      </w:r>
    </w:p>
    <w:p>
      <w:r>
        <w:t>@PrimorskeNovice Poteka medijska ofenziva širjenja čudnih levo ekstremističnih nastopov.</w:t>
      </w:r>
    </w:p>
    <w:p>
      <w:r>
        <w:rPr>
          <w:b/>
          <w:u w:val="single"/>
        </w:rPr>
        <w:t>722544</w:t>
      </w:r>
    </w:p>
    <w:p>
      <w:r>
        <w:t>Carinski postopek za 30 USD vredno zadevo … kaj ti ni jasno? #spetbodostroškipostopkapizdatimatrnapožrešna</w:t>
      </w:r>
    </w:p>
    <w:p>
      <w:r>
        <w:rPr>
          <w:b/>
          <w:u w:val="single"/>
        </w:rPr>
        <w:t>722545</w:t>
      </w:r>
    </w:p>
    <w:p>
      <w:r>
        <w:t>@MatjazFu Nehi, če omeniš giftwrapanje dobim PTSD... Imam včasih še nočne more, kako odvijam tastaturo... https://t.co/ZrKTXvWneX</w:t>
      </w:r>
    </w:p>
    <w:p>
      <w:r>
        <w:rPr>
          <w:b/>
          <w:u w:val="single"/>
        </w:rPr>
        <w:t>722546</w:t>
      </w:r>
    </w:p>
    <w:p>
      <w:r>
        <w:t>@illegall_blonde @KatarinaJenko Juj.Mejhni so taki cukri.❤❤❤❤❤❤❤Pri teh se morm pa res hudo zadrzevat da jih ne bi pobozala.</w:t>
      </w:r>
    </w:p>
    <w:p>
      <w:r>
        <w:rPr>
          <w:b/>
          <w:u w:val="single"/>
        </w:rPr>
        <w:t>722547</w:t>
      </w:r>
    </w:p>
    <w:p>
      <w:r>
        <w:t xml:space="preserve">Tist glup* smeh, ko te prodajalec vprasa za osebno med kupovanjem vina. </w:t>
        <w:br/>
        <w:br/>
        <w:t>*kao dej mir loh bi ti bla mama morda haha ves kje je ze mojih 18</w:t>
      </w:r>
    </w:p>
    <w:p>
      <w:r>
        <w:rPr>
          <w:b/>
          <w:u w:val="single"/>
        </w:rPr>
        <w:t>722548</w:t>
      </w:r>
    </w:p>
    <w:p>
      <w:r>
        <w:t>@stern4441 @Pertinacal @Nova24TV Bolje bi bilo, da jih srbi postavijo kar na svoji meji 😂</w:t>
      </w:r>
    </w:p>
    <w:p>
      <w:r>
        <w:rPr>
          <w:b/>
          <w:u w:val="single"/>
        </w:rPr>
        <w:t>722549</w:t>
      </w:r>
    </w:p>
    <w:p>
      <w:r>
        <w:t>Razen Domna Saviča nisem še nikoli nikogar blokiral,danes pa iz solidarnosti,ker ne prenaša kritike PV Šarca!</w:t>
      </w:r>
    </w:p>
    <w:p>
      <w:r>
        <w:rPr>
          <w:b/>
          <w:u w:val="single"/>
        </w:rPr>
        <w:t>722550</w:t>
      </w:r>
    </w:p>
    <w:p>
      <w:r>
        <w:t>@SpelaRotar Dosegli so cilj (pra)komunizem, ko ni več denarja in davkov. Čestitke komunistom oz. levici.</w:t>
      </w:r>
    </w:p>
    <w:p>
      <w:r>
        <w:rPr>
          <w:b/>
          <w:u w:val="single"/>
        </w:rPr>
        <w:t>722551</w:t>
      </w:r>
    </w:p>
    <w:p>
      <w:r>
        <w:t>Moja visoka greda je sicer razfuk, sam mam pa jagode konc oktobra. 😁 https://t.co/lXDKqWIExq</w:t>
      </w:r>
    </w:p>
    <w:p>
      <w:r>
        <w:rPr>
          <w:b/>
          <w:u w:val="single"/>
        </w:rPr>
        <w:t>722552</w:t>
      </w:r>
    </w:p>
    <w:p>
      <w:r>
        <w:t>Mauerjev vrt je eden najboljših v Evropi! #novitednik https://t.co/47s62b2Zui</w:t>
      </w:r>
    </w:p>
    <w:p>
      <w:r>
        <w:rPr>
          <w:b/>
          <w:u w:val="single"/>
        </w:rPr>
        <w:t>722553</w:t>
      </w:r>
    </w:p>
    <w:p>
      <w:r>
        <w:t>@ZidanDejan @strankaSD "Ultra-radikalna desnica"  je stric Milan-ček, vaše početje in razmišljanje.</w:t>
      </w:r>
    </w:p>
    <w:p>
      <w:r>
        <w:rPr>
          <w:b/>
          <w:u w:val="single"/>
        </w:rPr>
        <w:t>722554</w:t>
      </w:r>
    </w:p>
    <w:p>
      <w:r>
        <w:t>@KeyserSozeSi Niso to dragi bokobrani, sam’ tako se reče! Koncept takega čolna izvira iz gumenjaka s trdim dnom in kabino!</w:t>
      </w:r>
    </w:p>
    <w:p>
      <w:r>
        <w:rPr>
          <w:b/>
          <w:u w:val="single"/>
        </w:rPr>
        <w:t>722555</w:t>
      </w:r>
    </w:p>
    <w:p>
      <w:r>
        <w:t>@peterjancic @CZCBZ Ko ameriški dron zbombandira afganistansko vas, je to svetovni dosežek?</w:t>
      </w:r>
    </w:p>
    <w:p>
      <w:r>
        <w:rPr>
          <w:b/>
          <w:u w:val="single"/>
        </w:rPr>
        <w:t>722556</w:t>
      </w:r>
    </w:p>
    <w:p>
      <w:r>
        <w:t>2 julija majo bucmani samo en pas odprt,ker podirajo cestninsko postajo!! To pa je stroka!!! https://t.co/dksvf7grLa</w:t>
      </w:r>
    </w:p>
    <w:p>
      <w:r>
        <w:rPr>
          <w:b/>
          <w:u w:val="single"/>
        </w:rPr>
        <w:t>722557</w:t>
      </w:r>
    </w:p>
    <w:p>
      <w:r>
        <w:t>@osamelec hja ...neki ja neki ne - rojstno dnevni obdarovalci znajo bit zleht in poslusat kaj si mulc zeli</w:t>
      </w:r>
    </w:p>
    <w:p>
      <w:r>
        <w:rPr>
          <w:b/>
          <w:u w:val="single"/>
        </w:rPr>
        <w:t>722558</w:t>
      </w:r>
    </w:p>
    <w:p>
      <w:r>
        <w:t>Zopet nam razkrivaš lastne izkušnje Kirilo. Skuliraj se, saj bo bolje, svet pač ni zgolj rdeč. Hvala bogu seveda. https://t.co/NC3PuzdQUT</w:t>
      </w:r>
    </w:p>
    <w:p>
      <w:r>
        <w:rPr>
          <w:b/>
          <w:u w:val="single"/>
        </w:rPr>
        <w:t>722559</w:t>
      </w:r>
    </w:p>
    <w:p>
      <w:r>
        <w:t>@nejcd, hvala. žal je skupaj z vso opremo že izven budžeta, pa še vizualno nam ne potegne.</w:t>
      </w:r>
    </w:p>
    <w:p>
      <w:r>
        <w:rPr>
          <w:b/>
          <w:u w:val="single"/>
        </w:rPr>
        <w:t>722560</w:t>
      </w:r>
    </w:p>
    <w:p>
      <w:r>
        <w:t>Od @LovroRavbar jazz na @Val202, kila mandarin in cimetovi piškoti.</w:t>
        <w:br/>
        <w:t>Srečna sn.</w:t>
      </w:r>
    </w:p>
    <w:p>
      <w:r>
        <w:rPr>
          <w:b/>
          <w:u w:val="single"/>
        </w:rPr>
        <w:t>722561</w:t>
      </w:r>
    </w:p>
    <w:p>
      <w:r>
        <w:t>@MaricaSoseda @Nova24TV @JJansaSDS Vedno prav povejo za ljudi brez oziroma z opranimi možgani.</w:t>
      </w:r>
    </w:p>
    <w:p>
      <w:r>
        <w:rPr>
          <w:b/>
          <w:u w:val="single"/>
        </w:rPr>
        <w:t>722562</w:t>
      </w:r>
    </w:p>
    <w:p>
      <w:r>
        <w:t>Se pogosto zbujate sredi noči in ne morete več zaspati? https://t.co/9KqjekiStB https://t.co/nbIo06qzcC</w:t>
      </w:r>
    </w:p>
    <w:p>
      <w:r>
        <w:rPr>
          <w:b/>
          <w:u w:val="single"/>
        </w:rPr>
        <w:t>722563</w:t>
      </w:r>
    </w:p>
    <w:p>
      <w:r>
        <w:t>@Dnevnik_si Pri vas so zavajajoči naslovi, tako ali tako,  stalnica. #FakeNews</w:t>
      </w:r>
    </w:p>
    <w:p>
      <w:r>
        <w:rPr>
          <w:b/>
          <w:u w:val="single"/>
        </w:rPr>
        <w:t>722564</w:t>
      </w:r>
    </w:p>
    <w:p>
      <w:r>
        <w:t>@cikibucka @petra_jansa @DrzavljanK Nisem mislil, da lažeš! Nisem bil siguren, kaj misliš.</w:t>
      </w:r>
    </w:p>
    <w:p>
      <w:r>
        <w:rPr>
          <w:b/>
          <w:u w:val="single"/>
        </w:rPr>
        <w:t>722565</w:t>
      </w:r>
    </w:p>
    <w:p>
      <w:r>
        <w:t>@MarkoSket Najvec izrojencev je po vsaki statistiki zaslediti med leftists. Sedaj se P uresnicujejo mokre sanje v navezi z GLBT.</w:t>
      </w:r>
    </w:p>
    <w:p>
      <w:r>
        <w:rPr>
          <w:b/>
          <w:u w:val="single"/>
        </w:rPr>
        <w:t>722566</w:t>
      </w:r>
    </w:p>
    <w:p>
      <w:r>
        <w:t>@ToneMartinjak @GregorVirant1 Tudi do sedaj je bilo tako in takih idiotov je nekaj bilo.</w:t>
      </w:r>
    </w:p>
    <w:p>
      <w:r>
        <w:rPr>
          <w:b/>
          <w:u w:val="single"/>
        </w:rPr>
        <w:t>722567</w:t>
      </w:r>
    </w:p>
    <w:p>
      <w:r>
        <w:t>@MetkaSmole @JJansaSDS Zato se rdecezvezdaši borijo še danes, z vsemi sredstvi</w:t>
      </w:r>
    </w:p>
    <w:p>
      <w:r>
        <w:rPr>
          <w:b/>
          <w:u w:val="single"/>
        </w:rPr>
        <w:t>722568</w:t>
      </w:r>
    </w:p>
    <w:p>
      <w:r>
        <w:t>@zelenilka Pomembno že, ampak darila ne bodo nič boljša, če se jih 100x predebatira in ostanejo pol v štacuni.</w:t>
      </w:r>
    </w:p>
    <w:p>
      <w:r>
        <w:rPr>
          <w:b/>
          <w:u w:val="single"/>
        </w:rPr>
        <w:t>722569</w:t>
      </w:r>
    </w:p>
    <w:p>
      <w:r>
        <w:t>@ciro_ciril @BozoPredalic @penzionist12 "Črna golazen" nikoli ni dobila kril, ker ste praktično vedno vi na oblasti.</w:t>
      </w:r>
    </w:p>
    <w:p>
      <w:r>
        <w:rPr>
          <w:b/>
          <w:u w:val="single"/>
        </w:rPr>
        <w:t>722570</w:t>
      </w:r>
    </w:p>
    <w:p>
      <w:r>
        <w:t>Smučišče na Markovcu že pripravljajo za drugi krog. Pripravte pancerje in smučke. #koper #Volitve2018 #popo https://t.co/xYsq1PwFhM</w:t>
      </w:r>
    </w:p>
    <w:p>
      <w:r>
        <w:rPr>
          <w:b/>
          <w:u w:val="single"/>
        </w:rPr>
        <w:t>722571</w:t>
      </w:r>
    </w:p>
    <w:p>
      <w:r>
        <w:t>Čisto vseeno mi je, če žena ne zna paralelno parkirati. Pomembno je, da zna paralelno pakirati! #KonecDopusta</w:t>
      </w:r>
    </w:p>
    <w:p>
      <w:r>
        <w:rPr>
          <w:b/>
          <w:u w:val="single"/>
        </w:rPr>
        <w:t>722572</w:t>
      </w:r>
    </w:p>
    <w:p>
      <w:r>
        <w:t>@edvardkadic Nop, mi smo radi nategnjeni, predvsem se ženske rade nategujejo #kozaobraz, hehe</w:t>
      </w:r>
    </w:p>
    <w:p>
      <w:r>
        <w:rPr>
          <w:b/>
          <w:u w:val="single"/>
        </w:rPr>
        <w:t>722573</w:t>
      </w:r>
    </w:p>
    <w:p>
      <w:r>
        <w:t>@metkav1 @IgorZavrsnik @VeraG_KR Ženske  se rihtate za druge ženske,pravi ded ma najrajši golo.</w:t>
      </w:r>
    </w:p>
    <w:p>
      <w:r>
        <w:rPr>
          <w:b/>
          <w:u w:val="single"/>
        </w:rPr>
        <w:t>722574</w:t>
      </w:r>
    </w:p>
    <w:p>
      <w:r>
        <w:t>@vinkovasle1 @zorko_eva Pri meni je že dolgo na block. Ne prenašam "pametnih" leftardov.</w:t>
      </w:r>
    </w:p>
    <w:p>
      <w:r>
        <w:rPr>
          <w:b/>
          <w:u w:val="single"/>
        </w:rPr>
        <w:t>722575</w:t>
      </w:r>
    </w:p>
    <w:p>
      <w:r>
        <w:t>ciglarjevi komunisti so uničili dve jugoslaviji. zdaj bodo še slovenijo https://t.co/EU15NJUsdX</w:t>
      </w:r>
    </w:p>
    <w:p>
      <w:r>
        <w:rPr>
          <w:b/>
          <w:u w:val="single"/>
        </w:rPr>
        <w:t>722576</w:t>
      </w:r>
    </w:p>
    <w:p>
      <w:r>
        <w:t>Z Jezusom ob vinu: o graničarjih in streljanju imigrantov</w:t>
        <w:br/>
        <w:t>https://t.co/O1Y9iJMqvI https://t.co/UvReLuLxP3</w:t>
      </w:r>
    </w:p>
    <w:p>
      <w:r>
        <w:rPr>
          <w:b/>
          <w:u w:val="single"/>
        </w:rPr>
        <w:t>722577</w:t>
      </w:r>
    </w:p>
    <w:p>
      <w:r>
        <w:t>@Pizama Ne to pisat, bo Mahnič prebral in bomo mogli vso teroristično koruzo iztrebit...</w:t>
      </w:r>
    </w:p>
    <w:p>
      <w:r>
        <w:rPr>
          <w:b/>
          <w:u w:val="single"/>
        </w:rPr>
        <w:t>722578</w:t>
      </w:r>
    </w:p>
    <w:p>
      <w:r>
        <w:t>@BlogSlovenija @MPijade @metkav1 Neverjetno koliko tepcev v Sloveniji se vedno casti morilce!!!</w:t>
      </w:r>
    </w:p>
    <w:p>
      <w:r>
        <w:rPr>
          <w:b/>
          <w:u w:val="single"/>
        </w:rPr>
        <w:t>722579</w:t>
      </w:r>
    </w:p>
    <w:p>
      <w:r>
        <w:t>@zzturk Še posebej nerodno je, ko pred zapornicami stoji reševalno vozilo ali vozilo gasilcev - pred časom v Novi Gorici med intervencijo.</w:t>
      </w:r>
    </w:p>
    <w:p>
      <w:r>
        <w:rPr>
          <w:b/>
          <w:u w:val="single"/>
        </w:rPr>
        <w:t>722580</w:t>
      </w:r>
    </w:p>
    <w:p>
      <w:r>
        <w:t>Moj ta glavni kabel v vratu je fejst stisnjen. Dohtar ne verjame da sm dans se siht oddelal</w:t>
      </w:r>
    </w:p>
    <w:p>
      <w:r>
        <w:rPr>
          <w:b/>
          <w:u w:val="single"/>
        </w:rPr>
        <w:t>722581</w:t>
      </w:r>
    </w:p>
    <w:p>
      <w:r>
        <w:t>@SpletnaMladina Ha,ha,ha,he,he....</w:t>
        <w:br/>
        <w:t>Pravljica za lahko noč ...</w:t>
        <w:br/>
        <w:t>Rdeči majo pa mokre gate...</w:t>
      </w:r>
    </w:p>
    <w:p>
      <w:r>
        <w:rPr>
          <w:b/>
          <w:u w:val="single"/>
        </w:rPr>
        <w:t>722582</w:t>
      </w:r>
    </w:p>
    <w:p>
      <w:r>
        <w:t>28 jajc in štiri ure pozneje. #celestina_nezafnana_testenina https://t.co/gzzEhT8VrM</w:t>
      </w:r>
    </w:p>
    <w:p>
      <w:r>
        <w:rPr>
          <w:b/>
          <w:u w:val="single"/>
        </w:rPr>
        <w:t>722583</w:t>
      </w:r>
    </w:p>
    <w:p>
      <w:r>
        <w:t>Poznaš @Janez40 še kak drug repertuar od tega primitivnega izražanja in fikcije obremenjenosti z Janšo..?? @Nova24TV</w:t>
      </w:r>
    </w:p>
    <w:p>
      <w:r>
        <w:rPr>
          <w:b/>
          <w:u w:val="single"/>
        </w:rPr>
        <w:t>722584</w:t>
      </w:r>
    </w:p>
    <w:p>
      <w:r>
        <w:t>@MisaVugrinec @kricac Ne vem, če pogledajo proč. Se jim pa najbrž taki prestopki ne zdijo usodni.</w:t>
      </w:r>
    </w:p>
    <w:p>
      <w:r>
        <w:rPr>
          <w:b/>
          <w:u w:val="single"/>
        </w:rPr>
        <w:t>722585</w:t>
      </w:r>
    </w:p>
    <w:p>
      <w:r>
        <w:t>@DiMatkovic čak čak, a je uspela nazaj potegnit glavo brez težav? Prekinila si video ravno pri najbolj razburljivem delu! #cliffhanger :D</w:t>
      </w:r>
    </w:p>
    <w:p>
      <w:r>
        <w:rPr>
          <w:b/>
          <w:u w:val="single"/>
        </w:rPr>
        <w:t>722586</w:t>
      </w:r>
    </w:p>
    <w:p>
      <w:r>
        <w:t>@hladnikp Zaenkrat smo s 4k še v fazi testiranja, bodo pa vmesniki kmalu v ponudbi.</w:t>
      </w:r>
    </w:p>
    <w:p>
      <w:r>
        <w:rPr>
          <w:b/>
          <w:u w:val="single"/>
        </w:rPr>
        <w:t>722587</w:t>
      </w:r>
    </w:p>
    <w:p>
      <w:r>
        <w:t xml:space="preserve">@ShakRiet @jozikreuh Kar naprej v Nemčijo, ljubijo vas, pričakujejo vas, denar za socialo se že tiska, le naprej.... </w:t>
        <w:br/>
        <w:t>Mutti warten auf Sie.</w:t>
      </w:r>
    </w:p>
    <w:p>
      <w:r>
        <w:rPr>
          <w:b/>
          <w:u w:val="single"/>
        </w:rPr>
        <w:t>722588</w:t>
      </w:r>
    </w:p>
    <w:p>
      <w:r>
        <w:t>@polikarbonat @KatarinaJenko A. Ja. No v tem primeru pa pardon, vzamem nazaj. Ps: to ni vrtičkarsko, nego kmetavzarsko.</w:t>
      </w:r>
    </w:p>
    <w:p>
      <w:r>
        <w:rPr>
          <w:b/>
          <w:u w:val="single"/>
        </w:rPr>
        <w:t>722589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722590</w:t>
      </w:r>
    </w:p>
    <w:p>
      <w:r>
        <w:t>@dkosen @leben0007 @petek_zmago @JJansaSDS Da enim je velik Slovenec Primož Trubar ,drugim drugorazredni politik ,jebi ga vsak po svoje</w:t>
      </w:r>
    </w:p>
    <w:p>
      <w:r>
        <w:rPr>
          <w:b/>
          <w:u w:val="single"/>
        </w:rPr>
        <w:t>722591</w:t>
      </w:r>
    </w:p>
    <w:p>
      <w:r>
        <w:t>@nejkom @JazbarMatjaz Nedelja. Dan za pranje. Poln pralni stroj, pa ti še tri majice uletijo.</w:t>
      </w:r>
    </w:p>
    <w:p>
      <w:r>
        <w:rPr>
          <w:b/>
          <w:u w:val="single"/>
        </w:rPr>
        <w:t>722592</w:t>
      </w:r>
    </w:p>
    <w:p>
      <w:r>
        <w:t>@TjasaSmrekar @JureBrankovic Na cigarete, žgane pijače itd. naj se bistveno dvignejo trošarine in se namensko usmerijo v zdravstvo.</w:t>
      </w:r>
    </w:p>
    <w:p>
      <w:r>
        <w:rPr>
          <w:b/>
          <w:u w:val="single"/>
        </w:rPr>
        <w:t>722593</w:t>
      </w:r>
    </w:p>
    <w:p>
      <w:r>
        <w:t>@BSkof @MarjeticaM Ni treba poflancat, jaz se ga ne morem znebiti. Jedli ga še nisemo. Je res okusen?</w:t>
      </w:r>
    </w:p>
    <w:p>
      <w:r>
        <w:rPr>
          <w:b/>
          <w:u w:val="single"/>
        </w:rPr>
        <w:t>722594</w:t>
      </w:r>
    </w:p>
    <w:p>
      <w:r>
        <w:t>@FerdinandPusnik  Terorista Igor Briclja Na ZAPRTI ODDELEK In na PREVZGOJO..!!!</w:t>
      </w:r>
    </w:p>
    <w:p>
      <w:r>
        <w:rPr>
          <w:b/>
          <w:u w:val="single"/>
        </w:rPr>
        <w:t>722595</w:t>
      </w:r>
    </w:p>
    <w:p>
      <w:r>
        <w:t>@Miha_Sch @LukaSvetina @strankaSDS @IJoveva @volitve2019 Žaljivo od vas, da nas gledalce Nova24TV imenujete nerelevantne. Aroganca pa taka!</w:t>
      </w:r>
    </w:p>
    <w:p>
      <w:r>
        <w:rPr>
          <w:b/>
          <w:u w:val="single"/>
        </w:rPr>
        <w:t>722596</w:t>
      </w:r>
    </w:p>
    <w:p>
      <w:r>
        <w:t>@izletnadlani Decembra potujem. Nisem še kupoval bom pa kmalu se pozanimal bolje</w:t>
      </w:r>
    </w:p>
    <w:p>
      <w:r>
        <w:rPr>
          <w:b/>
          <w:u w:val="single"/>
        </w:rPr>
        <w:t>722597</w:t>
      </w:r>
    </w:p>
    <w:p>
      <w:r>
        <w:t>Katanec povlekel asa iz rokava - Nekdanji selektor slovenske re - https://t.co/KVKU3lzhk9</w:t>
      </w:r>
    </w:p>
    <w:p>
      <w:r>
        <w:rPr>
          <w:b/>
          <w:u w:val="single"/>
        </w:rPr>
        <w:t>722598</w:t>
      </w:r>
    </w:p>
    <w:p>
      <w:r>
        <w:t>@TjasaSlokar @opica Metelkova kot izhod v sili. Vsaj en otrok je vedno zraven.</w:t>
      </w:r>
    </w:p>
    <w:p>
      <w:r>
        <w:rPr>
          <w:b/>
          <w:u w:val="single"/>
        </w:rPr>
        <w:t>722599</w:t>
      </w:r>
    </w:p>
    <w:p>
      <w:r>
        <w:t>Tutorstvo @SOUMorg  med študenti @UniverzaM  vse bolj prepoznavno #študenti #študij #tutor  https://t.co/3FTwbdP1M9</w:t>
      </w:r>
    </w:p>
    <w:p>
      <w:r>
        <w:rPr>
          <w:b/>
          <w:u w:val="single"/>
        </w:rPr>
        <w:t>722600</w:t>
      </w:r>
    </w:p>
    <w:p>
      <w:r>
        <w:t>Odprtje sezone stand up večerov v MCPju. Garantiram da so kul, se splača pridt. http://t.co/MQAD9GQjeA</w:t>
      </w:r>
    </w:p>
    <w:p>
      <w:r>
        <w:rPr>
          <w:b/>
          <w:u w:val="single"/>
        </w:rPr>
        <w:t>722601</w:t>
      </w:r>
    </w:p>
    <w:p>
      <w:r>
        <w:t>Prijatelj pravi, da če načrtuješ nuklearko v Fukušimi veš, da boš najebal....</w:t>
      </w:r>
    </w:p>
    <w:p>
      <w:r>
        <w:rPr>
          <w:b/>
          <w:u w:val="single"/>
        </w:rPr>
        <w:t>722602</w:t>
      </w:r>
    </w:p>
    <w:p>
      <w:r>
        <w:t>@R_Rakus Saj se bom potrudila. Čakam, da še krače zavakumira, potem bom nesla v klet 😁</w:t>
      </w:r>
    </w:p>
    <w:p>
      <w:r>
        <w:rPr>
          <w:b/>
          <w:u w:val="single"/>
        </w:rPr>
        <w:t>722603</w:t>
      </w:r>
    </w:p>
    <w:p>
      <w:r>
        <w:t>@MitjaIrsic Imel na izbiro njo ali pa Šiškota,oba , ki so jih odjebali pušikurčiči na POPTV in Planetu.., torej Šiškota, jebi ga..</w:t>
      </w:r>
    </w:p>
    <w:p>
      <w:r>
        <w:rPr>
          <w:b/>
          <w:u w:val="single"/>
        </w:rPr>
        <w:t>722604</w:t>
      </w:r>
    </w:p>
    <w:p>
      <w:r>
        <w:t>@Bodem43 Ko je deževalo smo fusbal nabijali, da je blo veselje, kaj pa tile mladi?</w:t>
      </w:r>
    </w:p>
    <w:p>
      <w:r>
        <w:rPr>
          <w:b/>
          <w:u w:val="single"/>
        </w:rPr>
        <w:t>722605</w:t>
      </w:r>
    </w:p>
    <w:p>
      <w:r>
        <w:t>@vinkovasle1 @JozeJos @SpelaRotar @Margu501 Multipraktiki se zadnje čase pojavljajo tako da Moderndorfar ni edini</w:t>
      </w:r>
    </w:p>
    <w:p>
      <w:r>
        <w:rPr>
          <w:b/>
          <w:u w:val="single"/>
        </w:rPr>
        <w:t>722606</w:t>
      </w:r>
    </w:p>
    <w:p>
      <w:r>
        <w:t>@JackssonJoe @JozeBiscak Cuj a ti se oglasas izzaprtega oddelka v Hrastovcu, kjer so zaklenjeni najhujsi psihopati</w:t>
      </w:r>
    </w:p>
    <w:p>
      <w:r>
        <w:rPr>
          <w:b/>
          <w:u w:val="single"/>
        </w:rPr>
        <w:t>722607</w:t>
      </w:r>
    </w:p>
    <w:p>
      <w:r>
        <w:t>Poslanci, iz protesta zapustijo delavno mesto in vseeno dobijo plačilo.</w:t>
        <w:br/>
        <w:t>Kateri delavec si to lahko privošči? #poslancenaminimalca</w:t>
      </w:r>
    </w:p>
    <w:p>
      <w:r>
        <w:rPr>
          <w:b/>
          <w:u w:val="single"/>
        </w:rPr>
        <w:t>722608</w:t>
      </w:r>
    </w:p>
    <w:p>
      <w:r>
        <w:t>ni čudn da se levaki bojijo Trumpa...manj ljudi odvisnih od vladne pomoči,pomeni manj volivcev za levico.. https://t.co/J3uNLPJ8YO</w:t>
      </w:r>
    </w:p>
    <w:p>
      <w:r>
        <w:rPr>
          <w:b/>
          <w:u w:val="single"/>
        </w:rPr>
        <w:t>722609</w:t>
      </w:r>
    </w:p>
    <w:p>
      <w:r>
        <w:t>A kdo ve iz glave, po koliko so na lj tržnici te dni kg mladega fižola, mlade blitve in marelic? Najlepša hvala za info že vnaprej.</w:t>
      </w:r>
    </w:p>
    <w:p>
      <w:r>
        <w:rPr>
          <w:b/>
          <w:u w:val="single"/>
        </w:rPr>
        <w:t>722610</w:t>
      </w:r>
    </w:p>
    <w:p>
      <w:r>
        <w:t>A ti si tisti levičarski mentor, da Luka Mesec in Kordiš norita z neumnisti. Dobro da si se sam izdal https://t.co/YoarWWxAwR</w:t>
      </w:r>
    </w:p>
    <w:p>
      <w:r>
        <w:rPr>
          <w:b/>
          <w:u w:val="single"/>
        </w:rPr>
        <w:t>722611</w:t>
      </w:r>
    </w:p>
    <w:p>
      <w:r>
        <w:t>@KilgoreSH5 @SiolNEWS 38 milijar pa se še vedno ne more pohvalit, da je jedel najdražjo češpljo na svetu. 🤑🤑🤑</w:t>
        <w:br/>
        <w:br/>
        <w:t>#lifeisnotfair</w:t>
      </w:r>
    </w:p>
    <w:p>
      <w:r>
        <w:rPr>
          <w:b/>
          <w:u w:val="single"/>
        </w:rPr>
        <w:t>722612</w:t>
      </w:r>
    </w:p>
    <w:p>
      <w:r>
        <w:t>Baldrijanove kapljice ne pomagajo. V rezervi sta še umetno dihanje in srčna masaža. Zdravnik in farmacevt pa nič. Gledata #mojtim❤️🏀</w:t>
      </w:r>
    </w:p>
    <w:p>
      <w:r>
        <w:rPr>
          <w:b/>
          <w:u w:val="single"/>
        </w:rPr>
        <w:t>722613</w:t>
      </w:r>
    </w:p>
    <w:p>
      <w:r>
        <w:t>Kučan spet po ulici caplja,</w:t>
        <w:br/>
        <w:t>s Sorošem vsem nam mahata,</w:t>
        <w:br/>
        <w:t>ne volte kljukcev levih spet,</w:t>
        <w:br/>
        <w:t>Slovenijo čjo nam spet uzet.</w:t>
      </w:r>
    </w:p>
    <w:p>
      <w:r>
        <w:rPr>
          <w:b/>
          <w:u w:val="single"/>
        </w:rPr>
        <w:t>722614</w:t>
      </w:r>
    </w:p>
    <w:p>
      <w:r>
        <w:t>@dzey_89 Če je tale 'smrkavec' vreden toliko denarja, potem je Jan še vsaj enkrat več.</w:t>
      </w:r>
    </w:p>
    <w:p>
      <w:r>
        <w:rPr>
          <w:b/>
          <w:u w:val="single"/>
        </w:rPr>
        <w:t>722615</w:t>
      </w:r>
    </w:p>
    <w:p>
      <w:r>
        <w:t>Abba po kar 35 letih spet posnela novo glasbo</w:t>
        <w:br/>
        <w:t>https://t.co/IZHPEb7ouQ https://t.co/xY1EvUVA4B</w:t>
      </w:r>
    </w:p>
    <w:p>
      <w:r>
        <w:rPr>
          <w:b/>
          <w:u w:val="single"/>
        </w:rPr>
        <w:t>722616</w:t>
      </w:r>
    </w:p>
    <w:p>
      <w:r>
        <w:t>Gorenjska banka, ki je zdaj v srbski lasti, je skoraj podvojila prihodke. Kaj smo mi eni #butalci</w:t>
      </w:r>
    </w:p>
    <w:p>
      <w:r>
        <w:rPr>
          <w:b/>
          <w:u w:val="single"/>
        </w:rPr>
        <w:t>722617</w:t>
      </w:r>
    </w:p>
    <w:p>
      <w:r>
        <w:t>@schelker_maja @Domovina_je Majda Širca bi komentirala to enostavno. "oprani možgani"!</w:t>
      </w:r>
    </w:p>
    <w:p>
      <w:r>
        <w:rPr>
          <w:b/>
          <w:u w:val="single"/>
        </w:rPr>
        <w:t>722618</w:t>
      </w:r>
    </w:p>
    <w:p>
      <w:r>
        <w:t>Pravi "povolilni" golaž cmarim že 4 ure! Jutri bo fešta. V družini kar trije prvoobhajanci. https://t.co/fO6x4vGCRx</w:t>
      </w:r>
    </w:p>
    <w:p>
      <w:r>
        <w:rPr>
          <w:b/>
          <w:u w:val="single"/>
        </w:rPr>
        <w:t>722619</w:t>
      </w:r>
    </w:p>
    <w:p>
      <w:r>
        <w:t>Konteja sploh ni bilo slišati, kot da ga ni v vladi, strahopetec, takih v EU ne potrebujemo. https://t.co/wVDHO6BcHT</w:t>
      </w:r>
    </w:p>
    <w:p>
      <w:r>
        <w:rPr>
          <w:b/>
          <w:u w:val="single"/>
        </w:rPr>
        <w:t>722620</w:t>
      </w:r>
    </w:p>
    <w:p>
      <w:r>
        <w:t>@Jaka__Dolinar Levičarji nikoli nimajo za cilj, da kaj dajo. Njim je vedno cilj, da nekaj vzamejo.</w:t>
      </w:r>
    </w:p>
    <w:p>
      <w:r>
        <w:rPr>
          <w:b/>
          <w:u w:val="single"/>
        </w:rPr>
        <w:t>722621</w:t>
      </w:r>
    </w:p>
    <w:p>
      <w:r>
        <w:t>December bo kmalu tukaj in čas nas bo hitro pripeljal do konca leta in enega najpomembnejših mož v letu, Božička... https://t.co/m79n0UkeEs</w:t>
      </w:r>
    </w:p>
    <w:p>
      <w:r>
        <w:rPr>
          <w:b/>
          <w:u w:val="single"/>
        </w:rPr>
        <w:t>722622</w:t>
      </w:r>
    </w:p>
    <w:p>
      <w:r>
        <w:t>Prodam 26"moško odraslo kolo na 18 prestav za 30€ https://t.co/0mbYLypdRR https://t.co/hG9rVJziDF</w:t>
      </w:r>
    </w:p>
    <w:p>
      <w:r>
        <w:rPr>
          <w:b/>
          <w:u w:val="single"/>
        </w:rPr>
        <w:t>722623</w:t>
      </w:r>
    </w:p>
    <w:p>
      <w:r>
        <w:t>Včasih majhno opravičilo lahko izniči veliko "štalo"</w:t>
        <w:br/>
        <w:t>Drugič spet, pa veliko gobcanja o"drobnarijah" lahko izniči verodostojnost politike.</w:t>
      </w:r>
    </w:p>
    <w:p>
      <w:r>
        <w:rPr>
          <w:b/>
          <w:u w:val="single"/>
        </w:rPr>
        <w:t>722624</w:t>
      </w:r>
    </w:p>
    <w:p>
      <w:r>
        <w:t>@lenci53 @vitaminC_si @stanka_d Ja #presednikBorat. Saj jaz bi mu ga že, ampak ima skoooz varnostnike zraven.</w:t>
      </w:r>
    </w:p>
    <w:p>
      <w:r>
        <w:rPr>
          <w:b/>
          <w:u w:val="single"/>
        </w:rPr>
        <w:t>722625</w:t>
      </w:r>
    </w:p>
    <w:p>
      <w:r>
        <w:t>Odlično vreme za jesenska opravila: kuhanje slivove marmelade in pripravljanje predstavitev za konference.</w:t>
        <w:br/>
        <w:t>#relativnost #OER #ICFRM</w:t>
      </w:r>
    </w:p>
    <w:p>
      <w:r>
        <w:rPr>
          <w:b/>
          <w:u w:val="single"/>
        </w:rPr>
        <w:t>722626</w:t>
      </w:r>
    </w:p>
    <w:p>
      <w:r>
        <w:t>@24ur_com O hudooo...A pa prav nad Kanikom..O hudooo...spet bo kriv JJ in njegova (naša) SDS...</w:t>
      </w:r>
    </w:p>
    <w:p>
      <w:r>
        <w:rPr>
          <w:b/>
          <w:u w:val="single"/>
        </w:rPr>
        <w:t>722627</w:t>
      </w:r>
    </w:p>
    <w:p>
      <w:r>
        <w:t xml:space="preserve">To + demografksa slika. </w:t>
        <w:br/>
        <w:t>In Baby boomerji še kar sanjajo, da bojo mel penzije. https://t.co/Waj39JCpeU</w:t>
      </w:r>
    </w:p>
    <w:p>
      <w:r>
        <w:rPr>
          <w:b/>
          <w:u w:val="single"/>
        </w:rPr>
        <w:t>722628</w:t>
      </w:r>
    </w:p>
    <w:p>
      <w:r>
        <w:t>@BernardBrscic Tale makaron se pa zelo rad objema in tišči ob moške. Imam občutek, da ima ženo samo za fasado.</w:t>
      </w:r>
    </w:p>
    <w:p>
      <w:r>
        <w:rPr>
          <w:b/>
          <w:u w:val="single"/>
        </w:rPr>
        <w:t>722629</w:t>
      </w:r>
    </w:p>
    <w:p>
      <w:r>
        <w:t xml:space="preserve">Nastaja nov mentalni berlinski zid, ki bo ločil Evropo od EUrabije. </w:t>
        <w:br/>
        <w:t>Če sploh, bo Evropa preživela na vzhodu! https://t.co/oeKuIwEc8v</w:t>
      </w:r>
    </w:p>
    <w:p>
      <w:r>
        <w:rPr>
          <w:b/>
          <w:u w:val="single"/>
        </w:rPr>
        <w:t>722630</w:t>
      </w:r>
    </w:p>
    <w:p>
      <w:r>
        <w:t>Zakaj so vsi duševni bolniki bradati ali brada vleče možgane iz glave? https://t.co/A8qyJV1P5B</w:t>
      </w:r>
    </w:p>
    <w:p>
      <w:r>
        <w:rPr>
          <w:b/>
          <w:u w:val="single"/>
        </w:rPr>
        <w:t>722631</w:t>
      </w:r>
    </w:p>
    <w:p>
      <w:r>
        <w:t>Strelec, ki je pobil 6 ljudi v mošeji v Quebecu podpornik Trumpa in Le Penove. https://t.co/Us6VtJ6NyW</w:t>
      </w:r>
    </w:p>
    <w:p>
      <w:r>
        <w:rPr>
          <w:b/>
          <w:u w:val="single"/>
        </w:rPr>
        <w:t>722632</w:t>
      </w:r>
    </w:p>
    <w:p>
      <w:r>
        <w:t>@bmz9453 @BozoPredalic Ob vecji udelezbi bi leve stranke dobile se vec glasov. SDS se lahko zahvali nizki volilni udelezbi.</w:t>
      </w:r>
    </w:p>
    <w:p>
      <w:r>
        <w:rPr>
          <w:b/>
          <w:u w:val="single"/>
        </w:rPr>
        <w:t>722633</w:t>
      </w:r>
    </w:p>
    <w:p>
      <w:r>
        <w:t>Pejt v fitnes, pa tam kvihte prwmetavi in pusti folk pri miru. #jesuistiffany</w:t>
      </w:r>
    </w:p>
    <w:p>
      <w:r>
        <w:rPr>
          <w:b/>
          <w:u w:val="single"/>
        </w:rPr>
        <w:t>722634</w:t>
      </w:r>
    </w:p>
    <w:p>
      <w:r>
        <w:t>Potreben je le en sam telefonski klic iz Bruslja in najbolj trdi slovenski desničar takoj postane mehki levičar! https://t.co/nxOh5iN8CR</w:t>
      </w:r>
    </w:p>
    <w:p>
      <w:r>
        <w:rPr>
          <w:b/>
          <w:u w:val="single"/>
        </w:rPr>
        <w:t>722635</w:t>
      </w:r>
    </w:p>
    <w:p>
      <w:r>
        <w:t>@KovacRebeka Zdravilna moč rdečih polžev, o tem preberi  malakologa mag. Marjana Vaupotiča. Neverjetno zdravilne živalce.</w:t>
      </w:r>
    </w:p>
    <w:p>
      <w:r>
        <w:rPr>
          <w:b/>
          <w:u w:val="single"/>
        </w:rPr>
        <w:t>722636</w:t>
      </w:r>
    </w:p>
    <w:p>
      <w:r>
        <w:t>@JakaDolinar2 tam ukinit penicilin in žajfo, narava tako naredi naravno selekcijo</w:t>
      </w:r>
    </w:p>
    <w:p>
      <w:r>
        <w:rPr>
          <w:b/>
          <w:u w:val="single"/>
        </w:rPr>
        <w:t>722637</w:t>
      </w:r>
    </w:p>
    <w:p>
      <w:r>
        <w:t>@Donfarfezi @tasosedova Taxiji majo danes enega izmed top 3 prevoznih dni. Bolje da ga zdaj narocis za ob polnoci nazaj</w:t>
      </w:r>
    </w:p>
    <w:p>
      <w:r>
        <w:rPr>
          <w:b/>
          <w:u w:val="single"/>
        </w:rPr>
        <w:t>722638</w:t>
      </w:r>
    </w:p>
    <w:p>
      <w:r>
        <w:t>Pejte brat, pa kaj si zapomnite. 😉 Naslednji teden bo spet vroce baje. 😁 https://t.co/1OWdVFTA82</w:t>
      </w:r>
    </w:p>
    <w:p>
      <w:r>
        <w:rPr>
          <w:b/>
          <w:u w:val="single"/>
        </w:rPr>
        <w:t>722639</w:t>
      </w:r>
    </w:p>
    <w:p>
      <w:r>
        <w:t>@Libertarec Kdo sploh še gleda RTVSLO? Starejša populacija še, ostali smo na internetu. Levici nadzor nad medijskim prostorom polzi iz rok</w:t>
      </w:r>
    </w:p>
    <w:p>
      <w:r>
        <w:rPr>
          <w:b/>
          <w:u w:val="single"/>
        </w:rPr>
        <w:t>722640</w:t>
      </w:r>
    </w:p>
    <w:p>
      <w:r>
        <w:t>Še danes se jih bojijo. Umazana črna vest, kaj pa drugega. https://t.co/OatlhiMQdo</w:t>
      </w:r>
    </w:p>
    <w:p>
      <w:r>
        <w:rPr>
          <w:b/>
          <w:u w:val="single"/>
        </w:rPr>
        <w:t>722641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722642</w:t>
      </w:r>
    </w:p>
    <w:p>
      <w:r>
        <w:t>@AKrascek ponavljam :</w:t>
        <w:br/>
        <w:br/>
        <w:t>29 IZPUHTELIH podpornikov jankoviča je treba preganjati zaradi 29 IZPUHTELIH milijonov</w:t>
      </w:r>
    </w:p>
    <w:p>
      <w:r>
        <w:rPr>
          <w:b/>
          <w:u w:val="single"/>
        </w:rPr>
        <w:t>722643</w:t>
      </w:r>
    </w:p>
    <w:p>
      <w:r>
        <w:t>Toliko plastike pa vseeno ne požigajo levičarski protestniki po Ameriki https://t.co/TruRI5vwL6</w:t>
      </w:r>
    </w:p>
    <w:p>
      <w:r>
        <w:rPr>
          <w:b/>
          <w:u w:val="single"/>
        </w:rPr>
        <w:t>722644</w:t>
      </w:r>
    </w:p>
    <w:p>
      <w:r>
        <w:t>@juremikuz Pirati. Edina stranka, ki se ne obremenjuje s tem sranjem in gleda naprej.</w:t>
      </w:r>
    </w:p>
    <w:p>
      <w:r>
        <w:rPr>
          <w:b/>
          <w:u w:val="single"/>
        </w:rPr>
        <w:t>722645</w:t>
      </w:r>
    </w:p>
    <w:p>
      <w:r>
        <w:t>@vinkovasle1 Od teh degenerirank pa je edin profit v zaslužku tetoverjev. Res prave fukse na kubik.</w:t>
      </w:r>
    </w:p>
    <w:p>
      <w:r>
        <w:rPr>
          <w:b/>
          <w:u w:val="single"/>
        </w:rPr>
        <w:t>722646</w:t>
      </w:r>
    </w:p>
    <w:p>
      <w:r>
        <w:t>@GregaCiglar @strankalevica Javi se v najbližjo psihiatrično ustanovo nujno si potreben temeljitega pregleda.</w:t>
      </w:r>
    </w:p>
    <w:p>
      <w:r>
        <w:rPr>
          <w:b/>
          <w:u w:val="single"/>
        </w:rPr>
        <w:t>722647</w:t>
      </w:r>
    </w:p>
    <w:p>
      <w:r>
        <w:t>@Tadejtos In maš že štajerski pasoš pa Schengen na Trojanah. 😮</w:t>
        <w:br/>
        <w:br/>
        <w:t>Vojska pa bol tako-tako.</w:t>
      </w:r>
    </w:p>
    <w:p>
      <w:r>
        <w:rPr>
          <w:b/>
          <w:u w:val="single"/>
        </w:rPr>
        <w:t>722648</w:t>
      </w:r>
    </w:p>
    <w:p>
      <w:r>
        <w:t>@MitjaIrsic Pa tudi dom je zasebni, varni, intimni prostor vsakega posameznika in normalno oz. naravno je, da ta prostor braniš.</w:t>
      </w:r>
    </w:p>
    <w:p>
      <w:r>
        <w:rPr>
          <w:b/>
          <w:u w:val="single"/>
        </w:rPr>
        <w:t>722649</w:t>
      </w:r>
    </w:p>
    <w:p>
      <w:r>
        <w:t>To so te "Sonja Šmuc" partija, ki me jebejo v glavo  že 20 let: https://t.co/n8sf6JD8vM</w:t>
      </w:r>
    </w:p>
    <w:p>
      <w:r>
        <w:rPr>
          <w:b/>
          <w:u w:val="single"/>
        </w:rPr>
        <w:t>722650</w:t>
      </w:r>
    </w:p>
    <w:p>
      <w:r>
        <w:t>Spet je tu in ni kaj, treba ga je kupiti in prebrati. https://t.co/fRcQJz0ugM</w:t>
      </w:r>
    </w:p>
    <w:p>
      <w:r>
        <w:rPr>
          <w:b/>
          <w:u w:val="single"/>
        </w:rPr>
        <w:t>722651</w:t>
      </w:r>
    </w:p>
    <w:p>
      <w:r>
        <w:t>@AnaJurc Petnajstletniki z neomejenimi količinami gandže, ki se sami sebi smilijo. #basically</w:t>
      </w:r>
    </w:p>
    <w:p>
      <w:r>
        <w:rPr>
          <w:b/>
          <w:u w:val="single"/>
        </w:rPr>
        <w:t>722652</w:t>
      </w:r>
    </w:p>
    <w:p>
      <w:r>
        <w:t>@brodiepoll @Mavs_FFL @WorldWideWob Grdi črnc, ups belc je bil😎 #nobenmenimarad</w:t>
      </w:r>
    </w:p>
    <w:p>
      <w:r>
        <w:rPr>
          <w:b/>
          <w:u w:val="single"/>
        </w:rPr>
        <w:t>722653</w:t>
      </w:r>
    </w:p>
    <w:p>
      <w:r>
        <w:t>@leaathenatabako Vsaj v nedeljo si lahko privoščiš počasno polnjenje baterij, med tednom gre preveč na hitro</w:t>
      </w:r>
    </w:p>
    <w:p>
      <w:r>
        <w:rPr>
          <w:b/>
          <w:u w:val="single"/>
        </w:rPr>
        <w:t>722654</w:t>
      </w:r>
    </w:p>
    <w:p>
      <w:r>
        <w:t>čudi nas da se še niste obregnili ob prostonategujočega gradonačelnika ljubljane https://t.co/ld4SKQM2Vg</w:t>
      </w:r>
    </w:p>
    <w:p>
      <w:r>
        <w:rPr>
          <w:b/>
          <w:u w:val="single"/>
        </w:rPr>
        <w:t>722655</w:t>
      </w:r>
    </w:p>
    <w:p>
      <w:r>
        <w:t>#Računalnik LENOVO H50-05, #LENOVO, #Računalniki | #MEGABITE - #računalniki in #računalniška #oprema. https://t.co/kdcCctR9sz</w:t>
      </w:r>
    </w:p>
    <w:p>
      <w:r>
        <w:rPr>
          <w:b/>
          <w:u w:val="single"/>
        </w:rPr>
        <w:t>722656</w:t>
      </w:r>
    </w:p>
    <w:p>
      <w:r>
        <w:t>Ko ti jutranji musklfiber pove, da si prvič po par mesecih opravil resen trening v bazenu. Al pa da sem zadnji mesec preveč zabušaval :D</w:t>
      </w:r>
    </w:p>
    <w:p>
      <w:r>
        <w:rPr>
          <w:b/>
          <w:u w:val="single"/>
        </w:rPr>
        <w:t>722657</w:t>
      </w:r>
    </w:p>
    <w:p>
      <w:r>
        <w:t>@Nova24TV Kakšen SDS? Skrajno desničarja pa res ne moremo poslat v Bruselj za komosarja</w:t>
      </w:r>
    </w:p>
    <w:p>
      <w:r>
        <w:rPr>
          <w:b/>
          <w:u w:val="single"/>
        </w:rPr>
        <w:t>722658</w:t>
      </w:r>
    </w:p>
    <w:p>
      <w:r>
        <w:t>Trgovci manjkrat ob nedeljah in praznikih, plačilo bo višje https://t.co/YvfLFpXIX7</w:t>
      </w:r>
    </w:p>
    <w:p>
      <w:r>
        <w:rPr>
          <w:b/>
          <w:u w:val="single"/>
        </w:rPr>
        <w:t>722659</w:t>
      </w:r>
    </w:p>
    <w:p>
      <w:r>
        <w:t>Res žalostno kaj se dogaja v Franciji in EU... Treba nagnat te migrante https://t.co/EawCpfnuKl</w:t>
      </w:r>
    </w:p>
    <w:p>
      <w:r>
        <w:rPr>
          <w:b/>
          <w:u w:val="single"/>
        </w:rPr>
        <w:t>722660</w:t>
      </w:r>
    </w:p>
    <w:p>
      <w:r>
        <w:t>Molenbeek, Bruselj. Ko muslimani sami popravljajo zgrešeno muliti-kulti politiko. Pričevanje muslimanskega učitelja.</w:t>
        <w:br/>
        <w:t>https://t.co/N19HiRSN2d</w:t>
      </w:r>
    </w:p>
    <w:p>
      <w:r>
        <w:rPr>
          <w:b/>
          <w:u w:val="single"/>
        </w:rPr>
        <w:t>722661</w:t>
      </w:r>
    </w:p>
    <w:p>
      <w:r>
        <w:t>@MitjaIrsic @tomltoml Dobro plačani terorist Boštjan Videmšek že cvili na Hanziportalu:  https://t.co/MGdE5ZTnnb https://t.co/bnDhtiVh2q</w:t>
      </w:r>
    </w:p>
    <w:p>
      <w:r>
        <w:rPr>
          <w:b/>
          <w:u w:val="single"/>
        </w:rPr>
        <w:t>722662</w:t>
      </w:r>
    </w:p>
    <w:p>
      <w:r>
        <w:t>Osemnajstkratni svetovni prvak v goju je dejal, da je umetna inteligenca entiteta, ki je ni možno premagati.</w:t>
      </w:r>
    </w:p>
    <w:p>
      <w:r>
        <w:rPr>
          <w:b/>
          <w:u w:val="single"/>
        </w:rPr>
        <w:t>722663</w:t>
      </w:r>
    </w:p>
    <w:p>
      <w:r>
        <w:t>od tam kamor je titek izvozil komunizem prihaja največja drhal #neuvrščeni https://t.co/Bp9ltI9N3O</w:t>
      </w:r>
    </w:p>
    <w:p>
      <w:r>
        <w:rPr>
          <w:b/>
          <w:u w:val="single"/>
        </w:rPr>
        <w:t>722664</w:t>
      </w:r>
    </w:p>
    <w:p>
      <w:r>
        <w:t>@IsmeTsHorjuLa Če bi idiote dosledno trpali v zapore, bi na prostosti ostalo bore malo osebkov.</w:t>
      </w:r>
    </w:p>
    <w:p>
      <w:r>
        <w:rPr>
          <w:b/>
          <w:u w:val="single"/>
        </w:rPr>
        <w:t>722665</w:t>
      </w:r>
    </w:p>
    <w:p>
      <w:r>
        <w:t>Raiven je svoje razmišljanje o Emi strnila v posebni izjavi! https://t.co/4UMdotTrFv</w:t>
      </w:r>
    </w:p>
    <w:p>
      <w:r>
        <w:rPr>
          <w:b/>
          <w:u w:val="single"/>
        </w:rPr>
        <w:t>722666</w:t>
      </w:r>
    </w:p>
    <w:p>
      <w:r>
        <w:t>@VojeNotFake @MetkaSmole @BernardBrscic Voje je spet mešal šnops in močne tabletke. #bolnik</w:t>
      </w:r>
    </w:p>
    <w:p>
      <w:r>
        <w:rPr>
          <w:b/>
          <w:u w:val="single"/>
        </w:rPr>
        <w:t>722667</w:t>
      </w:r>
    </w:p>
    <w:p>
      <w:r>
        <w:t>@petracj Ja. Zelo super. Jim bo prav prišla. Kolesarjem in voznikom, ker tam po cesti ob jezeru je za oboje precej "adrenalinsko".</w:t>
      </w:r>
    </w:p>
    <w:p>
      <w:r>
        <w:rPr>
          <w:b/>
          <w:u w:val="single"/>
        </w:rPr>
        <w:t>722668</w:t>
      </w:r>
    </w:p>
    <w:p>
      <w:r>
        <w:t>@majchi8 @YanchMb Otrokom manj bedarij za ucit in vec prostega casa da se bodo lahko dolgocasili in vozili s kolesom...</w:t>
      </w:r>
    </w:p>
    <w:p>
      <w:r>
        <w:rPr>
          <w:b/>
          <w:u w:val="single"/>
        </w:rPr>
        <w:t>722669</w:t>
      </w:r>
    </w:p>
    <w:p>
      <w:r>
        <w:t>@Libertarec @JJansaSDS Se ne da malo v EU vprašat kako lahko v Sloveniji najvišji predstavniki države slavijo z totarilističnimi simboli????</w:t>
      </w:r>
    </w:p>
    <w:p>
      <w:r>
        <w:rPr>
          <w:b/>
          <w:u w:val="single"/>
        </w:rPr>
        <w:t>722670</w:t>
      </w:r>
    </w:p>
    <w:p>
      <w:r>
        <w:t>@Marjanmark @Alex4aleksandra @vladaRS A je inflacija kej v zvezi z bukovim furnirjem?</w:t>
      </w:r>
    </w:p>
    <w:p>
      <w:r>
        <w:rPr>
          <w:b/>
          <w:u w:val="single"/>
        </w:rPr>
        <w:t>722671</w:t>
      </w:r>
    </w:p>
    <w:p>
      <w:r>
        <w:t>@NIP44258070 @Lumberjack1970 @LajnarEU @Dnevnik_si A ne veš da desni fundamentalisti bojkotirajo plačevanje RTV naročnine...</w:t>
      </w:r>
    </w:p>
    <w:p>
      <w:r>
        <w:rPr>
          <w:b/>
          <w:u w:val="single"/>
        </w:rPr>
        <w:t>722672</w:t>
      </w:r>
    </w:p>
    <w:p>
      <w:r>
        <w:t>Državljani nastope Violete Tomić primerjajo kar s severnokorejsko zvezdo propagande Ri Čun Hi! https://t.co/H5mRLsG5KA via @Nova24TV</w:t>
      </w:r>
    </w:p>
    <w:p>
      <w:r>
        <w:rPr>
          <w:b/>
          <w:u w:val="single"/>
        </w:rPr>
        <w:t>722673</w:t>
      </w:r>
    </w:p>
    <w:p>
      <w:r>
        <w:t>@DarjaTomanic In novinarka reče, da je Pahor eminenten gost, Alenko bi mediji raztrgali. Fuj.</w:t>
      </w:r>
    </w:p>
    <w:p>
      <w:r>
        <w:rPr>
          <w:b/>
          <w:u w:val="single"/>
        </w:rPr>
        <w:t>722674</w:t>
      </w:r>
    </w:p>
    <w:p>
      <w:r>
        <w:t>@LidlSLO @SitFitSi Zraven priporočamo pivo Broz, vinjak Džugašvili, šnopček Dolfe in eno kjantarico Duče. #vseskupajzafrknete</w:t>
      </w:r>
    </w:p>
    <w:p>
      <w:r>
        <w:rPr>
          <w:b/>
          <w:u w:val="single"/>
        </w:rPr>
        <w:t>722675</w:t>
      </w:r>
    </w:p>
    <w:p>
      <w:r>
        <w:t>@NovakBozidar Saj sem ze rekla,povsod po Evropi( tudi v Svici!) so zlocinci zasciteni,zrtve pa obsojene.Totalna anarhija.</w:t>
      </w:r>
    </w:p>
    <w:p>
      <w:r>
        <w:rPr>
          <w:b/>
          <w:u w:val="single"/>
        </w:rPr>
        <w:t>722676</w:t>
      </w:r>
    </w:p>
    <w:p>
      <w:r>
        <w:t>@FrenkMate @SBobovnik @JJansaSDS @sarecmarjan @Delo Bobovnik jih je po podžiga s svojimi pravokativnimi vprašanji!</w:t>
      </w:r>
    </w:p>
    <w:p>
      <w:r>
        <w:rPr>
          <w:b/>
          <w:u w:val="single"/>
        </w:rPr>
        <w:t>722677</w:t>
      </w:r>
    </w:p>
    <w:p>
      <w:r>
        <w:t>@JazbarMatjaz Ko si prepeičan, da je atanovanje popilnoma prazno, po njem navereš še za ca pol avta robe :)</w:t>
      </w:r>
    </w:p>
    <w:p>
      <w:r>
        <w:rPr>
          <w:b/>
          <w:u w:val="single"/>
        </w:rPr>
        <w:t>722678</w:t>
      </w:r>
    </w:p>
    <w:p>
      <w:r>
        <w:t>@SlovenijaVsrcu Bom sina vprašala (popravljam)....neki se računalniku telefona Mede.</w:t>
      </w:r>
    </w:p>
    <w:p>
      <w:r>
        <w:rPr>
          <w:b/>
          <w:u w:val="single"/>
        </w:rPr>
        <w:t>722679</w:t>
      </w:r>
    </w:p>
    <w:p>
      <w:r>
        <w:t>@GorazdSkorjanec @hrastelj @rokschuster Ribjo čorbo, pol pa šampanjec v podpalubju. Pa ne se snemat. 😁</w:t>
      </w:r>
    </w:p>
    <w:p>
      <w:r>
        <w:rPr>
          <w:b/>
          <w:u w:val="single"/>
        </w:rPr>
        <w:t>722680</w:t>
      </w:r>
    </w:p>
    <w:p>
      <w:r>
        <w:t>MULC ... VAS GLEDA v torek, 21. 4., in sredo, 22. 4., ob 20. uri.</w:t>
        <w:br/>
        <w:br/>
        <w:t>Nekaj kart je še na voljo, pokličite in... http://t.co/SxLjhveVuD</w:t>
      </w:r>
    </w:p>
    <w:p>
      <w:r>
        <w:rPr>
          <w:b/>
          <w:u w:val="single"/>
        </w:rPr>
        <w:t>722681</w:t>
      </w:r>
    </w:p>
    <w:p>
      <w:r>
        <w:t>Centru za obveščanje so javili, da naj sprožijo sirene 😉</w:t>
        <w:br/>
        <w:t>Očitno so bombo rešli 😄</w:t>
        <w:br/>
        <w:t>#Maribor</w:t>
      </w:r>
    </w:p>
    <w:p>
      <w:r>
        <w:rPr>
          <w:b/>
          <w:u w:val="single"/>
        </w:rPr>
        <w:t>722682</w:t>
      </w:r>
    </w:p>
    <w:p>
      <w:r>
        <w:t>@Majda_Strmol @Alex4aleksandra @strankaSD Mene pa zanima, koliko domačinov se udeležuje tega cirkusa.</w:t>
      </w:r>
    </w:p>
    <w:p>
      <w:r>
        <w:rPr>
          <w:b/>
          <w:u w:val="single"/>
        </w:rPr>
        <w:t>722683</w:t>
      </w:r>
    </w:p>
    <w:p>
      <w:r>
        <w:t>@kizidor @PrimozP No saj ni važno. @kizidor zakaj ste šli sprejemat to sranje?💩</w:t>
      </w:r>
    </w:p>
    <w:p>
      <w:r>
        <w:rPr>
          <w:b/>
          <w:u w:val="single"/>
        </w:rPr>
        <w:t>722684</w:t>
      </w:r>
    </w:p>
    <w:p>
      <w:r>
        <w:t>Drži ali ne: Iz gozda lahko prinesemo le kilogram špargljev na osebo!</w:t>
        <w:br/>
        <w:br/>
        <w:t>https://t.co/IxcaQ1ZrLC https://t.co/IxcaQ1ZrLC</w:t>
      </w:r>
    </w:p>
    <w:p>
      <w:r>
        <w:rPr>
          <w:b/>
          <w:u w:val="single"/>
        </w:rPr>
        <w:t>722685</w:t>
      </w:r>
    </w:p>
    <w:p>
      <w:r>
        <w:t>@JazbarMatjaz Boli me kurac. Jst bom imel lih tolk. Kakor se bom zmenil. Sam!</w:t>
      </w:r>
    </w:p>
    <w:p>
      <w:r>
        <w:rPr>
          <w:b/>
          <w:u w:val="single"/>
        </w:rPr>
        <w:t>722686</w:t>
      </w:r>
    </w:p>
    <w:p>
      <w:r>
        <w:t>@blagovestGB @JozeBiscak Pogorelec še vedno misli, da je bilo poročilo KPK produkt demokratične institucije. Njemu ni pomoči.</w:t>
      </w:r>
    </w:p>
    <w:p>
      <w:r>
        <w:rPr>
          <w:b/>
          <w:u w:val="single"/>
        </w:rPr>
        <w:t>722687</w:t>
      </w:r>
    </w:p>
    <w:p>
      <w:r>
        <w:t>Podjetniki, delodajalci, industrijalci se že kaj veselite? (Sredinska) Levica ma vas rada. https://t.co/gLrRAaVXIK</w:t>
      </w:r>
    </w:p>
    <w:p>
      <w:r>
        <w:rPr>
          <w:b/>
          <w:u w:val="single"/>
        </w:rPr>
        <w:t>722688</w:t>
      </w:r>
    </w:p>
    <w:p>
      <w:r>
        <w:t>@pikapoka_jelen @surfon @Metod_Berlec @5RA75226708 Ja, levuharji so znani bežalci. L. 41 so jo npr. strahopetno popihali v gozd.</w:t>
      </w:r>
    </w:p>
    <w:p>
      <w:r>
        <w:rPr>
          <w:b/>
          <w:u w:val="single"/>
        </w:rPr>
        <w:t>722689</w:t>
      </w:r>
    </w:p>
    <w:p>
      <w:r>
        <w:t>#VERBATIM nahrbtnik za NB s kolesi 17' PARIS, #VERBATIM, #Računalniška oprema | Torbe za prenosnike #MEGABITE https://t.co/vPPYDcYcpR</w:t>
      </w:r>
    </w:p>
    <w:p>
      <w:r>
        <w:rPr>
          <w:b/>
          <w:u w:val="single"/>
        </w:rPr>
        <w:t>722690</w:t>
      </w:r>
    </w:p>
    <w:p>
      <w:r>
        <w:t>Samo še morje mi fali pred balkonom 😁 pa mičkeno je še za spimpat https://t.co/crAt6qWRXo</w:t>
      </w:r>
    </w:p>
    <w:p>
      <w:r>
        <w:rPr>
          <w:b/>
          <w:u w:val="single"/>
        </w:rPr>
        <w:t>722691</w:t>
      </w:r>
    </w:p>
    <w:p>
      <w:r>
        <w:t>Komuniciraj sočasno, sozvočno. Seveda tudi pravočasno. Vse kar komunicirate ustno, komunicirajte tudi pisno. #16skoj @matklip</w:t>
      </w:r>
    </w:p>
    <w:p>
      <w:r>
        <w:rPr>
          <w:b/>
          <w:u w:val="single"/>
        </w:rPr>
        <w:t>722692</w:t>
      </w:r>
    </w:p>
    <w:p>
      <w:r>
        <w:t>Hrvatje se spet norca delajo iz Slovenije.. ;)</w:t>
        <w:br/>
        <w:t xml:space="preserve">#bucibuc </w:t>
        <w:br/>
        <w:t>https://t.co/VRom600GQf</w:t>
      </w:r>
    </w:p>
    <w:p>
      <w:r>
        <w:rPr>
          <w:b/>
          <w:u w:val="single"/>
        </w:rPr>
        <w:t>722693</w:t>
      </w:r>
    </w:p>
    <w:p>
      <w:r>
        <w:t>Brod na Muri je bil na TV. Rajh, Kodila, Golar itd. nam poskušajo speljati šverc projekt, @ta_muh in @barjanski!</w:t>
      </w:r>
    </w:p>
    <w:p>
      <w:r>
        <w:rPr>
          <w:b/>
          <w:u w:val="single"/>
        </w:rPr>
        <w:t>722694</w:t>
      </w:r>
    </w:p>
    <w:p>
      <w:r>
        <w:t xml:space="preserve">Simbol puhle buče. </w:t>
        <w:br/>
        <w:t>Zmagovalka je vseeno ena druga buča, ja, tista, ki ne ve, zakaj sploh imamo državo. https://t.co/GX2Y022dx0</w:t>
      </w:r>
    </w:p>
    <w:p>
      <w:r>
        <w:rPr>
          <w:b/>
          <w:u w:val="single"/>
        </w:rPr>
        <w:t>722695</w:t>
      </w:r>
    </w:p>
    <w:p>
      <w:r>
        <w:t>@RSustar Traktorji: so pasali cajti, ko si lahko vse naredil szi enim tomovinkovičem al pej sz fergusončkom 533</w:t>
      </w:r>
    </w:p>
    <w:p>
      <w:r>
        <w:rPr>
          <w:b/>
          <w:u w:val="single"/>
        </w:rPr>
        <w:t>722696</w:t>
      </w:r>
    </w:p>
    <w:p>
      <w:r>
        <w:t>Komu najpred veselo prelepe žlahtne rožice Otrok kar ima Slava srce razjasni in oko Dokaj dni vse skrbi jo srčno branit klical čas</w:t>
      </w:r>
    </w:p>
    <w:p>
      <w:r>
        <w:rPr>
          <w:b/>
          <w:u w:val="single"/>
        </w:rPr>
        <w:t>722697</w:t>
      </w:r>
    </w:p>
    <w:p>
      <w:r>
        <w:t>@JureKastelic @NataliaDyer jenjej spoilat pa spij rajš še eno 🍺 tam v Kambođi. Eni še nismo pogledal. 😉</w:t>
      </w:r>
    </w:p>
    <w:p>
      <w:r>
        <w:rPr>
          <w:b/>
          <w:u w:val="single"/>
        </w:rPr>
        <w:t>722698</w:t>
      </w:r>
    </w:p>
    <w:p>
      <w:r>
        <w:t>Zaenkrat Šarca vidim kot anomalijo anket. Če pa bo RES dobil 20% pa je čas za globoko analizo travm, ki jih je v teh krajih pustil komunizem</w:t>
      </w:r>
    </w:p>
    <w:p>
      <w:r>
        <w:rPr>
          <w:b/>
          <w:u w:val="single"/>
        </w:rPr>
        <w:t>722699</w:t>
      </w:r>
    </w:p>
    <w:p>
      <w:r>
        <w:t>Rdeči Gad in Rdeči Mesec. #volitve14 #lukamesec #zdruzenalevica http://t.co/NOAlwAhKMr</w:t>
      </w:r>
    </w:p>
    <w:p>
      <w:r>
        <w:rPr>
          <w:b/>
          <w:u w:val="single"/>
        </w:rPr>
        <w:t>722700</w:t>
      </w:r>
    </w:p>
    <w:p>
      <w:r>
        <w:t>@Tadej22981588 Kaj spet ni jasnega Dnevno povelje domobrancem in policijskemu zboru. Formacijsko so bili za Nemce pomožni SS policisti ...</w:t>
      </w:r>
    </w:p>
    <w:p>
      <w:r>
        <w:rPr>
          <w:b/>
          <w:u w:val="single"/>
        </w:rPr>
        <w:t>722701</w:t>
      </w:r>
    </w:p>
    <w:p>
      <w:r>
        <w:t>Za nekatere pisune dolocenih trobil, bi morali legalizirat splav do 90 leta starosti zarodka.</w:t>
      </w:r>
    </w:p>
    <w:p>
      <w:r>
        <w:rPr>
          <w:b/>
          <w:u w:val="single"/>
        </w:rPr>
        <w:t>722702</w:t>
      </w:r>
    </w:p>
    <w:p>
      <w:r>
        <w:t>Protesniki se ze zbiramo. Hvala vam za podporo proti medijski diskriminaciji. Voli TRS</w:t>
      </w:r>
    </w:p>
    <w:p>
      <w:r>
        <w:rPr>
          <w:b/>
          <w:u w:val="single"/>
        </w:rPr>
        <w:t>722703</w:t>
      </w:r>
    </w:p>
    <w:p>
      <w:r>
        <w:t>@VasjaSabeder thx, mečejo 160 let stare bolane drevese ven in bodo dal nove, pa se je očitno eni odpipal mal ;)</w:t>
      </w:r>
    </w:p>
    <w:p>
      <w:r>
        <w:rPr>
          <w:b/>
          <w:u w:val="single"/>
        </w:rPr>
        <w:t>722704</w:t>
      </w:r>
    </w:p>
    <w:p>
      <w:r>
        <w:t>@pongiSLO @Centrifuzija Pa, da bibili vsaj natančni in dosledni. Škofje nosijo pastirske palice in ne križa, kot nekateri zmotno razlagajo.</w:t>
      </w:r>
    </w:p>
    <w:p>
      <w:r>
        <w:rPr>
          <w:b/>
          <w:u w:val="single"/>
        </w:rPr>
        <w:t>722705</w:t>
      </w:r>
    </w:p>
    <w:p>
      <w:r>
        <w:t>@MiroCerar jao niti en edini tvit podpore ......koja bruka ,škrnicelj na glavo pa v jok 😀😂</w:t>
      </w:r>
    </w:p>
    <w:p>
      <w:r>
        <w:rPr>
          <w:b/>
          <w:u w:val="single"/>
        </w:rPr>
        <w:t>722706</w:t>
      </w:r>
    </w:p>
    <w:p>
      <w:r>
        <w:t>Četvorko mi furajo pod oknom in sem mal zmedena, ker mi ne grejo na penis, ampak sem postala nostalgična.</w:t>
        <w:br/>
        <w:t>Kaj se to dogaja?!</w:t>
      </w:r>
    </w:p>
    <w:p>
      <w:r>
        <w:rPr>
          <w:b/>
          <w:u w:val="single"/>
        </w:rPr>
        <w:t>722707</w:t>
      </w:r>
    </w:p>
    <w:p>
      <w:r>
        <w:t>Ni tolk smoga. Šipe so obšlesane. Bangkok s 27. nadstropja. https://t.co/debSb2Rkd5</w:t>
      </w:r>
    </w:p>
    <w:p>
      <w:r>
        <w:rPr>
          <w:b/>
          <w:u w:val="single"/>
        </w:rPr>
        <w:t>722708</w:t>
      </w:r>
    </w:p>
    <w:p>
      <w:r>
        <w:t>#babyboy na vikend počitnicah, "vd moža" na službenem zaključku... Ooooo tišina, milina in TV samo zame :)</w:t>
      </w:r>
    </w:p>
    <w:p>
      <w:r>
        <w:rPr>
          <w:b/>
          <w:u w:val="single"/>
        </w:rPr>
        <w:t>722709</w:t>
      </w:r>
    </w:p>
    <w:p>
      <w:r>
        <w:t>@varnostprometa @VesnaMarink @policija_si To ni nič novega. Obstajale so silhuete policijskih vozil z isto funkcijo.</w:t>
      </w:r>
    </w:p>
    <w:p>
      <w:r>
        <w:rPr>
          <w:b/>
          <w:u w:val="single"/>
        </w:rPr>
        <w:t>722710</w:t>
      </w:r>
    </w:p>
    <w:p>
      <w:r>
        <w:t>@MiranStajerc Men so pa v Klincu kuhal,so se bal da ne bojo plač dobil,pa so me hotel čimprej k seb spravt</w:t>
      </w:r>
    </w:p>
    <w:p>
      <w:r>
        <w:rPr>
          <w:b/>
          <w:u w:val="single"/>
        </w:rPr>
        <w:t>722711</w:t>
      </w:r>
    </w:p>
    <w:p>
      <w:r>
        <w:t xml:space="preserve">Adria, objokana, </w:t>
        <w:br/>
        <w:t xml:space="preserve">ni ti treba skrivati solza. </w:t>
        <w:br/>
        <w:t>Solze so kot potniki,</w:t>
        <w:br/>
        <w:t>sto na busu jih sedi.</w:t>
      </w:r>
    </w:p>
    <w:p>
      <w:r>
        <w:rPr>
          <w:b/>
          <w:u w:val="single"/>
        </w:rPr>
        <w:t>722712</w:t>
      </w:r>
    </w:p>
    <w:p>
      <w:r>
        <w:t>@drfilomena @radio_kaos Ob "urejenem", odgovornem delu  in v ozadju radio Kaos. Je malce paradoksalno.🤣</w:t>
      </w:r>
    </w:p>
    <w:p>
      <w:r>
        <w:rPr>
          <w:b/>
          <w:u w:val="single"/>
        </w:rPr>
        <w:t>722713</w:t>
      </w:r>
    </w:p>
    <w:p>
      <w:r>
        <w:t>@NeMaramButlov @IAComenius @strankaSD Prekmurski svinjejebec postaja čedalje bolj krvolocen,,, sindrom rdečih Kmerov,,,</w:t>
      </w:r>
    </w:p>
    <w:p>
      <w:r>
        <w:rPr>
          <w:b/>
          <w:u w:val="single"/>
        </w:rPr>
        <w:t>722714</w:t>
      </w:r>
    </w:p>
    <w:p>
      <w:r>
        <w:t>Se ena stvar za na seznam stvari k mi gredo na kurac: maratonci. Od prej kolesarji https://t.co/U94lgYeEQs</w:t>
      </w:r>
    </w:p>
    <w:p>
      <w:r>
        <w:rPr>
          <w:b/>
          <w:u w:val="single"/>
        </w:rPr>
        <w:t>722715</w:t>
      </w:r>
    </w:p>
    <w:p>
      <w:r>
        <w:t>Ti izdajalci delajo za nekoga drugega in ne za interese republike slovenije sram naj jih bo vseh izdajalcev.</w:t>
        <w:br/>
        <w:t>https://t.co/4zJtItxhiW</w:t>
      </w:r>
    </w:p>
    <w:p>
      <w:r>
        <w:rPr>
          <w:b/>
          <w:u w:val="single"/>
        </w:rPr>
        <w:t>722716</w:t>
      </w:r>
    </w:p>
    <w:p>
      <w:r>
        <w:t>@PetraGreiner ti si kvalitetna, sam ful preveč kvantitena za moj skrbno odmerjen čas.</w:t>
      </w:r>
    </w:p>
    <w:p>
      <w:r>
        <w:rPr>
          <w:b/>
          <w:u w:val="single"/>
        </w:rPr>
        <w:t>722717</w:t>
      </w:r>
    </w:p>
    <w:p>
      <w:r>
        <w:t>Protestni shod gasilcev: "Glavo v ogenj tiščimo, da od vlade pa le brco v rit dobimo."</w:t>
        <w:br/>
        <w:t>https://t.co/XbRkbjOypr https://t.co/LJfQY1kB6v</w:t>
      </w:r>
    </w:p>
    <w:p>
      <w:r>
        <w:rPr>
          <w:b/>
          <w:u w:val="single"/>
        </w:rPr>
        <w:t>722718</w:t>
      </w:r>
    </w:p>
    <w:p>
      <w:r>
        <w:t>@peterjancic Oni svoj prostor še naprej ponujajo propadlim projektom. Da jim tako pomagajo do novih možnosti.</w:t>
      </w:r>
    </w:p>
    <w:p>
      <w:r>
        <w:rPr>
          <w:b/>
          <w:u w:val="single"/>
        </w:rPr>
        <w:t>722719</w:t>
      </w:r>
    </w:p>
    <w:p>
      <w:r>
        <w:t>@lucijausaj ponovna priložnost da odstopi z vrha SDS in lepo pusti, da vse te leve bombice začnejo leteti mimo tarče...</w:t>
      </w:r>
    </w:p>
    <w:p>
      <w:r>
        <w:rPr>
          <w:b/>
          <w:u w:val="single"/>
        </w:rPr>
        <w:t>722720</w:t>
      </w:r>
    </w:p>
    <w:p>
      <w:r>
        <w:t>@IgorPribac @Blaz_88 Od takrat ko se je ugotovilo, da sta bila v Sloveniji samo dva primera pedofilije v RMK, se prijave kar množijo.</w:t>
      </w:r>
    </w:p>
    <w:p>
      <w:r>
        <w:rPr>
          <w:b/>
          <w:u w:val="single"/>
        </w:rPr>
        <w:t>722721</w:t>
      </w:r>
    </w:p>
    <w:p>
      <w:r>
        <w:t>@MSarlah meni nič. ampak vnukec drejči lacko nagrobnik zdajle skače do plafona</w:t>
      </w:r>
    </w:p>
    <w:p>
      <w:r>
        <w:rPr>
          <w:b/>
          <w:u w:val="single"/>
        </w:rPr>
        <w:t>722722</w:t>
      </w:r>
    </w:p>
    <w:p>
      <w:r>
        <w:t>Da, banda skorumpirancev, a zardevate? A vas je kaj sram?</w:t>
        <w:br/>
        <w:t>Ne! Ni vas sram, le muzate se in smejete.</w:t>
        <w:br/>
        <w:t>https://t.co/i4b69TPLe9</w:t>
      </w:r>
    </w:p>
    <w:p>
      <w:r>
        <w:rPr>
          <w:b/>
          <w:u w:val="single"/>
        </w:rPr>
        <w:t>722723</w:t>
      </w:r>
    </w:p>
    <w:p>
      <w:r>
        <w:t>@Max970 Heh, glavne ofenzive šele prihajajo. Tole, da je vojne konec je smešno.</w:t>
      </w:r>
    </w:p>
    <w:p>
      <w:r>
        <w:rPr>
          <w:b/>
          <w:u w:val="single"/>
        </w:rPr>
        <w:t>722724</w:t>
      </w:r>
    </w:p>
    <w:p>
      <w:r>
        <w:t>@Lupo_inc @MajdaSirca @bojan_krajnc Mal drugač je, trot začne z nacionalizmom in populizmom pitati delavke, ki iz njega naredijo rešitelja.</w:t>
      </w:r>
    </w:p>
    <w:p>
      <w:r>
        <w:rPr>
          <w:b/>
          <w:u w:val="single"/>
        </w:rPr>
        <w:t>722725</w:t>
      </w:r>
    </w:p>
    <w:p>
      <w:r>
        <w:t>Mreža MaMa danes na usposablanju v sklopu projekta MLADIM - Medvrstniško informiranje v Celjskem Mladinskem Centru! https://t.co/GAMwgmj6vk</w:t>
      </w:r>
    </w:p>
    <w:p>
      <w:r>
        <w:rPr>
          <w:b/>
          <w:u w:val="single"/>
        </w:rPr>
        <w:t>722726</w:t>
      </w:r>
    </w:p>
    <w:p>
      <w:r>
        <w:t>@MO_RS</w:t>
        <w:br/>
        <w:t xml:space="preserve">https://t.co/G7sKsAm7dd  </w:t>
        <w:br/>
        <w:t>Gospa Mulec navaja netočne in pomanjkljive podatke, preko meje zavajanja... bo MO RS spet tiho?</w:t>
      </w:r>
    </w:p>
    <w:p>
      <w:r>
        <w:rPr>
          <w:b/>
          <w:u w:val="single"/>
        </w:rPr>
        <w:t>722727</w:t>
      </w:r>
    </w:p>
    <w:p>
      <w:r>
        <w:t>@freeeky Če se dogaja v Londonu, sem za. Londonske zombijade so meni najljubši podžanr.</w:t>
      </w:r>
    </w:p>
    <w:p>
      <w:r>
        <w:rPr>
          <w:b/>
          <w:u w:val="single"/>
        </w:rPr>
        <w:t>722728</w:t>
      </w:r>
    </w:p>
    <w:p>
      <w:r>
        <w:t>@GlasZaOtroke Razumno gledano je za uresničitev tega boljše razmišljati o selitvi, saj "Z opranimi možgani so upi pokopani"</w:t>
      </w:r>
    </w:p>
    <w:p>
      <w:r>
        <w:rPr>
          <w:b/>
          <w:u w:val="single"/>
        </w:rPr>
        <w:t>722729</w:t>
      </w:r>
    </w:p>
    <w:p>
      <w:r>
        <w:t>Na železniški postaji Rimske Toplice spet iztiril vlak | Svet24 https://t.co/VL0B0KogAx https://t.co/AuAeNFMfId</w:t>
      </w:r>
    </w:p>
    <w:p>
      <w:r>
        <w:rPr>
          <w:b/>
          <w:u w:val="single"/>
        </w:rPr>
        <w:t>722730</w:t>
      </w:r>
    </w:p>
    <w:p>
      <w:r>
        <w:t>Haha. Najprej me blokira, pol pa moje tvite razpečava naokoli. Kako se reče takim? https://t.co/1Z5peQMLry</w:t>
      </w:r>
    </w:p>
    <w:p>
      <w:r>
        <w:rPr>
          <w:b/>
          <w:u w:val="single"/>
        </w:rPr>
        <w:t>722731</w:t>
      </w:r>
    </w:p>
    <w:p>
      <w:r>
        <w:t>Policija pri Ilirski Bistrici prestregla večjo skupino migrantov #video https://t.co/sF4It6US1U via @SiolNEWS</w:t>
      </w:r>
    </w:p>
    <w:p>
      <w:r>
        <w:rPr>
          <w:b/>
          <w:u w:val="single"/>
        </w:rPr>
        <w:t>722732</w:t>
      </w:r>
    </w:p>
    <w:p>
      <w:r>
        <w:t>@milijonar @tradicijaslo Unisex pisoar za FDV + pisor za ženske https://t.co/RFLJatAcdH https://t.co/vJesHsP0yx</w:t>
      </w:r>
    </w:p>
    <w:p>
      <w:r>
        <w:rPr>
          <w:b/>
          <w:u w:val="single"/>
        </w:rPr>
        <w:t>722733</w:t>
      </w:r>
    </w:p>
    <w:p>
      <w:r>
        <w:t>Grem zamenjat gume in čez dve uri dobim sms od vulkanizerja:</w:t>
        <w:br/>
        <w:t>Prijatelj, če si še živ, ustavi avto in zategni šraufe, jaz sm jih pozabo 😁☺</w:t>
      </w:r>
    </w:p>
    <w:p>
      <w:r>
        <w:rPr>
          <w:b/>
          <w:u w:val="single"/>
        </w:rPr>
        <w:t>722734</w:t>
      </w:r>
    </w:p>
    <w:p>
      <w:r>
        <w:t>@JakaDolinar2 @JanezMeznarec @Nova24TV Nekam čudno tiho je, ga bo treba mal zakurit.</w:t>
      </w:r>
    </w:p>
    <w:p>
      <w:r>
        <w:rPr>
          <w:b/>
          <w:u w:val="single"/>
        </w:rPr>
        <w:t>722735</w:t>
      </w:r>
    </w:p>
    <w:p>
      <w:r>
        <w:t>@FranciBacar @vladaRS Ni dvoma, da režimski "inšpektorji" lovijo kurje tatove in da sistem logike in kmečke pameti jim ni dana?🐷🐷🐷🐒🐒🐒👹👹👹</w:t>
      </w:r>
    </w:p>
    <w:p>
      <w:r>
        <w:rPr>
          <w:b/>
          <w:u w:val="single"/>
        </w:rPr>
        <w:t>722736</w:t>
      </w:r>
    </w:p>
    <w:p>
      <w:r>
        <w:t>@DKopse Upam da bo zdej samo še poslanec.... Katastrofa od katastrofe... Nesposobnez do amena...joj kako so ljudje naivni... Kdo to voli...</w:t>
      </w:r>
    </w:p>
    <w:p>
      <w:r>
        <w:rPr>
          <w:b/>
          <w:u w:val="single"/>
        </w:rPr>
        <w:t>722737</w:t>
      </w:r>
    </w:p>
    <w:p>
      <w:r>
        <w:t>@GregorBlog Pa niti enkrat ni zmanjkalo elektrike... Ni bilo hudega (vsaj ne v Vipavi...)</w:t>
      </w:r>
    </w:p>
    <w:p>
      <w:r>
        <w:rPr>
          <w:b/>
          <w:u w:val="single"/>
        </w:rPr>
        <w:t>722738</w:t>
      </w:r>
    </w:p>
    <w:p>
      <w:r>
        <w:t>(FOTO) Policisti pomagali jadralcema, ki sta se pri Piranu prevrnila v morje https://t.co/ZEhco12A29</w:t>
      </w:r>
    </w:p>
    <w:p>
      <w:r>
        <w:rPr>
          <w:b/>
          <w:u w:val="single"/>
        </w:rPr>
        <w:t>722739</w:t>
      </w:r>
    </w:p>
    <w:p>
      <w:r>
        <w:t>@Mpravosodje Zato policija in tozilstvo isce pravega sodnika za inkriminiranje...</w:t>
      </w:r>
    </w:p>
    <w:p>
      <w:r>
        <w:rPr>
          <w:b/>
          <w:u w:val="single"/>
        </w:rPr>
        <w:t>722740</w:t>
      </w:r>
    </w:p>
    <w:p>
      <w:r>
        <w:t>@MiranStajerc @leaathenatabako Itak pa ne morm čist stegnt, ker se mi zdi, da mi bo spet vn vrgl, če hočm čist stegnt..</w:t>
      </w:r>
    </w:p>
    <w:p>
      <w:r>
        <w:rPr>
          <w:b/>
          <w:u w:val="single"/>
        </w:rPr>
        <w:t>722741</w:t>
      </w:r>
    </w:p>
    <w:p>
      <w:r>
        <w:t>@lucijausaj @Margu501 @SlovenskeNovice Sami bivši partijci in moralni pokvarjenci.</w:t>
      </w:r>
    </w:p>
    <w:p>
      <w:r>
        <w:rPr>
          <w:b/>
          <w:u w:val="single"/>
        </w:rPr>
        <w:t>722742</w:t>
      </w:r>
    </w:p>
    <w:p>
      <w:r>
        <w:t>Gasilska. Prvi snemalni dan za nami. @TVInfodrom dokumentarec. https://t.co/MFslR9Hug8</w:t>
      </w:r>
    </w:p>
    <w:p>
      <w:r>
        <w:rPr>
          <w:b/>
          <w:u w:val="single"/>
        </w:rPr>
        <w:t>722743</w:t>
      </w:r>
    </w:p>
    <w:p>
      <w:r>
        <w:t>@PreglArjan Predlagam da enako naredimo z gasilci. V primeru požara se jih umakne.</w:t>
      </w:r>
    </w:p>
    <w:p>
      <w:r>
        <w:rPr>
          <w:b/>
          <w:u w:val="single"/>
        </w:rPr>
        <w:t>722744</w:t>
      </w:r>
    </w:p>
    <w:p>
      <w:r>
        <w:t>@zeljko_novak @frelih_igor @MarTin98766959 Ne rabim. Samo ogledalo vam nastavljam, esdeesovcem</w:t>
      </w:r>
    </w:p>
    <w:p>
      <w:r>
        <w:rPr>
          <w:b/>
          <w:u w:val="single"/>
        </w:rPr>
        <w:t>722745</w:t>
      </w:r>
    </w:p>
    <w:p>
      <w:r>
        <w:t>@Leon48303573 Ne pretiravaj z mastjo pri spoju zgornjega dela s podplatom, ker mast in lepilo nista najboljša prijatelja.</w:t>
      </w:r>
    </w:p>
    <w:p>
      <w:r>
        <w:rPr>
          <w:b/>
          <w:u w:val="single"/>
        </w:rPr>
        <w:t>722746</w:t>
      </w:r>
    </w:p>
    <w:p>
      <w:r>
        <w:t>@SpletnaMladina Sem nasprotnik teorij zarote ampak tole bi znalo biti res, ali pa so snovalci naše šole idioti. https://t.co/pXB7dWb2zH</w:t>
      </w:r>
    </w:p>
    <w:p>
      <w:r>
        <w:rPr>
          <w:b/>
          <w:u w:val="single"/>
        </w:rPr>
        <w:t>722747</w:t>
      </w:r>
    </w:p>
    <w:p>
      <w:r>
        <w:t>Erjavec spet govori o pokojninah, naši upokojenci pa čakajo v vrsti rdečega križa #tarca</w:t>
      </w:r>
    </w:p>
    <w:p>
      <w:r>
        <w:rPr>
          <w:b/>
          <w:u w:val="single"/>
        </w:rPr>
        <w:t>722748</w:t>
      </w:r>
    </w:p>
    <w:p>
      <w:r>
        <w:t>Red Bull uradno priznala da imajo težavo z puščanjem v sistemu za dovod goriva. Upajmo, da bodo hitro odpravili</w:t>
      </w:r>
    </w:p>
    <w:p>
      <w:r>
        <w:rPr>
          <w:b/>
          <w:u w:val="single"/>
        </w:rPr>
        <w:t>722749</w:t>
      </w:r>
    </w:p>
    <w:p>
      <w:r>
        <w:t>@milijonar @Bojana61654450 Puncara je itak preko vzhodne meje. Ne vem kaj sploh  čveka, naj se vtika v Orbana.</w:t>
      </w:r>
    </w:p>
    <w:p>
      <w:r>
        <w:rPr>
          <w:b/>
          <w:u w:val="single"/>
        </w:rPr>
        <w:t>722750</w:t>
      </w:r>
    </w:p>
    <w:p>
      <w:r>
        <w:t>Aja pa sam je spoznal, da je neprimerno komuniciral, ko so ga dobili in objavili maile.</w:t>
      </w:r>
    </w:p>
    <w:p>
      <w:r>
        <w:rPr>
          <w:b/>
          <w:u w:val="single"/>
        </w:rPr>
        <w:t>722751</w:t>
      </w:r>
    </w:p>
    <w:p>
      <w:r>
        <w:t>V merkatorju prodajajo strašno ozemljeno solato. V lijaku sem ustvarila živo blato.</w:t>
      </w:r>
    </w:p>
    <w:p>
      <w:r>
        <w:rPr>
          <w:b/>
          <w:u w:val="single"/>
        </w:rPr>
        <w:t>722752</w:t>
      </w:r>
    </w:p>
    <w:p>
      <w:r>
        <w:t>Sramota! Propagirajo Zmaga Jelinčiča, za katerega so bili golazen. Resnica boli... https://t.co/oohb8l8syd</w:t>
      </w:r>
    </w:p>
    <w:p>
      <w:r>
        <w:rPr>
          <w:b/>
          <w:u w:val="single"/>
        </w:rPr>
        <w:t>722753</w:t>
      </w:r>
    </w:p>
    <w:p>
      <w:r>
        <w:t>@t_celestina Tale reciklaža me zanima. Jaz bi posušila in porabila za drobtine za kak zanimiv indijski gratinat :)</w:t>
      </w:r>
    </w:p>
    <w:p>
      <w:r>
        <w:rPr>
          <w:b/>
          <w:u w:val="single"/>
        </w:rPr>
        <w:t>722754</w:t>
      </w:r>
    </w:p>
    <w:p>
      <w:r>
        <w:t>@cikibucka @BojanPozar Izkoriščate smrt človeka za svoje bolano prepucavanje. Kako vas ni sram. Pieteta je za vas neznan pojem.</w:t>
      </w:r>
    </w:p>
    <w:p>
      <w:r>
        <w:rPr>
          <w:b/>
          <w:u w:val="single"/>
        </w:rPr>
        <w:t>722755</w:t>
      </w:r>
    </w:p>
    <w:p>
      <w:r>
        <w:t>Oni lačni siromak je sendvič odnesel iz štacune. Ok. Kaj pa je "za sendvičem"? Nov puf?</w:t>
      </w:r>
    </w:p>
    <w:p>
      <w:r>
        <w:rPr>
          <w:b/>
          <w:u w:val="single"/>
        </w:rPr>
        <w:t>722756</w:t>
      </w:r>
    </w:p>
    <w:p>
      <w:r>
        <w:t>@Nebodigatreba2 @PrometejDD Aha, 287 - koprocessor zraven. Na 386-ki sem ga imel, da sem 3D maxa lahko gnal.</w:t>
      </w:r>
    </w:p>
    <w:p>
      <w:r>
        <w:rPr>
          <w:b/>
          <w:u w:val="single"/>
        </w:rPr>
        <w:t>722757</w:t>
      </w:r>
    </w:p>
    <w:p>
      <w:r>
        <w:t>@SpelaSpelca Preskenirala celo pobočje, ker sem rabla rožce za fotkanje. Tole raste: https://t.co/MCybG0Cwey</w:t>
      </w:r>
    </w:p>
    <w:p>
      <w:r>
        <w:rPr>
          <w:b/>
          <w:u w:val="single"/>
        </w:rPr>
        <w:t>722758</w:t>
      </w:r>
    </w:p>
    <w:p>
      <w:r>
        <w:t>@strankaSLS hidrant je namenjen reševanju ljudi in imovine v požaru,ne za privezovanje sls-ovih plakatov_gasilci &amp;amp; občani začudeni #gasilska</w:t>
      </w:r>
    </w:p>
    <w:p>
      <w:r>
        <w:rPr>
          <w:b/>
          <w:u w:val="single"/>
        </w:rPr>
        <w:t>722759</w:t>
      </w:r>
    </w:p>
    <w:p>
      <w:r>
        <w:t>Ta JLA gamad je res cisto brez casti. Namesto castnega izhoda v onostranstvo, gre tip zaprosit za drzavljanstvo napadene drzave.</w:t>
      </w:r>
    </w:p>
    <w:p>
      <w:r>
        <w:rPr>
          <w:b/>
          <w:u w:val="single"/>
        </w:rPr>
        <w:t>722760</w:t>
      </w:r>
    </w:p>
    <w:p>
      <w:r>
        <w:t>Datin kalkulator za informativni izračun plače je že usklajen z Zakonom o minimalni plači! #podjetništvo</w:t>
        <w:br/>
        <w:br/>
        <w:t>https://t.co/nQ2HgbNWXh</w:t>
      </w:r>
    </w:p>
    <w:p>
      <w:r>
        <w:rPr>
          <w:b/>
          <w:u w:val="single"/>
        </w:rPr>
        <w:t>722761</w:t>
      </w:r>
    </w:p>
    <w:p>
      <w:r>
        <w:t>@JJoliJoli Levičarji bodo rajši žrli drek, kot da bi stopili skupaj z desnico.</w:t>
      </w:r>
    </w:p>
    <w:p>
      <w:r>
        <w:rPr>
          <w:b/>
          <w:u w:val="single"/>
        </w:rPr>
        <w:t>722762</w:t>
      </w:r>
    </w:p>
    <w:p>
      <w:r>
        <w:t>Se teroristi komunicirajo preko varnih povezav (Telegram). "Vrh nase diplomacije" (Drenik, Sokolec) pa kar po navadnem telefonu... #amaterji</w:t>
      </w:r>
    </w:p>
    <w:p>
      <w:r>
        <w:rPr>
          <w:b/>
          <w:u w:val="single"/>
        </w:rPr>
        <w:t>722763</w:t>
      </w:r>
    </w:p>
    <w:p>
      <w:r>
        <w:t>Novica dneva vsekakor umik Pena... mogoce pa nasi se celo kaj sproducirajo sedaj. #smucanje</w:t>
      </w:r>
    </w:p>
    <w:p>
      <w:r>
        <w:rPr>
          <w:b/>
          <w:u w:val="single"/>
        </w:rPr>
        <w:t>722764</w:t>
      </w:r>
    </w:p>
    <w:p>
      <w:r>
        <w:t>@jakov_fak Mani budale, Jakov. Niso vredni, da jih pes poščije. Vzami zastavo in konec! https://t.co/CmRJJS4gZa</w:t>
      </w:r>
    </w:p>
    <w:p>
      <w:r>
        <w:rPr>
          <w:b/>
          <w:u w:val="single"/>
        </w:rPr>
        <w:t>722765</w:t>
      </w:r>
    </w:p>
    <w:p>
      <w:r>
        <w:t>@Delo Potomec migrantov je šel naredit p***arijo k sosedom, da bi dokazal, da noben kraj na svetu ni varen pred bedaki, kakršen je sam 😢</w:t>
      </w:r>
    </w:p>
    <w:p>
      <w:r>
        <w:rPr>
          <w:b/>
          <w:u w:val="single"/>
        </w:rPr>
        <w:t>722766</w:t>
      </w:r>
    </w:p>
    <w:p>
      <w:r>
        <w:t>@SimGraj @DesaLevstek Tole ni od šmarnice...to mora biti en bolj čuden moonshine...</w:t>
      </w:r>
    </w:p>
    <w:p>
      <w:r>
        <w:rPr>
          <w:b/>
          <w:u w:val="single"/>
        </w:rPr>
        <w:t>722767</w:t>
      </w:r>
    </w:p>
    <w:p>
      <w:r>
        <w:t>@madpixel @jkmcnk @KatarinaDbr @andrazk @dvladar Divača tudi slaba. Moji psi obožujejo 😂</w:t>
      </w:r>
    </w:p>
    <w:p>
      <w:r>
        <w:rPr>
          <w:b/>
          <w:u w:val="single"/>
        </w:rPr>
        <w:t>722768</w:t>
      </w:r>
    </w:p>
    <w:p>
      <w:r>
        <w:t>Zimska idila v hribih nad Velenjem. Foto: Aleš Rozman, https://t.co/NUX7B6iH3p https://t.co/BfouPtPhnZ</w:t>
      </w:r>
    </w:p>
    <w:p>
      <w:r>
        <w:rPr>
          <w:b/>
          <w:u w:val="single"/>
        </w:rPr>
        <w:t>722769</w:t>
      </w:r>
    </w:p>
    <w:p>
      <w:r>
        <w:t>Zapora odstranjena. Avtobusi ponovno vozijo po ustaljeni trasi. #Alpetour #javniprevoz</w:t>
      </w:r>
    </w:p>
    <w:p>
      <w:r>
        <w:rPr>
          <w:b/>
          <w:u w:val="single"/>
        </w:rPr>
        <w:t>722770</w:t>
      </w:r>
    </w:p>
    <w:p>
      <w:r>
        <w:t>@crico111 @Z_Nusa Lohk pa tud z zobno krtačko drekce puca... pa se kaksno h2so4 v pomoč. 😄😅🤣😂</w:t>
      </w:r>
    </w:p>
    <w:p>
      <w:r>
        <w:rPr>
          <w:b/>
          <w:u w:val="single"/>
        </w:rPr>
        <w:t>722771</w:t>
      </w:r>
    </w:p>
    <w:p>
      <w:r>
        <w:t>KRIMINAL: Nacionalni radio naivne državljane okradel še za 600€ in tako "nahranil" "lačne" "otroke", poročajo viri*. *Alenka P.</w:t>
      </w:r>
    </w:p>
    <w:p>
      <w:r>
        <w:rPr>
          <w:b/>
          <w:u w:val="single"/>
        </w:rPr>
        <w:t>722772</w:t>
      </w:r>
    </w:p>
    <w:p>
      <w:r>
        <w:t>Takšne zaslone naj bi imeli prihajajoči mobiteli iPhone. ➡ https://t.co/IbTOo2jaxu #Tehnik https://t.co/eHs0CbdU1u</w:t>
      </w:r>
    </w:p>
    <w:p>
      <w:r>
        <w:rPr>
          <w:b/>
          <w:u w:val="single"/>
        </w:rPr>
        <w:t>722773</w:t>
      </w:r>
    </w:p>
    <w:p>
      <w:r>
        <w:t>@PureDestiny Nič se vün ne vleči. Do ta je pol vüre z biciklon :) Štirideset plus ti ne vujde. https://t.co/tj3yGqdhiD</w:t>
      </w:r>
    </w:p>
    <w:p>
      <w:r>
        <w:rPr>
          <w:b/>
          <w:u w:val="single"/>
        </w:rPr>
        <w:t>722774</w:t>
      </w:r>
    </w:p>
    <w:p>
      <w:r>
        <w:t>@an_imo_pectore @cashkee @lenci53 Itak da doseže. Pa sej ne morš takim učkom rečt ne 😉</w:t>
      </w:r>
    </w:p>
    <w:p>
      <w:r>
        <w:rPr>
          <w:b/>
          <w:u w:val="single"/>
        </w:rPr>
        <w:t>722775</w:t>
      </w:r>
    </w:p>
    <w:p>
      <w:r>
        <w:t>@MarjeticaM @LjudmilaNovak @RomanaTomc @MilanZver @Franc_Bogovic Mater ste popadljivi. Jasno da potem tak kandidat napreduje.</w:t>
      </w:r>
    </w:p>
    <w:p>
      <w:r>
        <w:rPr>
          <w:b/>
          <w:u w:val="single"/>
        </w:rPr>
        <w:t>722776</w:t>
      </w:r>
    </w:p>
    <w:p>
      <w:r>
        <w:t>Danes najbolj prodajane sadike trajnic, origano, majaron,luštrek, meta. Se vidimo v ponedeljek, vaša trnovska zelišča</w:t>
      </w:r>
    </w:p>
    <w:p>
      <w:r>
        <w:rPr>
          <w:b/>
          <w:u w:val="single"/>
        </w:rPr>
        <w:t>722777</w:t>
      </w:r>
    </w:p>
    <w:p>
      <w:r>
        <w:t>Iščejo ga tudi njegovi sošolci, ki po navadnih, super in mega marketih polnijo trgovinske police! https://t.co/BYMIoLUvGd</w:t>
      </w:r>
    </w:p>
    <w:p>
      <w:r>
        <w:rPr>
          <w:b/>
          <w:u w:val="single"/>
        </w:rPr>
        <w:t>722778</w:t>
      </w:r>
    </w:p>
    <w:p>
      <w:r>
        <w:t>Pregled dogajanja: Nesreči kolesajev, vlom, poškodovana zapornica v Podnartu https://t.co/GbpsADKETq</w:t>
      </w:r>
    </w:p>
    <w:p>
      <w:r>
        <w:rPr>
          <w:b/>
          <w:u w:val="single"/>
        </w:rPr>
        <w:t>722779</w:t>
      </w:r>
    </w:p>
    <w:p>
      <w:r>
        <w:t>@petra_cj Ej prav zanima me kaj bo ratalo iz tega šmorna, bo prevladala zdrava pamet ali bojo res ukinili dodatno zav</w:t>
      </w:r>
    </w:p>
    <w:p>
      <w:r>
        <w:rPr>
          <w:b/>
          <w:u w:val="single"/>
        </w:rPr>
        <w:t>722780</w:t>
      </w:r>
    </w:p>
    <w:p>
      <w:r>
        <w:t>Agresivni pripornik po premestitvi v Celje znova napadel | RTV Slovenija https://t.co/TQdoOiMHep</w:t>
      </w:r>
    </w:p>
    <w:p>
      <w:r>
        <w:rPr>
          <w:b/>
          <w:u w:val="single"/>
        </w:rPr>
        <w:t>722781</w:t>
      </w:r>
    </w:p>
    <w:p>
      <w:r>
        <w:t>Nepremičnine, posojila v frankih in sveže top službe. Preberite tudi na https://t.co/WvuDA1unOe. https://t.co/QB4cnpdNYa</w:t>
      </w:r>
    </w:p>
    <w:p>
      <w:r>
        <w:rPr>
          <w:b/>
          <w:u w:val="single"/>
        </w:rPr>
        <w:t>722782</w:t>
      </w:r>
    </w:p>
    <w:p>
      <w:r>
        <w:t>VIDEO: 2 mrtva, 70 ranjenih - Eksplozija cisterne v Italiji https://t.co/H5DU1Zx5qT</w:t>
      </w:r>
    </w:p>
    <w:p>
      <w:r>
        <w:rPr>
          <w:b/>
          <w:u w:val="single"/>
        </w:rPr>
        <w:t>722783</w:t>
      </w:r>
    </w:p>
    <w:p>
      <w:r>
        <w:t xml:space="preserve">Super #VVFaktor o #sovražnigovor na @TV3z z @lucijausaj in @NeuroVirtu. </w:t>
        <w:br/>
        <w:t>Brez twitter stream bo oddaja težko boljša od #odmevi ali #tednik 😏</w:t>
      </w:r>
    </w:p>
    <w:p>
      <w:r>
        <w:rPr>
          <w:b/>
          <w:u w:val="single"/>
        </w:rPr>
        <w:t>722784</w:t>
      </w:r>
    </w:p>
    <w:p>
      <w:r>
        <w:t>@crtica49 pahor denimo je trden steber vladajočih elit pa kljub temu velja za populista</w:t>
      </w:r>
    </w:p>
    <w:p>
      <w:r>
        <w:rPr>
          <w:b/>
          <w:u w:val="single"/>
        </w:rPr>
        <w:t>722785</w:t>
      </w:r>
    </w:p>
    <w:p>
      <w:r>
        <w:t>@siskaberry To so klasike, v celi riži narobe parkiranih vozil ven najprej poberejo neLj tablice. :/</w:t>
      </w:r>
    </w:p>
    <w:p>
      <w:r>
        <w:rPr>
          <w:b/>
          <w:u w:val="single"/>
        </w:rPr>
        <w:t>722786</w:t>
      </w:r>
    </w:p>
    <w:p>
      <w:r>
        <w:t>Na kakšne načine, sporne in manj sporne, nas delodajalci nadzirajo, da bi iz nas iztisnili čim več? #Nebuloze 🎧⬇️</w:t>
        <w:br/>
        <w:br/>
        <w:t>https://t.co/KBFLYoOdTQ</w:t>
      </w:r>
    </w:p>
    <w:p>
      <w:r>
        <w:rPr>
          <w:b/>
          <w:u w:val="single"/>
        </w:rPr>
        <w:t>722787</w:t>
      </w:r>
    </w:p>
    <w:p>
      <w:r>
        <w:t>Gorski kolesarji potrebujejo zanesljiv, prostoren in prilagodljiv avtomobil. Zveni popolno za #AircrossIZZIV, kajne? https://t.co/ScjnZ0a5Ph</w:t>
      </w:r>
    </w:p>
    <w:p>
      <w:r>
        <w:rPr>
          <w:b/>
          <w:u w:val="single"/>
        </w:rPr>
        <w:t>722788</w:t>
      </w:r>
    </w:p>
    <w:p>
      <w:r>
        <w:t>In pol sploh ne gledam TV ampak skoz prtiskam mobitel.</w:t>
        <w:br/>
        <w:t>“Ti ne razumeš, TV rabm za “white noise.”</w:t>
        <w:br/>
        <w:br/>
        <w:t>Ona: Spet maš te rasistične fore!</w:t>
        <w:br/>
        <w:br/>
        <w:t>What?</w:t>
      </w:r>
    </w:p>
    <w:p>
      <w:r>
        <w:rPr>
          <w:b/>
          <w:u w:val="single"/>
        </w:rPr>
        <w:t>722789</w:t>
      </w:r>
    </w:p>
    <w:p>
      <w:r>
        <w:t>@strankalevica Jest pa vas pozivam, da se speljete v božjo mater komunjare fuknjene...</w:t>
      </w:r>
    </w:p>
    <w:p>
      <w:r>
        <w:rPr>
          <w:b/>
          <w:u w:val="single"/>
        </w:rPr>
        <w:t>722790</w:t>
      </w:r>
    </w:p>
    <w:p>
      <w:r>
        <w:t>Breaking: 6ka #LPP napol prazna in brez kolone proti centru Ljubljane. Preiskava je v teku.</w:t>
      </w:r>
    </w:p>
    <w:p>
      <w:r>
        <w:rPr>
          <w:b/>
          <w:u w:val="single"/>
        </w:rPr>
        <w:t>722791</w:t>
      </w:r>
    </w:p>
    <w:p>
      <w:r>
        <w:t>@dusankocevar1 Ja sodobne demokratične volitve so nekakšen idioten contest To se menda zdaj že na daleč opazi. Če malo spremljaš kdo zmaguje</w:t>
      </w:r>
    </w:p>
    <w:p>
      <w:r>
        <w:rPr>
          <w:b/>
          <w:u w:val="single"/>
        </w:rPr>
        <w:t>722792</w:t>
      </w:r>
    </w:p>
    <w:p>
      <w:r>
        <w:t>@nejkom Lahk se sopirta, njen v Bruslju, se kr lepo redi, ona tu, dobr sta si postlala</w:t>
      </w:r>
    </w:p>
    <w:p>
      <w:r>
        <w:rPr>
          <w:b/>
          <w:u w:val="single"/>
        </w:rPr>
        <w:t>722793</w:t>
      </w:r>
    </w:p>
    <w:p>
      <w:r>
        <w:t>@MuriMursic @vinkovasle1 Res je.Prišli so merit samo enkrat,kar jst vem.Ko so odčitali meritve se na pepel niso več prikazali!</w:t>
      </w:r>
    </w:p>
    <w:p>
      <w:r>
        <w:rPr>
          <w:b/>
          <w:u w:val="single"/>
        </w:rPr>
        <w:t>722794</w:t>
      </w:r>
    </w:p>
    <w:p>
      <w:r>
        <w:t>@kriznimenedzer Mladina so nekredibilen medij, lažejo za plus točke pri mladih. #brainwashing</w:t>
      </w:r>
    </w:p>
    <w:p>
      <w:r>
        <w:rPr>
          <w:b/>
          <w:u w:val="single"/>
        </w:rPr>
        <w:t>722795</w:t>
      </w:r>
    </w:p>
    <w:p>
      <w:r>
        <w:t>Skupaj ustavimo uničenje slovenskega naroda, na @volitve2018 https://t.co/aWzG1xoyfy</w:t>
      </w:r>
    </w:p>
    <w:p>
      <w:r>
        <w:rPr>
          <w:b/>
          <w:u w:val="single"/>
        </w:rPr>
        <w:t>722796</w:t>
      </w:r>
    </w:p>
    <w:p>
      <w:r>
        <w:t>Dedek Mraz nas bo letos obiskal na 3 prazničnih dogodkih: https://t.co/iufZCOuwUx</w:t>
        <w:br/>
        <w:t>Vstopnice so že v prodaji! https://t.co/81WSguHatX</w:t>
      </w:r>
    </w:p>
    <w:p>
      <w:r>
        <w:rPr>
          <w:b/>
          <w:u w:val="single"/>
        </w:rPr>
        <w:t>722797</w:t>
      </w:r>
    </w:p>
    <w:p>
      <w:r>
        <w:t>Pa je še SD šel med lubenice. Ne moreš bit navzven zelen, če si od znotraj rdeč.</w:t>
      </w:r>
    </w:p>
    <w:p>
      <w:r>
        <w:rPr>
          <w:b/>
          <w:u w:val="single"/>
        </w:rPr>
        <w:t>722798</w:t>
      </w:r>
    </w:p>
    <w:p>
      <w:r>
        <w:t>Krožno gospodarstvo je, ko za pusta deliš sladkarije, ki so jih otroci dobili od dedka Mraza.</w:t>
      </w:r>
    </w:p>
    <w:p>
      <w:r>
        <w:rPr>
          <w:b/>
          <w:u w:val="single"/>
        </w:rPr>
        <w:t>722799</w:t>
      </w:r>
    </w:p>
    <w:p>
      <w:r>
        <w:t>@illegall_blonde Tudi js ne.Tip je le reku,da bi bla gesta. Vi pa navalite,ko da ma kugo. To je ful nasilno.Sam gobec je odpru. #pogledislo</w:t>
      </w:r>
    </w:p>
    <w:p>
      <w:r>
        <w:rPr>
          <w:b/>
          <w:u w:val="single"/>
        </w:rPr>
        <w:t>722800</w:t>
      </w:r>
    </w:p>
    <w:p>
      <w:r>
        <w:t>Bizgeci se raje mučijo z vsemi temi kilometri, kot da bi se lagodno sprehodili do volišča in odpihnili bando, ki jim odžira kruh. #LJMaraton</w:t>
      </w:r>
    </w:p>
    <w:p>
      <w:r>
        <w:rPr>
          <w:b/>
          <w:u w:val="single"/>
        </w:rPr>
        <w:t>722801</w:t>
      </w:r>
    </w:p>
    <w:p>
      <w:r>
        <w:t>Nič me ne vzburja bolj kot pogled na gole gležnje pri -5. Muslimani že vedo, zakaj jih svojim babam skrivajo.</w:t>
      </w:r>
    </w:p>
    <w:p>
      <w:r>
        <w:rPr>
          <w:b/>
          <w:u w:val="single"/>
        </w:rPr>
        <w:t>722802</w:t>
      </w:r>
    </w:p>
    <w:p>
      <w:r>
        <w:t xml:space="preserve">'PASTI' zavarovalništva .... </w:t>
        <w:br/>
        <w:br/>
        <w:t>Na kaj morate biti pozorni, ko sklepate zavarovanje!</w:t>
        <w:br/>
        <w:br/>
        <w:t>Klikni in si jo snami &amp;gt;&amp;gt;... https://t.co/TQxsODEmTj</w:t>
      </w:r>
    </w:p>
    <w:p>
      <w:r>
        <w:rPr>
          <w:b/>
          <w:u w:val="single"/>
        </w:rPr>
        <w:t>722803</w:t>
      </w:r>
    </w:p>
    <w:p>
      <w:r>
        <w:t>@lucijausaj Modna četa ali pa narcisoidni vod. Mogoče je bil celo poveljnik tega voda !</w:t>
      </w:r>
    </w:p>
    <w:p>
      <w:r>
        <w:rPr>
          <w:b/>
          <w:u w:val="single"/>
        </w:rPr>
        <w:t>722804</w:t>
      </w:r>
    </w:p>
    <w:p>
      <w:r>
        <w:t>@MitjaKravanja Zdej lahko usi vidte da Katanec ni biv problem.. v pisarnah in orgsnizacije zveze ne stima to je 1x1</w:t>
      </w:r>
    </w:p>
    <w:p>
      <w:r>
        <w:rPr>
          <w:b/>
          <w:u w:val="single"/>
        </w:rPr>
        <w:t>722805</w:t>
      </w:r>
    </w:p>
    <w:p>
      <w:r>
        <w:t>@KatarinaJenko @KatarinaDbr Pestro je, ker veš, da ga moraš fentat preden se ti skrije in si potem v negotovosti</w:t>
      </w:r>
    </w:p>
    <w:p>
      <w:r>
        <w:rPr>
          <w:b/>
          <w:u w:val="single"/>
        </w:rPr>
        <w:t>722806</w:t>
      </w:r>
    </w:p>
    <w:p>
      <w:r>
        <w:t>@supermravlja Pri nas slabo crkujejo, če imamo 100 let po vojni dvakrat več borcev kot pa med vojno, pri nas je proces obraten.</w:t>
      </w:r>
    </w:p>
    <w:p>
      <w:r>
        <w:rPr>
          <w:b/>
          <w:u w:val="single"/>
        </w:rPr>
        <w:t>722807</w:t>
      </w:r>
    </w:p>
    <w:p>
      <w:r>
        <w:t xml:space="preserve">@PKocbek Sem že na uvodni špici pogruntala, da ni ženske glavne vloge... </w:t>
        <w:br/>
        <w:t>Bad spoiler alert.</w:t>
      </w:r>
    </w:p>
    <w:p>
      <w:r>
        <w:rPr>
          <w:b/>
          <w:u w:val="single"/>
        </w:rPr>
        <w:t>722808</w:t>
      </w:r>
    </w:p>
    <w:p>
      <w:r>
        <w:t>@fedjah @damc13 Saj ravno to je point tega threada. Živeti od najemnine se očitno ne da, še manj, da bi z njo kupil naslednjo nepremičnino.</w:t>
      </w:r>
    </w:p>
    <w:p>
      <w:r>
        <w:rPr>
          <w:b/>
          <w:u w:val="single"/>
        </w:rPr>
        <w:t>722809</w:t>
      </w:r>
    </w:p>
    <w:p>
      <w:r>
        <w:t>Sicer piše 14., a bomo nagrajence izžrebali jutri zjutraj, tako da imate še čas, če želite Angry Birds majčko http://t.co/vCO9whl4</w:t>
      </w:r>
    </w:p>
    <w:p>
      <w:r>
        <w:rPr>
          <w:b/>
          <w:u w:val="single"/>
        </w:rPr>
        <w:t>722810</w:t>
      </w:r>
    </w:p>
    <w:p>
      <w:r>
        <w:t>Na Discoveryju gledam modela, ki dilata avtomobile. Pajaca nesposobna že v 50to prodajata buggyja.🤔</w:t>
      </w:r>
    </w:p>
    <w:p>
      <w:r>
        <w:rPr>
          <w:b/>
          <w:u w:val="single"/>
        </w:rPr>
        <w:t>722811</w:t>
      </w:r>
    </w:p>
    <w:p>
      <w:r>
        <w:t>@AlanOrlic Fotr je pred leti placeval nadstandard. Pol v bolnici recimo ni dobil (placane) singl sobe, ker jo sploh niso imeli.</w:t>
      </w:r>
    </w:p>
    <w:p>
      <w:r>
        <w:rPr>
          <w:b/>
          <w:u w:val="single"/>
        </w:rPr>
        <w:t>722812</w:t>
      </w:r>
    </w:p>
    <w:p>
      <w:r>
        <w:t>@stavenskovrhsk1 @lobnikar @dragnslyr_ds Ko tabletka popusti, se "možganček" Brščiča sprosti ...</w:t>
      </w:r>
    </w:p>
    <w:p>
      <w:r>
        <w:rPr>
          <w:b/>
          <w:u w:val="single"/>
        </w:rPr>
        <w:t>722813</w:t>
      </w:r>
    </w:p>
    <w:p>
      <w:r>
        <w:t>Maribor - Olimpija, Razdrh želi pokvariti žurko #fuzbal #nogomet #ligaprvakov - http://t.co/9k4IjfRjDl</w:t>
      </w:r>
    </w:p>
    <w:p>
      <w:r>
        <w:rPr>
          <w:b/>
          <w:u w:val="single"/>
        </w:rPr>
        <w:t>722814</w:t>
      </w:r>
    </w:p>
    <w:p>
      <w:r>
        <w:t>@El_Messija Prenovilo tako, da avtobus ne more niti na postajo več zapeljati.</w:t>
      </w:r>
    </w:p>
    <w:p>
      <w:r>
        <w:rPr>
          <w:b/>
          <w:u w:val="single"/>
        </w:rPr>
        <w:t>722815</w:t>
      </w:r>
    </w:p>
    <w:p>
      <w:r>
        <w:t>@MarkoBukovec dragi, nemoj plakat :)</w:t>
        <w:br/>
        <w:t>jebela, ej, maribor mi je danes prav všeč!</w:t>
      </w:r>
    </w:p>
    <w:p>
      <w:r>
        <w:rPr>
          <w:b/>
          <w:u w:val="single"/>
        </w:rPr>
        <w:t>722816</w:t>
      </w:r>
    </w:p>
    <w:p>
      <w:r>
        <w:t>@peter_pec Mislm in da vlačš mejhn kavč skoz okn names po enih stopnicah, kok przadet si loh?? 😟🙄</w:t>
      </w:r>
    </w:p>
    <w:p>
      <w:r>
        <w:rPr>
          <w:b/>
          <w:u w:val="single"/>
        </w:rPr>
        <w:t>722817</w:t>
      </w:r>
    </w:p>
    <w:p>
      <w:r>
        <w:t>Jankovićeva najdražja #Ljubljana prodajalce pečenega kostanja za lokacijo lupi tudi po 9000€.</w:t>
      </w:r>
    </w:p>
    <w:p>
      <w:r>
        <w:rPr>
          <w:b/>
          <w:u w:val="single"/>
        </w:rPr>
        <w:t>722818</w:t>
      </w:r>
    </w:p>
    <w:p>
      <w:r>
        <w:t>@Komanovmulc @TinoMamic @MitjaChamp @ena_sonia @Pertinacal @BojanPozar @TV3_SI Ko ovce podivjajo, so hujše kot volk.</w:t>
      </w:r>
    </w:p>
    <w:p>
      <w:r>
        <w:rPr>
          <w:b/>
          <w:u w:val="single"/>
        </w:rPr>
        <w:t>722819</w:t>
      </w:r>
    </w:p>
    <w:p>
      <w:r>
        <w:t>@madpixel Glej, ne morš se iz moravčanov norca delat, že tko so ga dost najebal</w:t>
      </w:r>
    </w:p>
    <w:p>
      <w:r>
        <w:rPr>
          <w:b/>
          <w:u w:val="single"/>
        </w:rPr>
        <w:t>722820</w:t>
      </w:r>
    </w:p>
    <w:p>
      <w:r>
        <w:t>@iztokX @RomanVodeb mama ga čuva kot punčico lastnega očesa. pa iz vitrine ga dajo samo ko se prah briše.</w:t>
      </w:r>
    </w:p>
    <w:p>
      <w:r>
        <w:rPr>
          <w:b/>
          <w:u w:val="single"/>
        </w:rPr>
        <w:t>722821</w:t>
      </w:r>
    </w:p>
    <w:p>
      <w:r>
        <w:t>@RdeciOblak Ce ti cakas, da te moski vse vprek castijo in ti placujejo, ne mores pricakovati od moskega enako. Smo pac po nRavi drugacni</w:t>
      </w:r>
    </w:p>
    <w:p>
      <w:r>
        <w:rPr>
          <w:b/>
          <w:u w:val="single"/>
        </w:rPr>
        <w:t>722822</w:t>
      </w:r>
    </w:p>
    <w:p>
      <w:r>
        <w:t>@PreglArjan Ker je to za našo politično kulturo nekaj čudnega. Politika brez afer ne moreš kontrolirati.</w:t>
      </w:r>
    </w:p>
    <w:p>
      <w:r>
        <w:rPr>
          <w:b/>
          <w:u w:val="single"/>
        </w:rPr>
        <w:t>722823</w:t>
      </w:r>
    </w:p>
    <w:p>
      <w:r>
        <w:t>V najhujšem dežju, kljub kašlju sem šla nabirat gobe. In pozabila na kašelj, ko sem zagledala jurčke :D #pasaloje</w:t>
      </w:r>
    </w:p>
    <w:p>
      <w:r>
        <w:rPr>
          <w:b/>
          <w:u w:val="single"/>
        </w:rPr>
        <w:t>722824</w:t>
      </w:r>
    </w:p>
    <w:p>
      <w:r>
        <w:t>@Nova24TVVpraš. za pred.k:Spolna usmer.družina,premoženje,test:alko,nikotin,hiv,kokain;mnenje o lgbt,pov.poboji,slike mor.tita v policiji?</w:t>
      </w:r>
    </w:p>
    <w:p>
      <w:r>
        <w:rPr>
          <w:b/>
          <w:u w:val="single"/>
        </w:rPr>
        <w:t>722825</w:t>
      </w:r>
    </w:p>
    <w:p>
      <w:r>
        <w:t>@DarjaTomanic Kaj čakaš, zunaj pada sneg. partizani so po žurki v Dražgošah sigurno lačni</w:t>
      </w:r>
    </w:p>
    <w:p>
      <w:r>
        <w:rPr>
          <w:b/>
          <w:u w:val="single"/>
        </w:rPr>
        <w:t>722826</w:t>
      </w:r>
    </w:p>
    <w:p>
      <w:r>
        <w:t>@shamantheshaman 100 let sreče!! Narodni izdajalci so edini ki so žalostni zaradi leta 45. #narodni #izdajalec</w:t>
      </w:r>
    </w:p>
    <w:p>
      <w:r>
        <w:rPr>
          <w:b/>
          <w:u w:val="single"/>
        </w:rPr>
        <w:t>722827</w:t>
      </w:r>
    </w:p>
    <w:p>
      <w:r>
        <w:t>@sladkakotmed Obleka je ostala cela ?  Ker, če bi jo strgala, bi bila katastrofa. 😂</w:t>
      </w:r>
    </w:p>
    <w:p>
      <w:r>
        <w:rPr>
          <w:b/>
          <w:u w:val="single"/>
        </w:rPr>
        <w:t>722828</w:t>
      </w:r>
    </w:p>
    <w:p>
      <w:r>
        <w:t>@MatevzNovak Sranje je v tem da levica , bo profitirala iz bosne kakor vemo v kratkem bo vojna , soros / kucan deluje !!!</w:t>
      </w:r>
    </w:p>
    <w:p>
      <w:r>
        <w:rPr>
          <w:b/>
          <w:u w:val="single"/>
        </w:rPr>
        <w:t>722829</w:t>
      </w:r>
    </w:p>
    <w:p>
      <w:r>
        <w:t>Antikomunizem in antifašizem sta vrednoti.</w:t>
        <w:br/>
        <w:t>Vse kar je NADSLOVENSKO je v resnici PROTISLOVENSKO.🙋</w:t>
      </w:r>
    </w:p>
    <w:p>
      <w:r>
        <w:rPr>
          <w:b/>
          <w:u w:val="single"/>
        </w:rPr>
        <w:t>722830</w:t>
      </w:r>
    </w:p>
    <w:p>
      <w:r>
        <w:t xml:space="preserve">ampak če mi je kdo rešil dopust je to #golateta @MazzoVanKlein ki  poskrbela za mojo nemoteno mobilnost! </w:t>
        <w:br/>
        <w:t>Thx!😎</w:t>
      </w:r>
    </w:p>
    <w:p>
      <w:r>
        <w:rPr>
          <w:b/>
          <w:u w:val="single"/>
        </w:rPr>
        <w:t>722831</w:t>
      </w:r>
    </w:p>
    <w:p>
      <w:r>
        <w:t>Nagrade košarkarjem pripadajo po zakonu, ne po milosti oblasti. So samo malo nadomestilo za leta garanja.</w:t>
        <w:br/>
        <w:br/>
        <w:t>https://t.co/LFebivyvHC</w:t>
      </w:r>
    </w:p>
    <w:p>
      <w:r>
        <w:rPr>
          <w:b/>
          <w:u w:val="single"/>
        </w:rPr>
        <w:t>722832</w:t>
      </w:r>
    </w:p>
    <w:p>
      <w:r>
        <w:t>@1RTM @matjazg @RTV_Slovenija @rtvslo haha, prokleti krvosesi oboji, rtvslo in komarji.</w:t>
      </w:r>
    </w:p>
    <w:p>
      <w:r>
        <w:rPr>
          <w:b/>
          <w:u w:val="single"/>
        </w:rPr>
        <w:t>722833</w:t>
      </w:r>
    </w:p>
    <w:p>
      <w:r>
        <w:t>@jkmcnk @KatarinaDbr @missnymphee Proklet un, ki jih je šel v lončke tlačit.</w:t>
      </w:r>
    </w:p>
    <w:p>
      <w:r>
        <w:rPr>
          <w:b/>
          <w:u w:val="single"/>
        </w:rPr>
        <w:t>722834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722835</w:t>
      </w:r>
    </w:p>
    <w:p>
      <w:r>
        <w:t>Salonski levicarji so spešl. Ne branijo se ne zlata ne srebra. https://t.co/3YW8uHcBSy</w:t>
      </w:r>
    </w:p>
    <w:p>
      <w:r>
        <w:rPr>
          <w:b/>
          <w:u w:val="single"/>
        </w:rPr>
        <w:t>722836</w:t>
      </w:r>
    </w:p>
    <w:p>
      <w:r>
        <w:t>@RomanVodeb Bravo Roman, tako se dela. Občasno je treba te obscene masturbatorne plutofile po glavi.</w:t>
      </w:r>
    </w:p>
    <w:p>
      <w:r>
        <w:rPr>
          <w:b/>
          <w:u w:val="single"/>
        </w:rPr>
        <w:t>722837</w:t>
      </w:r>
    </w:p>
    <w:p>
      <w:r>
        <w:t>@bmz9453 @Nova24TV Tako ko te pri nas ne posluša radio Aktual se tudi NE gleda nova24tv.  Mam rad svoj tv in ne bi rad da ga virus uniči.</w:t>
      </w:r>
    </w:p>
    <w:p>
      <w:r>
        <w:rPr>
          <w:b/>
          <w:u w:val="single"/>
        </w:rPr>
        <w:t>722838</w:t>
      </w:r>
    </w:p>
    <w:p>
      <w:r>
        <w:t>S kavča v kuhnjo:</w:t>
        <w:br/>
        <w:t>Odpiranje hladilnika: 1,6 sec</w:t>
        <w:br/>
        <w:t>Odpiranje katerekol vrečke; 1,2 sec</w:t>
        <w:br/>
        <w:t>Odpiranje sira; 0,19 sec</w:t>
        <w:br/>
        <w:t>Odpiranje tune: fiziki molčijo</w:t>
      </w:r>
    </w:p>
    <w:p>
      <w:r>
        <w:rPr>
          <w:b/>
          <w:u w:val="single"/>
        </w:rPr>
        <w:t>722839</w:t>
      </w:r>
    </w:p>
    <w:p>
      <w:r>
        <w:t>@tomltoml Če pride na oblast @strankalevica se bomo branili z loki in puščicami.</w:t>
      </w:r>
    </w:p>
    <w:p>
      <w:r>
        <w:rPr>
          <w:b/>
          <w:u w:val="single"/>
        </w:rPr>
        <w:t>722840</w:t>
      </w:r>
    </w:p>
    <w:p>
      <w:r>
        <w:t>@ArtGotar Za soncem svetega Martina.</w:t>
        <w:br/>
        <w:t xml:space="preserve">kaj kmalu pride sneg , zmrzlina . bablje </w:t>
        <w:br/>
        <w:t xml:space="preserve">Če te dobro greje , </w:t>
        <w:br/>
        <w:t>le tri dni babje leto šteje</w:t>
      </w:r>
    </w:p>
    <w:p>
      <w:r>
        <w:rPr>
          <w:b/>
          <w:u w:val="single"/>
        </w:rPr>
        <w:t>722841</w:t>
      </w:r>
    </w:p>
    <w:p>
      <w:r>
        <w:t>Evo, #kozjejebci ne pešačijo ne plavajo več v EU, jih kar prevažajo z letali, hm!!?? https://t.co/d8F2Sw5ylu</w:t>
      </w:r>
    </w:p>
    <w:p>
      <w:r>
        <w:rPr>
          <w:b/>
          <w:u w:val="single"/>
        </w:rPr>
        <w:t>722842</w:t>
      </w:r>
    </w:p>
    <w:p>
      <w:r>
        <w:t>Tisti iOS bug, ko v Mailu sporočilo prehitro odpreš, preden je cel zloadan, in pol se zacikla za naslednjih 5 min. Nemogoče pofiksat?</w:t>
      </w:r>
    </w:p>
    <w:p>
      <w:r>
        <w:rPr>
          <w:b/>
          <w:u w:val="single"/>
        </w:rPr>
        <w:t>722843</w:t>
      </w:r>
    </w:p>
    <w:p>
      <w:r>
        <w:t>@danamon1 @mcanzutti Podgana Cohn-Bendit je bil en vodilnih te povojne bolanije</w:t>
      </w:r>
    </w:p>
    <w:p>
      <w:r>
        <w:rPr>
          <w:b/>
          <w:u w:val="single"/>
        </w:rPr>
        <w:t>722844</w:t>
      </w:r>
    </w:p>
    <w:p>
      <w:r>
        <w:t>@masta_84 Ja ker je vedno šlo za drugega rumenega. Bordon izključen zaradi simuliranja, preostala dva pa faula.</w:t>
      </w:r>
    </w:p>
    <w:p>
      <w:r>
        <w:rPr>
          <w:b/>
          <w:u w:val="single"/>
        </w:rPr>
        <w:t>722845</w:t>
      </w:r>
    </w:p>
    <w:p>
      <w:r>
        <w:t>"To je vse samo zato, ker nam je nekoč dlaka odpadla." (Polihistor, o mrazu)</w:t>
      </w:r>
    </w:p>
    <w:p>
      <w:r>
        <w:rPr>
          <w:b/>
          <w:u w:val="single"/>
        </w:rPr>
        <w:t>722846</w:t>
      </w:r>
    </w:p>
    <w:p>
      <w:r>
        <w:t>Bullshit stranke say:</w:t>
        <w:br/>
        <w:t>Stranka: Filter rabim.</w:t>
        <w:br/>
        <w:t>Sodelavec: Kakšen filter, za kaj?</w:t>
        <w:br/>
        <w:t>Stranka: To bi morali vi vedeti.</w:t>
      </w:r>
    </w:p>
    <w:p>
      <w:r>
        <w:rPr>
          <w:b/>
          <w:u w:val="single"/>
        </w:rPr>
        <w:t>722847</w:t>
      </w:r>
    </w:p>
    <w:p>
      <w:r>
        <w:t>Pred desetimi leti je tragično umrl makedonski pevec angelskega glasu in obraza. Toše Proeski ni bil le... https://t.co/X4X2Uz39C2</w:t>
      </w:r>
    </w:p>
    <w:p>
      <w:r>
        <w:rPr>
          <w:b/>
          <w:u w:val="single"/>
        </w:rPr>
        <w:t>722848</w:t>
      </w:r>
    </w:p>
    <w:p>
      <w:r>
        <w:t>https://t.co/apPcIy5vFQ</w:t>
        <w:br/>
        <w:t>Podržaj pa še kar ostaja direktor.....? Bananastate!</w:t>
      </w:r>
    </w:p>
    <w:p>
      <w:r>
        <w:rPr>
          <w:b/>
          <w:u w:val="single"/>
        </w:rPr>
        <w:t>722849</w:t>
      </w:r>
    </w:p>
    <w:p>
      <w:r>
        <w:t>@RLjubljana @KatarinaJenko Salonarji praviloma niso ponošeni in jih komot še kdo drug obuje.</w:t>
      </w:r>
    </w:p>
    <w:p>
      <w:r>
        <w:rPr>
          <w:b/>
          <w:u w:val="single"/>
        </w:rPr>
        <w:t>722850</w:t>
      </w:r>
    </w:p>
    <w:p>
      <w:r>
        <w:t>Glede na visoko frekvenco namakanja avtov v morje me prav zanima kakšne so koristi slane vode za pleh.</w:t>
      </w:r>
    </w:p>
    <w:p>
      <w:r>
        <w:rPr>
          <w:b/>
          <w:u w:val="single"/>
        </w:rPr>
        <w:t>722851</w:t>
      </w:r>
    </w:p>
    <w:p>
      <w:r>
        <w:t>Veš, da si zblojen, ko na kalkulator pogledaš koliko je ura in v čajnik pozabiš nasuti čaj ter piješ vrelo vodo.</w:t>
      </w:r>
    </w:p>
    <w:p>
      <w:r>
        <w:rPr>
          <w:b/>
          <w:u w:val="single"/>
        </w:rPr>
        <w:t>722852</w:t>
      </w:r>
    </w:p>
    <w:p>
      <w:r>
        <w:t>@KilgoreSH5 @Marjanmark @FranciKek @miropusnik Še knjigo ne znajo zažgati, pa bi taki pajaci radi vodili državo</w:t>
      </w:r>
    </w:p>
    <w:p>
      <w:r>
        <w:rPr>
          <w:b/>
          <w:u w:val="single"/>
        </w:rPr>
        <w:t>722853</w:t>
      </w:r>
    </w:p>
    <w:p>
      <w:r>
        <w:t>To pa je realističen pogled na vso zadevo, brez populizma. Kdo je avtor? https://t.co/vBJyUN6enf</w:t>
      </w:r>
    </w:p>
    <w:p>
      <w:r>
        <w:rPr>
          <w:b/>
          <w:u w:val="single"/>
        </w:rPr>
        <w:t>722854</w:t>
      </w:r>
    </w:p>
    <w:p>
      <w:r>
        <w:t>@GPreac Je Janša v vladi RS? Laži..laži in spet laži...potem pa se čudite, če dobite le 1.5%</w:t>
      </w:r>
    </w:p>
    <w:p>
      <w:r>
        <w:rPr>
          <w:b/>
          <w:u w:val="single"/>
        </w:rPr>
        <w:t>722855</w:t>
      </w:r>
    </w:p>
    <w:p>
      <w:r>
        <w:t>@SpletnaMladina Ljubljano najbolj oblegate vi iz MLADINE, ki ste navadni imečki komunizma, zginite že enkrat- DELOMRZNEŽI.</w:t>
      </w:r>
    </w:p>
    <w:p>
      <w:r>
        <w:rPr>
          <w:b/>
          <w:u w:val="single"/>
        </w:rPr>
        <w:t>722856</w:t>
      </w:r>
    </w:p>
    <w:p>
      <w:r>
        <w:t>Med je zagotovo zlato darilo narave, ki nam ga prinašajo pridne čebelice in je vsestransko uporabljen tako v... https://t.co/tFEOnukBJX</w:t>
      </w:r>
    </w:p>
    <w:p>
      <w:r>
        <w:rPr>
          <w:b/>
          <w:u w:val="single"/>
        </w:rPr>
        <w:t>722857</w:t>
      </w:r>
    </w:p>
    <w:p>
      <w:r>
        <w:t xml:space="preserve">Gašper Beg in @LukaMittag sta obiskala @RadioKrka in z @AlesKirn podebatirala o prihajajočem Trot’n’cupu. </w:t>
        <w:br/>
        <w:br/>
        <w:t>https://t.co/0pcDyhccJo</w:t>
      </w:r>
    </w:p>
    <w:p>
      <w:r>
        <w:rPr>
          <w:b/>
          <w:u w:val="single"/>
        </w:rPr>
        <w:t>722858</w:t>
      </w:r>
    </w:p>
    <w:p>
      <w:r>
        <w:t>@KatarinaJenko @DarjaPot @5er_peter Tudi psi si delajo gnezda...</w:t>
        <w:br/>
        <w:br/>
        <w:t>Utrujena #Belgija https://t.co/gY6d5rjbn9</w:t>
      </w:r>
    </w:p>
    <w:p>
      <w:r>
        <w:rPr>
          <w:b/>
          <w:u w:val="single"/>
        </w:rPr>
        <w:t>722859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722860</w:t>
      </w:r>
    </w:p>
    <w:p>
      <w:r>
        <w:t>@lucijausaj Nenačelno, oportunistično menjavanje populističnih srajc, kar zganja SNS, pač ni moja skodelica čaja.</w:t>
      </w:r>
    </w:p>
    <w:p>
      <w:r>
        <w:rPr>
          <w:b/>
          <w:u w:val="single"/>
        </w:rPr>
        <w:t>722861</w:t>
      </w:r>
    </w:p>
    <w:p>
      <w:r>
        <w:t>@MarkoPavlisic @alsimonic Namera, da bi kar iz naslonjača deducirali kompleksne sisteme, pa pogosto vodi h kakšni neumnosti...</w:t>
      </w:r>
    </w:p>
    <w:p>
      <w:r>
        <w:rPr>
          <w:b/>
          <w:u w:val="single"/>
        </w:rPr>
        <w:t>722862</w:t>
      </w:r>
    </w:p>
    <w:p>
      <w:r>
        <w:t>Španski fašisti z tetoviranim nacističnim križem na roki napadajo katalonsko policijo. https://t.co/HME4ZxDqmJ</w:t>
      </w:r>
    </w:p>
    <w:p>
      <w:r>
        <w:rPr>
          <w:b/>
          <w:u w:val="single"/>
        </w:rPr>
        <w:t>722863</w:t>
      </w:r>
    </w:p>
    <w:p>
      <w:r>
        <w:t>Placebo efekt dodeljenega antibiotika je splahnel, back to feeling like shit.</w:t>
      </w:r>
    </w:p>
    <w:p>
      <w:r>
        <w:rPr>
          <w:b/>
          <w:u w:val="single"/>
        </w:rPr>
        <w:t>722864</w:t>
      </w:r>
    </w:p>
    <w:p>
      <w:r>
        <w:t>@armeni_janez @DomovinskaLiga je prava izbira.</w:t>
        <w:br/>
        <w:t>Brez sorošoidnih EPP hlapckov.</w:t>
      </w:r>
    </w:p>
    <w:p>
      <w:r>
        <w:rPr>
          <w:b/>
          <w:u w:val="single"/>
        </w:rPr>
        <w:t>722865</w:t>
      </w:r>
    </w:p>
    <w:p>
      <w:r>
        <w:t>@rudibr ... zato, ker izdaja 10letne obveznice, ki kupcem ne prinašajo skoraj nič obresti.. ergo, denar si nemška vlada s posoja zastonj</w:t>
      </w:r>
    </w:p>
    <w:p>
      <w:r>
        <w:rPr>
          <w:b/>
          <w:u w:val="single"/>
        </w:rPr>
        <w:t>722866</w:t>
      </w:r>
    </w:p>
    <w:p>
      <w:r>
        <w:t>Res je kot nek gabarit umeščen v prostor, kamor ne spada. https://t.co/nZTPmo7W5y</w:t>
      </w:r>
    </w:p>
    <w:p>
      <w:r>
        <w:rPr>
          <w:b/>
          <w:u w:val="single"/>
        </w:rPr>
        <w:t>722867</w:t>
      </w:r>
    </w:p>
    <w:p>
      <w:r>
        <w:t>@twiitiztok Dipl. štoser, kar blekne neumnost, ker ga niso podučili, da je včasih pametno do 5 preštet predno zineš.</w:t>
      </w:r>
    </w:p>
    <w:p>
      <w:r>
        <w:rPr>
          <w:b/>
          <w:u w:val="single"/>
        </w:rPr>
        <w:t>722868</w:t>
      </w:r>
    </w:p>
    <w:p>
      <w:r>
        <w:t>@ciro_ciril @RomanLeljak @Nova24TV Kolaborirali so  komunisti in fašisti...,a hudih jamah pa zaradi tega tudi ženske in celo otroci?</w:t>
      </w:r>
    </w:p>
    <w:p>
      <w:r>
        <w:rPr>
          <w:b/>
          <w:u w:val="single"/>
        </w:rPr>
        <w:t>722869</w:t>
      </w:r>
    </w:p>
    <w:p>
      <w:r>
        <w:t>@MatevzNovak Pri tolk butastem folku je mogoče bolš, da ne grejo volt. Ovce bi nam znale izvolt hitlerja alpa polpota.</w:t>
      </w:r>
    </w:p>
    <w:p>
      <w:r>
        <w:rPr>
          <w:b/>
          <w:u w:val="single"/>
        </w:rPr>
        <w:t>722870</w:t>
      </w:r>
    </w:p>
    <w:p>
      <w:r>
        <w:t>Frizerka ma tablico, da otrok gleda k se strize in je pr miru... No vsaj prirodoslovni dokumentarec se vrti</w:t>
      </w:r>
    </w:p>
    <w:p>
      <w:r>
        <w:rPr>
          <w:b/>
          <w:u w:val="single"/>
        </w:rPr>
        <w:t>722871</w:t>
      </w:r>
    </w:p>
    <w:p>
      <w:r>
        <w:t>@mat3ja Ne. Oni vse mečejo v isti koš. Še celo steklo in papir. Vsaj na Pagu.</w:t>
      </w:r>
    </w:p>
    <w:p>
      <w:r>
        <w:rPr>
          <w:b/>
          <w:u w:val="single"/>
        </w:rPr>
        <w:t>722872</w:t>
      </w:r>
    </w:p>
    <w:p>
      <w:r>
        <w:t>@Nika_Per @UrosBrezan Mogoče pejt k taprvemu sosedu in vprašaj če ga ma za posodit. 💪</w:t>
      </w:r>
    </w:p>
    <w:p>
      <w:r>
        <w:rPr>
          <w:b/>
          <w:u w:val="single"/>
        </w:rPr>
        <w:t>722873</w:t>
      </w:r>
    </w:p>
    <w:p>
      <w:r>
        <w:t>@D_Jasmina Serviser počene vodovodne inštalacije je v danem trenutku vreden več kot pilot. Ne podcenjujte in precenjujte poklicev.</w:t>
      </w:r>
    </w:p>
    <w:p>
      <w:r>
        <w:rPr>
          <w:b/>
          <w:u w:val="single"/>
        </w:rPr>
        <w:t>722874</w:t>
      </w:r>
    </w:p>
    <w:p>
      <w:r>
        <w:t>@nadkaku Bojda so crnomalski in novomeski cigani mobilizirani vse dostopne kombije.. Migrant da vec kakor nanese baker pa se dela manj.. 🤔</w:t>
      </w:r>
    </w:p>
    <w:p>
      <w:r>
        <w:rPr>
          <w:b/>
          <w:u w:val="single"/>
        </w:rPr>
        <w:t>722875</w:t>
      </w:r>
    </w:p>
    <w:p>
      <w:r>
        <w:t>Lamelni plašč rolete za strešno okno WERSO smo potiskali z imitacijo strehe. Zaradi spomeniškega varstva je bil... https://t.co/ZQYBuKnxSJ</w:t>
      </w:r>
    </w:p>
    <w:p>
      <w:r>
        <w:rPr>
          <w:b/>
          <w:u w:val="single"/>
        </w:rPr>
        <w:t>722876</w:t>
      </w:r>
    </w:p>
    <w:p>
      <w:r>
        <w:t>Golob: 90 odstotkov kriminala v bankah je povzročila Janševa vlada https://t.co/W3kdkrMdCS</w:t>
      </w:r>
    </w:p>
    <w:p>
      <w:r>
        <w:rPr>
          <w:b/>
          <w:u w:val="single"/>
        </w:rPr>
        <w:t>722877</w:t>
      </w:r>
    </w:p>
    <w:p>
      <w:r>
        <w:t>Merlka se oklepa oblasti kot klop. Tako kot vedno. Tudi za klope obstajajo sredstva.</w:t>
      </w:r>
    </w:p>
    <w:p>
      <w:r>
        <w:rPr>
          <w:b/>
          <w:u w:val="single"/>
        </w:rPr>
        <w:t>722878</w:t>
      </w:r>
    </w:p>
    <w:p>
      <w:r>
        <w:t>Lepo je nasekati dobri mami drva, sama tega ne zmore, saj ji peša srce! .. .</w:t>
      </w:r>
    </w:p>
    <w:p>
      <w:r>
        <w:rPr>
          <w:b/>
          <w:u w:val="single"/>
        </w:rPr>
        <w:t>722879</w:t>
      </w:r>
    </w:p>
    <w:p>
      <w:r>
        <w:t>Ko pa bi lahk bil še mal doma pa hoče že pred sedmo v vrtec #kerijezdajtunor</w:t>
      </w:r>
    </w:p>
    <w:p>
      <w:r>
        <w:rPr>
          <w:b/>
          <w:u w:val="single"/>
        </w:rPr>
        <w:t>722880</w:t>
      </w:r>
    </w:p>
    <w:p>
      <w:r>
        <w:t>Britanska policija išče brata, ki sta osumljena vpletenosti v tihotapljenje ljudi</w:t>
        <w:br/>
        <w:t>https://t.co/U3zrfgB22h</w:t>
      </w:r>
    </w:p>
    <w:p>
      <w:r>
        <w:rPr>
          <w:b/>
          <w:u w:val="single"/>
        </w:rPr>
        <w:t>722881</w:t>
      </w:r>
    </w:p>
    <w:p>
      <w:r>
        <w:t>Moj avto je že čisto praznično razpoložen - takoj, ko ga prižgem, zasvetijo vse opozorilne lučke na armaturni plošči. 😍🎄</w:t>
      </w:r>
    </w:p>
    <w:p>
      <w:r>
        <w:rPr>
          <w:b/>
          <w:u w:val="single"/>
        </w:rPr>
        <w:t>722882</w:t>
      </w:r>
    </w:p>
    <w:p>
      <w:r>
        <w:t>@metkav1 @strankalevica Levica že tuli. "Enostransko poročanje zahodnjaških medijev"</w:t>
      </w:r>
    </w:p>
    <w:p>
      <w:r>
        <w:rPr>
          <w:b/>
          <w:u w:val="single"/>
        </w:rPr>
        <w:t>722883</w:t>
      </w:r>
    </w:p>
    <w:p>
      <w:r>
        <w:t>Jasno, tujci nimajo pojma, kako uničujoča je EU za države, ko je Slovenija! https://t.co/SSH6qT9A4r</w:t>
      </w:r>
    </w:p>
    <w:p>
      <w:r>
        <w:rPr>
          <w:b/>
          <w:u w:val="single"/>
        </w:rPr>
        <w:t>722884</w:t>
      </w:r>
    </w:p>
    <w:p>
      <w:r>
        <w:t>V četrtek podražitev reguliranih pogonskih goriv #gorivo #bencin #dizel https://t.co/kU4NGXrwiN</w:t>
      </w:r>
    </w:p>
    <w:p>
      <w:r>
        <w:rPr>
          <w:b/>
          <w:u w:val="single"/>
        </w:rPr>
        <w:t>722885</w:t>
      </w:r>
    </w:p>
    <w:p>
      <w:r>
        <w:t>Na koži so se pojavile nenavadne izbokline. Niso mozoljčki, niti niso izpuščaji. So vraščene dlake? https://t.co/T5AEImUG09</w:t>
      </w:r>
    </w:p>
    <w:p>
      <w:r>
        <w:rPr>
          <w:b/>
          <w:u w:val="single"/>
        </w:rPr>
        <w:t>722886</w:t>
      </w:r>
    </w:p>
    <w:p>
      <w:r>
        <w:t>@TelekomSlo @hrvatskitelekom Naslednje leto samo 1GB? Tmobile predplacniska kartica in #internet dan, za 10 kun, 15Gb za 24ur</w:t>
      </w:r>
    </w:p>
    <w:p>
      <w:r>
        <w:rPr>
          <w:b/>
          <w:u w:val="single"/>
        </w:rPr>
        <w:t>722887</w:t>
      </w:r>
    </w:p>
    <w:p>
      <w:r>
        <w:t>@AfneGunca16 @MazzoVanKlein No, nas dva mava skupnga sam sobodajalca, stigneva se pa le na kofetu pa še to ne zmer 😉😃</w:t>
      </w:r>
    </w:p>
    <w:p>
      <w:r>
        <w:rPr>
          <w:b/>
          <w:u w:val="single"/>
        </w:rPr>
        <w:t>722888</w:t>
      </w:r>
    </w:p>
    <w:p>
      <w:r>
        <w:t>Z mehurčki ali brez? Jesenske kulinarične kreacije sodelujočih chefov in chefinj za prihajajoči Teden Restavracij... https://t.co/QWPvmFmFSj</w:t>
      </w:r>
    </w:p>
    <w:p>
      <w:r>
        <w:rPr>
          <w:b/>
          <w:u w:val="single"/>
        </w:rPr>
        <w:t>722889</w:t>
      </w:r>
    </w:p>
    <w:p>
      <w:r>
        <w:t>@had Temu se rece projekcija. Pa preganjavica. Pa se kaj... #Volitve2018 #recineSDS</w:t>
      </w:r>
    </w:p>
    <w:p>
      <w:r>
        <w:rPr>
          <w:b/>
          <w:u w:val="single"/>
        </w:rPr>
        <w:t>722890</w:t>
      </w:r>
    </w:p>
    <w:p>
      <w:r>
        <w:t>@MojcaOblacom Opozoril je. Kdor je slišal je slišal. Kdor noče ni in ne bo. To zdaj je samo še nabijanje in samopromocija.</w:t>
      </w:r>
    </w:p>
    <w:p>
      <w:r>
        <w:rPr>
          <w:b/>
          <w:u w:val="single"/>
        </w:rPr>
        <w:t>722891</w:t>
      </w:r>
    </w:p>
    <w:p>
      <w:r>
        <w:t>@RevijaReporter @drVinkoGorenak To je neumnost.Kot da je avtohiša odgovorna za prometno nesrečo.ki sem jo povzročil z najetim vozilom.</w:t>
      </w:r>
    </w:p>
    <w:p>
      <w:r>
        <w:rPr>
          <w:b/>
          <w:u w:val="single"/>
        </w:rPr>
        <w:t>722892</w:t>
      </w:r>
    </w:p>
    <w:p>
      <w:r>
        <w:t>Pazite, modre, bele ali rumene  smuči za vami so lahko policijske https://t.co/nNnJoZV0uq</w:t>
      </w:r>
    </w:p>
    <w:p>
      <w:r>
        <w:rPr>
          <w:b/>
          <w:u w:val="single"/>
        </w:rPr>
        <w:t>722893</w:t>
      </w:r>
    </w:p>
    <w:p>
      <w:r>
        <w:t>Vsak dan je dan za dobro hrano in druženje. Tudi danes, dobrodošli #obzeleznici #loce</w:t>
      </w:r>
    </w:p>
    <w:p>
      <w:r>
        <w:rPr>
          <w:b/>
          <w:u w:val="single"/>
        </w:rPr>
        <w:t>722894</w:t>
      </w:r>
    </w:p>
    <w:p>
      <w:r>
        <w:t>@Centrifuzija No, nekatere reči pa res ostanejo. Za neoliberalizem je Hlapec Jernej enako marsovski kot za fevdalizem.</w:t>
      </w:r>
    </w:p>
    <w:p>
      <w:r>
        <w:rPr>
          <w:b/>
          <w:u w:val="single"/>
        </w:rPr>
        <w:t>722895</w:t>
      </w:r>
    </w:p>
    <w:p>
      <w:r>
        <w:t>Na ajdovski Občini razmišljajo o subvencioniranju stroškov sterilizacije mačk in psov.</w:t>
        <w:br/>
        <w:t>https://t.co/RFX9oQqjs7</w:t>
      </w:r>
    </w:p>
    <w:p>
      <w:r>
        <w:rPr>
          <w:b/>
          <w:u w:val="single"/>
        </w:rPr>
        <w:t>722896</w:t>
      </w:r>
    </w:p>
    <w:p>
      <w:r>
        <w:t>Rotnik poravnal 1,5 mio davka. Tudi sam nisem več davčni dolžnik potem ko sem poravnal 27 e. 😂</w:t>
      </w:r>
    </w:p>
    <w:p>
      <w:r>
        <w:rPr>
          <w:b/>
          <w:u w:val="single"/>
        </w:rPr>
        <w:t>722897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722898</w:t>
      </w:r>
    </w:p>
    <w:p>
      <w:r>
        <w:t>@YanchMb ampak nobenega še nisem videla, da bi imel brento oprtano. In palico, na katero bi s pipcem zarezal vsako prineseno brento :)</w:t>
      </w:r>
    </w:p>
    <w:p>
      <w:r>
        <w:rPr>
          <w:b/>
          <w:u w:val="single"/>
        </w:rPr>
        <w:t>722899</w:t>
      </w:r>
    </w:p>
    <w:p>
      <w:r>
        <w:t>@megafotr @magrateja @tasosedova ti kr misl, da lahko viruse s prepihom prefiltriras :)</w:t>
      </w:r>
    </w:p>
    <w:p>
      <w:r>
        <w:rPr>
          <w:b/>
          <w:u w:val="single"/>
        </w:rPr>
        <w:t>722900</w:t>
      </w:r>
    </w:p>
    <w:p>
      <w:r>
        <w:t>#239 dober odvetnik pozna zakon, pameten pa pelje sodnika na kosilo 😊 #spodbujevalnica</w:t>
      </w:r>
    </w:p>
    <w:p>
      <w:r>
        <w:rPr>
          <w:b/>
          <w:u w:val="single"/>
        </w:rPr>
        <w:t>722901</w:t>
      </w:r>
    </w:p>
    <w:p>
      <w:r>
        <w:t>Poglej ti to...Ko te blokirajo tovrstni patroni, potem veš, da si na pravi poti...Cc</w:t>
        <w:br/>
        <w:t>#nobenmenimarad 😂😜😂 https://t.co/MxmGSYDvMW</w:t>
      </w:r>
    </w:p>
    <w:p>
      <w:r>
        <w:rPr>
          <w:b/>
          <w:u w:val="single"/>
        </w:rPr>
        <w:t>722902</w:t>
      </w:r>
    </w:p>
    <w:p>
      <w:r>
        <w:t>@_MegWhite_ jadno..nauk zgodbe..ko moški izgubi kao "moč" postane psihopat..</w:t>
      </w:r>
    </w:p>
    <w:p>
      <w:r>
        <w:rPr>
          <w:b/>
          <w:u w:val="single"/>
        </w:rPr>
        <w:t>722903</w:t>
      </w:r>
    </w:p>
    <w:p>
      <w:r>
        <w:t>Robotizacija dostave na dom – kdo so pionirji, kaj že deluje, kaj nastaja https://t.co/8BbZ175vEX</w:t>
      </w:r>
    </w:p>
    <w:p>
      <w:r>
        <w:rPr>
          <w:b/>
          <w:u w:val="single"/>
        </w:rPr>
        <w:t>722904</w:t>
      </w:r>
    </w:p>
    <w:p>
      <w:r>
        <w:t>Ljubljančani bodo glasovali proti Jankoviču šele takrat, ko bodo iz medijev dobili signal, da lahko zmaga kakšen drugi  kandidat z leve.</w:t>
      </w:r>
    </w:p>
    <w:p>
      <w:r>
        <w:rPr>
          <w:b/>
          <w:u w:val="single"/>
        </w:rPr>
        <w:t>722905</w:t>
      </w:r>
    </w:p>
    <w:p>
      <w:r>
        <w:t>Rojstni kamen za Dvojček ali Devica. Kalcedon širi veselje, krepi moč volje in jača govorniški dar. Blažilno... https://t.co/yJwb7sToLN</w:t>
      </w:r>
    </w:p>
    <w:p>
      <w:r>
        <w:rPr>
          <w:b/>
          <w:u w:val="single"/>
        </w:rPr>
        <w:t>722906</w:t>
      </w:r>
    </w:p>
    <w:p>
      <w:r>
        <w:t>@AlanOrlic Meni se zdi, da so se ta druzbena omrezja cist izrodila. Bila so dobra ideja dokler niso uleteli oglasevalci...</w:t>
      </w:r>
    </w:p>
    <w:p>
      <w:r>
        <w:rPr>
          <w:b/>
          <w:u w:val="single"/>
        </w:rPr>
        <w:t>722907</w:t>
      </w:r>
    </w:p>
    <w:p>
      <w:r>
        <w:t>Merklova po umoru politika pozvala k ukrepom brez tabujev proti neonacistom</w:t>
        <w:br/>
        <w:t>https://t.co/oEPC0U6Wba https://t.co/5VYqD1Uv4U</w:t>
      </w:r>
    </w:p>
    <w:p>
      <w:r>
        <w:rPr>
          <w:b/>
          <w:u w:val="single"/>
        </w:rPr>
        <w:t>722908</w:t>
      </w:r>
    </w:p>
    <w:p>
      <w:r>
        <w:t>JBG, podkupovanje je težko dokazat. Dost moraš bit neumen, če daš nekomu TRR, da ti nakaže ene 24 K€... 🐑</w:t>
      </w:r>
    </w:p>
    <w:p>
      <w:r>
        <w:rPr>
          <w:b/>
          <w:u w:val="single"/>
        </w:rPr>
        <w:t>722909</w:t>
      </w:r>
    </w:p>
    <w:p>
      <w:r>
        <w:t>Kaja Teržan, Jenkova nagrajenka: Pek ne peče kruha zase - https://t.co/2Gz6hcvh8l</w:t>
      </w:r>
    </w:p>
    <w:p>
      <w:r>
        <w:rPr>
          <w:b/>
          <w:u w:val="single"/>
        </w:rPr>
        <w:t>722910</w:t>
      </w:r>
    </w:p>
    <w:p>
      <w:r>
        <w:t>@PSlajnar Mene vsakić zmrazi, ko vidim kako zelo je družba bolana. Kakšen duh prevladuje, grozljivka!</w:t>
      </w:r>
    </w:p>
    <w:p>
      <w:r>
        <w:rPr>
          <w:b/>
          <w:u w:val="single"/>
        </w:rPr>
        <w:t>722911</w:t>
      </w:r>
    </w:p>
    <w:p>
      <w:r>
        <w:t>@ErikaPlaninsec se mi nekako zdi, da so SDS - ju tole Diano podtaknili, nekakšen nov meglen prdec...upam, da se motim...</w:t>
      </w:r>
    </w:p>
    <w:p>
      <w:r>
        <w:rPr>
          <w:b/>
          <w:u w:val="single"/>
        </w:rPr>
        <w:t>722912</w:t>
      </w:r>
    </w:p>
    <w:p>
      <w:r>
        <w:t>Ampak teli "čelenđi" pri odbojki pa tud trajajo celo večnost. Pri tenisu je to endvatri. #sampovem #odbojka</w:t>
      </w:r>
    </w:p>
    <w:p>
      <w:r>
        <w:rPr>
          <w:b/>
          <w:u w:val="single"/>
        </w:rPr>
        <w:t>722913</w:t>
      </w:r>
    </w:p>
    <w:p>
      <w:r>
        <w:t>@sarecmarjan 100 ur delajo, da zaslužijo 100 eur in ti jim to hočeš vzeti. da te ni sram...</w:t>
      </w:r>
    </w:p>
    <w:p>
      <w:r>
        <w:rPr>
          <w:b/>
          <w:u w:val="single"/>
        </w:rPr>
        <w:t>722914</w:t>
      </w:r>
    </w:p>
    <w:p>
      <w:r>
        <w:t>@stanka_d Ne bodite naivni.Tam se vedno sedijo z eno ritnico na svojem stolu. "Uravnoteženost"je v resnici boj za dobre službe.</w:t>
      </w:r>
    </w:p>
    <w:p>
      <w:r>
        <w:rPr>
          <w:b/>
          <w:u w:val="single"/>
        </w:rPr>
        <w:t>722915</w:t>
      </w:r>
    </w:p>
    <w:p>
      <w:r>
        <w:t>@vidlibnik @ZigaTurk @SiolNEWS Pred nekaj dnevi je nekaj podobnega objavila Nova24tv in vas dala na 11. mesto, tako da: zmenite se.</w:t>
      </w:r>
    </w:p>
    <w:p>
      <w:r>
        <w:rPr>
          <w:b/>
          <w:u w:val="single"/>
        </w:rPr>
        <w:t>722916</w:t>
      </w:r>
    </w:p>
    <w:p>
      <w:r>
        <w:t>"Pred štirimi leti so tri britanske najstnice – 15-letni Shamima Begum in Amira Abase ter 16-letna Kadiza Sultana" vir: idioti s 24.kur!</w:t>
      </w:r>
    </w:p>
    <w:p>
      <w:r>
        <w:rPr>
          <w:b/>
          <w:u w:val="single"/>
        </w:rPr>
        <w:t>722917</w:t>
      </w:r>
    </w:p>
    <w:p>
      <w:r>
        <w:t>@MarkoSket Če gresta še Francija in Italija, smo( spet) pod Rusi. Kri ni voda, a je lahko neumna.</w:t>
      </w:r>
    </w:p>
    <w:p>
      <w:r>
        <w:rPr>
          <w:b/>
          <w:u w:val="single"/>
        </w:rPr>
        <w:t>722918</w:t>
      </w:r>
    </w:p>
    <w:p>
      <w:r>
        <w:t>@hrastaramt @DKizer_14 posledica gnilih WR-jev, predvsem Britt je očitno pršu samo d'nar pobrat...smrad</w:t>
      </w:r>
    </w:p>
    <w:p>
      <w:r>
        <w:rPr>
          <w:b/>
          <w:u w:val="single"/>
        </w:rPr>
        <w:t>722919</w:t>
      </w:r>
    </w:p>
    <w:p>
      <w:r>
        <w:t>@strankaNLS Včasih smo kaj prostovoljno naredili</w:t>
        <w:br/>
        <w:t>Špahtl in penzil v roke in delat,delat</w:t>
      </w:r>
    </w:p>
    <w:p>
      <w:r>
        <w:rPr>
          <w:b/>
          <w:u w:val="single"/>
        </w:rPr>
        <w:t>722920</w:t>
      </w:r>
    </w:p>
    <w:p>
      <w:r>
        <w:t>@MKavscek @romunov Mater sta butca. To ni organsko-anorgansko, tu gre za to, da bananam odstranijo organe. Tega pa je ne moreš jest, no!</w:t>
      </w:r>
    </w:p>
    <w:p>
      <w:r>
        <w:rPr>
          <w:b/>
          <w:u w:val="single"/>
        </w:rPr>
        <w:t>722921</w:t>
      </w:r>
    </w:p>
    <w:p>
      <w:r>
        <w:t>@had Res idiotsko vprasanje. V stilu "Ce so lacni naj jejo potico" cccc Pa mislm da so ti ostali lepo odgovorili. ...</w:t>
      </w:r>
    </w:p>
    <w:p>
      <w:r>
        <w:rPr>
          <w:b/>
          <w:u w:val="single"/>
        </w:rPr>
        <w:t>722922</w:t>
      </w:r>
    </w:p>
    <w:p>
      <w:r>
        <w:t>Usoda dirkališča v Sloveniji: pobudniki na vlado s peticijo https://t.co/ZYYQYpMXt4</w:t>
      </w:r>
    </w:p>
    <w:p>
      <w:r>
        <w:rPr>
          <w:b/>
          <w:u w:val="single"/>
        </w:rPr>
        <w:t>722923</w:t>
      </w:r>
    </w:p>
    <w:p>
      <w:r>
        <w:t>@KatarinaDbr Sej veš kako znamo bit butthurt, ko nekdo govori čez naša fuzbal božanstva :D</w:t>
      </w:r>
    </w:p>
    <w:p>
      <w:r>
        <w:rPr>
          <w:b/>
          <w:u w:val="single"/>
        </w:rPr>
        <w:t>722924</w:t>
      </w:r>
    </w:p>
    <w:p>
      <w:r>
        <w:t>@petra_jansa @errrudit BK (Boris Kidrič) in DREK (dr. Edvard Kardelj)</w:t>
        <w:br/>
        <w:t>Metek in svinčeni časi...</w:t>
      </w:r>
    </w:p>
    <w:p>
      <w:r>
        <w:rPr>
          <w:b/>
          <w:u w:val="single"/>
        </w:rPr>
        <w:t>722925</w:t>
      </w:r>
    </w:p>
    <w:p>
      <w:r>
        <w:t>ti indijci so total odpuleni seksualni manjaki!!! nič drugačni od ilegalcev, ki drvijo v evropo https://t.co/j5KH6IOcbi</w:t>
      </w:r>
    </w:p>
    <w:p>
      <w:r>
        <w:rPr>
          <w:b/>
          <w:u w:val="single"/>
        </w:rPr>
        <w:t>722926</w:t>
      </w:r>
    </w:p>
    <w:p>
      <w:r>
        <w:t>@potepuski To švedsko (oče Čilenc) zeleno levičarsko političarko, ki je propagirala odprte meje, so obglavili marca lani.</w:t>
      </w:r>
    </w:p>
    <w:p>
      <w:r>
        <w:rPr>
          <w:b/>
          <w:u w:val="single"/>
        </w:rPr>
        <w:t>722927</w:t>
      </w:r>
    </w:p>
    <w:p>
      <w:r>
        <w:t xml:space="preserve">Stranka kot beseda, poda že vso negativnost! </w:t>
        <w:br/>
        <w:t>Stran, kar ti ne paše in že bo zadosti za diktatorske pajdaše!</w:t>
      </w:r>
    </w:p>
    <w:p>
      <w:r>
        <w:rPr>
          <w:b/>
          <w:u w:val="single"/>
        </w:rPr>
        <w:t>722928</w:t>
      </w:r>
    </w:p>
    <w:p>
      <w:r>
        <w:t>Halo @vladaRS Te dni vidmo kok koristni so gasilci,reševalci,zdravniki,@policija_si,civilna zaščita. Vi jim pa nižate plače? SRAMOTA #ujma14</w:t>
      </w:r>
    </w:p>
    <w:p>
      <w:r>
        <w:rPr>
          <w:b/>
          <w:u w:val="single"/>
        </w:rPr>
        <w:t>722929</w:t>
      </w:r>
    </w:p>
    <w:p>
      <w:r>
        <w:t>Netoleranten sem do netolerance, sem si mislil in odločno rekel prodajalki, naj mi da mleko z laktozo</w:t>
      </w:r>
    </w:p>
    <w:p>
      <w:r>
        <w:rPr>
          <w:b/>
          <w:u w:val="single"/>
        </w:rPr>
        <w:t>722930</w:t>
      </w:r>
    </w:p>
    <w:p>
      <w:r>
        <w:t>Konservativni sodniki pa so bolj zvesti besedilu ustave. Pokojni Scalia je bil prototip takega sodnika.</w:t>
      </w:r>
    </w:p>
    <w:p>
      <w:r>
        <w:rPr>
          <w:b/>
          <w:u w:val="single"/>
        </w:rPr>
        <w:t>722931</w:t>
      </w:r>
    </w:p>
    <w:p>
      <w:r>
        <w:t>@KilgoreSH5 @FerdinandPusnik Pa se migrantska golazen, ki odzira kruh domorodcem.</w:t>
      </w:r>
    </w:p>
    <w:p>
      <w:r>
        <w:rPr>
          <w:b/>
          <w:u w:val="single"/>
        </w:rPr>
        <w:t>722932</w:t>
      </w:r>
    </w:p>
    <w:p>
      <w:r>
        <w:t>@blazdolenc Kot pravijo anticepilci, bodo, ko bodo izbruhnile, preživele naredile stoprocentno imune. Brez cepljenja. ;(</w:t>
      </w:r>
    </w:p>
    <w:p>
      <w:r>
        <w:rPr>
          <w:b/>
          <w:u w:val="single"/>
        </w:rPr>
        <w:t>722933</w:t>
      </w:r>
    </w:p>
    <w:p>
      <w:r>
        <w:t>@MihaZejn @MarkoPavlisic Saj nisem želel pametovati tebi. Ampak vsakič znova, ko vidim razočaran folk mi ob tej temi pokrov dvigne.</w:t>
      </w:r>
    </w:p>
    <w:p>
      <w:r>
        <w:rPr>
          <w:b/>
          <w:u w:val="single"/>
        </w:rPr>
        <w:t>722934</w:t>
      </w:r>
    </w:p>
    <w:p>
      <w:r>
        <w:t>Preberite tedenski horoskop za tekoči teden na spodnji povezavi!</w:t>
        <w:br/>
        <w:t>♈♉♊♋♌♍♎♏♐♑♒♓</w:t>
        <w:br/>
        <w:t>https://t.co/OfRjySBL6s https://t.co/OfRjySBL6s</w:t>
      </w:r>
    </w:p>
    <w:p>
      <w:r>
        <w:rPr>
          <w:b/>
          <w:u w:val="single"/>
        </w:rPr>
        <w:t>722935</w:t>
      </w:r>
    </w:p>
    <w:p>
      <w:r>
        <w:t>odnos in govorjenje o goranu janusu, pove več o odločevalcih in posameznih skakalcih. #riti</w:t>
      </w:r>
    </w:p>
    <w:p>
      <w:r>
        <w:rPr>
          <w:b/>
          <w:u w:val="single"/>
        </w:rPr>
        <w:t>722936</w:t>
      </w:r>
    </w:p>
    <w:p>
      <w:r>
        <w:t>@MatjazJazbar Oz po domace v sluzbo in domov se vecinoma vozijo sami, cez dan pa jih vozi šofer</w:t>
      </w:r>
    </w:p>
    <w:p>
      <w:r>
        <w:rPr>
          <w:b/>
          <w:u w:val="single"/>
        </w:rPr>
        <w:t>722937</w:t>
      </w:r>
    </w:p>
    <w:p>
      <w:r>
        <w:t>Pahor se hvali da 30 let potuje z Adrio.... pol pa ni čudn da Adria propada... tut Emirati bi..če bi 30 let komije prevažal..</w:t>
      </w:r>
    </w:p>
    <w:p>
      <w:r>
        <w:rPr>
          <w:b/>
          <w:u w:val="single"/>
        </w:rPr>
        <w:t>722938</w:t>
      </w:r>
    </w:p>
    <w:p>
      <w:r>
        <w:t>@MarkoSket ... nekoč je filozof Žižek zapisal v Mladini, da se demokracija na ulici brani z pendreki..😉</w:t>
      </w:r>
    </w:p>
    <w:p>
      <w:r>
        <w:rPr>
          <w:b/>
          <w:u w:val="single"/>
        </w:rPr>
        <w:t>722939</w:t>
      </w:r>
    </w:p>
    <w:p>
      <w:r>
        <w:t>@KinoBezigrad Hojla KGBjevci! Je za nocojsnji Trainspotting se kej frej sedezev?</w:t>
      </w:r>
    </w:p>
    <w:p>
      <w:r>
        <w:rPr>
          <w:b/>
          <w:u w:val="single"/>
        </w:rPr>
        <w:t>722940</w:t>
      </w:r>
    </w:p>
    <w:p>
      <w:r>
        <w:t>Raiven bo nastopala. Glede na to, da vsako leto sodeluje v najrazličnejših vlogah, ji kar dajmo vstopnico. #ema2019</w:t>
      </w:r>
    </w:p>
    <w:p>
      <w:r>
        <w:rPr>
          <w:b/>
          <w:u w:val="single"/>
        </w:rPr>
        <w:t>722941</w:t>
      </w:r>
    </w:p>
    <w:p>
      <w:r>
        <w:t>Če lahko kaj pohvalim pa lahko Črni vrh nad Idrijo. RESNIČNO izjemen dom s še bolj izjemnimi zaposlenimi.</w:t>
      </w:r>
    </w:p>
    <w:p>
      <w:r>
        <w:rPr>
          <w:b/>
          <w:u w:val="single"/>
        </w:rPr>
        <w:t>722942</w:t>
      </w:r>
    </w:p>
    <w:p>
      <w:r>
        <w:t>VIDEO: Potniški vlak razklal tovornjak na pol, kot da je ta iz papirja! https://t.co/HbCpwy4kVA</w:t>
      </w:r>
    </w:p>
    <w:p>
      <w:r>
        <w:rPr>
          <w:b/>
          <w:u w:val="single"/>
        </w:rPr>
        <w:t>722943</w:t>
      </w:r>
    </w:p>
    <w:p>
      <w:r>
        <w:t>@Partisangirl @Fitzroy1985 Tudi, pa člani zblojene sekte in parameciji od podpornikov domoljupcev 🤑😎</w:t>
      </w:r>
    </w:p>
    <w:p>
      <w:r>
        <w:rPr>
          <w:b/>
          <w:u w:val="single"/>
        </w:rPr>
        <w:t>722944</w:t>
      </w:r>
    </w:p>
    <w:p>
      <w:r>
        <w:t>Eksoskelet pomaga pacientom obnavljati poškodovane živčne povezave https://t.co/Be56RdsASt</w:t>
      </w:r>
    </w:p>
    <w:p>
      <w:r>
        <w:rPr>
          <w:b/>
          <w:u w:val="single"/>
        </w:rPr>
        <w:t>722945</w:t>
      </w:r>
    </w:p>
    <w:p>
      <w:r>
        <w:t>Če tle na Vodnikovi strižejo, kot se oglašujejo, boš mela neumno frizuro https://t.co/kfdbibXxOJ</w:t>
      </w:r>
    </w:p>
    <w:p>
      <w:r>
        <w:rPr>
          <w:b/>
          <w:u w:val="single"/>
        </w:rPr>
        <w:t>722946</w:t>
      </w:r>
    </w:p>
    <w:p>
      <w:r>
        <w:t xml:space="preserve">@JozeBiscak @Je_rca @JJansaSDS Bojte se sosedov, </w:t>
        <w:br/>
        <w:t xml:space="preserve">Šarenih, </w:t>
        <w:br/>
        <w:t xml:space="preserve">z Močvirji in Lažmi, </w:t>
        <w:br/>
        <w:t>prepojenih skledosnedov..😳</w:t>
      </w:r>
    </w:p>
    <w:p>
      <w:r>
        <w:rPr>
          <w:b/>
          <w:u w:val="single"/>
        </w:rPr>
        <w:t>722947</w:t>
      </w:r>
    </w:p>
    <w:p>
      <w:r>
        <w:t>@El_Messija @Nova24TV Ja, Orban jih je kar ukinil. In ja, Nova24TV je plačana iz proračuna.</w:t>
      </w:r>
    </w:p>
    <w:p>
      <w:r>
        <w:rPr>
          <w:b/>
          <w:u w:val="single"/>
        </w:rPr>
        <w:t>722948</w:t>
      </w:r>
    </w:p>
    <w:p>
      <w:r>
        <w:t>@darkob @KleStrom Poglej se na fotografiji, ti nisi resen, Janšev militantnež s šarcem v rokah v imenu SDS. https://t.co/CaFqYzRQcq</w:t>
      </w:r>
    </w:p>
    <w:p>
      <w:r>
        <w:rPr>
          <w:b/>
          <w:u w:val="single"/>
        </w:rPr>
        <w:t>722949</w:t>
      </w:r>
    </w:p>
    <w:p>
      <w:r>
        <w:t>Simmer V Type 8.2: Bum 507, lok 226 nekaj let nevožen https://t.co/mO2Pk3RDe5 https://t.co/zdv8yGp29J</w:t>
      </w:r>
    </w:p>
    <w:p>
      <w:r>
        <w:rPr>
          <w:b/>
          <w:u w:val="single"/>
        </w:rPr>
        <w:t>722950</w:t>
      </w:r>
    </w:p>
    <w:p>
      <w:r>
        <w:t>#prometnavarnost in izgled prehoda za pešce malo drugače</w:t>
        <w:br/>
        <w:t>#roadsafety #savekidslives https://t.co/R2pDOk1vxY</w:t>
      </w:r>
    </w:p>
    <w:p>
      <w:r>
        <w:rPr>
          <w:b/>
          <w:u w:val="single"/>
        </w:rPr>
        <w:t>722951</w:t>
      </w:r>
    </w:p>
    <w:p>
      <w:r>
        <w:t>@AllBriefs lud jebe zbunjenog , si lahko pripišejo velik del zaslug za stanje kakršno je</w:t>
      </w:r>
    </w:p>
    <w:p>
      <w:r>
        <w:rPr>
          <w:b/>
          <w:u w:val="single"/>
        </w:rPr>
        <w:t>722952</w:t>
      </w:r>
    </w:p>
    <w:p>
      <w:r>
        <w:t>@t_celestina Totalno drug cajt! 😂 To ti bom v živo povedala. Pišarija. Navdušena sem. 😃</w:t>
      </w:r>
    </w:p>
    <w:p>
      <w:r>
        <w:rPr>
          <w:b/>
          <w:u w:val="single"/>
        </w:rPr>
        <w:t>722953</w:t>
      </w:r>
    </w:p>
    <w:p>
      <w:r>
        <w:t>@AllBriefs @JJansaSDS Res je, razni Fajon in ostali komunisti branijo Balkance</w:t>
      </w:r>
    </w:p>
    <w:p>
      <w:r>
        <w:rPr>
          <w:b/>
          <w:u w:val="single"/>
        </w:rPr>
        <w:t>722954</w:t>
      </w:r>
    </w:p>
    <w:p>
      <w:r>
        <w:t>@Rok_Novak Problem je koliko bodo boomerji računali za najemnino za eno nišo v votlini #CavemenRevisited</w:t>
      </w:r>
    </w:p>
    <w:p>
      <w:r>
        <w:rPr>
          <w:b/>
          <w:u w:val="single"/>
        </w:rPr>
        <w:t>722955</w:t>
      </w:r>
    </w:p>
    <w:p>
      <w:r>
        <w:t>@MatejPlevnik @STA_novice naj vrne avstrijsko državljanstvo če ji je toliko za komunistično Slovenijo-...</w:t>
      </w:r>
    </w:p>
    <w:p>
      <w:r>
        <w:rPr>
          <w:b/>
          <w:u w:val="single"/>
        </w:rPr>
        <w:t>722956</w:t>
      </w:r>
    </w:p>
    <w:p>
      <w:r>
        <w:t>@Margu501 @RobertSifrer @freewiseguy @mrevlje Saj taki so najslabši. Obližejo vse oltarje, pokvarjeni pa do obisti.</w:t>
      </w:r>
    </w:p>
    <w:p>
      <w:r>
        <w:rPr>
          <w:b/>
          <w:u w:val="single"/>
        </w:rPr>
        <w:t>722957</w:t>
      </w:r>
    </w:p>
    <w:p>
      <w:r>
        <w:t>@DamjanTo @Domovina_je Kaj pa tak šotor bo še dovoljen? https://t.co/CU1X2Mamvf</w:t>
      </w:r>
    </w:p>
    <w:p>
      <w:r>
        <w:rPr>
          <w:b/>
          <w:u w:val="single"/>
        </w:rPr>
        <w:t>722958</w:t>
      </w:r>
    </w:p>
    <w:p>
      <w:r>
        <w:t>Han straši z madžarizacijo, normalno pa se mu zdi, da njegova stranka spodbuja islamizacijo! #volitve2018 #soocenje</w:t>
      </w:r>
    </w:p>
    <w:p>
      <w:r>
        <w:rPr>
          <w:b/>
          <w:u w:val="single"/>
        </w:rPr>
        <w:t>722959</w:t>
      </w:r>
    </w:p>
    <w:p>
      <w:r>
        <w:t>Imbecili spet rovarijo. Od vseh najmanj razumem sindikate. https://t.co/cNiDfheG4V</w:t>
      </w:r>
    </w:p>
    <w:p>
      <w:r>
        <w:rPr>
          <w:b/>
          <w:u w:val="single"/>
        </w:rPr>
        <w:t>722960</w:t>
      </w:r>
    </w:p>
    <w:p>
      <w:r>
        <w:t>...saj v bistvu danes počne nekaj podobnega...izbira kandidate za ustavne sodnike...#LeviKomunalci https://t.co/YR7n5m5U5Z</w:t>
      </w:r>
    </w:p>
    <w:p>
      <w:r>
        <w:rPr>
          <w:b/>
          <w:u w:val="single"/>
        </w:rPr>
        <w:t>722961</w:t>
      </w:r>
    </w:p>
    <w:p>
      <w:r>
        <w:t>@Mauhlerca @umijosek @polikarbonat pa reč, da gre najprej k tvojmu mehaniku, da vidi, če niso kej kilometri prevrteni #servisnaknjiga</w:t>
      </w:r>
    </w:p>
    <w:p>
      <w:r>
        <w:rPr>
          <w:b/>
          <w:u w:val="single"/>
        </w:rPr>
        <w:t>722962</w:t>
      </w:r>
    </w:p>
    <w:p>
      <w:r>
        <w:t>Rešilni jopič: prodam rešilni jopič PatLove velikosti L. Prodajam, ker mi je prevelik. Rabljen zelo malo. https://t.co/fw6xQ6kqwN</w:t>
      </w:r>
    </w:p>
    <w:p>
      <w:r>
        <w:rPr>
          <w:b/>
          <w:u w:val="single"/>
        </w:rPr>
        <w:t>722963</w:t>
      </w:r>
    </w:p>
    <w:p>
      <w:r>
        <w:t>@Mauhlerca Ženska ima tisto kar ji moški kupi... tako da.. slikca je unisex.</w:t>
      </w:r>
    </w:p>
    <w:p>
      <w:r>
        <w:rPr>
          <w:b/>
          <w:u w:val="single"/>
        </w:rPr>
        <w:t>722964</w:t>
      </w:r>
    </w:p>
    <w:p>
      <w:r>
        <w:t>@rokschuster @tiskraba Lahka pehotna obutev a.k.a. gojzer pa tudi do -30, ce ni ledu 😂</w:t>
      </w:r>
    </w:p>
    <w:p>
      <w:r>
        <w:rPr>
          <w:b/>
          <w:u w:val="single"/>
        </w:rPr>
        <w:t>722965</w:t>
      </w:r>
    </w:p>
    <w:p>
      <w:r>
        <w:t>@LajnarEU @simonagobec Tako kot roparji SKB banke, nobenega ni na spregled... pomoje so dojeli da so zajebali :)</w:t>
      </w:r>
    </w:p>
    <w:p>
      <w:r>
        <w:rPr>
          <w:b/>
          <w:u w:val="single"/>
        </w:rPr>
        <w:t>722966</w:t>
      </w:r>
    </w:p>
    <w:p>
      <w:r>
        <w:t>Normiranci davčni obračun oddajajo FURS-u do konca marca! https://t.co/SyRHIrgD96 via @STAsporocila</w:t>
      </w:r>
    </w:p>
    <w:p>
      <w:r>
        <w:rPr>
          <w:b/>
          <w:u w:val="single"/>
        </w:rPr>
        <w:t>722967</w:t>
      </w:r>
    </w:p>
    <w:p>
      <w:r>
        <w:t>@Betajnova Debil je sam. Podredil se je še drugemu debilu. Ni predsednik DZ in postal na silo nekompetentni zunanji minister.</w:t>
      </w:r>
    </w:p>
    <w:p>
      <w:r>
        <w:rPr>
          <w:b/>
          <w:u w:val="single"/>
        </w:rPr>
        <w:t>722968</w:t>
      </w:r>
    </w:p>
    <w:p>
      <w:r>
        <w:t>@MiranStajerc @Urskitka No, jaz sem mela “samo” zvin + natrgane vezi pa me se zdaj jebe</w:t>
      </w:r>
    </w:p>
    <w:p>
      <w:r>
        <w:rPr>
          <w:b/>
          <w:u w:val="single"/>
        </w:rPr>
        <w:t>722969</w:t>
      </w:r>
    </w:p>
    <w:p>
      <w:r>
        <w:t>Vsako jutro, ko se zbudim sem hvaležen, da nisem opranoglavski, protislovensko levičarski smrad!</w:t>
      </w:r>
    </w:p>
    <w:p>
      <w:r>
        <w:rPr>
          <w:b/>
          <w:u w:val="single"/>
        </w:rPr>
        <w:t>722970</w:t>
      </w:r>
    </w:p>
    <w:p>
      <w:r>
        <w:t xml:space="preserve">@mrevlje @Jo_AnnaOfArt Fuj. </w:t>
        <w:br/>
        <w:t>Eno je ubit za na krožnik, hitro in učinkovito.. drugo je pa ta zloba. Nemarnija.</w:t>
      </w:r>
    </w:p>
    <w:p>
      <w:r>
        <w:rPr>
          <w:b/>
          <w:u w:val="single"/>
        </w:rPr>
        <w:t>722971</w:t>
      </w:r>
    </w:p>
    <w:p>
      <w:r>
        <w:t>@vitaminC_si Ja revčki majo sam za cigarete in petarde, otroci pa lačni in brez šole v naravi #planinaprikranju</w:t>
      </w:r>
    </w:p>
    <w:p>
      <w:r>
        <w:rPr>
          <w:b/>
          <w:u w:val="single"/>
        </w:rPr>
        <w:t>722972</w:t>
      </w:r>
    </w:p>
    <w:p>
      <w:r>
        <w:t>@Orleanska1 a oni ne smejo met nepismenih? Pojbič ni izključno domoljuben pojav. Najbrž ne bomo nikoli res vedeli. Zato pa #kaos vlada...</w:t>
      </w:r>
    </w:p>
    <w:p>
      <w:r>
        <w:rPr>
          <w:b/>
          <w:u w:val="single"/>
        </w:rPr>
        <w:t>722973</w:t>
      </w:r>
    </w:p>
    <w:p>
      <w:r>
        <w:t>18 decembrskih dni sem se uspešno izogibal Last Cristhmas. Dons sem ga pa že 3x fasal. Fotofinish pred vrati torej.</w:t>
      </w:r>
    </w:p>
    <w:p>
      <w:r>
        <w:rPr>
          <w:b/>
          <w:u w:val="single"/>
        </w:rPr>
        <w:t>722974</w:t>
      </w:r>
    </w:p>
    <w:p>
      <w:r>
        <w:t>@krasevec10 Psi niso odšli ali ušli s pašnika.</w:t>
        <w:br/>
        <w:t>Kaj si zapel s temi tornjaki.</w:t>
        <w:br/>
        <w:t>Pes je pes in ovčar ni vsak pes.</w:t>
      </w:r>
    </w:p>
    <w:p>
      <w:r>
        <w:rPr>
          <w:b/>
          <w:u w:val="single"/>
        </w:rPr>
        <w:t>722975</w:t>
      </w:r>
    </w:p>
    <w:p>
      <w:r>
        <w:t>@llisjak @KunstAAD Tudi območje Reke naj bi bilo bez logoraša, ko pa so praktično vsi monfalkonisti bili preseljeni na goli otok</w:t>
      </w:r>
    </w:p>
    <w:p>
      <w:r>
        <w:rPr>
          <w:b/>
          <w:u w:val="single"/>
        </w:rPr>
        <w:t>722976</w:t>
      </w:r>
    </w:p>
    <w:p>
      <w:r>
        <w:t>@nejkom @janezgecc Hudič je,ker jo bo gotovo podprl najboljši pevec na planetu.</w:t>
        <w:br/>
        <w:t>https://t.co/5lU9ECXJfW</w:t>
      </w:r>
    </w:p>
    <w:p>
      <w:r>
        <w:rPr>
          <w:b/>
          <w:u w:val="single"/>
        </w:rPr>
        <w:t>722977</w:t>
      </w:r>
    </w:p>
    <w:p>
      <w:r>
        <w:t>BREAKING: Današnji oblaki so dokaz, da Miklavž peče strupene piškote, plačuje pa ga NATO.</w:t>
      </w:r>
    </w:p>
    <w:p>
      <w:r>
        <w:rPr>
          <w:b/>
          <w:u w:val="single"/>
        </w:rPr>
        <w:t>722978</w:t>
      </w:r>
    </w:p>
    <w:p>
      <w:r>
        <w:t>Kapo dol vsem, ki čistite / plužite / posipate ceste https://t.co/rcX8WMxhkQ via @had</w:t>
      </w:r>
    </w:p>
    <w:p>
      <w:r>
        <w:rPr>
          <w:b/>
          <w:u w:val="single"/>
        </w:rPr>
        <w:t>722979</w:t>
      </w:r>
    </w:p>
    <w:p>
      <w:r>
        <w:t>@a_kocjan @DogodkiOdmevi @radioPrvi Amen, dam za pogrebno mašo za Večer, ki ste ga tako uspešno uničili.</w:t>
      </w:r>
    </w:p>
    <w:p>
      <w:r>
        <w:rPr>
          <w:b/>
          <w:u w:val="single"/>
        </w:rPr>
        <w:t>722980</w:t>
      </w:r>
    </w:p>
    <w:p>
      <w:r>
        <w:t>Peščeni vihar prerasel v globalno neurje. Opportunity ostaja tiho https://t.co/D4xYk3pIOb</w:t>
      </w:r>
    </w:p>
    <w:p>
      <w:r>
        <w:rPr>
          <w:b/>
          <w:u w:val="single"/>
        </w:rPr>
        <w:t>722981</w:t>
      </w:r>
    </w:p>
    <w:p>
      <w:r>
        <w:t>@NejcPerhavec @ZanMahnic @AndrejaKatic Od strahopetnega lažnivca ni kaj drugega za pričakovati.</w:t>
      </w:r>
    </w:p>
    <w:p>
      <w:r>
        <w:rPr>
          <w:b/>
          <w:u w:val="single"/>
        </w:rPr>
        <w:t>722982</w:t>
      </w:r>
    </w:p>
    <w:p>
      <w:r>
        <w:t>@MikeDjomba @NKRudarVelenje đizs keri ogabni dresi 😂 je pa kr neki znanih obrazov na sliki</w:t>
      </w:r>
    </w:p>
    <w:p>
      <w:r>
        <w:rPr>
          <w:b/>
          <w:u w:val="single"/>
        </w:rPr>
        <w:t>722983</w:t>
      </w:r>
    </w:p>
    <w:p>
      <w:r>
        <w:t>Metanju biserov svinjam oporekam in diskriminiram-blokiram sledilce! Lahko noč! https://t.co/E9ieJZw4gd</w:t>
      </w:r>
    </w:p>
    <w:p>
      <w:r>
        <w:rPr>
          <w:b/>
          <w:u w:val="single"/>
        </w:rPr>
        <w:t>722984</w:t>
      </w:r>
    </w:p>
    <w:p>
      <w:r>
        <w:t>@obalblaz Pojdite v toplice v Podčetrtku, natakarju moram nekajkrat razložiti, da bi rad naročil dvakrat deci belega.</w:t>
      </w:r>
    </w:p>
    <w:p>
      <w:r>
        <w:rPr>
          <w:b/>
          <w:u w:val="single"/>
        </w:rPr>
        <w:t>722985</w:t>
      </w:r>
    </w:p>
    <w:p>
      <w:r>
        <w:t>@MisaVugrinec @vinkovasle1 Kdo je uvoznik? On je pomemben! Ne Šiptarčki, ki prodajajo kebeb!</w:t>
      </w:r>
    </w:p>
    <w:p>
      <w:r>
        <w:rPr>
          <w:b/>
          <w:u w:val="single"/>
        </w:rPr>
        <w:t>722986</w:t>
      </w:r>
    </w:p>
    <w:p>
      <w:r>
        <w:t>SLO odbojkarski reprezentanci dajte jutri za kosilo pašto bologneze in malo puranjega mesa, da bodo leteli proti Rusom :D #odbojka #cev</w:t>
      </w:r>
    </w:p>
    <w:p>
      <w:r>
        <w:rPr>
          <w:b/>
          <w:u w:val="single"/>
        </w:rPr>
        <w:t>722987</w:t>
      </w:r>
    </w:p>
    <w:p>
      <w:r>
        <w:t>Delavsko punkerska univerza ob novem prevodu prve knjige Kapitala organizira dvodnevni kolokvij. http://t.co/topY7Uu77E</w:t>
      </w:r>
    </w:p>
    <w:p>
      <w:r>
        <w:rPr>
          <w:b/>
          <w:u w:val="single"/>
        </w:rPr>
        <w:t>722988</w:t>
      </w:r>
    </w:p>
    <w:p>
      <w:r>
        <w:t>@vanfranco Ker je naša @policija_si policija, bo dotične izsledila, izdala plačilne naloge, ob vročitvi še eno orng zaušnico! A ne?</w:t>
      </w:r>
    </w:p>
    <w:p>
      <w:r>
        <w:rPr>
          <w:b/>
          <w:u w:val="single"/>
        </w:rPr>
        <w:t>722989</w:t>
      </w:r>
    </w:p>
    <w:p>
      <w:r>
        <w:t>Če lahko Hebdo karikira Mohameda, potem lahko Lidl briše križe.</w:t>
        <w:br/>
        <w:br/>
        <w:t>Pejte v trgovino Jager po jogurt, pa dejte že nehat jamrat.</w:t>
      </w:r>
    </w:p>
    <w:p>
      <w:r>
        <w:rPr>
          <w:b/>
          <w:u w:val="single"/>
        </w:rPr>
        <w:t>722990</w:t>
      </w:r>
    </w:p>
    <w:p>
      <w:r>
        <w:t>@m_bostjan @Demokracija1 Samo Demokracija je še brez murgelskih plašnic, vse ostalo je obrekovanje.</w:t>
      </w:r>
    </w:p>
    <w:p>
      <w:r>
        <w:rPr>
          <w:b/>
          <w:u w:val="single"/>
        </w:rPr>
        <w:t>722991</w:t>
      </w:r>
    </w:p>
    <w:p>
      <w:r>
        <w:t>FOTO: V Mercatorju gorelo v več prostorih, dve osebi prepeljani v UKC https://t.co/tROnUUmJPj</w:t>
      </w:r>
    </w:p>
    <w:p>
      <w:r>
        <w:rPr>
          <w:b/>
          <w:u w:val="single"/>
        </w:rPr>
        <w:t>722992</w:t>
      </w:r>
    </w:p>
    <w:p>
      <w:r>
        <w:t>@DusanVrecek @drVinkoGorenak Jankovič ni bil nikoli podjetnik. Vedno je z drugim mahal po koprivah.</w:t>
      </w:r>
    </w:p>
    <w:p>
      <w:r>
        <w:rPr>
          <w:b/>
          <w:u w:val="single"/>
        </w:rPr>
        <w:t>722993</w:t>
      </w:r>
    </w:p>
    <w:p>
      <w:r>
        <w:t>Po absolutni AB smo fasali neizogibnega MC. Kaj pogubnega nas pa gotovo še čaka.</w:t>
      </w:r>
    </w:p>
    <w:p>
      <w:r>
        <w:rPr>
          <w:b/>
          <w:u w:val="single"/>
        </w:rPr>
        <w:t>722994</w:t>
      </w:r>
    </w:p>
    <w:p>
      <w:r>
        <w:t>@Demokracija1 Dobr jih je dobil po smrčku. Res tile potomci Yugo migrantov nam jebejo mater, če pa njim to rečeš je pa ur nebes.</w:t>
      </w:r>
    </w:p>
    <w:p>
      <w:r>
        <w:rPr>
          <w:b/>
          <w:u w:val="single"/>
        </w:rPr>
        <w:t>722995</w:t>
      </w:r>
    </w:p>
    <w:p>
      <w:r>
        <w:t>@FrenkMate Ti nimaš 100 pik v glavi, al si pa popolnoma politično zasvojen s svojo desnostjo.</w:t>
      </w:r>
    </w:p>
    <w:p>
      <w:r>
        <w:rPr>
          <w:b/>
          <w:u w:val="single"/>
        </w:rPr>
        <w:t>722996</w:t>
      </w:r>
    </w:p>
    <w:p>
      <w:r>
        <w:t>@janponiz @IrenaSirena @KatarinaJenko Rikše (na plin seveda) ali pa pickupi, kjer lahko zadaj še srfaš.</w:t>
        <w:br/>
        <w:br/>
        <w:t>Ti dve opciji dobita moj glas.</w:t>
      </w:r>
    </w:p>
    <w:p>
      <w:r>
        <w:rPr>
          <w:b/>
          <w:u w:val="single"/>
        </w:rPr>
        <w:t>722997</w:t>
      </w:r>
    </w:p>
    <w:p>
      <w:r>
        <w:t>Tocno. Dokler bo toliko nagradnih penzij, bo kasa vedno v minusu, cetudi bi stevilo zaposlenih vplacnikov raslo. https://t.co/2eYdZMYPzO</w:t>
      </w:r>
    </w:p>
    <w:p>
      <w:r>
        <w:rPr>
          <w:b/>
          <w:u w:val="single"/>
        </w:rPr>
        <w:t>722998</w:t>
      </w:r>
    </w:p>
    <w:p>
      <w:r>
        <w:t>@Petrasa1 @petrasovdat prodali so jo za male pare, denar pa med kokosom in palmami...</w:t>
      </w:r>
    </w:p>
    <w:p>
      <w:r>
        <w:rPr>
          <w:b/>
          <w:u w:val="single"/>
        </w:rPr>
        <w:t>722999</w:t>
      </w:r>
    </w:p>
    <w:p>
      <w:r>
        <w:t>@MitjaZakelj @lucijausaj Zimbabve, Madagaskar, itd dokazujejo, da na dnu še zdaleč ni dna.</w:t>
      </w:r>
    </w:p>
    <w:p>
      <w:r>
        <w:rPr>
          <w:b/>
          <w:u w:val="single"/>
        </w:rPr>
        <w:t>723000</w:t>
      </w:r>
    </w:p>
    <w:p>
      <w:r>
        <w:t>Nepremičninski trg se je po krizi spet postavil na noge, cene pa vztrajno rastejo. #podjetništvo</w:t>
        <w:br/>
        <w:t>https://t.co/lX6Jd0M2va</w:t>
      </w:r>
    </w:p>
    <w:p>
      <w:r>
        <w:rPr>
          <w:b/>
          <w:u w:val="single"/>
        </w:rPr>
        <w:t>723001</w:t>
      </w:r>
    </w:p>
    <w:p>
      <w:r>
        <w:t>@tomltoml Sam se čudim strpnosti Japoncev (Hokaido), ki 1x tedensko bežijo v zaklonišča. Očitno res ni sredstva proti idiotskemu prašiču.</w:t>
      </w:r>
    </w:p>
    <w:p>
      <w:r>
        <w:rPr>
          <w:b/>
          <w:u w:val="single"/>
        </w:rPr>
        <w:t>723002</w:t>
      </w:r>
    </w:p>
    <w:p>
      <w:r>
        <w:t>@Slovenskavojska Za Slovenijo? Wtf? Od kdaj vojska beži v zaklonilnike, ko gre enkrat zares? Pičke navadne</w:t>
      </w:r>
    </w:p>
    <w:p>
      <w:r>
        <w:rPr>
          <w:b/>
          <w:u w:val="single"/>
        </w:rPr>
        <w:t>723003</w:t>
      </w:r>
    </w:p>
    <w:p>
      <w:r>
        <w:t>Kot je bilo podobno že sedaj.In kar neizbežno pomeni,da so tekmeci in ekipe zatucani amaterji,ki ne dosežejo niti 20% celega vol. telesa</w:t>
      </w:r>
    </w:p>
    <w:p>
      <w:r>
        <w:rPr>
          <w:b/>
          <w:u w:val="single"/>
        </w:rPr>
        <w:t>723004</w:t>
      </w:r>
    </w:p>
    <w:p>
      <w:r>
        <w:t>OMG, par maminih sonckov je moralo naredit par pocepov, pa takoj v fokusu, posebna oddaja, razprava. Bringing up a generation of snowflakes!</w:t>
      </w:r>
    </w:p>
    <w:p>
      <w:r>
        <w:rPr>
          <w:b/>
          <w:u w:val="single"/>
        </w:rPr>
        <w:t>723005</w:t>
      </w:r>
    </w:p>
    <w:p>
      <w:r>
        <w:t>@RibicTine Pa si prepričan, da si zaplojen s slovenskim fotrom . Na  tvoji profilni fotki tega ni opazit....</w:t>
      </w:r>
    </w:p>
    <w:p>
      <w:r>
        <w:rPr>
          <w:b/>
          <w:u w:val="single"/>
        </w:rPr>
        <w:t>723006</w:t>
      </w:r>
    </w:p>
    <w:p>
      <w:r>
        <w:t>@FerdinandPusnik @vinkovasle1 @sgsonjasg @BojanPozar @mk_gov_si @vladaRS Zadnji titov iztrebek</w:t>
      </w:r>
    </w:p>
    <w:p>
      <w:r>
        <w:rPr>
          <w:b/>
          <w:u w:val="single"/>
        </w:rPr>
        <w:t>723007</w:t>
      </w:r>
    </w:p>
    <w:p>
      <w:r>
        <w:t>@DarjaTomanic tko kot pri kadilcih doma vse prepojeno z dimom...tko tuki barka z curry-jem</w:t>
        <w:br/>
        <w:t>Pa se trudi ga ne ravno preveč malat povsod.</w:t>
      </w:r>
    </w:p>
    <w:p>
      <w:r>
        <w:rPr>
          <w:b/>
          <w:u w:val="single"/>
        </w:rPr>
        <w:t>723008</w:t>
      </w:r>
    </w:p>
    <w:p>
      <w:r>
        <w:t>@Blaz_88 @RobertSifrer Levica bo morala najprej resno v koalicijo stopit pol bojo pa lahko glasni. Pa daleč od tega da SD zagovarjam.</w:t>
      </w:r>
    </w:p>
    <w:p>
      <w:r>
        <w:rPr>
          <w:b/>
          <w:u w:val="single"/>
        </w:rPr>
        <w:t>723009</w:t>
      </w:r>
    </w:p>
    <w:p>
      <w:r>
        <w:t>@pongiSLO in spet sem od drugih slišal, da hodijo arabci pit alkohol in nevem kaj počet v puščavo, ker jih tam alah ne vidi.</w:t>
      </w:r>
    </w:p>
    <w:p>
      <w:r>
        <w:rPr>
          <w:b/>
          <w:u w:val="single"/>
        </w:rPr>
        <w:t>723010</w:t>
      </w:r>
    </w:p>
    <w:p>
      <w:r>
        <w:t>@SpelaNovak Evo, še to. Čez noč so mi izpraznili namakalnik pod balkonom, zdaj sem ostal še brez bazenov. 😔</w:t>
      </w:r>
    </w:p>
    <w:p>
      <w:r>
        <w:rPr>
          <w:b/>
          <w:u w:val="single"/>
        </w:rPr>
        <w:t>723011</w:t>
      </w:r>
    </w:p>
    <w:p>
      <w:r>
        <w:t>@tomltoml "oba kupca" sta že na profitu, saj grejo delnice Nova24tv gor.  Čuš, Čuš....</w:t>
      </w:r>
    </w:p>
    <w:p>
      <w:r>
        <w:rPr>
          <w:b/>
          <w:u w:val="single"/>
        </w:rPr>
        <w:t>723012</w:t>
      </w:r>
    </w:p>
    <w:p>
      <w:r>
        <w:t>Leta 1943 je za skoraj dva meseca na večjem osvobojenem ozemlju okoli Kobarida nastal t. i. Kobariška republika. https://t.co/P8IChYExoO</w:t>
      </w:r>
    </w:p>
    <w:p>
      <w:r>
        <w:rPr>
          <w:b/>
          <w:u w:val="single"/>
        </w:rPr>
        <w:t>723013</w:t>
      </w:r>
    </w:p>
    <w:p>
      <w:r>
        <w:t>Ormož: Prva električna polnilnica- štiriletno brezplačno »tankanje« https://t.co/faM8UZnWC3</w:t>
      </w:r>
    </w:p>
    <w:p>
      <w:r>
        <w:rPr>
          <w:b/>
          <w:u w:val="single"/>
        </w:rPr>
        <w:t>723014</w:t>
      </w:r>
    </w:p>
    <w:p>
      <w:r>
        <w:t>@teodor05482135 Nerealni optimisti, #karneki. To je #zamegljevanje, javil se bo obstoječi v.d. Bomo videli, če napoved drži.</w:t>
      </w:r>
    </w:p>
    <w:p>
      <w:r>
        <w:rPr>
          <w:b/>
          <w:u w:val="single"/>
        </w:rPr>
        <w:t>723015</w:t>
      </w:r>
    </w:p>
    <w:p>
      <w:r>
        <w:t>Jst sm jedla dons od sosede večerjo...mati je skuhala... je soseda 🤪...mamo to, če je treba 🤣😍@toplovodar</w:t>
      </w:r>
    </w:p>
    <w:p>
      <w:r>
        <w:rPr>
          <w:b/>
          <w:u w:val="single"/>
        </w:rPr>
        <w:t>723016</w:t>
      </w:r>
    </w:p>
    <w:p>
      <w:r>
        <w:t>Žižek sam zase pravi, da se včasih počuti kot Slovenski Stalin. Mogoče pa on levake trenira</w:t>
      </w:r>
    </w:p>
    <w:p>
      <w:r>
        <w:rPr>
          <w:b/>
          <w:u w:val="single"/>
        </w:rPr>
        <w:t>723017</w:t>
      </w:r>
    </w:p>
    <w:p>
      <w:r>
        <w:t>@SladkoKotLimona Ne razocaraj. Naj vkljucuje citat Malega princa, zahvalo in pripis "Proti novim izzivom!" Potem pa stej lajke.</w:t>
      </w:r>
    </w:p>
    <w:p>
      <w:r>
        <w:rPr>
          <w:b/>
          <w:u w:val="single"/>
        </w:rPr>
        <w:t>723018</w:t>
      </w:r>
    </w:p>
    <w:p>
      <w:r>
        <w:t>@boriscipot1 Nič novega s strani SD...vsi so bili bogato nagrajeni, navkljub težkim nahrbtnikom "lumparij" !?</w:t>
      </w:r>
    </w:p>
    <w:p>
      <w:r>
        <w:rPr>
          <w:b/>
          <w:u w:val="single"/>
        </w:rPr>
        <w:t>723019</w:t>
      </w:r>
    </w:p>
    <w:p>
      <w:r>
        <w:t>@vinkovasle1 @RTV_Slovenija KAtastrofa 12.000 ljudi na kon certu.Ce bi bili druga Svica se to ne bi zgodilo.Ce.......😂</w:t>
      </w:r>
    </w:p>
    <w:p>
      <w:r>
        <w:rPr>
          <w:b/>
          <w:u w:val="single"/>
        </w:rPr>
        <w:t>723020</w:t>
      </w:r>
    </w:p>
    <w:p>
      <w:r>
        <w:t>@Libertarec @JJansaSDS Tako je. Bella garda bla bla. "Industrijsko" klanje so delali le rdeci.</w:t>
      </w:r>
    </w:p>
    <w:p>
      <w:r>
        <w:rPr>
          <w:b/>
          <w:u w:val="single"/>
        </w:rPr>
        <w:t>723021</w:t>
      </w:r>
    </w:p>
    <w:p>
      <w:r>
        <w:t>Levica prodaja državne banke in niža davke ❤️ Jih je končno srečala pamet :) Res lep dan državnosti 🇸🇮 https://t.co/7naGNeWNIM</w:t>
      </w:r>
    </w:p>
    <w:p>
      <w:r>
        <w:rPr>
          <w:b/>
          <w:u w:val="single"/>
        </w:rPr>
        <w:t>723022</w:t>
      </w:r>
    </w:p>
    <w:p>
      <w:r>
        <w:t>Slovenija bi morala biti že dolgo sita slovenskega nepogumnega mevžastega ljudstva, ko dovoli, da je vodena od idiotov-roparjev!</w:t>
      </w:r>
    </w:p>
    <w:p>
      <w:r>
        <w:rPr>
          <w:b/>
          <w:u w:val="single"/>
        </w:rPr>
        <w:t>723023</w:t>
      </w:r>
    </w:p>
    <w:p>
      <w:r>
        <w:t>@Boris_Veliki @barjanski Ne, vsega res ne verjamem. A verjamem zapisu komunikacije med žrtvijo in policistom.</w:t>
      </w:r>
    </w:p>
    <w:p>
      <w:r>
        <w:rPr>
          <w:b/>
          <w:u w:val="single"/>
        </w:rPr>
        <w:t>723024</w:t>
      </w:r>
    </w:p>
    <w:p>
      <w:r>
        <w:t>ŠPORT: Predsednik Pahor rokometašem obljubil, da bo za vsak gol metal na roko.</w:t>
      </w:r>
    </w:p>
    <w:p>
      <w:r>
        <w:rPr>
          <w:b/>
          <w:u w:val="single"/>
        </w:rPr>
        <w:t>723025</w:t>
      </w:r>
    </w:p>
    <w:p>
      <w:r>
        <w:t>Te dni je pa bila...GOBANSKA OVULACIJA...ljudje so v cekarjih nosili gobe iz gozda...naj jih samo ne obdavčijo..pri nas je vse možno..</w:t>
      </w:r>
    </w:p>
    <w:p>
      <w:r>
        <w:rPr>
          <w:b/>
          <w:u w:val="single"/>
        </w:rPr>
        <w:t>723026</w:t>
      </w:r>
    </w:p>
    <w:p>
      <w:r>
        <w:t>Tako je mrzlo, da so še tisti, ki morajo biti na hladnem (Bavčar etc.) dali prošnjo za zaprti oddelek.</w:t>
      </w:r>
    </w:p>
    <w:p>
      <w:r>
        <w:rPr>
          <w:b/>
          <w:u w:val="single"/>
        </w:rPr>
        <w:t>723027</w:t>
      </w:r>
    </w:p>
    <w:p>
      <w:r>
        <w:t>Luštno popoldne v družbi mamic. #zlaroinmalimizakladi #malizakladi #momtobe @ Mali zakladi https://t.co/XSGBpSYh5Y</w:t>
      </w:r>
    </w:p>
    <w:p>
      <w:r>
        <w:rPr>
          <w:b/>
          <w:u w:val="single"/>
        </w:rPr>
        <w:t>723028</w:t>
      </w:r>
    </w:p>
    <w:p>
      <w:r>
        <w:t>@romunov Blagor ubogim na duhu, ki jim je za verodostojnost dovolj že bela srajca in kravata. :D</w:t>
      </w:r>
    </w:p>
    <w:p>
      <w:r>
        <w:rPr>
          <w:b/>
          <w:u w:val="single"/>
        </w:rPr>
        <w:t>723029</w:t>
      </w:r>
    </w:p>
    <w:p>
      <w:r>
        <w:t>@miskasmetiska Tele baje vse same pa se drugs porihtajo. Ce je res, jim privoscim, jaz nimam niti 10% take energije</w:t>
      </w:r>
    </w:p>
    <w:p>
      <w:r>
        <w:rPr>
          <w:b/>
          <w:u w:val="single"/>
        </w:rPr>
        <w:t>723030</w:t>
      </w:r>
    </w:p>
    <w:p>
      <w:r>
        <w:t>@zelenilka @protislovje Tudi svilen čipkast predpasnik je lahko superski... 🤣</w:t>
      </w:r>
    </w:p>
    <w:p>
      <w:r>
        <w:rPr>
          <w:b/>
          <w:u w:val="single"/>
        </w:rPr>
        <w:t>723031</w:t>
      </w:r>
    </w:p>
    <w:p>
      <w:r>
        <w:t>@MarjeticaM Jst sem za odstrel, pa nisem na območju volka. Če bi bli pri nas pokoli bi že zdavnej enega odpeljal na sprehod v Tivoli.</w:t>
      </w:r>
    </w:p>
    <w:p>
      <w:r>
        <w:rPr>
          <w:b/>
          <w:u w:val="single"/>
        </w:rPr>
        <w:t>723032</w:t>
      </w:r>
    </w:p>
    <w:p>
      <w:r>
        <w:t>@ZigaTurk Britanski model, najstarejši parlamentarizem. Še več, v VB ministri in PM celo ostanejo poslanci in glasujejo v parlamentu.</w:t>
      </w:r>
    </w:p>
    <w:p>
      <w:r>
        <w:rPr>
          <w:b/>
          <w:u w:val="single"/>
        </w:rPr>
        <w:t>723033</w:t>
      </w:r>
    </w:p>
    <w:p>
      <w:r>
        <w:t>svetlana makarovič ne mara svetlane slapšak. ker je grda https://t.co/ophlxqttVg</w:t>
      </w:r>
    </w:p>
    <w:p>
      <w:r>
        <w:rPr>
          <w:b/>
          <w:u w:val="single"/>
        </w:rPr>
        <w:t>723034</w:t>
      </w:r>
    </w:p>
    <w:p>
      <w:r>
        <w:t>Tele block opcije se pa clovek kar z lahkoto navadi. Par deci vincka, pa se jih nabere za celo odpravo na Triglav.</w:t>
      </w:r>
    </w:p>
    <w:p>
      <w:r>
        <w:rPr>
          <w:b/>
          <w:u w:val="single"/>
        </w:rPr>
        <w:t>723035</w:t>
      </w:r>
    </w:p>
    <w:p>
      <w:r>
        <w:t>1, 2, 3, cuk ti bo pobegel (vsaj upam): prvi zvonček pomladi na drugem tiru drvi v tretjo republiko Avtor: brezno https://t.co/rWGEk29p4c</w:t>
      </w:r>
    </w:p>
    <w:p>
      <w:r>
        <w:rPr>
          <w:b/>
          <w:u w:val="single"/>
        </w:rPr>
        <w:t>723036</w:t>
      </w:r>
    </w:p>
    <w:p>
      <w:r>
        <w:t>@Tevilevi @STA_novice @BorutPahor Glupi dvonoznik naj sam osebno solidalizira z Britanci! Glup z glupim se druzi, laznivec z laznivcem..</w:t>
      </w:r>
    </w:p>
    <w:p>
      <w:r>
        <w:rPr>
          <w:b/>
          <w:u w:val="single"/>
        </w:rPr>
        <w:t>723037</w:t>
      </w:r>
    </w:p>
    <w:p>
      <w:r>
        <w:t xml:space="preserve">@BNPPARIBASOPEN @doublefault28 @Petra_Kvitova @Milan90mb </w:t>
        <w:br/>
        <w:t>Glej jo kvitova lagani skiping</w:t>
      </w:r>
    </w:p>
    <w:p>
      <w:r>
        <w:rPr>
          <w:b/>
          <w:u w:val="single"/>
        </w:rPr>
        <w:t>723038</w:t>
      </w:r>
    </w:p>
    <w:p>
      <w:r>
        <w:t>Pilonovci in Martina Batič na velikem odru z radijskim zborom Francije.</w:t>
        <w:br/>
        <w:t>https://t.co/9GduFnVNif</w:t>
      </w:r>
    </w:p>
    <w:p>
      <w:r>
        <w:rPr>
          <w:b/>
          <w:u w:val="single"/>
        </w:rPr>
        <w:t>723039</w:t>
      </w:r>
    </w:p>
    <w:p>
      <w:r>
        <w:t>Ivan v današnjem času sigurno ne-bi odklonil kave..ker bi mu mati skuhala LOKA KAVO.. https://t.co/n03AlSDMDM</w:t>
      </w:r>
    </w:p>
    <w:p>
      <w:r>
        <w:rPr>
          <w:b/>
          <w:u w:val="single"/>
        </w:rPr>
        <w:t>723040</w:t>
      </w:r>
    </w:p>
    <w:p>
      <w:r>
        <w:t>@kej_si @GregorVirant1 @RevijaReporter @strankaSDS Strah pred izgubo privilegijev je res hud</w:t>
      </w:r>
    </w:p>
    <w:p>
      <w:r>
        <w:rPr>
          <w:b/>
          <w:u w:val="single"/>
        </w:rPr>
        <w:t>723041</w:t>
      </w:r>
    </w:p>
    <w:p>
      <w:r>
        <w:t>Še malo pa bomo molzli medvede in strigli volkove, da bomo lahko spletali šale ...</w:t>
      </w:r>
    </w:p>
    <w:p>
      <w:r>
        <w:rPr>
          <w:b/>
          <w:u w:val="single"/>
        </w:rPr>
        <w:t>723042</w:t>
      </w:r>
    </w:p>
    <w:p>
      <w:r>
        <w:t>Kakšna gospa! Gospa z veliko! Babica, humanitarka, ki, potem ko se končno upokoji, postavi še lastno bolnišnico. https://t.co/O9k030nWeW</w:t>
      </w:r>
    </w:p>
    <w:p>
      <w:r>
        <w:rPr>
          <w:b/>
          <w:u w:val="single"/>
        </w:rPr>
        <w:t>723043</w:t>
      </w:r>
    </w:p>
    <w:p>
      <w:r>
        <w:t>A ni tako, da njegovi otroci doma še jokajo? 😂😂</w:t>
        <w:br/>
        <w:t>Banditelli, bolje, da si tiho, svoj trenutek sramote si že imel... https://t.co/xZkn3TQQEy</w:t>
      </w:r>
    </w:p>
    <w:p>
      <w:r>
        <w:rPr>
          <w:b/>
          <w:u w:val="single"/>
        </w:rPr>
        <w:t>723044</w:t>
      </w:r>
    </w:p>
    <w:p>
      <w:r>
        <w:t>(intervju) Kriptomrzlica pri nas ne pojenja, samo januarja je bilo s kriptožetoni zbranih 75 milijonov https://t.co/o8sV6bQzAE</w:t>
      </w:r>
    </w:p>
    <w:p>
      <w:r>
        <w:rPr>
          <w:b/>
          <w:u w:val="single"/>
        </w:rPr>
        <w:t>723045</w:t>
      </w:r>
    </w:p>
    <w:p>
      <w:r>
        <w:t>@DarjaTomanic @zeljkozeleznik @_wupe @strankaSDS @Zvezaborcev_NOB Posnetek SDM na brli zabavi je nedolgo nazaj prišel v javnost.</w:t>
      </w:r>
    </w:p>
    <w:p>
      <w:r>
        <w:rPr>
          <w:b/>
          <w:u w:val="single"/>
        </w:rPr>
        <w:t>723046</w:t>
      </w:r>
    </w:p>
    <w:p>
      <w:r>
        <w:t xml:space="preserve">To je pa zares presežek demokracije!? </w:t>
        <w:br/>
        <w:br/>
        <w:t>Nič drugega, kot držanje štange režimu... https://t.co/zEw9DzJS3F</w:t>
      </w:r>
    </w:p>
    <w:p>
      <w:r>
        <w:rPr>
          <w:b/>
          <w:u w:val="single"/>
        </w:rPr>
        <w:t>723047</w:t>
      </w:r>
    </w:p>
    <w:p>
      <w:r>
        <w:t>Triglavu so spet motorji crknili in ga na vesla vlečejo v pristan https://t.co/Kbl41AO1Ux</w:t>
      </w:r>
    </w:p>
    <w:p>
      <w:r>
        <w:rPr>
          <w:b/>
          <w:u w:val="single"/>
        </w:rPr>
        <w:t>723048</w:t>
      </w:r>
    </w:p>
    <w:p>
      <w:r>
        <w:t>@JJansaSDS @STA_novice Laičnih novic jim pa res ne manjka..še malo pa bo  radio Kričač predvajal oddajo"Še pomnite tovariši" !?</w:t>
      </w:r>
    </w:p>
    <w:p>
      <w:r>
        <w:rPr>
          <w:b/>
          <w:u w:val="single"/>
        </w:rPr>
        <w:t>723049</w:t>
      </w:r>
    </w:p>
    <w:p>
      <w:r>
        <w:t>@miro5ek Če ti neznanje in politična norost izleti iz ust brez delovanja možganov nastane taka izjava.</w:t>
      </w:r>
    </w:p>
    <w:p>
      <w:r>
        <w:rPr>
          <w:b/>
          <w:u w:val="single"/>
        </w:rPr>
        <w:t>723050</w:t>
      </w:r>
    </w:p>
    <w:p>
      <w:r>
        <w:t>@miroivanborut @bobsparrow70 Tudi jaz. Kot dvogrba kamela bo dvakrat učinkovitejši! Pozdrav Rafku!</w:t>
      </w:r>
    </w:p>
    <w:p>
      <w:r>
        <w:rPr>
          <w:b/>
          <w:u w:val="single"/>
        </w:rPr>
        <w:t>723051</w:t>
      </w:r>
    </w:p>
    <w:p>
      <w:r>
        <w:t>Hvala unicredit banka za FACE ID vstop, ob katerem moram vsakič tipkat geslo…</w:t>
      </w:r>
    </w:p>
    <w:p>
      <w:r>
        <w:rPr>
          <w:b/>
          <w:u w:val="single"/>
        </w:rPr>
        <w:t>723052</w:t>
      </w:r>
    </w:p>
    <w:p>
      <w:r>
        <w:t xml:space="preserve">Naslednja številka @Demokracija1 obeta! </w:t>
        <w:br/>
        <w:t>#slovenijazavarujkapitaliste #plahaptica https://t.co/LRGF9Lk6qX</w:t>
      </w:r>
    </w:p>
    <w:p>
      <w:r>
        <w:rPr>
          <w:b/>
          <w:u w:val="single"/>
        </w:rPr>
        <w:t>723053</w:t>
      </w:r>
    </w:p>
    <w:p>
      <w:r>
        <w:t>@YanchMb @stanka_d @borisvasev Trganje besed iz konteksta... kako domoljuPsko.</w:t>
      </w:r>
    </w:p>
    <w:p>
      <w:r>
        <w:rPr>
          <w:b/>
          <w:u w:val="single"/>
        </w:rPr>
        <w:t>723054</w:t>
      </w:r>
    </w:p>
    <w:p>
      <w:r>
        <w:t>@Bigfudge316 @anzet Ni res. Je pa res, da vsaka električna ščetka ni dobra. Sonicare je top, tiste z okroglo vrtljivo glavo pa ne.</w:t>
      </w:r>
    </w:p>
    <w:p>
      <w:r>
        <w:rPr>
          <w:b/>
          <w:u w:val="single"/>
        </w:rPr>
        <w:t>723055</w:t>
      </w:r>
    </w:p>
    <w:p>
      <w:r>
        <w:t>@alojztetickovi3 @PSlajnar Piknik v soboto bo veliko koštal. Nekdo je pripravljen vložiti v projekt. #followthemoney</w:t>
      </w:r>
    </w:p>
    <w:p>
      <w:r>
        <w:rPr>
          <w:b/>
          <w:u w:val="single"/>
        </w:rPr>
        <w:t>723056</w:t>
      </w:r>
    </w:p>
    <w:p>
      <w:r>
        <w:t>@tfajon Oh ja tanja edina skrajnost si ti in tebi podobni placanci! Edini fašisti na tej celini ste vi migrantoljubci!</w:t>
        <w:br/>
        <w:t>Ne bo vam uspelo! 🇸🇮</w:t>
      </w:r>
    </w:p>
    <w:p>
      <w:r>
        <w:rPr>
          <w:b/>
          <w:u w:val="single"/>
        </w:rPr>
        <w:t>723057</w:t>
      </w:r>
    </w:p>
    <w:p>
      <w:r>
        <w:t>@Jan_Skoberne tvoji predniki se še svojemu narodu niso opravičil! Leto91! Nikoli pozabljeno leto, ko smo se uprli komunizmu in socializmu!</w:t>
      </w:r>
    </w:p>
    <w:p>
      <w:r>
        <w:rPr>
          <w:b/>
          <w:u w:val="single"/>
        </w:rPr>
        <w:t>723058</w:t>
      </w:r>
    </w:p>
    <w:p>
      <w:r>
        <w:t>@GalaAine Če je to najlepši plišast pujs ever! Mojemu je ime čunika Gertruda.</w:t>
      </w:r>
    </w:p>
    <w:p>
      <w:r>
        <w:rPr>
          <w:b/>
          <w:u w:val="single"/>
        </w:rPr>
        <w:t>723059</w:t>
      </w:r>
    </w:p>
    <w:p>
      <w:r>
        <w:t>Švicarji še v enem kantonu podprli prepoved islamskih burk https://t.co/RcsT05tDW8</w:t>
      </w:r>
    </w:p>
    <w:p>
      <w:r>
        <w:rPr>
          <w:b/>
          <w:u w:val="single"/>
        </w:rPr>
        <w:t>723060</w:t>
      </w:r>
    </w:p>
    <w:p>
      <w:r>
        <w:t>Beg možganov: zakaj mladi bežijo iz Slovenije in kako jih zadržati https://t.co/5pdfm22A4x</w:t>
      </w:r>
    </w:p>
    <w:p>
      <w:r>
        <w:rPr>
          <w:b/>
          <w:u w:val="single"/>
        </w:rPr>
        <w:t>723061</w:t>
      </w:r>
    </w:p>
    <w:p>
      <w:r>
        <w:t>zdj k je skopnel še tist sneg, k ga sosedje niso skidal, sm si odprl zmagoslavno pivo.</w:t>
        <w:br/>
        <w:t>skidan mam, pa tut mal nism zašvical.</w:t>
      </w:r>
    </w:p>
    <w:p>
      <w:r>
        <w:rPr>
          <w:b/>
          <w:u w:val="single"/>
        </w:rPr>
        <w:t>723062</w:t>
      </w:r>
    </w:p>
    <w:p>
      <w:r>
        <w:t>@martinvalic Jest pa še vremenarki ne morem več verjet, ker je pred njo pol ure zavajajočih, prirejenih kvazi novic!</w:t>
      </w:r>
    </w:p>
    <w:p>
      <w:r>
        <w:rPr>
          <w:b/>
          <w:u w:val="single"/>
        </w:rPr>
        <w:t>723063</w:t>
      </w:r>
    </w:p>
    <w:p>
      <w:r>
        <w:t>@jozikreuh @GPreac joži dej ti rajsi poslušaj svojege trojnega butla :D še mal pa bo šel p0o ukaze na madžarsko ;)</w:t>
      </w:r>
    </w:p>
    <w:p>
      <w:r>
        <w:rPr>
          <w:b/>
          <w:u w:val="single"/>
        </w:rPr>
        <w:t>723064</w:t>
      </w:r>
    </w:p>
    <w:p>
      <w:r>
        <w:t>@strankaSDS @jelka_godec sramota kaj se gredo. Zaradi tega bi morala ministrica ze davno leteti</w:t>
      </w:r>
    </w:p>
    <w:p>
      <w:r>
        <w:rPr>
          <w:b/>
          <w:u w:val="single"/>
        </w:rPr>
        <w:t>723065</w:t>
      </w:r>
    </w:p>
    <w:p>
      <w:r>
        <w:t>@nadkaku @NusaZajc Saj ne, da me to kaj boli, me pa čudi, da me je blokirala oseba, za katero se nisem zmenil.</w:t>
      </w:r>
    </w:p>
    <w:p>
      <w:r>
        <w:rPr>
          <w:b/>
          <w:u w:val="single"/>
        </w:rPr>
        <w:t>723066</w:t>
      </w:r>
    </w:p>
    <w:p>
      <w:r>
        <w:t>lasni podaljski, umetne joske, podaljsane trepalnice, narisane obrvi, posenčen nos pa #nomakeup</w:t>
      </w:r>
    </w:p>
    <w:p>
      <w:r>
        <w:rPr>
          <w:b/>
          <w:u w:val="single"/>
        </w:rPr>
        <w:t>723067</w:t>
      </w:r>
    </w:p>
    <w:p>
      <w:r>
        <w:t>@Bennetova_liza Nisem doma,da bi ti slikala.Sem šla nazaj na basic ja.Lasje niso moj okras,tako bom rekla.</w:t>
      </w:r>
    </w:p>
    <w:p>
      <w:r>
        <w:rPr>
          <w:b/>
          <w:u w:val="single"/>
        </w:rPr>
        <w:t>723068</w:t>
      </w:r>
    </w:p>
    <w:p>
      <w:r>
        <w:t>Nimate še darila za najdražje? Naš predlog: Album Kreativo! Pišite nam!</w:t>
        <w:br/>
        <w:t>https://t.co/NROlTQI8Nn https://t.co/prFyX1FSXP</w:t>
      </w:r>
    </w:p>
    <w:p>
      <w:r>
        <w:rPr>
          <w:b/>
          <w:u w:val="single"/>
        </w:rPr>
        <w:t>723069</w:t>
      </w:r>
    </w:p>
    <w:p>
      <w:r>
        <w:t>Sem dal kar takoj polnit, ker imam eno zapestje še prosto. 😁😎 #MiBand3 #Xiaomi #smartband #zapestnica https://t.co/lge0tSxBUi</w:t>
      </w:r>
    </w:p>
    <w:p>
      <w:r>
        <w:rPr>
          <w:b/>
          <w:u w:val="single"/>
        </w:rPr>
        <w:t>723070</w:t>
      </w:r>
    </w:p>
    <w:p>
      <w:r>
        <w:t>@petrasovdat Kdor trdi, da razume nakupno psihologijo množic, blefira. Vsi bolj ali manj plavajo. Eni ujamejo tok. O njih se govori.</w:t>
      </w:r>
    </w:p>
    <w:p>
      <w:r>
        <w:rPr>
          <w:b/>
          <w:u w:val="single"/>
        </w:rPr>
        <w:t>723071</w:t>
      </w:r>
    </w:p>
    <w:p>
      <w:r>
        <w:t>@xmp125a @lukaesenko Kaj se je videlo?</w:t>
        <w:br/>
        <w:t>Da grozi uničenje koritom Mostnice in da veslači preveč tolčejo po vodi?</w:t>
      </w:r>
    </w:p>
    <w:p>
      <w:r>
        <w:rPr>
          <w:b/>
          <w:u w:val="single"/>
        </w:rPr>
        <w:t>723072</w:t>
      </w:r>
    </w:p>
    <w:p>
      <w:r>
        <w:t>@VaruhCPRS Bush je trdil da ma Irak jedsko bombo, Pahor pa trdi da ima Šiško orožje..</w:t>
      </w:r>
    </w:p>
    <w:p>
      <w:r>
        <w:rPr>
          <w:b/>
          <w:u w:val="single"/>
        </w:rPr>
        <w:t>723073</w:t>
      </w:r>
    </w:p>
    <w:p>
      <w:r>
        <w:t>@Trdosrcnez Pomurje poglej, ob mejah dobiš celo kučo tud za 10k€ :D Pa če znaš nemško, se ti splača delat hodt v avstrijo.</w:t>
      </w:r>
    </w:p>
    <w:p>
      <w:r>
        <w:rPr>
          <w:b/>
          <w:u w:val="single"/>
        </w:rPr>
        <w:t>723074</w:t>
      </w:r>
    </w:p>
    <w:p>
      <w:r>
        <w:t>@miran_lipovec @GremVolit @tfajon Kakšen zlo zloben, bi znal komentirat, da je naslovni osebek "neuspeli abortus nesretne majke"!</w:t>
      </w:r>
    </w:p>
    <w:p>
      <w:r>
        <w:rPr>
          <w:b/>
          <w:u w:val="single"/>
        </w:rPr>
        <w:t>723075</w:t>
      </w:r>
    </w:p>
    <w:p>
      <w:r>
        <w:t>@anitandrensek na srečo je samo velik gobcanja. Ko prideš tja in poveš da si pa s.p.  te pa gledajo k da maš tifus.</w:t>
      </w:r>
    </w:p>
    <w:p>
      <w:r>
        <w:rPr>
          <w:b/>
          <w:u w:val="single"/>
        </w:rPr>
        <w:t>723076</w:t>
      </w:r>
    </w:p>
    <w:p>
      <w:r>
        <w:t>@norakrava Ne. Ker zapuščam novinarstvo in sem v zadnji fazi pred nakupom ene slovenske mikropivovarne.</w:t>
      </w:r>
    </w:p>
    <w:p>
      <w:r>
        <w:rPr>
          <w:b/>
          <w:u w:val="single"/>
        </w:rPr>
        <w:t>723077</w:t>
      </w:r>
    </w:p>
    <w:p>
      <w:r>
        <w:t>@spagetyuse Sovražniki in uničevalci Slovenije so na delu vse od leta 1991. Sedaj pa vse le še kulminira.</w:t>
      </w:r>
    </w:p>
    <w:p>
      <w:r>
        <w:rPr>
          <w:b/>
          <w:u w:val="single"/>
        </w:rPr>
        <w:t>723078</w:t>
      </w:r>
    </w:p>
    <w:p>
      <w:r>
        <w:t>@BernardBrscic Ne mu dajati idej! Je dovolj velik bedak, da se mu bo zdela še dobra ideja!</w:t>
      </w:r>
    </w:p>
    <w:p>
      <w:r>
        <w:rPr>
          <w:b/>
          <w:u w:val="single"/>
        </w:rPr>
        <w:t>723079</w:t>
      </w:r>
    </w:p>
    <w:p>
      <w:r>
        <w:t>@LahovnikMatej Kot profesor na EF bi lahko vedeli, kaj se financira iz katerega vira.</w:t>
        <w:br/>
        <w:t>Kot politik pa seveda lahko nabijate nebuloze.</w:t>
      </w:r>
    </w:p>
    <w:p>
      <w:r>
        <w:rPr>
          <w:b/>
          <w:u w:val="single"/>
        </w:rPr>
        <w:t>723080</w:t>
      </w:r>
    </w:p>
    <w:p>
      <w:r>
        <w:t>@jelka_godec Cerar naj nas "stera" med migrantsko drhal, ki prihaja, pa bo problem rešen in vročina mu bo splahnela.</w:t>
      </w:r>
    </w:p>
    <w:p>
      <w:r>
        <w:rPr>
          <w:b/>
          <w:u w:val="single"/>
        </w:rPr>
        <w:t>723081</w:t>
      </w:r>
    </w:p>
    <w:p>
      <w:r>
        <w:t>Risi najraje puščajo sporočila na gozdnih cestah https://t.co/AhcNyqipQE ZA rise, volke in medvede!</w:t>
      </w:r>
    </w:p>
    <w:p>
      <w:r>
        <w:rPr>
          <w:b/>
          <w:u w:val="single"/>
        </w:rPr>
        <w:t>723082</w:t>
      </w:r>
    </w:p>
    <w:p>
      <w:r>
        <w:t>@lednikow Arbitraža, gostilne, kaj je sledeče? Če jih še v košarki bo hudo. :P</w:t>
      </w:r>
    </w:p>
    <w:p>
      <w:r>
        <w:rPr>
          <w:b/>
          <w:u w:val="single"/>
        </w:rPr>
        <w:t>723083</w:t>
      </w:r>
    </w:p>
    <w:p>
      <w:r>
        <w:t>V novodobnem izrazoslovju pomeni "konkurenčnost" licenca za najmočnejše, da nekaznovano masakrirajo najšibkejše.</w:t>
      </w:r>
    </w:p>
    <w:p>
      <w:r>
        <w:rPr>
          <w:b/>
          <w:u w:val="single"/>
        </w:rPr>
        <w:t>723084</w:t>
      </w:r>
    </w:p>
    <w:p>
      <w:r>
        <w:t>@jozesket68 @StrankaSMC Kosilo je bilo požgano do pepela pred 2014, zdaj je bilo treba pač na novo pristaviti na šporget</w:t>
      </w:r>
    </w:p>
    <w:p>
      <w:r>
        <w:rPr>
          <w:b/>
          <w:u w:val="single"/>
        </w:rPr>
        <w:t>723085</w:t>
      </w:r>
    </w:p>
    <w:p>
      <w:r>
        <w:t>Suzaninih deset minut (mobi verzija začetka oddaje Volitve2017, predstavitev kandidatov za PRS, 8:39) https://t.co/QGUjY89Me4</w:t>
      </w:r>
    </w:p>
    <w:p>
      <w:r>
        <w:rPr>
          <w:b/>
          <w:u w:val="single"/>
        </w:rPr>
        <w:t>723086</w:t>
      </w:r>
    </w:p>
    <w:p>
      <w:r>
        <w:t>Obiskali smo Sloveniji najbližjo gostilno s tremi mišelinkami - Le Calandre. #šolaokusov #lecalandre #michelinstars https://t.co/lnCavZ8lLA</w:t>
      </w:r>
    </w:p>
    <w:p>
      <w:r>
        <w:rPr>
          <w:b/>
          <w:u w:val="single"/>
        </w:rPr>
        <w:t>723087</w:t>
      </w:r>
    </w:p>
    <w:p>
      <w:r>
        <w:t>Bolana družba. Hudo bolana družba.</w:t>
        <w:br/>
        <w:t>Obstaja zdravilo za to, samo tega ne delajo farmacevtske družbe.</w:t>
        <w:br/>
        <w:br/>
        <w:t>Bong https://t.co/I9cULMHcuk</w:t>
      </w:r>
    </w:p>
    <w:p>
      <w:r>
        <w:rPr>
          <w:b/>
          <w:u w:val="single"/>
        </w:rPr>
        <w:t>723088</w:t>
      </w:r>
    </w:p>
    <w:p>
      <w:r>
        <w:t>@TarcaRTVSLO  poslanski pametnjakovič @Matej_T_Vatovec , niti sanja se mu ne kaako se dela. Nehaj prodajati meglo "Pametnjakovic".</w:t>
      </w:r>
    </w:p>
    <w:p>
      <w:r>
        <w:rPr>
          <w:b/>
          <w:u w:val="single"/>
        </w:rPr>
        <w:t>723089</w:t>
      </w:r>
    </w:p>
    <w:p>
      <w:r>
        <w:t>Joj..kako si zrasel..ne-bi te spoznal...mogoče po plašču.. https://t.co/sETzNROMFu</w:t>
      </w:r>
    </w:p>
    <w:p>
      <w:r>
        <w:rPr>
          <w:b/>
          <w:u w:val="single"/>
        </w:rPr>
        <w:t>723090</w:t>
      </w:r>
    </w:p>
    <w:p>
      <w:r>
        <w:t>@Pika_So Meni na check pointu samo mahajo. Pogleda reg tablico in gasa. res pa je gakamionarje gledajo malo drugače kot pa pkw</w:t>
      </w:r>
    </w:p>
    <w:p>
      <w:r>
        <w:rPr>
          <w:b/>
          <w:u w:val="single"/>
        </w:rPr>
        <w:t>723091</w:t>
      </w:r>
    </w:p>
    <w:p>
      <w:r>
        <w:t>POZOR! samo danes v daktariju subvencionirane cene toplih napitkov!</w:t>
        <w:br/>
        <w:br/>
        <w:t>RT, da se nas zbere čimvečje število in da kulturno kuliramo skupaj!</w:t>
      </w:r>
    </w:p>
    <w:p>
      <w:r>
        <w:rPr>
          <w:b/>
          <w:u w:val="single"/>
        </w:rPr>
        <w:t>723092</w:t>
      </w:r>
    </w:p>
    <w:p>
      <w:r>
        <w:t>@_aney Umaknnnn mi ta telefon izpred smrcka. Prsezem, da ti bom kabl pol pregrizbu. #takfejsma</w:t>
      </w:r>
    </w:p>
    <w:p>
      <w:r>
        <w:rPr>
          <w:b/>
          <w:u w:val="single"/>
        </w:rPr>
        <w:t>723093</w:t>
      </w:r>
    </w:p>
    <w:p>
      <w:r>
        <w:t>@Stanisl15592752 Krempi je popolni abstinent že par let! Popolni! Sok pa Radensko!</w:t>
      </w:r>
    </w:p>
    <w:p>
      <w:r>
        <w:rPr>
          <w:b/>
          <w:u w:val="single"/>
        </w:rPr>
        <w:t>723094</w:t>
      </w:r>
    </w:p>
    <w:p>
      <w:r>
        <w:t xml:space="preserve">@ModernaKmetica Rajcajo ga ženske, ki ga spravljajo ob živce... </w:t>
        <w:br/>
        <w:t>al neki...🧐</w:t>
        <w:br/>
        <w:t>V glavnem.</w:t>
        <w:br/>
        <w:t>Bejž!!! https://t.co/LLWNsByNHD</w:t>
      </w:r>
    </w:p>
    <w:p>
      <w:r>
        <w:rPr>
          <w:b/>
          <w:u w:val="single"/>
        </w:rPr>
        <w:t>723095</w:t>
      </w:r>
    </w:p>
    <w:p>
      <w:r>
        <w:t xml:space="preserve">Se bo politika zganila, ko se bo vse sesulo? Bo minister @SamoFakin lahko preprečil potres? </w:t>
        <w:br/>
        <w:br/>
        <w:t>https://t.co/aHQzdEGcPf</w:t>
      </w:r>
    </w:p>
    <w:p>
      <w:r>
        <w:rPr>
          <w:b/>
          <w:u w:val="single"/>
        </w:rPr>
        <w:t>723096</w:t>
      </w:r>
    </w:p>
    <w:p>
      <w:r>
        <w:t>Pa jim je uspelo. #Assangearrested #totalitarnikapitalizem https://t.co/hA2qGNp9x5</w:t>
      </w:r>
    </w:p>
    <w:p>
      <w:r>
        <w:rPr>
          <w:b/>
          <w:u w:val="single"/>
        </w:rPr>
        <w:t>723097</w:t>
      </w:r>
    </w:p>
    <w:p>
      <w:r>
        <w:t>@LahovnikMatej A že gradijo nove psihiatrične oddelke za vse zablojene levake.</w:t>
      </w:r>
    </w:p>
    <w:p>
      <w:r>
        <w:rPr>
          <w:b/>
          <w:u w:val="single"/>
        </w:rPr>
        <w:t>723098</w:t>
      </w:r>
    </w:p>
    <w:p>
      <w:r>
        <w:t>@SikkPuppi baje so partizani kar precej fukali. Vem zaradi pripovedk, ki so sle v familiji iz roda v rod. 🤭</w:t>
      </w:r>
    </w:p>
    <w:p>
      <w:r>
        <w:rPr>
          <w:b/>
          <w:u w:val="single"/>
        </w:rPr>
        <w:t>723099</w:t>
      </w:r>
    </w:p>
    <w:p>
      <w:r>
        <w:t>@MarjeticaM @ekst_emigracija @KovacRebeka @llisjak Seveda - ker dober fašist bo tudi dober komunist po politkomisarsko.</w:t>
      </w:r>
    </w:p>
    <w:p>
      <w:r>
        <w:rPr>
          <w:b/>
          <w:u w:val="single"/>
        </w:rPr>
        <w:t>723100</w:t>
      </w:r>
    </w:p>
    <w:p>
      <w:r>
        <w:t>Z dobrim ginom se vse potrpi...Tudi slab levičarski humor in cringy "zmagovalni bob" ene od "desničark"... https://t.co/23b2WHCCPk</w:t>
      </w:r>
    </w:p>
    <w:p>
      <w:r>
        <w:rPr>
          <w:b/>
          <w:u w:val="single"/>
        </w:rPr>
        <w:t>723101</w:t>
      </w:r>
    </w:p>
    <w:p>
      <w:r>
        <w:t>Preprosti izdelki iz papirja - ideje za ustvarjanje s papirjem http://t.co/enIaTO0Z34</w:t>
      </w:r>
    </w:p>
    <w:p>
      <w:r>
        <w:rPr>
          <w:b/>
          <w:u w:val="single"/>
        </w:rPr>
        <w:t>723102</w:t>
      </w:r>
    </w:p>
    <w:p>
      <w:r>
        <w:t>-Še vedno vidim bele lise pred očmi.</w:t>
        <w:br/>
        <w:t>-Vam nova očala niso pomagala?</w:t>
        <w:br/>
        <w:t>-So. Sedaj so videti lise mnogo bolj izostrene.</w:t>
      </w:r>
    </w:p>
    <w:p>
      <w:r>
        <w:rPr>
          <w:b/>
          <w:u w:val="single"/>
        </w:rPr>
        <w:t>723103</w:t>
      </w:r>
    </w:p>
    <w:p>
      <w:r>
        <w:t>@Bennetova_liza V bistvu nas kliče za kretene, ker smo kao nasedli na “socialen poskus” al neki. Cebado u rit, butl.</w:t>
      </w:r>
    </w:p>
    <w:p>
      <w:r>
        <w:rPr>
          <w:b/>
          <w:u w:val="single"/>
        </w:rPr>
        <w:t>723104</w:t>
      </w:r>
    </w:p>
    <w:p>
      <w:r>
        <w:t>Stranki sm mela za vrnt 6,66....</w:t>
        <w:br/>
        <w:t>Sm ji vrnila 6.67 coz not today devil, not today! 🤷‍♀️😂</w:t>
      </w:r>
    </w:p>
    <w:p>
      <w:r>
        <w:rPr>
          <w:b/>
          <w:u w:val="single"/>
        </w:rPr>
        <w:t>723105</w:t>
      </w:r>
    </w:p>
    <w:p>
      <w:r>
        <w:t xml:space="preserve">@StarduduNina Pa pejte Vi4 pa potem pride 2,5€ na osebo. </w:t>
        <w:br/>
        <w:t>Bo prec lažje za dihat.</w:t>
      </w:r>
    </w:p>
    <w:p>
      <w:r>
        <w:rPr>
          <w:b/>
          <w:u w:val="single"/>
        </w:rPr>
        <w:t>723106</w:t>
      </w:r>
    </w:p>
    <w:p>
      <w:r>
        <w:t>@Kracalnik @klavdijaactual Skoda. Pol pa z avtom. Budimpešta je baje tud lepa poleti pa še blizu je, al pa Milano.</w:t>
      </w:r>
    </w:p>
    <w:p>
      <w:r>
        <w:rPr>
          <w:b/>
          <w:u w:val="single"/>
        </w:rPr>
        <w:t>723107</w:t>
      </w:r>
    </w:p>
    <w:p>
      <w:r>
        <w:t>je res kdo, ki verjame, da Brecelj ni režimski podtaknjenec? https://t.co/BDSe6YULTM</w:t>
      </w:r>
    </w:p>
    <w:p>
      <w:r>
        <w:rPr>
          <w:b/>
          <w:u w:val="single"/>
        </w:rPr>
        <w:t>723108</w:t>
      </w:r>
    </w:p>
    <w:p>
      <w:r>
        <w:t>@Bodem43 Ismet pride pečt za vaše hišne ljubljenčke, zase si pa rajši majstra najdte.</w:t>
      </w:r>
    </w:p>
    <w:p>
      <w:r>
        <w:rPr>
          <w:b/>
          <w:u w:val="single"/>
        </w:rPr>
        <w:t>723109</w:t>
      </w:r>
    </w:p>
    <w:p>
      <w:r>
        <w:t>@MarkoSket tisti, ki krade kot levica, jebači svojih...fuj in fej tvoji mami...</w:t>
      </w:r>
    </w:p>
    <w:p>
      <w:r>
        <w:rPr>
          <w:b/>
          <w:u w:val="single"/>
        </w:rPr>
        <w:t>723110</w:t>
      </w:r>
    </w:p>
    <w:p>
      <w:r>
        <w:t>Komentarji so povedni. Samooklicani slovenski domoljubi se na vso moč borijo za pravice ... fašistov. https://t.co/zRkj0lqX1A</w:t>
      </w:r>
    </w:p>
    <w:p>
      <w:r>
        <w:rPr>
          <w:b/>
          <w:u w:val="single"/>
        </w:rPr>
        <w:t>723111</w:t>
      </w:r>
    </w:p>
    <w:p>
      <w:r>
        <w:t>@pipermanaus Bi me bilo sram, če me ne bi bil blokiral. https://t.co/nPXM01qiuS</w:t>
      </w:r>
    </w:p>
    <w:p>
      <w:r>
        <w:rPr>
          <w:b/>
          <w:u w:val="single"/>
        </w:rPr>
        <w:t>723112</w:t>
      </w:r>
    </w:p>
    <w:p>
      <w:r>
        <w:t>Tožilstvo v zadevi Patria: Janša sprejel obljubo na "neznan komunikacijski način". Skype, trdijo viri.</w:t>
      </w:r>
    </w:p>
    <w:p>
      <w:r>
        <w:rPr>
          <w:b/>
          <w:u w:val="single"/>
        </w:rPr>
        <w:t>723113</w:t>
      </w:r>
    </w:p>
    <w:p>
      <w:r>
        <w:t>Janša predstavil nov model oklepnika Patria (skrit za novinarji). Demonstriral je vključen Wi-Fi. http://t.co/5trrR4BRDH</w:t>
      </w:r>
    </w:p>
    <w:p>
      <w:r>
        <w:rPr>
          <w:b/>
          <w:u w:val="single"/>
        </w:rPr>
        <w:t>723114</w:t>
      </w:r>
    </w:p>
    <w:p>
      <w:r>
        <w:t>(Že oblava v Nemščini)</w:t>
        <w:br/>
        <w:t>V zadnjih 6 dneh je bilo 21 umorov in 74 posilstva nemških deklic in žensk</w:t>
      </w:r>
    </w:p>
    <w:p>
      <w:r>
        <w:rPr>
          <w:b/>
          <w:u w:val="single"/>
        </w:rPr>
        <w:t>723115</w:t>
      </w:r>
    </w:p>
    <w:p>
      <w:r>
        <w:t>Opuščanje kajenja: zelišča in začimbe, s katerimi si lahko pomagate https://t.co/c47r3bkJrV https://t.co/iympWEcm0M</w:t>
      </w:r>
    </w:p>
    <w:p>
      <w:r>
        <w:rPr>
          <w:b/>
          <w:u w:val="single"/>
        </w:rPr>
        <w:t>723116</w:t>
      </w:r>
    </w:p>
    <w:p>
      <w:r>
        <w:t>@DominikaSvarc @kricac @sobrle @strankaSD @Val202 Za zacetek znizajte davke in za manjkajoči denar racionalizirajte javni sektor.</w:t>
      </w:r>
    </w:p>
    <w:p>
      <w:r>
        <w:rPr>
          <w:b/>
          <w:u w:val="single"/>
        </w:rPr>
        <w:t>723117</w:t>
      </w:r>
    </w:p>
    <w:p>
      <w:r>
        <w:t>@GPreac @Pertinacal @sarecmarjan hej, ni čudno, da te je celo jelinčič odjebal. saj imata marsikaj skupnega, a on trapast gotovo ni</w:t>
      </w:r>
    </w:p>
    <w:p>
      <w:r>
        <w:rPr>
          <w:b/>
          <w:u w:val="single"/>
        </w:rPr>
        <w:t>723118</w:t>
      </w:r>
    </w:p>
    <w:p>
      <w:r>
        <w:t>@KatarinaJenko nonstop mam tist občutek, da me domovina potrebuje. kar mal me vest peče.</w:t>
      </w:r>
    </w:p>
    <w:p>
      <w:r>
        <w:rPr>
          <w:b/>
          <w:u w:val="single"/>
        </w:rPr>
        <w:t>723119</w:t>
      </w:r>
    </w:p>
    <w:p>
      <w:r>
        <w:t>Znova se je zgodilo – terorist v Franciji zajel več talcev, odjeknili so tudi streli https://t.co/Od0aUDIYvf</w:t>
      </w:r>
    </w:p>
    <w:p>
      <w:r>
        <w:rPr>
          <w:b/>
          <w:u w:val="single"/>
        </w:rPr>
        <w:t>723120</w:t>
      </w:r>
    </w:p>
    <w:p>
      <w:r>
        <w:t>@Fitzroy1985 @TelekomSlo @policija_si Seveda, začel je drezati v nedotakljive, pa so se spravili nadenj.Vodušek pa saj se ve, zanesljiv?!</w:t>
      </w:r>
    </w:p>
    <w:p>
      <w:r>
        <w:rPr>
          <w:b/>
          <w:u w:val="single"/>
        </w:rPr>
        <w:t>723121</w:t>
      </w:r>
    </w:p>
    <w:p>
      <w:r>
        <w:t>Smešenje POP TV in proruskega obramboslovca Grošlja | Nova24TV https://t.co/OYn48yzWYP</w:t>
      </w:r>
    </w:p>
    <w:p>
      <w:r>
        <w:rPr>
          <w:b/>
          <w:u w:val="single"/>
        </w:rPr>
        <w:t>723122</w:t>
      </w:r>
    </w:p>
    <w:p>
      <w:r>
        <w:t>Tako pa je zgledalo danes na avdiciji Force! Polna dvorana odličnih plesalcev, ki so naredili neverjetno vzdušje!... https://t.co/GuTcwkhEdL</w:t>
      </w:r>
    </w:p>
    <w:p>
      <w:r>
        <w:rPr>
          <w:b/>
          <w:u w:val="single"/>
        </w:rPr>
        <w:t>723123</w:t>
      </w:r>
    </w:p>
    <w:p>
      <w:r>
        <w:t>@MATJADRAKSLER Že, že, a ko so opice postale ljudje, so se jim skisali možgani...</w:t>
      </w:r>
    </w:p>
    <w:p>
      <w:r>
        <w:rPr>
          <w:b/>
          <w:u w:val="single"/>
        </w:rPr>
        <w:t>723124</w:t>
      </w:r>
    </w:p>
    <w:p>
      <w:r>
        <w:t>@bo7ksar @tomltoml Če mene vprašaš za racionalo SPA odziva. Bojijo se Baskov in možnih nadalnjih separatističnih teženj. "Plaz" separatizma.</w:t>
      </w:r>
    </w:p>
    <w:p>
      <w:r>
        <w:rPr>
          <w:b/>
          <w:u w:val="single"/>
        </w:rPr>
        <w:t>723125</w:t>
      </w:r>
    </w:p>
    <w:p>
      <w:r>
        <w:t>@JJansaSDS Eno pa ima, da je prekmurski prolek, kot oddojek😐😀😀popolnoma nag. Peljite ga v Rakičan! Ali v Pusco. Med cigane!</w:t>
      </w:r>
    </w:p>
    <w:p>
      <w:r>
        <w:rPr>
          <w:b/>
          <w:u w:val="single"/>
        </w:rPr>
        <w:t>723126</w:t>
      </w:r>
    </w:p>
    <w:p>
      <w:r>
        <w:t>@R10Vojko @tipinapa1 @Matej_Klaric @SiolNEWS Ne, cel kup nas je tukaj in se smejoči kotalimo po tleh ob prebiranju tvojih nebuloz. :D</w:t>
      </w:r>
    </w:p>
    <w:p>
      <w:r>
        <w:rPr>
          <w:b/>
          <w:u w:val="single"/>
        </w:rPr>
        <w:t>723127</w:t>
      </w:r>
    </w:p>
    <w:p>
      <w:r>
        <w:t>Galeb in peškador #Piran #Istra #Slovenija #morje #burja https://t.co/6BKUTqcZWh</w:t>
      </w:r>
    </w:p>
    <w:p>
      <w:r>
        <w:rPr>
          <w:b/>
          <w:u w:val="single"/>
        </w:rPr>
        <w:t>723128</w:t>
      </w:r>
    </w:p>
    <w:p>
      <w:r>
        <w:t>Trumpa in Putina že osebno pozna...  Pa jaz sploh ne vem, kako še ni na vrhu javnomnenjskih. #avakarabatic #hrvaska #predsedniske #volitve</w:t>
      </w:r>
    </w:p>
    <w:p>
      <w:r>
        <w:rPr>
          <w:b/>
          <w:u w:val="single"/>
        </w:rPr>
        <w:t>723129</w:t>
      </w:r>
    </w:p>
    <w:p>
      <w:r>
        <w:t>@dkosen @ZanMahnic @strankaSD ko so zapuščali kongres zveze komunistov jogoslavije.</w:t>
      </w:r>
    </w:p>
    <w:p>
      <w:r>
        <w:rPr>
          <w:b/>
          <w:u w:val="single"/>
        </w:rPr>
        <w:t>723130</w:t>
      </w:r>
    </w:p>
    <w:p>
      <w:r>
        <w:t>Mladina izmed vseh medijev pri nas praktično edina zagovarja, da je treba demontirati lažni zavarovalniški sistem. https://t.co/9HkL8eABkJ</w:t>
      </w:r>
    </w:p>
    <w:p>
      <w:r>
        <w:rPr>
          <w:b/>
          <w:u w:val="single"/>
        </w:rPr>
        <w:t>723131</w:t>
      </w:r>
    </w:p>
    <w:p>
      <w:r>
        <w:t>@bostios @BernardBrscic .....dokler še en šnif ima...</w:t>
        <w:br/>
        <w:t>totomideli...to topress</w:t>
      </w:r>
    </w:p>
    <w:p>
      <w:r>
        <w:rPr>
          <w:b/>
          <w:u w:val="single"/>
        </w:rPr>
        <w:t>723132</w:t>
      </w:r>
    </w:p>
    <w:p>
      <w:r>
        <w:t>@powersmoothie Jaz ornk pomeditiram preden grem na kosilo z njimi. Drgač bi jih zihr podavil na licu mesta</w:t>
      </w:r>
    </w:p>
    <w:p>
      <w:r>
        <w:rPr>
          <w:b/>
          <w:u w:val="single"/>
        </w:rPr>
        <w:t>723133</w:t>
      </w:r>
    </w:p>
    <w:p>
      <w:r>
        <w:t>@shamantheshaman Oblast pa je skozi zgodovino vedno uporabljala brutalne metode, da bi ostala na oblasti.</w:t>
      </w:r>
    </w:p>
    <w:p>
      <w:r>
        <w:rPr>
          <w:b/>
          <w:u w:val="single"/>
        </w:rPr>
        <w:t>723134</w:t>
      </w:r>
    </w:p>
    <w:p>
      <w:r>
        <w:t>@xmp125a @YanchMb ti se hecaš :) po 10-15 min smo bili že doma z dvignjenim antibiotikom.</w:t>
      </w:r>
    </w:p>
    <w:p>
      <w:r>
        <w:rPr>
          <w:b/>
          <w:u w:val="single"/>
        </w:rPr>
        <w:t>723135</w:t>
      </w:r>
    </w:p>
    <w:p>
      <w:r>
        <w:t>@petrasovdat Jaz mam služben telefon. Ko it oddelek iz centrale pošlje mail, da lahk apdejtamo, pol šele apdejtamo. #OrdnungUndDisziplin</w:t>
      </w:r>
    </w:p>
    <w:p>
      <w:r>
        <w:rPr>
          <w:b/>
          <w:u w:val="single"/>
        </w:rPr>
        <w:t>723136</w:t>
      </w:r>
    </w:p>
    <w:p>
      <w:r>
        <w:t>@TZdenko @vinkovasle1 @marjanpodlogar @JJansaSDS @strankaSD Kraja in laž kamor pogledaš - Mediji pa po Janši še naprej</w:t>
      </w:r>
    </w:p>
    <w:p>
      <w:r>
        <w:rPr>
          <w:b/>
          <w:u w:val="single"/>
        </w:rPr>
        <w:t>723137</w:t>
      </w:r>
    </w:p>
    <w:p>
      <w:r>
        <w:t>@MitjaZakelj V vsaki državi tajne službe snemajo in prisluškujejo kriminalcem, pedofolom, teroristom in ostalim nepridipravom.</w:t>
      </w:r>
    </w:p>
    <w:p>
      <w:r>
        <w:rPr>
          <w:b/>
          <w:u w:val="single"/>
        </w:rPr>
        <w:t>723138</w:t>
      </w:r>
    </w:p>
    <w:p>
      <w:r>
        <w:t>@nejkom @jkmcnk Če bi pa videl takega, ki tako odvrže žival... Bolj humano je takoj ta male pofentat.</w:t>
      </w:r>
    </w:p>
    <w:p>
      <w:r>
        <w:rPr>
          <w:b/>
          <w:u w:val="single"/>
        </w:rPr>
        <w:t>723139</w:t>
      </w:r>
    </w:p>
    <w:p>
      <w:r>
        <w:t>@ZidanDejan @sarecmarjan Namig: prihodnjič je treba selfi narediti stran od okna, da se vidi oseba.</w:t>
      </w:r>
    </w:p>
    <w:p>
      <w:r>
        <w:rPr>
          <w:b/>
          <w:u w:val="single"/>
        </w:rPr>
        <w:t>723140</w:t>
      </w:r>
    </w:p>
    <w:p>
      <w:r>
        <w:t>Fikcijski potencial pomnjenja: kako muslimani v Sloveniji že urijo samomorilce https://t.co/0a9UanX0Cv https://t.co/biXHy8pz1z</w:t>
      </w:r>
    </w:p>
    <w:p>
      <w:r>
        <w:rPr>
          <w:b/>
          <w:u w:val="single"/>
        </w:rPr>
        <w:t>723141</w:t>
      </w:r>
    </w:p>
    <w:p>
      <w:r>
        <w:t>@24ur_com  gnojšnica... koliko bo Vrabcu spet dovoljeno ne plačati davka? https://t.co/ybGMtrzoMH</w:t>
      </w:r>
    </w:p>
    <w:p>
      <w:r>
        <w:rPr>
          <w:b/>
          <w:u w:val="single"/>
        </w:rPr>
        <w:t>723142</w:t>
      </w:r>
    </w:p>
    <w:p>
      <w:r>
        <w:t>@jinaver SD nacrtno potiska nove obraze v ospredje, ker stari niso vec tako privlacni.</w:t>
      </w:r>
    </w:p>
    <w:p>
      <w:r>
        <w:rPr>
          <w:b/>
          <w:u w:val="single"/>
        </w:rPr>
        <w:t>723143</w:t>
      </w:r>
    </w:p>
    <w:p>
      <w:r>
        <w:t>@tfajon @strankaSD Ne boste verjeli, ampak odgovorno bitje v tej sramotni zadevi (in v vseh podobnih!!) sliši na ime Vesna. #mnz</w:t>
      </w:r>
    </w:p>
    <w:p>
      <w:r>
        <w:rPr>
          <w:b/>
          <w:u w:val="single"/>
        </w:rPr>
        <w:t>723144</w:t>
      </w:r>
    </w:p>
    <w:p>
      <w:r>
        <w:t>KULTURA: Hollywood končno napovedal rimejk serije Seks v mestu z izključno moško zasedbo. Revolucija v spolu se dogaja, poročajo viri.</w:t>
      </w:r>
    </w:p>
    <w:p>
      <w:r>
        <w:rPr>
          <w:b/>
          <w:u w:val="single"/>
        </w:rPr>
        <w:t>723145</w:t>
      </w:r>
    </w:p>
    <w:p>
      <w:r>
        <w:t>Pravzaprav krasno jutro. Malo premalo spanja, trije snuzi, krasen tek okoli jezera, top temperature 👌🏼. OK, OK, le Toblerona je zmanjkalo.</w:t>
      </w:r>
    </w:p>
    <w:p>
      <w:r>
        <w:rPr>
          <w:b/>
          <w:u w:val="single"/>
        </w:rPr>
        <w:t>723146</w:t>
      </w:r>
    </w:p>
    <w:p>
      <w:r>
        <w:t>Ste tudi vi letos že kaj pustovali?   #kurentovanje #fašenk #melos https://t.co/1reS9AoTwk</w:t>
      </w:r>
    </w:p>
    <w:p>
      <w:r>
        <w:rPr>
          <w:b/>
          <w:u w:val="single"/>
        </w:rPr>
        <w:t>723147</w:t>
      </w:r>
    </w:p>
    <w:p>
      <w:r>
        <w:t>@StezinarDrago Zopet odprta knjiga, po ŽELJI, montiranih procesov.Z namenom, kdor z nami, z nami 🤒😷😬</w:t>
      </w:r>
    </w:p>
    <w:p>
      <w:r>
        <w:rPr>
          <w:b/>
          <w:u w:val="single"/>
        </w:rPr>
        <w:t>723148</w:t>
      </w:r>
    </w:p>
    <w:p>
      <w:r>
        <w:t>@KlemenRobnik @MatjazDrolc @loudandwicked @davidkovic @KatarinaDbr @petracj @mesarji Uni k majo nočno bodo mel še več!!! 😁</w:t>
      </w:r>
    </w:p>
    <w:p>
      <w:r>
        <w:rPr>
          <w:b/>
          <w:u w:val="single"/>
        </w:rPr>
        <w:t>723149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723150</w:t>
      </w:r>
    </w:p>
    <w:p>
      <w:r>
        <w:t xml:space="preserve">Danes je dan žena. </w:t>
        <w:br/>
        <w:t>Kulturni marksisti in ostali ljubitelji #LiberalismIsAMentalDisorder pa praznujejo dan 1/52 vseh "obstoječih" spolov.</w:t>
      </w:r>
    </w:p>
    <w:p>
      <w:r>
        <w:rPr>
          <w:b/>
          <w:u w:val="single"/>
        </w:rPr>
        <w:t>723151</w:t>
      </w:r>
    </w:p>
    <w:p>
      <w:r>
        <w:t>in smo nazaj, čakajo nas rumeni telefoni oz. kako se naredijo trači #mojaslovenija</w:t>
      </w:r>
    </w:p>
    <w:p>
      <w:r>
        <w:rPr>
          <w:b/>
          <w:u w:val="single"/>
        </w:rPr>
        <w:t>723152</w:t>
      </w:r>
    </w:p>
    <w:p>
      <w:r>
        <w:t>Tudi vas že nadlegujejo komarji? S tem enostavnim in naravnim trikom jih boste hitro pregnali :) https://t.co/4xhDk1LOfs</w:t>
      </w:r>
    </w:p>
    <w:p>
      <w:r>
        <w:rPr>
          <w:b/>
          <w:u w:val="single"/>
        </w:rPr>
        <w:t>723153</w:t>
      </w:r>
    </w:p>
    <w:p>
      <w:r>
        <w:t>Če že hvalimo @RTV_Slovenija , dokumentarci ob nedeljah (okoli 21h na dvojki) so super in celo ob normalnih urah. https://t.co/N4obMkcbGB</w:t>
      </w:r>
    </w:p>
    <w:p>
      <w:r>
        <w:rPr>
          <w:b/>
          <w:u w:val="single"/>
        </w:rPr>
        <w:t>723154</w:t>
      </w:r>
    </w:p>
    <w:p>
      <w:r>
        <w:t>@BernardBrscic In kako bo to resil Schengen na HR-BIH meji vesta samo Tomc in Zver. Se manj nadzora, se vecji pritok ilegalcev.</w:t>
      </w:r>
    </w:p>
    <w:p>
      <w:r>
        <w:rPr>
          <w:b/>
          <w:u w:val="single"/>
        </w:rPr>
        <w:t>723155</w:t>
      </w:r>
    </w:p>
    <w:p>
      <w:r>
        <w:t>Pogrešam dneve, ko so bili desničarski mediji še časopisi. Z Nova24 si še riti ne moreš obrisati. #sampovem</w:t>
      </w:r>
    </w:p>
    <w:p>
      <w:r>
        <w:rPr>
          <w:b/>
          <w:u w:val="single"/>
        </w:rPr>
        <w:t>723156</w:t>
      </w:r>
    </w:p>
    <w:p>
      <w:r>
        <w:t>Pelina, solz,...</w:t>
        <w:br/>
        <w:t>Dežela praznovanj?</w:t>
        <w:br/>
        <w:t>Pekel na zemlji za marsikoga in raj za krvoloke? https://t.co/WMyRMftPlY</w:t>
      </w:r>
    </w:p>
    <w:p>
      <w:r>
        <w:rPr>
          <w:b/>
          <w:u w:val="single"/>
        </w:rPr>
        <w:t>723157</w:t>
      </w:r>
    </w:p>
    <w:p>
      <w:r>
        <w:t>Marguču odgovarja agresiven ameriški sneg @RTV4D https://t.co/qpIrwzpTc8 @rtvslo @RTV_Slovenija</w:t>
      </w:r>
    </w:p>
    <w:p>
      <w:r>
        <w:rPr>
          <w:b/>
          <w:u w:val="single"/>
        </w:rPr>
        <w:t>723158</w:t>
      </w:r>
    </w:p>
    <w:p>
      <w:r>
        <w:t>@kajzerfranc Ja, če je pa gašenje s falconom prepoceni ali Kako so Butalci požar gasili z drugim tirom. 😂😂😂😂 #drugitirdotokia</w:t>
      </w:r>
    </w:p>
    <w:p>
      <w:r>
        <w:rPr>
          <w:b/>
          <w:u w:val="single"/>
        </w:rPr>
        <w:t>723159</w:t>
      </w:r>
    </w:p>
    <w:p>
      <w:r>
        <w:t>@Dnevnik_si Kdir tega gleda in posluša je res kot on, "Magnifico je peder"- s to trditvijo  je zaslovel!</w:t>
      </w:r>
    </w:p>
    <w:p>
      <w:r>
        <w:rPr>
          <w:b/>
          <w:u w:val="single"/>
        </w:rPr>
        <w:t>723160</w:t>
      </w:r>
    </w:p>
    <w:p>
      <w:r>
        <w:t>@penzionist12 Domoljub bi uporabil šumnike.</w:t>
        <w:br/>
        <w:t>Samo levi so lahko tako brezbrižni in leni</w:t>
      </w:r>
    </w:p>
    <w:p>
      <w:r>
        <w:rPr>
          <w:b/>
          <w:u w:val="single"/>
        </w:rPr>
        <w:t>723161</w:t>
      </w:r>
    </w:p>
    <w:p>
      <w:r>
        <w:t>@ena_sonia @JakaDolinar2 @BineTraven ... komunisti ne priznavajo odločb Ustavnega sodišča RS</w:t>
      </w:r>
    </w:p>
    <w:p>
      <w:r>
        <w:rPr>
          <w:b/>
          <w:u w:val="single"/>
        </w:rPr>
        <w:t>723162</w:t>
      </w:r>
    </w:p>
    <w:p>
      <w:r>
        <w:t>@zblojena Ker so moški takoj po rojstvu, takoj ko je babica očistila posteljico, naskočili ženo.  In podobno. Živali so bli.</w:t>
      </w:r>
    </w:p>
    <w:p>
      <w:r>
        <w:rPr>
          <w:b/>
          <w:u w:val="single"/>
        </w:rPr>
        <w:t>723163</w:t>
      </w:r>
    </w:p>
    <w:p>
      <w:r>
        <w:t>@zarahrusta Greta je uboga revica neuspesne mame, ki preko izkoriscanja bolanega otroka hoce postati bogata brez dela</w:t>
      </w:r>
    </w:p>
    <w:p>
      <w:r>
        <w:rPr>
          <w:b/>
          <w:u w:val="single"/>
        </w:rPr>
        <w:t>723164</w:t>
      </w:r>
    </w:p>
    <w:p>
      <w:r>
        <w:t>@had Zakaj bi jamral čez klope, dejmo požgat vse gozdove in travnike, pa bo problem rešen. #NivoRazmišljanjaDomoljupca</w:t>
      </w:r>
    </w:p>
    <w:p>
      <w:r>
        <w:rPr>
          <w:b/>
          <w:u w:val="single"/>
        </w:rPr>
        <w:t>723165</w:t>
      </w:r>
    </w:p>
    <w:p>
      <w:r>
        <w:t>Na žalost ne bo nič iz vsega skupaj. Če pade Korl pade Kloven. Murgle se rabijo tega bebca zato se ne bo nič zgodilo https://t.co/e0XO9Btnuk</w:t>
      </w:r>
    </w:p>
    <w:p>
      <w:r>
        <w:rPr>
          <w:b/>
          <w:u w:val="single"/>
        </w:rPr>
        <w:t>723166</w:t>
      </w:r>
    </w:p>
    <w:p>
      <w:r>
        <w:t>@slovenskipanter To je Slovenija in cilj Slovencev, da si jo povrnemo nazaj.</w:t>
      </w:r>
    </w:p>
    <w:p>
      <w:r>
        <w:rPr>
          <w:b/>
          <w:u w:val="single"/>
        </w:rPr>
        <w:t>723167</w:t>
      </w:r>
    </w:p>
    <w:p>
      <w:r>
        <w:t>@Casnik V položaj elite ninče ni prišel po naključju. 100000 pobitih na 600 moriščih ni naključje.</w:t>
      </w:r>
    </w:p>
    <w:p>
      <w:r>
        <w:rPr>
          <w:b/>
          <w:u w:val="single"/>
        </w:rPr>
        <w:t>723168</w:t>
      </w:r>
    </w:p>
    <w:p>
      <w:r>
        <w:t>@MatejTonin @BorutPahor zakaj opomini samo na žrtve nacističnega preganjanja, tudi komunisti so jih! Dokazano!</w:t>
      </w:r>
    </w:p>
    <w:p>
      <w:r>
        <w:rPr>
          <w:b/>
          <w:u w:val="single"/>
        </w:rPr>
        <w:t>723169</w:t>
      </w:r>
    </w:p>
    <w:p>
      <w:r>
        <w:t>@SlovenijaVsrcu Rekel bi : "Odpusti jim, saj ne vedo, kaj delajo."ali pa:" Proč, golazen!" Meni zveni bolj ta drugi.</w:t>
      </w:r>
    </w:p>
    <w:p>
      <w:r>
        <w:rPr>
          <w:b/>
          <w:u w:val="single"/>
        </w:rPr>
        <w:t>723170</w:t>
      </w:r>
    </w:p>
    <w:p>
      <w:r>
        <w:t>@R_Rakus @free_RTV @Max970 @SilvesterSurla Kaj pa naj Odlazek drugega s takim priimkom?????</w:t>
      </w:r>
    </w:p>
    <w:p>
      <w:r>
        <w:rPr>
          <w:b/>
          <w:u w:val="single"/>
        </w:rPr>
        <w:t>723171</w:t>
      </w:r>
    </w:p>
    <w:p>
      <w:r>
        <w:t>Res je problem ko zacutis, da te vse manj in manj ljudi uposteva - da si precitan!  Pol pa zacnes z nabijanjem...... https://t.co/ooRDRqUK1H</w:t>
      </w:r>
    </w:p>
    <w:p>
      <w:r>
        <w:rPr>
          <w:b/>
          <w:u w:val="single"/>
        </w:rPr>
        <w:t>723172</w:t>
      </w:r>
    </w:p>
    <w:p>
      <w:r>
        <w:t>Tito je bil preneumen za šlosarja. Zato je postal komunist. https://t.co/CiEA0ANTXA</w:t>
      </w:r>
    </w:p>
    <w:p>
      <w:r>
        <w:rPr>
          <w:b/>
          <w:u w:val="single"/>
        </w:rPr>
        <w:t>723173</w:t>
      </w:r>
    </w:p>
    <w:p>
      <w:r>
        <w:t>'Katastrofa, da politika s tako lahkoto na tako pomembne položaje postavlja takšne ljudi' https://t.co/klEfqfFnso</w:t>
      </w:r>
    </w:p>
    <w:p>
      <w:r>
        <w:rPr>
          <w:b/>
          <w:u w:val="single"/>
        </w:rPr>
        <w:t>723174</w:t>
      </w:r>
    </w:p>
    <w:p>
      <w:r>
        <w:t>@powersmoothie Pa tako lepo so se v poročilih pohvalili, da je to zdaj na voljo pri vseh operaterjih, na samo pri A eins.</w:t>
      </w:r>
    </w:p>
    <w:p>
      <w:r>
        <w:rPr>
          <w:b/>
          <w:u w:val="single"/>
        </w:rPr>
        <w:t>723175</w:t>
      </w:r>
    </w:p>
    <w:p>
      <w:r>
        <w:t>Jurij Kunaver: Do 95. leta še bom predaval, potem se bom pa tudi v Tretji univerzi upokojil! #tretjauniverza #geo_zbor</w:t>
      </w:r>
    </w:p>
    <w:p>
      <w:r>
        <w:rPr>
          <w:b/>
          <w:u w:val="single"/>
        </w:rPr>
        <w:t>723176</w:t>
      </w:r>
    </w:p>
    <w:p>
      <w:r>
        <w:t>Takšne vrednosti ozona lahko dražijo sluznico in dihala</w:t>
        <w:br/>
        <w:t>https://t.co/HqbzD1kOUl</w:t>
      </w:r>
    </w:p>
    <w:p>
      <w:r>
        <w:rPr>
          <w:b/>
          <w:u w:val="single"/>
        </w:rPr>
        <w:t>723177</w:t>
      </w:r>
    </w:p>
    <w:p>
      <w:r>
        <w:t>@IphigenieNoemi Ah ne, to razmišljam že ceu lajf, ampak vsakič, ko stopim na skejt, se znajdem na riti. Bom raje še naprej samo gledala :)</w:t>
      </w:r>
    </w:p>
    <w:p>
      <w:r>
        <w:rPr>
          <w:b/>
          <w:u w:val="single"/>
        </w:rPr>
        <w:t>723178</w:t>
      </w:r>
    </w:p>
    <w:p>
      <w:r>
        <w:t>@EPameten @MatejTonin Pred krizo se davke zniža, da je čim globlja, da so potem komunisti vsega še bolj krivi.</w:t>
      </w:r>
    </w:p>
    <w:p>
      <w:r>
        <w:rPr>
          <w:b/>
          <w:u w:val="single"/>
        </w:rPr>
        <w:t>723179</w:t>
      </w:r>
    </w:p>
    <w:p>
      <w:r>
        <w:t>@Rok_DS @RobertSifrer @steinbuch Viri poročajo, da gospodična niso tako nebogljeni in nedolžni pri tej aferi @mikstone1</w:t>
      </w:r>
    </w:p>
    <w:p>
      <w:r>
        <w:rPr>
          <w:b/>
          <w:u w:val="single"/>
        </w:rPr>
        <w:t>723180</w:t>
      </w:r>
    </w:p>
    <w:p>
      <w:r>
        <w:t>Silvester, a se ne bi raje kaj srečala, da se ne bi zgolj brala? :( brez vsakršne komunikacije.</w:t>
      </w:r>
    </w:p>
    <w:p>
      <w:r>
        <w:rPr>
          <w:b/>
          <w:u w:val="single"/>
        </w:rPr>
        <w:t>723181</w:t>
      </w:r>
    </w:p>
    <w:p>
      <w:r>
        <w:t>Viber bo v nedeljo postal za placat ce mas 10 konktaktov jim to poslji na ta nacin bojo vidl ce si aktiven... http://t.co/XEQqXO4iRJ</w:t>
      </w:r>
    </w:p>
    <w:p>
      <w:r>
        <w:rPr>
          <w:b/>
          <w:u w:val="single"/>
        </w:rPr>
        <w:t>723182</w:t>
      </w:r>
    </w:p>
    <w:p>
      <w:r>
        <w:t>@_aney moj sosed, primitivc. Pohvalu se mi je, ko sva se srecala pred volilnimi skrinjicami.</w:t>
      </w:r>
    </w:p>
    <w:p>
      <w:r>
        <w:rPr>
          <w:b/>
          <w:u w:val="single"/>
        </w:rPr>
        <w:t>723183</w:t>
      </w:r>
    </w:p>
    <w:p>
      <w:r>
        <w:t>@Ziebane Odbila sem kot Martina... Navatilova. (upam da ti z njeno omembo nisem pokvarila fuk mooda)</w:t>
      </w:r>
    </w:p>
    <w:p>
      <w:r>
        <w:rPr>
          <w:b/>
          <w:u w:val="single"/>
        </w:rPr>
        <w:t>723184</w:t>
      </w:r>
    </w:p>
    <w:p>
      <w:r>
        <w:t>@Nova24TV Levičar pa Jezus? Nekako ne gre skupaj. Prej bi rekel desničar in Jezus.</w:t>
      </w:r>
    </w:p>
    <w:p>
      <w:r>
        <w:rPr>
          <w:b/>
          <w:u w:val="single"/>
        </w:rPr>
        <w:t>723185</w:t>
      </w:r>
    </w:p>
    <w:p>
      <w:r>
        <w:t>Star pristop k uvedbi nove merske enote.</w:t>
        <w:br/>
        <w:br/>
        <w:t>Moj bitkojn je pa večji kot tvoja fontana. #nebuloze @toplovodar @Val202</w:t>
      </w:r>
    </w:p>
    <w:p>
      <w:r>
        <w:rPr>
          <w:b/>
          <w:u w:val="single"/>
        </w:rPr>
        <w:t>723186</w:t>
      </w:r>
    </w:p>
    <w:p>
      <w:r>
        <w:t>@DamirCrncec To ni pa nic...neki na pol narejeno....povozis da je fix...cene nasnaga dela sranje naprej...</w:t>
      </w:r>
    </w:p>
    <w:p>
      <w:r>
        <w:rPr>
          <w:b/>
          <w:u w:val="single"/>
        </w:rPr>
        <w:t>723187</w:t>
      </w:r>
    </w:p>
    <w:p>
      <w:r>
        <w:t>@nmusar @MatejZZ @ZigaTurk NPM</w:t>
        <w:br/>
        <w:t>Neuka do temeljev.</w:t>
        <w:br/>
        <w:br/>
        <w:t>Verjetno vsaj malo tudi umsko prizadeta.. sodec po tvitih.</w:t>
      </w:r>
    </w:p>
    <w:p>
      <w:r>
        <w:rPr>
          <w:b/>
          <w:u w:val="single"/>
        </w:rPr>
        <w:t>723188</w:t>
      </w:r>
    </w:p>
    <w:p>
      <w:r>
        <w:t>V Gostišču Loka v Novem mestu pečejo velike in odlične PIČIČ-e. https://t.co/5YRYxqvRjs</w:t>
      </w:r>
    </w:p>
    <w:p>
      <w:r>
        <w:rPr>
          <w:b/>
          <w:u w:val="single"/>
        </w:rPr>
        <w:t>723189</w:t>
      </w:r>
    </w:p>
    <w:p>
      <w:r>
        <w:t>@Pet_Kod Leta nazaj se je po Metelkovi klatil en model, ki je znal praktično vse evrovizijske na pamet. #đuboks</w:t>
      </w:r>
    </w:p>
    <w:p>
      <w:r>
        <w:rPr>
          <w:b/>
          <w:u w:val="single"/>
        </w:rPr>
        <w:t>723190</w:t>
      </w:r>
    </w:p>
    <w:p>
      <w:r>
        <w:t>Ta sploh ni tako preprosta, še posebej, če imaš malo bolj ozke hlače. https://t.co/KFTQ3ONhZz</w:t>
      </w:r>
    </w:p>
    <w:p>
      <w:r>
        <w:rPr>
          <w:b/>
          <w:u w:val="single"/>
        </w:rPr>
        <w:t>723191</w:t>
      </w:r>
    </w:p>
    <w:p>
      <w:r>
        <w:t>@nadkaku Kdor zgleda najbolj razočaran se je morda najbolj veseli. Nategovanje je nacionalni šport.</w:t>
      </w:r>
    </w:p>
    <w:p>
      <w:r>
        <w:rPr>
          <w:b/>
          <w:u w:val="single"/>
        </w:rPr>
        <w:t>723192</w:t>
      </w:r>
    </w:p>
    <w:p>
      <w:r>
        <w:t>@gfajdi @AndrazHafner @PrometejDD KDro ne bo samooskrben bo elektriko drago plačeval. Premog je mogoče shraniti, vodo akumulirati.</w:t>
      </w:r>
    </w:p>
    <w:p>
      <w:r>
        <w:rPr>
          <w:b/>
          <w:u w:val="single"/>
        </w:rPr>
        <w:t>723193</w:t>
      </w:r>
    </w:p>
    <w:p>
      <w:r>
        <w:t>Jutri več preberite v medijih - gospodarjev resnice. https://t.co/RNeFiJK75q</w:t>
      </w:r>
    </w:p>
    <w:p>
      <w:r>
        <w:rPr>
          <w:b/>
          <w:u w:val="single"/>
        </w:rPr>
        <w:t>723194</w:t>
      </w:r>
    </w:p>
    <w:p>
      <w:r>
        <w:t>@Mojca84655391 @Matino667 Nope. 15 min do celovske cez andreja bitenca. Faking turisti so gps pogruntal pa se tud tu cez vozijo</w:t>
      </w:r>
    </w:p>
    <w:p>
      <w:r>
        <w:rPr>
          <w:b/>
          <w:u w:val="single"/>
        </w:rPr>
        <w:t>723195</w:t>
      </w:r>
    </w:p>
    <w:p>
      <w:r>
        <w:t>Slišim da bo letos v Ljubljani huda fešta za svetovni dan duševnega zdravja. Iz vseh koncev Slovenije pridejo pacijenti.</w:t>
      </w:r>
    </w:p>
    <w:p>
      <w:r>
        <w:rPr>
          <w:b/>
          <w:u w:val="single"/>
        </w:rPr>
        <w:t>723196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723197</w:t>
      </w:r>
    </w:p>
    <w:p>
      <w:r>
        <w:t>@DivnaErzen Srbijanc posiljuje še mariborske penzioniste z ribjimi kostmi na majicah❗️Slovenska glasba jih zgleda ne zanima!</w:t>
      </w:r>
    </w:p>
    <w:p>
      <w:r>
        <w:rPr>
          <w:b/>
          <w:u w:val="single"/>
        </w:rPr>
        <w:t>723198</w:t>
      </w:r>
    </w:p>
    <w:p>
      <w:r>
        <w:t>@tasosedova Zagrnit zavese in nam poslati sliko brez perila. Lej, vprašala si. 😁  ~ljudski</w:t>
      </w:r>
    </w:p>
    <w:p>
      <w:r>
        <w:rPr>
          <w:b/>
          <w:u w:val="single"/>
        </w:rPr>
        <w:t>723199</w:t>
      </w:r>
    </w:p>
    <w:p>
      <w:r>
        <w:t>Zakaj tako presenečenje glede Kobala? Levičarska kultura sega kvečjemu do "jebo te pas mater" pa še to je ukradeno od Balkancev.</w:t>
      </w:r>
    </w:p>
    <w:p>
      <w:r>
        <w:rPr>
          <w:b/>
          <w:u w:val="single"/>
        </w:rPr>
        <w:t>723200</w:t>
      </w:r>
    </w:p>
    <w:p>
      <w:r>
        <w:t>J.Lo pokazala razkošni dekolte in nesramno drago torbico https://t.co/XJfz7xNrJP https://t.co/AGpr3463W2</w:t>
      </w:r>
    </w:p>
    <w:p>
      <w:r>
        <w:rPr>
          <w:b/>
          <w:u w:val="single"/>
        </w:rPr>
        <w:t>723201</w:t>
      </w:r>
    </w:p>
    <w:p>
      <w:r>
        <w:t>@strankalevica Spet premočan odmerek? Komaj čakam,Da tile zadetki levuharski odletijo na smetišče..</w:t>
      </w:r>
    </w:p>
    <w:p>
      <w:r>
        <w:rPr>
          <w:b/>
          <w:u w:val="single"/>
        </w:rPr>
        <w:t>723202</w:t>
      </w:r>
    </w:p>
    <w:p>
      <w:r>
        <w:t>@pjur11 @frelih_igor @MlRezek @JernejPikalo Seveda ne. Karantanija je samo konstrukt. Komunisticni "biseri" se kar valijo iz vas.</w:t>
      </w:r>
    </w:p>
    <w:p>
      <w:r>
        <w:rPr>
          <w:b/>
          <w:u w:val="single"/>
        </w:rPr>
        <w:t>723203</w:t>
      </w:r>
    </w:p>
    <w:p>
      <w:r>
        <w:t>Ob pol treh zjutraj glisirat pod tamalim genakerjem s štirinajst vozli v triindvajsetih burje med floto ribičev. Out of this world.</w:t>
      </w:r>
    </w:p>
    <w:p>
      <w:r>
        <w:rPr>
          <w:b/>
          <w:u w:val="single"/>
        </w:rPr>
        <w:t>723204</w:t>
      </w:r>
    </w:p>
    <w:p>
      <w:r>
        <w:t>@potepuski Nesposobni komunisti ne znajo ničesar. Zato se vsi oklepajo državnega korita, kjer je finančni priliv zagotovljen.</w:t>
      </w:r>
    </w:p>
    <w:p>
      <w:r>
        <w:rPr>
          <w:b/>
          <w:u w:val="single"/>
        </w:rPr>
        <w:t>723205</w:t>
      </w:r>
    </w:p>
    <w:p>
      <w:r>
        <w:t>Novogradenj naj bi bilo v Mariboru že kmalu več kot dovolj https://t.co/PS1VjEJ2AX</w:t>
      </w:r>
    </w:p>
    <w:p>
      <w:r>
        <w:rPr>
          <w:b/>
          <w:u w:val="single"/>
        </w:rPr>
        <w:t>723206</w:t>
      </w:r>
    </w:p>
    <w:p>
      <w:r>
        <w:t>@lesjakb @_Nowakk A to je kot tiste zoprne babe, ki naravnost prosijo za batine?</w:t>
      </w:r>
    </w:p>
    <w:p>
      <w:r>
        <w:rPr>
          <w:b/>
          <w:u w:val="single"/>
        </w:rPr>
        <w:t>723207</w:t>
      </w:r>
    </w:p>
    <w:p>
      <w:r>
        <w:t>@MatevzNovak Komunisti na vzhodu, fašisti na zahodu, musliči na jugu, taljenje ledu na severu. Zajebano:)</w:t>
      </w:r>
    </w:p>
    <w:p>
      <w:r>
        <w:rPr>
          <w:b/>
          <w:u w:val="single"/>
        </w:rPr>
        <w:t>723208</w:t>
      </w:r>
    </w:p>
    <w:p>
      <w:r>
        <w:t>To ga je že nova tašča zgleda v petek z Geli srala. Še danes vse po zazganem smrdi in še vedno ne vemo kaj 😂😂😂 https://t.co/wNkgMSoxvC</w:t>
      </w:r>
    </w:p>
    <w:p>
      <w:r>
        <w:rPr>
          <w:b/>
          <w:u w:val="single"/>
        </w:rPr>
        <w:t>723209</w:t>
      </w:r>
    </w:p>
    <w:p>
      <w:r>
        <w:t>@nmusar @JureHrvatic @BozoPredalic @JJansaSDS @AnzeLog @policija_si Na grožnjo naj se @policija_si torej ne odzove? #bolano</w:t>
      </w:r>
    </w:p>
    <w:p>
      <w:r>
        <w:rPr>
          <w:b/>
          <w:u w:val="single"/>
        </w:rPr>
        <w:t>723210</w:t>
      </w:r>
    </w:p>
    <w:p>
      <w:r>
        <w:t>@Urskitka @polikarbonat itak. še bolj naj mi je bil polet z zmajem, ker si res kot ptič.</w:t>
      </w:r>
    </w:p>
    <w:p>
      <w:r>
        <w:rPr>
          <w:b/>
          <w:u w:val="single"/>
        </w:rPr>
        <w:t>723211</w:t>
      </w:r>
    </w:p>
    <w:p>
      <w:r>
        <w:t>@ZigaTurk @DominikaSvarc @OranjeSwaeltjie Če bi bil ženska, bi me pa, kot se za alt-right spodobi, verjetno pošiljali v kuhinjo.</w:t>
      </w:r>
    </w:p>
    <w:p>
      <w:r>
        <w:rPr>
          <w:b/>
          <w:u w:val="single"/>
        </w:rPr>
        <w:t>723212</w:t>
      </w:r>
    </w:p>
    <w:p>
      <w:r>
        <w:t>@indijanec @StudioCity_ Besede so poceni.</w:t>
        <w:br/>
        <w:t>S kom bo to izvedel? Kadri Zaresa. PS-ja?</w:t>
        <w:br/>
        <w:br/>
        <w:t>Strahopetec naj se sooči z @BojanPozar , če si upa</w:t>
      </w:r>
    </w:p>
    <w:p>
      <w:r>
        <w:rPr>
          <w:b/>
          <w:u w:val="single"/>
        </w:rPr>
        <w:t>723213</w:t>
      </w:r>
    </w:p>
    <w:p>
      <w:r>
        <w:t>@SimonRozic @Jaka__Dolinar No, ja, mene ne moti, če ostane tu. Moti me pa, da imajo taki, kot ona, v parlamentu največ povdati.</w:t>
      </w:r>
    </w:p>
    <w:p>
      <w:r>
        <w:rPr>
          <w:b/>
          <w:u w:val="single"/>
        </w:rPr>
        <w:t>723214</w:t>
      </w:r>
    </w:p>
    <w:p>
      <w:r>
        <w:t>@petrasovdat @MarkoPavlisic Sori, sam rintam od sedmih do treh, pa včasih res kaj butnem out of... 😇</w:t>
      </w:r>
    </w:p>
    <w:p>
      <w:r>
        <w:rPr>
          <w:b/>
          <w:u w:val="single"/>
        </w:rPr>
        <w:t>723215</w:t>
      </w:r>
    </w:p>
    <w:p>
      <w:r>
        <w:t>@Andrazus @magrateja sam res, pa še v reportersko funkcijo so se ti zažrl :)</w:t>
      </w:r>
    </w:p>
    <w:p>
      <w:r>
        <w:rPr>
          <w:b/>
          <w:u w:val="single"/>
        </w:rPr>
        <w:t>723216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723217</w:t>
      </w:r>
    </w:p>
    <w:p>
      <w:r>
        <w:t>https://t.co/gATfWHN9tD si privošči takšne bedarije,ker sužnje lastniška falanga to zahteva!Vse kakor tu mrgoli hekerskih budall!</w:t>
      </w:r>
    </w:p>
    <w:p>
      <w:r>
        <w:rPr>
          <w:b/>
          <w:u w:val="single"/>
        </w:rPr>
        <w:t>723218</w:t>
      </w:r>
    </w:p>
    <w:p>
      <w:r>
        <w:t>Škoda le, da janšev sodnik ni fasal kakšnega direkta ali krošeja. Potem bi imel za kaj kokodakati.</w:t>
      </w:r>
    </w:p>
    <w:p>
      <w:r>
        <w:rPr>
          <w:b/>
          <w:u w:val="single"/>
        </w:rPr>
        <w:t>723219</w:t>
      </w:r>
    </w:p>
    <w:p>
      <w:r>
        <w:t>Kadar se v svetu pojavi pravi genij, se ga spozna po posebnosti: vsi bedaki se dvignejo proti njemu</w:t>
      </w:r>
    </w:p>
    <w:p>
      <w:r>
        <w:rPr>
          <w:b/>
          <w:u w:val="single"/>
        </w:rPr>
        <w:t>723220</w:t>
      </w:r>
    </w:p>
    <w:p>
      <w:r>
        <w:t>@lucijausaj aha...in tisti ta pametni pa gledajo nova24 in serjejo po twitterju,a?</w:t>
      </w:r>
    </w:p>
    <w:p>
      <w:r>
        <w:rPr>
          <w:b/>
          <w:u w:val="single"/>
        </w:rPr>
        <w:t>723221</w:t>
      </w:r>
    </w:p>
    <w:p>
      <w:r>
        <w:t>Kaj mi je, odprem golica TV in kar ne morem nehati gledati vedeževanja v živo....kok so pa to dobre bejbe! *Pogledamo še energijo?* #kosmika</w:t>
      </w:r>
    </w:p>
    <w:p>
      <w:r>
        <w:rPr>
          <w:b/>
          <w:u w:val="single"/>
        </w:rPr>
        <w:t>723222</w:t>
      </w:r>
    </w:p>
    <w:p>
      <w:r>
        <w:t>@ZigaTurk @Casnik Se da to razumet kot kritiko izbrisa, kjer so filtrirati "ć" nato pa stisnili delete knof?</w:t>
      </w:r>
    </w:p>
    <w:p>
      <w:r>
        <w:rPr>
          <w:b/>
          <w:u w:val="single"/>
        </w:rPr>
        <w:t>723223</w:t>
      </w:r>
    </w:p>
    <w:p>
      <w:r>
        <w:t xml:space="preserve">Če našim nocoj uspe, jim lastnoročno očistim kopačke. </w:t>
        <w:br/>
        <w:t>Pa sploh ne kandidiram za PRS. #srcebije #ENGvsSLO https://t.co/GRXKmNASA8</w:t>
      </w:r>
    </w:p>
    <w:p>
      <w:r>
        <w:rPr>
          <w:b/>
          <w:u w:val="single"/>
        </w:rPr>
        <w:t>723224</w:t>
      </w:r>
    </w:p>
    <w:p>
      <w:r>
        <w:t>ka pa zadnjič, ko sem dj-ju iz vlkega flora spusto v monitore dj-ja iz malega flora...nič mu ni blo jasno, mixer je trikrat okol obrno...</w:t>
      </w:r>
    </w:p>
    <w:p>
      <w:r>
        <w:rPr>
          <w:b/>
          <w:u w:val="single"/>
        </w:rPr>
        <w:t>723225</w:t>
      </w:r>
    </w:p>
    <w:p>
      <w:r>
        <w:t>@petrasovdat mali ni normalen ... ves čas sem se bal, da je šel prehitro, da je še predaleč do cilja ... kako sem vesel, da sem se motil</w:t>
      </w:r>
    </w:p>
    <w:p>
      <w:r>
        <w:rPr>
          <w:b/>
          <w:u w:val="single"/>
        </w:rPr>
        <w:t>723226</w:t>
      </w:r>
    </w:p>
    <w:p>
      <w:r>
        <w:t>@tanci82 Tnx, ampak smreka za moje rokodelske igrarije ni fajn. Preveč smole in ogromno trsk. Je bolj stavbni les.</w:t>
      </w:r>
    </w:p>
    <w:p>
      <w:r>
        <w:rPr>
          <w:b/>
          <w:u w:val="single"/>
        </w:rPr>
        <w:t>723227</w:t>
      </w:r>
    </w:p>
    <w:p>
      <w:r>
        <w:t>@TankoJoze @JJansaSDS še enkrat, da ne bomo pozabili</w:t>
        <w:br/>
        <w:t xml:space="preserve">Če zmeša zeleno in rdečo dobiš ven rjavo barvo. </w:t>
        <w:br/>
        <w:t>Tov. Pikalo , ven pride nazibraun.</w:t>
      </w:r>
    </w:p>
    <w:p>
      <w:r>
        <w:rPr>
          <w:b/>
          <w:u w:val="single"/>
        </w:rPr>
        <w:t>723228</w:t>
      </w:r>
    </w:p>
    <w:p>
      <w:r>
        <w:t>@lucijausaj nikar. bes škoduje zdravju. bobovnikov tvit je bil primitiven, @vinkovasle1 -ta pa ni v mojih očeh v ničemer očrnil.</w:t>
      </w:r>
    </w:p>
    <w:p>
      <w:r>
        <w:rPr>
          <w:b/>
          <w:u w:val="single"/>
        </w:rPr>
        <w:t>723229</w:t>
      </w:r>
    </w:p>
    <w:p>
      <w:r>
        <w:t>Ali mislite da smo ljudje kreteni ali pa ste vi precej omejeni in butasti. https://t.co/81Z1Pk2IwQ</w:t>
      </w:r>
    </w:p>
    <w:p>
      <w:r>
        <w:rPr>
          <w:b/>
          <w:u w:val="single"/>
        </w:rPr>
        <w:t>723230</w:t>
      </w:r>
    </w:p>
    <w:p>
      <w:r>
        <w:t>Jaz sem pa zahvalna vsem prodajalkam, ki delajo pozno zvečer. Pride dan (kot danes), ko imam šele po osmi čas za nakup osnovnih potrebščin.</w:t>
      </w:r>
    </w:p>
    <w:p>
      <w:r>
        <w:rPr>
          <w:b/>
          <w:u w:val="single"/>
        </w:rPr>
        <w:t>723231</w:t>
      </w:r>
    </w:p>
    <w:p>
      <w:r>
        <w:t>Mozgov tatarc s prepeljicjim jajcem #gostilnaStaripisker Celje Slovenija #steakhouse #bonemarrow #visitcelje https://t.co/POPnDo5wo4</w:t>
      </w:r>
    </w:p>
    <w:p>
      <w:r>
        <w:rPr>
          <w:b/>
          <w:u w:val="single"/>
        </w:rPr>
        <w:t>723232</w:t>
      </w:r>
    </w:p>
    <w:p>
      <w:r>
        <w:t>@LottaS10 @DominikaSvarc Če lahko beremo in odgovarjamo na njihove twitte, se takoj razkrijejo njihove svinjske laži in zavajanja!</w:t>
      </w:r>
    </w:p>
    <w:p>
      <w:r>
        <w:rPr>
          <w:b/>
          <w:u w:val="single"/>
        </w:rPr>
        <w:t>723233</w:t>
      </w:r>
    </w:p>
    <w:p>
      <w:r>
        <w:t>@ciro_ciril Ja, samo posledice so katastrofalne. Že 10 let jemo njegov drek.</w:t>
      </w:r>
    </w:p>
    <w:p>
      <w:r>
        <w:rPr>
          <w:b/>
          <w:u w:val="single"/>
        </w:rPr>
        <w:t>723234</w:t>
      </w:r>
    </w:p>
    <w:p>
      <w:r>
        <w:t>@ZeusBog Prmejdun vendar ti veliko manjka! Za začetek bi lahko začel z velikimi začetnicami!</w:t>
      </w:r>
    </w:p>
    <w:p>
      <w:r>
        <w:rPr>
          <w:b/>
          <w:u w:val="single"/>
        </w:rPr>
        <w:t>723235</w:t>
      </w:r>
    </w:p>
    <w:p>
      <w:r>
        <w:t>@SMCmladi #nemejebat pa posledice #žled ste sanirali da se z vlakom lahko pripelješ do Kopra...#butale</w:t>
      </w:r>
    </w:p>
    <w:p>
      <w:r>
        <w:rPr>
          <w:b/>
          <w:u w:val="single"/>
        </w:rPr>
        <w:t>723236</w:t>
      </w:r>
    </w:p>
    <w:p>
      <w:r>
        <w:t>@leaathenatabako Čepke v ušesa. Pri nas pa avtomibili. Podnevi in ponoci.Blok.</w:t>
      </w:r>
    </w:p>
    <w:p>
      <w:r>
        <w:rPr>
          <w:b/>
          <w:u w:val="single"/>
        </w:rPr>
        <w:t>723237</w:t>
      </w:r>
    </w:p>
    <w:p>
      <w:r>
        <w:t>Milana Kučana aretirali zaradi uničevanja tuje lastnine. Ujet je bil v bližini štaba SDS. http://t.co/oEtvG5ojdl</w:t>
      </w:r>
    </w:p>
    <w:p>
      <w:r>
        <w:rPr>
          <w:b/>
          <w:u w:val="single"/>
        </w:rPr>
        <w:t>723238</w:t>
      </w:r>
    </w:p>
    <w:p>
      <w:r>
        <w:t>@PrometejDD Pomoje bodo spet zafookal, že Kadjar ni poceni, tega bojo pa zarad designa ceno prbili, pa jih spet ne bo veliko na cesti</w:t>
      </w:r>
    </w:p>
    <w:p>
      <w:r>
        <w:rPr>
          <w:b/>
          <w:u w:val="single"/>
        </w:rPr>
        <w:t>723239</w:t>
      </w:r>
    </w:p>
    <w:p>
      <w:r>
        <w:t>Kolk so pa ti fujeni... 😀😀😀</w:t>
        <w:br/>
        <w:t xml:space="preserve">V duši so take barabe, da morajo objavljat potrdila,  da bi jim kdo verjel. </w:t>
        <w:br/>
        <w:t>https://t.co/Oh8zazJwQL</w:t>
      </w:r>
    </w:p>
    <w:p>
      <w:r>
        <w:rPr>
          <w:b/>
          <w:u w:val="single"/>
        </w:rPr>
        <w:t>723240</w:t>
      </w:r>
    </w:p>
    <w:p>
      <w:r>
        <w:t>Model je modeliral modela,ki je modeliru modelko, ki je modelirala modela zarad mm toasta. https://t.co/MxhU9Ijp2x</w:t>
      </w:r>
    </w:p>
    <w:p>
      <w:r>
        <w:rPr>
          <w:b/>
          <w:u w:val="single"/>
        </w:rPr>
        <w:t>723241</w:t>
      </w:r>
    </w:p>
    <w:p>
      <w:r>
        <w:t>T-bone je goveje meso. Ne samo, da si nestrpen bedak, tudi hudičevo nerazgledan si. https://t.co/Aj3ZkZuQuq</w:t>
      </w:r>
    </w:p>
    <w:p>
      <w:r>
        <w:rPr>
          <w:b/>
          <w:u w:val="single"/>
        </w:rPr>
        <w:t>723242</w:t>
      </w:r>
    </w:p>
    <w:p>
      <w:r>
        <w:t>@petra_jansa @JJansaSDS Ko je šla na magnetno resonanco možganov je zdravnik rekel: nič ni videti:)</w:t>
      </w:r>
    </w:p>
    <w:p>
      <w:r>
        <w:rPr>
          <w:b/>
          <w:u w:val="single"/>
        </w:rPr>
        <w:t>723243</w:t>
      </w:r>
    </w:p>
    <w:p>
      <w:r>
        <w:t>@anitandrensek Iskana roba</w:t>
        <w:br/>
        <w:t>Se tega popalijo pa si bos zazelela drugo firmo 😏</w:t>
      </w:r>
    </w:p>
    <w:p>
      <w:r>
        <w:rPr>
          <w:b/>
          <w:u w:val="single"/>
        </w:rPr>
        <w:t>723244</w:t>
      </w:r>
    </w:p>
    <w:p>
      <w:r>
        <w:t>Kolumnist vedno preberem kot komunist. Najbrž zato ker je v Slovenije to eno in isto.</w:t>
      </w:r>
    </w:p>
    <w:p>
      <w:r>
        <w:rPr>
          <w:b/>
          <w:u w:val="single"/>
        </w:rPr>
        <w:t>723245</w:t>
      </w:r>
    </w:p>
    <w:p>
      <w:r>
        <w:t>Pa gre. @MatejTonin in Reporter ga malo jebeta. Drgač pa dobr sodelujema. Za starega komunista se dobro drži. https://t.co/UBbhTD2XHx</w:t>
      </w:r>
    </w:p>
    <w:p>
      <w:r>
        <w:rPr>
          <w:b/>
          <w:u w:val="single"/>
        </w:rPr>
        <w:t>723246</w:t>
      </w:r>
    </w:p>
    <w:p>
      <w:r>
        <w:t>Hrvaški varuh konkurence odobril Geoplinov prevzem plinskega poslovanja Crodux Plina https://t.co/XaMMWyJxm2 #energetika</w:t>
      </w:r>
    </w:p>
    <w:p>
      <w:r>
        <w:rPr>
          <w:b/>
          <w:u w:val="single"/>
        </w:rPr>
        <w:t>723247</w:t>
      </w:r>
    </w:p>
    <w:p>
      <w:r>
        <w:t>@roksa007 Tiste ta okrogle..jih je sodelavec lupil,roke naslednji dan kot lopar 😀</w:t>
      </w:r>
    </w:p>
    <w:p>
      <w:r>
        <w:rPr>
          <w:b/>
          <w:u w:val="single"/>
        </w:rPr>
        <w:t>723248</w:t>
      </w:r>
    </w:p>
    <w:p>
      <w:r>
        <w:t>@Val202 Pazi to. Sem šel skozi Mrzlo Lužo v Račje Selo, zato ker je pot skozi Pekel zaprta. 😅</w:t>
      </w:r>
    </w:p>
    <w:p>
      <w:r>
        <w:rPr>
          <w:b/>
          <w:u w:val="single"/>
        </w:rPr>
        <w:t>723249</w:t>
      </w:r>
    </w:p>
    <w:p>
      <w:r>
        <w:t>@robertfras Guči-gugi-kato-aaaa; nekaj kar slici na gate-gazda ... S tem se mi ubadamo...</w:t>
      </w:r>
    </w:p>
    <w:p>
      <w:r>
        <w:rPr>
          <w:b/>
          <w:u w:val="single"/>
        </w:rPr>
        <w:t>723250</w:t>
      </w:r>
    </w:p>
    <w:p>
      <w:r>
        <w:t>@Sportinfosi To je zato, ker danes ni pravih športnih novinarjrv. So le puhoglave manekenke.</w:t>
      </w:r>
    </w:p>
    <w:p>
      <w:r>
        <w:rPr>
          <w:b/>
          <w:u w:val="single"/>
        </w:rPr>
        <w:t>723251</w:t>
      </w:r>
    </w:p>
    <w:p>
      <w:r>
        <w:t>@RLjubljana Če montira pohištvo ali kaj podobnega, mu utegne vseeno priti prav. :) #podstavek</w:t>
      </w:r>
    </w:p>
    <w:p>
      <w:r>
        <w:rPr>
          <w:b/>
          <w:u w:val="single"/>
        </w:rPr>
        <w:t>723252</w:t>
      </w:r>
    </w:p>
    <w:p>
      <w:r>
        <w:t>@ljkucic @nad_bogom @barjanski Seveda smo poznali agencijske delavce. Tajne agente recimo 🤓. pa ene z zavarovalnic 🤪</w:t>
        <w:br/>
        <w:br/>
        <w:t>#SUP #UDBA #3GLAV</w:t>
      </w:r>
    </w:p>
    <w:p>
      <w:r>
        <w:rPr>
          <w:b/>
          <w:u w:val="single"/>
        </w:rPr>
        <w:t>723253</w:t>
      </w:r>
    </w:p>
    <w:p>
      <w:r>
        <w:t>@JJansaSDS Vedno nas nekdo jebe ko se povežemo, jebeš tako samostojnost, če si hlapec.</w:t>
      </w:r>
    </w:p>
    <w:p>
      <w:r>
        <w:rPr>
          <w:b/>
          <w:u w:val="single"/>
        </w:rPr>
        <w:t>723254</w:t>
      </w:r>
    </w:p>
    <w:p>
      <w:r>
        <w:t>@IsmeTsHorjuLa @stajerecvLJ Da me bojo peljali v Diznilend, na svetovno v nogometu, pa da mi bodo vrnili žepnino, ko bo regres 😖</w:t>
      </w:r>
    </w:p>
    <w:p>
      <w:r>
        <w:rPr>
          <w:b/>
          <w:u w:val="single"/>
        </w:rPr>
        <w:t>723255</w:t>
      </w:r>
    </w:p>
    <w:p>
      <w:r>
        <w:t xml:space="preserve">narobe. </w:t>
        <w:br/>
        <w:t>gašpar gašpar mišić je v parlamentu izjavil da je zoran janković eden najbolj poštenih slovencev https://t.co/IGxZdl8WjG</w:t>
      </w:r>
    </w:p>
    <w:p>
      <w:r>
        <w:rPr>
          <w:b/>
          <w:u w:val="single"/>
        </w:rPr>
        <w:t>723256</w:t>
      </w:r>
    </w:p>
    <w:p>
      <w:r>
        <w:t>@LottaS10 Rdeči kriminalci ponavadi zgubijo spomin,Kobal je pa zapadel v depresijo, potem bo pa zgubil spomin.🤮💩</w:t>
      </w:r>
    </w:p>
    <w:p>
      <w:r>
        <w:rPr>
          <w:b/>
          <w:u w:val="single"/>
        </w:rPr>
        <w:t>723257</w:t>
      </w:r>
    </w:p>
    <w:p>
      <w:r>
        <w:t>Če goljufivih pekov ni več, bi morali pa sprenevedavo lažnive hobi politike v Ljubljanico namakat! https://t.co/h058WiSBPF</w:t>
      </w:r>
    </w:p>
    <w:p>
      <w:r>
        <w:rPr>
          <w:b/>
          <w:u w:val="single"/>
        </w:rPr>
        <w:t>723258</w:t>
      </w:r>
    </w:p>
    <w:p>
      <w:r>
        <w:t>@Gen_ID_SLO Sarca niso nastavili podjetniki, ampak podporniki "čimveč sociale pod rdečo zvezdo"</w:t>
      </w:r>
    </w:p>
    <w:p>
      <w:r>
        <w:rPr>
          <w:b/>
          <w:u w:val="single"/>
        </w:rPr>
        <w:t>723259</w:t>
      </w:r>
    </w:p>
    <w:p>
      <w:r>
        <w:t>@petra_jansa @JJansaSDS Sedaj sem pa zbegan, komu verjeti, Fišerju ali Mrevljetu...??</w:t>
      </w:r>
    </w:p>
    <w:p>
      <w:r>
        <w:rPr>
          <w:b/>
          <w:u w:val="single"/>
        </w:rPr>
        <w:t>723260</w:t>
      </w:r>
    </w:p>
    <w:p>
      <w:r>
        <w:t>@BrenceNejc @TimmermansEU Fajonka kaže vse znake zastrupitve s svojim Tatermanom.</w:t>
      </w:r>
    </w:p>
    <w:p>
      <w:r>
        <w:rPr>
          <w:b/>
          <w:u w:val="single"/>
        </w:rPr>
        <w:t>723261</w:t>
      </w:r>
    </w:p>
    <w:p>
      <w:r>
        <w:t>@Libertarec samo zapreti? Le kako bi spet ... Slovenski rudniki in rovi v zapiranju PRESS</w:t>
      </w:r>
    </w:p>
    <w:p>
      <w:r>
        <w:rPr>
          <w:b/>
          <w:u w:val="single"/>
        </w:rPr>
        <w:t>723262</w:t>
      </w:r>
    </w:p>
    <w:p>
      <w:r>
        <w:t>Saj niti ne upam klikniti na gumb za časovni zamik ... #senčnastranalp https://t.co/9TxIJDL666</w:t>
      </w:r>
    </w:p>
    <w:p>
      <w:r>
        <w:rPr>
          <w:b/>
          <w:u w:val="single"/>
        </w:rPr>
        <w:t>723263</w:t>
      </w:r>
    </w:p>
    <w:p>
      <w:r>
        <w:t>@Medeja_7 V tej državi je uspeh že to, da si kriminalpolizei sploh upa potrkati na vrata Forumašev 21#KorajžniFantje</w:t>
      </w:r>
    </w:p>
    <w:p>
      <w:r>
        <w:rPr>
          <w:b/>
          <w:u w:val="single"/>
        </w:rPr>
        <w:t>723264</w:t>
      </w:r>
    </w:p>
    <w:p>
      <w:r>
        <w:t>Zaradi podnebnih sprememb v gozdovih smreko nadomeščajo listavci https://t.co/9THNCmFtsm</w:t>
      </w:r>
    </w:p>
    <w:p>
      <w:r>
        <w:rPr>
          <w:b/>
          <w:u w:val="single"/>
        </w:rPr>
        <w:t>723265</w:t>
      </w:r>
    </w:p>
    <w:p>
      <w:r>
        <w:t>#Nova24Tv  vsi normalni ljudje pozna</w:t>
        <w:br/>
        <w:t>o pravo resnico nič se sekirat zaradi #ostro novinarckov</w:t>
      </w:r>
    </w:p>
    <w:p>
      <w:r>
        <w:rPr>
          <w:b/>
          <w:u w:val="single"/>
        </w:rPr>
        <w:t>723266</w:t>
      </w:r>
    </w:p>
    <w:p>
      <w:r>
        <w:t>@SpletnaMladina Vsekakor bi sam, če bi bil na oblasti, delal globoko državo #wetdreams</w:t>
      </w:r>
    </w:p>
    <w:p>
      <w:r>
        <w:rPr>
          <w:b/>
          <w:u w:val="single"/>
        </w:rPr>
        <w:t>723267</w:t>
      </w:r>
    </w:p>
    <w:p>
      <w:r>
        <w:t>Vilfan katastrofalno komentiranje zaključuje s čestitko komurkoliže... Mn nadležen si pijan na cesti vozeč čez pešce! #EuroBasket2017</w:t>
      </w:r>
    </w:p>
    <w:p>
      <w:r>
        <w:rPr>
          <w:b/>
          <w:u w:val="single"/>
        </w:rPr>
        <w:t>723268</w:t>
      </w:r>
    </w:p>
    <w:p>
      <w:r>
        <w:t>@PreglArjan To je zastarel model. Nihče ga ne uporablja. Če hočeš oldtimerja s slogom, vzemi starocerkvenoslovanski aorist.</w:t>
      </w:r>
    </w:p>
    <w:p>
      <w:r>
        <w:rPr>
          <w:b/>
          <w:u w:val="single"/>
        </w:rPr>
        <w:t>723269</w:t>
      </w:r>
    </w:p>
    <w:p>
      <w:r>
        <w:t>@Komanovmulc Skoz vam že trdim, Šarec je potalal bonbončke, najrevnejši bodo to plačali. Neverni Tomaži?</w:t>
      </w:r>
    </w:p>
    <w:p>
      <w:r>
        <w:rPr>
          <w:b/>
          <w:u w:val="single"/>
        </w:rPr>
        <w:t>723270</w:t>
      </w:r>
    </w:p>
    <w:p>
      <w:r>
        <w:t>Nisem prepričan, da je bila tole zadnja Safetova tekma. Globok poklon večnemu reševalcu zelene podmornice. #verjamemvsafeta</w:t>
      </w:r>
    </w:p>
    <w:p>
      <w:r>
        <w:rPr>
          <w:b/>
          <w:u w:val="single"/>
        </w:rPr>
        <w:t>723271</w:t>
      </w:r>
    </w:p>
    <w:p>
      <w:r>
        <w:t>Kako iz sebe iztrgati jezo, ki nas duši, povzroča blokade na čustvenem in duševnem področju tako, da ne povzroči... https://t.co/7TLRC2lWSc</w:t>
      </w:r>
    </w:p>
    <w:p>
      <w:r>
        <w:rPr>
          <w:b/>
          <w:u w:val="single"/>
        </w:rPr>
        <w:t>723272</w:t>
      </w:r>
    </w:p>
    <w:p>
      <w:r>
        <w:t>@KavcicTamara @Bodem43 @polikarbonat Mal sem ga med brbotanjem posula. Minimalno.</w:t>
      </w:r>
    </w:p>
    <w:p>
      <w:r>
        <w:rPr>
          <w:b/>
          <w:u w:val="single"/>
        </w:rPr>
        <w:t>723273</w:t>
      </w:r>
    </w:p>
    <w:p>
      <w:r>
        <w:t>Tista, ko naši edini vojaški ladji popravljajo motor hrvati in potem čudežno crkneta še preostala dva motorja..</w:t>
      </w:r>
    </w:p>
    <w:p>
      <w:r>
        <w:rPr>
          <w:b/>
          <w:u w:val="single"/>
        </w:rPr>
        <w:t>723274</w:t>
      </w:r>
    </w:p>
    <w:p>
      <w:r>
        <w:t>Hrvati pridno kupujejo orožje: milijarde za vojsko https://t.co/kmI1fj0o41 https://t.co/WOBXEqp66B</w:t>
      </w:r>
    </w:p>
    <w:p>
      <w:r>
        <w:rPr>
          <w:b/>
          <w:u w:val="single"/>
        </w:rPr>
        <w:t>723275</w:t>
      </w:r>
    </w:p>
    <w:p>
      <w:r>
        <w:t xml:space="preserve">@VitomirPetrovic </w:t>
        <w:br/>
        <w:t>Tega jakupija vkopit pa nastaniti v čuzi med pedrčke,njo pa med begunce v Libiji!</w:t>
      </w:r>
    </w:p>
    <w:p>
      <w:r>
        <w:rPr>
          <w:b/>
          <w:u w:val="single"/>
        </w:rPr>
        <w:t>723276</w:t>
      </w:r>
    </w:p>
    <w:p>
      <w:r>
        <w:t>Interpelacija ministrice in slovensko zdravstvo: ko politika ugrabi zdravje naroda (piše Primož Veselič) https://t.co/R7AQeLtk6c</w:t>
      </w:r>
    </w:p>
    <w:p>
      <w:r>
        <w:rPr>
          <w:b/>
          <w:u w:val="single"/>
        </w:rPr>
        <w:t>723277</w:t>
      </w:r>
    </w:p>
    <w:p>
      <w:r>
        <w:t>@KatarinaJenko če pes ne bi bil neumen, bi ti sedela pred njim z dvignjeno tačko in čakala keks. pes je neumen.</w:t>
      </w:r>
    </w:p>
    <w:p>
      <w:r>
        <w:rPr>
          <w:b/>
          <w:u w:val="single"/>
        </w:rPr>
        <w:t>723278</w:t>
      </w:r>
    </w:p>
    <w:p>
      <w:r>
        <w:t>@lukavalas @MartinaKenda @tiskraba @karmenca1 V Bovcu so bili hoteli ki so jih prav nagravzno pustili propasti...</w:t>
      </w:r>
    </w:p>
    <w:p>
      <w:r>
        <w:rPr>
          <w:b/>
          <w:u w:val="single"/>
        </w:rPr>
        <w:t>723279</w:t>
      </w:r>
    </w:p>
    <w:p>
      <w:r>
        <w:t>@AntonPeinkiher @drVinkoGorenak @vinkovasle1 In to je bil samo transport orožja in streliva z ENE (1!) same ladje z imenom Scotia!</w:t>
      </w:r>
    </w:p>
    <w:p>
      <w:r>
        <w:rPr>
          <w:b/>
          <w:u w:val="single"/>
        </w:rPr>
        <w:t>723280</w:t>
      </w:r>
    </w:p>
    <w:p>
      <w:r>
        <w:t>@lesjakb @IlijaJandric Glej, ga glej Kalimerčkota, misli da ima monopol na žalitve. In se takoj cmeri, ko jih dobi nazaj. Tipično.</w:t>
      </w:r>
    </w:p>
    <w:p>
      <w:r>
        <w:rPr>
          <w:b/>
          <w:u w:val="single"/>
        </w:rPr>
        <w:t>723281</w:t>
      </w:r>
    </w:p>
    <w:p>
      <w:r>
        <w:t>@policija_si @ukclj Konkretno: je helikopeter/po programu proizvajalca/ namenjen za #HNMP</w:t>
      </w:r>
    </w:p>
    <w:p>
      <w:r>
        <w:rPr>
          <w:b/>
          <w:u w:val="single"/>
        </w:rPr>
        <w:t>723282</w:t>
      </w:r>
    </w:p>
    <w:p>
      <w:r>
        <w:t>@anusmundi @Val202 kolkr sm prebral do zdej, ne. če dobijo polža v solati ga ziher ne vidjo, preden ga pojedo</w:t>
      </w:r>
    </w:p>
    <w:p>
      <w:r>
        <w:rPr>
          <w:b/>
          <w:u w:val="single"/>
        </w:rPr>
        <w:t>723283</w:t>
      </w:r>
    </w:p>
    <w:p>
      <w:r>
        <w:t>Jebeš koalicijo, ki se pogovarja preko medijev. PV, to bo treba porihtat!</w:t>
        <w:br/>
        <w:br/>
        <w:t>#sramota</w:t>
        <w:br/>
        <w:br/>
        <w:t>@vladaRS @sarecmarjan</w:t>
      </w:r>
    </w:p>
    <w:p>
      <w:r>
        <w:rPr>
          <w:b/>
          <w:u w:val="single"/>
        </w:rPr>
        <w:t>723284</w:t>
      </w:r>
    </w:p>
    <w:p>
      <w:r>
        <w:t>230V razdelilec</w:t>
        <w:br/>
        <w:t>Prenapetostna zaščita do 19.500 A</w:t>
        <w:br/>
        <w:t>8 šuko vtičnic</w:t>
        <w:br/>
        <w:t>Otroško varovalo</w:t>
        <w:br/>
        <w:t>Dolžina kabla 2m https://t.co/6Eh6BLAFgh</w:t>
      </w:r>
    </w:p>
    <w:p>
      <w:r>
        <w:rPr>
          <w:b/>
          <w:u w:val="single"/>
        </w:rPr>
        <w:t>723285</w:t>
      </w:r>
    </w:p>
    <w:p>
      <w:r>
        <w:t>@Diadelis10 @slovenskipanter @petra_jansa za komuniste ne, gošarji so se med vojno skrivali</w:t>
      </w:r>
    </w:p>
    <w:p>
      <w:r>
        <w:rPr>
          <w:b/>
          <w:u w:val="single"/>
        </w:rPr>
        <w:t>723286</w:t>
      </w:r>
    </w:p>
    <w:p>
      <w:r>
        <w:t>Vestnik - Revni so alkoholiki, premožni pa samo kako spijejo https://t.co/hE9e8UHm21</w:t>
      </w:r>
    </w:p>
    <w:p>
      <w:r>
        <w:rPr>
          <w:b/>
          <w:u w:val="single"/>
        </w:rPr>
        <w:t>723287</w:t>
      </w:r>
    </w:p>
    <w:p>
      <w:r>
        <w:t>@lucijausaj Odkar je Milojka je treba še na urgenci gastroenterologiji čakat!</w:t>
      </w:r>
    </w:p>
    <w:p>
      <w:r>
        <w:rPr>
          <w:b/>
          <w:u w:val="single"/>
        </w:rPr>
        <w:t>723288</w:t>
      </w:r>
    </w:p>
    <w:p>
      <w:r>
        <w:t>Z zelenimi kobilicami se futra surikate #sampovem #ekokrog https://t.co/9TjhCyFowQ</w:t>
      </w:r>
    </w:p>
    <w:p>
      <w:r>
        <w:rPr>
          <w:b/>
          <w:u w:val="single"/>
        </w:rPr>
        <w:t>723289</w:t>
      </w:r>
    </w:p>
    <w:p>
      <w:r>
        <w:t>@strankaSD Ne upajo ti izrojenci napisati na papir ali splet B O Ž I Č  !!!!!</w:t>
      </w:r>
    </w:p>
    <w:p>
      <w:r>
        <w:rPr>
          <w:b/>
          <w:u w:val="single"/>
        </w:rPr>
        <w:t>723290</w:t>
      </w:r>
    </w:p>
    <w:p>
      <w:r>
        <w:t>@altright_si @Pertinacal @BernardBrscic Kup laži in zavajanj. Slabo tole, še sami si več ne verjamete.</w:t>
      </w:r>
    </w:p>
    <w:p>
      <w:r>
        <w:rPr>
          <w:b/>
          <w:u w:val="single"/>
        </w:rPr>
        <w:t>723291</w:t>
      </w:r>
    </w:p>
    <w:p>
      <w:r>
        <w:t>@PKocbek Treba bi blo rezat pr glavi. Samo leglo gnoja. Scasoma vse zjebejo. Zto pa cedali vec sportnikov dela v zasebnih ekipah</w:t>
      </w:r>
    </w:p>
    <w:p>
      <w:r>
        <w:rPr>
          <w:b/>
          <w:u w:val="single"/>
        </w:rPr>
        <w:t>723292</w:t>
      </w:r>
    </w:p>
    <w:p>
      <w:r>
        <w:t>Za vse, ki vas zanimajo začetki heavy metala v Sloveniji - udeležba obvezna! #kolikotalentovnalavrici... https://t.co/BK3EUcUutu</w:t>
      </w:r>
    </w:p>
    <w:p>
      <w:r>
        <w:rPr>
          <w:b/>
          <w:u w:val="single"/>
        </w:rPr>
        <w:t>723293</w:t>
      </w:r>
    </w:p>
    <w:p>
      <w:r>
        <w:t>@Medeja_7 Kadar jaz umrla bom</w:t>
        <w:br/>
        <w:t>venček lep imela bodem</w:t>
        <w:br/>
        <w:br/>
        <w:t>V žalni dobi nosijo ženske na glavi črne robce</w:t>
        <w:br/>
        <w:t>A,rdeča barva je izključena</w:t>
      </w:r>
    </w:p>
    <w:p>
      <w:r>
        <w:rPr>
          <w:b/>
          <w:u w:val="single"/>
        </w:rPr>
        <w:t>723294</w:t>
      </w:r>
    </w:p>
    <w:p>
      <w:r>
        <w:t>UGRIZNIMO ZNANOST: Nevrostimulatorji in nevromodulatorji https://t.co/UFip5CbHJM via @YouTube</w:t>
      </w:r>
    </w:p>
    <w:p>
      <w:r>
        <w:rPr>
          <w:b/>
          <w:u w:val="single"/>
        </w:rPr>
        <w:t>723295</w:t>
      </w:r>
    </w:p>
    <w:p>
      <w:r>
        <w:t>Novi Škandal24: Kučanov vnuk še ni polnoleten, pa je že lastnik stanovanja https://t.co/RyzsM70vQr https://t.co/MIi3IUGEzl</w:t>
      </w:r>
    </w:p>
    <w:p>
      <w:r>
        <w:rPr>
          <w:b/>
          <w:u w:val="single"/>
        </w:rPr>
        <w:t>723296</w:t>
      </w:r>
    </w:p>
    <w:p>
      <w:r>
        <w:t>@jure_mastnak ampak ta debilana od naslova by @Ekipa24 prekaša vse nebulozne floskule: https://t.co/XPQ1zvvXUC</w:t>
      </w:r>
    </w:p>
    <w:p>
      <w:r>
        <w:rPr>
          <w:b/>
          <w:u w:val="single"/>
        </w:rPr>
        <w:t>723297</w:t>
      </w:r>
    </w:p>
    <w:p>
      <w:r>
        <w:t>@MitjaViler1 @Milan90mb Mitja, ti si popolnoma nepismen. Bo treba začet pri osnovah komunikacije. Vas tega v klubu ne učijo?</w:t>
      </w:r>
    </w:p>
    <w:p>
      <w:r>
        <w:rPr>
          <w:b/>
          <w:u w:val="single"/>
        </w:rPr>
        <w:t>723298</w:t>
      </w:r>
    </w:p>
    <w:p>
      <w:r>
        <w:t>Sta ogrožena svetovna varnost in mir: Iranska revolucionarna garda grozi EU in ZDA https://t.co/6sJpTluvhH via @Nova24TV</w:t>
      </w:r>
    </w:p>
    <w:p>
      <w:r>
        <w:rPr>
          <w:b/>
          <w:u w:val="single"/>
        </w:rPr>
        <w:t>723299</w:t>
      </w:r>
    </w:p>
    <w:p>
      <w:r>
        <w:t>@Jure_Bajic Saj vlake jim pa kupi država, pol pa nasiplje še cekinov, da je mera polna. Tovore pa vozjo avstrijci in madžari...</w:t>
      </w:r>
    </w:p>
    <w:p>
      <w:r>
        <w:rPr>
          <w:b/>
          <w:u w:val="single"/>
        </w:rPr>
        <w:t>723300</w:t>
      </w:r>
    </w:p>
    <w:p>
      <w:r>
        <w:t>Tip je taki hipster, da ima na levi ritnici tetovinaranega Wes Andersona v pastelnih barvah</w:t>
      </w:r>
    </w:p>
    <w:p>
      <w:r>
        <w:rPr>
          <w:b/>
          <w:u w:val="single"/>
        </w:rPr>
        <w:t>723301</w:t>
      </w:r>
    </w:p>
    <w:p>
      <w:r>
        <w:t>@petrasovdat @loudandwicked @lukavalas Vedno, sam fejsbuk ne gor so fotke konjskih riti ki nikol ne lazesjo</w:t>
      </w:r>
    </w:p>
    <w:p>
      <w:r>
        <w:rPr>
          <w:b/>
          <w:u w:val="single"/>
        </w:rPr>
        <w:t>723302</w:t>
      </w:r>
    </w:p>
    <w:p>
      <w:r>
        <w:t>Drek iz Medvod bomo vozili v čistilno napravo v Zalog čez največji vir pitne vode v Ljubljani. Le kaj bi lahko šlo narobe?</w:t>
      </w:r>
    </w:p>
    <w:p>
      <w:r>
        <w:rPr>
          <w:b/>
          <w:u w:val="single"/>
        </w:rPr>
        <w:t>723303</w:t>
      </w:r>
    </w:p>
    <w:p>
      <w:r>
        <w:t>@Bojana61654450 Persen, baje čez 10min prime. Moj pokojni stari oče (Slovenec) je bil v nemški vojski. Ne žali ljudi!</w:t>
      </w:r>
    </w:p>
    <w:p>
      <w:r>
        <w:rPr>
          <w:b/>
          <w:u w:val="single"/>
        </w:rPr>
        <w:t>723304</w:t>
      </w:r>
    </w:p>
    <w:p>
      <w:r>
        <w:t>Marelice: eden najbolj zdravih poletnih sadežev https://t.co/Ngy7lgei1I https://t.co/NJw5fUq5tE</w:t>
      </w:r>
    </w:p>
    <w:p>
      <w:r>
        <w:rPr>
          <w:b/>
          <w:u w:val="single"/>
        </w:rPr>
        <w:t>723305</w:t>
      </w:r>
    </w:p>
    <w:p>
      <w:r>
        <w:t>@Centrifuzija Lepo se lusci, v dnevu dveh se odlusci vse. Tisto z nohta pa hmmm... nimam lakiranih nohtov, pa nimam izkusenj...</w:t>
      </w:r>
    </w:p>
    <w:p>
      <w:r>
        <w:rPr>
          <w:b/>
          <w:u w:val="single"/>
        </w:rPr>
        <w:t>723306</w:t>
      </w:r>
    </w:p>
    <w:p>
      <w:r>
        <w:t>@petrasovdat Butasto - plavajoči hotel naredi škode za 21000 Passatov! Podoben ukrep, kot plačljive vrečke!</w:t>
      </w:r>
    </w:p>
    <w:p>
      <w:r>
        <w:rPr>
          <w:b/>
          <w:u w:val="single"/>
        </w:rPr>
        <w:t>723307</w:t>
      </w:r>
    </w:p>
    <w:p>
      <w:r>
        <w:t>A lahko prosim nehajo updejtat kamer na računalnikih? Na 4K zaslonih se že vidi prah na policah za mano. NOT COOL.</w:t>
      </w:r>
    </w:p>
    <w:p>
      <w:r>
        <w:rPr>
          <w:b/>
          <w:u w:val="single"/>
        </w:rPr>
        <w:t>723308</w:t>
      </w:r>
    </w:p>
    <w:p>
      <w:r>
        <w:t>@AlzheimerUltra itak da ne..ker za protesti ne stojijo Soros in ostala leva golazen..</w:t>
      </w:r>
    </w:p>
    <w:p>
      <w:r>
        <w:rPr>
          <w:b/>
          <w:u w:val="single"/>
        </w:rPr>
        <w:t>723309</w:t>
      </w:r>
    </w:p>
    <w:p>
      <w:r>
        <w:t>Zaradi #radiobattleSI smo zamudili Avdica in Zdravljico na Sloveniji 1 - #zamik!</w:t>
      </w:r>
    </w:p>
    <w:p>
      <w:r>
        <w:rPr>
          <w:b/>
          <w:u w:val="single"/>
        </w:rPr>
        <w:t>723310</w:t>
      </w:r>
    </w:p>
    <w:p>
      <w:r>
        <w:t>@monster189 V CD imajo predolg spisek reči ki jih je potrebno urediti, preden bo žoga postala problem.</w:t>
      </w:r>
    </w:p>
    <w:p>
      <w:r>
        <w:rPr>
          <w:b/>
          <w:u w:val="single"/>
        </w:rPr>
        <w:t>723311</w:t>
      </w:r>
    </w:p>
    <w:p>
      <w:r>
        <w:t>2. primer #PametneVasi v Gorišnici: @stcelan iz ZRS Bistra Ptuj o razvoju pirolizatorja za proizvodnjo biooglja https://t.co/yOyKRlbYIG</w:t>
      </w:r>
    </w:p>
    <w:p>
      <w:r>
        <w:rPr>
          <w:b/>
          <w:u w:val="single"/>
        </w:rPr>
        <w:t>723312</w:t>
      </w:r>
    </w:p>
    <w:p>
      <w:r>
        <w:t>Včasih se zbudim v sončno jutro in v kuhinji najdem ravno prav zrel avokado in potem me nekdo spomni na to ☠️ https://t.co/fwr93LSbFc</w:t>
      </w:r>
    </w:p>
    <w:p>
      <w:r>
        <w:rPr>
          <w:b/>
          <w:u w:val="single"/>
        </w:rPr>
        <w:t>723313</w:t>
      </w:r>
    </w:p>
    <w:p>
      <w:r>
        <w:t>Je že konec Rdeče velike noči? Je Tito vstal od mrtvih ali je še vedno v čakalni vrsti?</w:t>
      </w:r>
    </w:p>
    <w:p>
      <w:r>
        <w:rPr>
          <w:b/>
          <w:u w:val="single"/>
        </w:rPr>
        <w:t>723314</w:t>
      </w:r>
    </w:p>
    <w:p>
      <w:r>
        <w:t>V Rusiji blokirajo aplikacijo Telegram, zablokirali še  Raiffeisen banko https://t.co/NLrvcF7rJu</w:t>
      </w:r>
    </w:p>
    <w:p>
      <w:r>
        <w:rPr>
          <w:b/>
          <w:u w:val="single"/>
        </w:rPr>
        <w:t>723315</w:t>
      </w:r>
    </w:p>
    <w:p>
      <w:r>
        <w:t>@TheArtemida A je mamina maza ta model. 🙄 Po obnašanju sodeč, rabi dudo v obliki dojke.</w:t>
      </w:r>
    </w:p>
    <w:p>
      <w:r>
        <w:rPr>
          <w:b/>
          <w:u w:val="single"/>
        </w:rPr>
        <w:t>723316</w:t>
      </w:r>
    </w:p>
    <w:p>
      <w:r>
        <w:t>Migranti: Preverili smo dogajanja v zadnjih dneh, ta so šokantna! https://t.co/lBu2qMVqKx via @MojaDolenjska</w:t>
      </w:r>
    </w:p>
    <w:p>
      <w:r>
        <w:rPr>
          <w:b/>
          <w:u w:val="single"/>
        </w:rPr>
        <w:t>723317</w:t>
      </w:r>
    </w:p>
    <w:p>
      <w:r>
        <w:t>@Onkraj_ @GregorVirant1 @ZigaTurk @surfon @RBrezic je pa tako da tožba pred ustreznim sodiščem ni enako vojna</w:t>
      </w:r>
    </w:p>
    <w:p>
      <w:r>
        <w:rPr>
          <w:b/>
          <w:u w:val="single"/>
        </w:rPr>
        <w:t>723318</w:t>
      </w:r>
    </w:p>
    <w:p>
      <w:r>
        <w:t>Zlaganje klaftr. Mau sm fous tistim, ki jim je to delo prisparano, ampak tko vsaj vem, da sm doma.</w:t>
      </w:r>
    </w:p>
    <w:p>
      <w:r>
        <w:rPr>
          <w:b/>
          <w:u w:val="single"/>
        </w:rPr>
        <w:t>723319</w:t>
      </w:r>
    </w:p>
    <w:p>
      <w:r>
        <w:t>Ponosni! Zlato priznanje za urejeno okolico, vrt in cvetlice #hisapisanihspominov @ Kvartirna hiša https://t.co/VDWSYAAutA</w:t>
      </w:r>
    </w:p>
    <w:p>
      <w:r>
        <w:rPr>
          <w:b/>
          <w:u w:val="single"/>
        </w:rPr>
        <w:t>723320</w:t>
      </w:r>
    </w:p>
    <w:p>
      <w:r>
        <w:t>#shithole, kjer se korupcija bolj izplača, kot prometni prekršek. https://t.co/xznQq3Z8PD</w:t>
      </w:r>
    </w:p>
    <w:p>
      <w:r>
        <w:rPr>
          <w:b/>
          <w:u w:val="single"/>
        </w:rPr>
        <w:t>723321</w:t>
      </w:r>
    </w:p>
    <w:p>
      <w:r>
        <w:t>Kljub vsemu ozaveščanju, še vedno kdaj slišimo, da se za posilstvo krivi žrtev, ne posiljevalca. https://t.co/psUk3H9N0N</w:t>
      </w:r>
    </w:p>
    <w:p>
      <w:r>
        <w:rPr>
          <w:b/>
          <w:u w:val="single"/>
        </w:rPr>
        <w:t>723322</w:t>
      </w:r>
    </w:p>
    <w:p>
      <w:r>
        <w:t>Ja klinca, če greš po desni bankini peš te ziher kakšen z Volvotom povozi. https://t.co/TLfbDhSJfI</w:t>
      </w:r>
    </w:p>
    <w:p>
      <w:r>
        <w:rPr>
          <w:b/>
          <w:u w:val="single"/>
        </w:rPr>
        <w:t>723323</w:t>
      </w:r>
    </w:p>
    <w:p>
      <w:r>
        <w:t>@tom_dro @MasaKociper He he he njej ne more pomagati ne Bog ne Buda ne šamani ne psihiatri, mogoče Allah, pa še to težko verjamem.</w:t>
      </w:r>
    </w:p>
    <w:p>
      <w:r>
        <w:rPr>
          <w:b/>
          <w:u w:val="single"/>
        </w:rPr>
        <w:t>723324</w:t>
      </w:r>
    </w:p>
    <w:p>
      <w:r>
        <w:t>Pomagajte F21 poiskati najboljšo banko , ki bo diskretna in imuna na težke milijone € 2 tira</w:t>
      </w:r>
    </w:p>
    <w:p>
      <w:r>
        <w:rPr>
          <w:b/>
          <w:u w:val="single"/>
        </w:rPr>
        <w:t>723325</w:t>
      </w:r>
    </w:p>
    <w:p>
      <w:r>
        <w:t>@petra_jansa @blagovestGB Tisti, ki ga tvitajo, retvitajo in lajkajo... To ignore him!!!</w:t>
      </w:r>
    </w:p>
    <w:p>
      <w:r>
        <w:rPr>
          <w:b/>
          <w:u w:val="single"/>
        </w:rPr>
        <w:t>723326</w:t>
      </w:r>
    </w:p>
    <w:p>
      <w:r>
        <w:t>za 12 milijonov izdelanih blejskih rezin so porabili 106 ton moke #zanimivost #mojaslovenija</w:t>
      </w:r>
    </w:p>
    <w:p>
      <w:r>
        <w:rPr>
          <w:b/>
          <w:u w:val="single"/>
        </w:rPr>
        <w:t>723327</w:t>
      </w:r>
    </w:p>
    <w:p>
      <w:r>
        <w:t>Podjetja začenjajo postavljati menopavzo na trgovske police. https://t.co/D5FPVIC6h9</w:t>
      </w:r>
    </w:p>
    <w:p>
      <w:r>
        <w:rPr>
          <w:b/>
          <w:u w:val="single"/>
        </w:rPr>
        <w:t>723328</w:t>
      </w:r>
    </w:p>
    <w:p>
      <w:r>
        <w:t>Kdo to razume?!</w:t>
        <w:br/>
        <w:t>Komunalci vrgli na cesto socialno podjetje https://t.co/C6Oo9b6DD4</w:t>
      </w:r>
    </w:p>
    <w:p>
      <w:r>
        <w:rPr>
          <w:b/>
          <w:u w:val="single"/>
        </w:rPr>
        <w:t>723329</w:t>
      </w:r>
    </w:p>
    <w:p>
      <w:r>
        <w:t>@LazarjevPolzek Da menstruacija smrdi, so si zmislili pa potem, ko so vonjali uporabljen dišeči vložek.</w:t>
      </w:r>
    </w:p>
    <w:p>
      <w:r>
        <w:rPr>
          <w:b/>
          <w:u w:val="single"/>
        </w:rPr>
        <w:t>723330</w:t>
      </w:r>
    </w:p>
    <w:p>
      <w:r>
        <w:t>Sita nakladanja o 6 vojakih. Naj politika kaj naredi še za 10 tisoč seniorjev, ki čakajo na prosto mesto v domovih starejših!</w:t>
      </w:r>
    </w:p>
    <w:p>
      <w:r>
        <w:rPr>
          <w:b/>
          <w:u w:val="single"/>
        </w:rPr>
        <w:t>723331</w:t>
      </w:r>
    </w:p>
    <w:p>
      <w:r>
        <w:t>Migranti sinoči pri Čudnem selu, zjutraj sredi Črnomlja https://t.co/F7nCK1BXnx via @MojaDolenjska</w:t>
      </w:r>
    </w:p>
    <w:p>
      <w:r>
        <w:rPr>
          <w:b/>
          <w:u w:val="single"/>
        </w:rPr>
        <w:t>723332</w:t>
      </w:r>
    </w:p>
    <w:p>
      <w:r>
        <w:t>@KovacRebeka @RenskeSvetlin Ne ve kaj govori, ker ni psihoanalitično podkovana. Tudi ko v temo brca se ji ne da dopovedati, da kozle strela.</w:t>
      </w:r>
    </w:p>
    <w:p>
      <w:r>
        <w:rPr>
          <w:b/>
          <w:u w:val="single"/>
        </w:rPr>
        <w:t>723333</w:t>
      </w:r>
    </w:p>
    <w:p>
      <w:r>
        <w:t>Oba moja najstnika zjutraj v šolo vzamete dežnik in ga popoldne prineseta domov. Neverjetno! :)</w:t>
      </w:r>
    </w:p>
    <w:p>
      <w:r>
        <w:rPr>
          <w:b/>
          <w:u w:val="single"/>
        </w:rPr>
        <w:t>723334</w:t>
      </w:r>
    </w:p>
    <w:p>
      <w:r>
        <w:t>Katalonci bi morali, za začetek, v Kataloniji komunicirat izključno v katalonskem jeziku! Pa naj se Španci jebejo! https://t.co/tUl4X25sBp</w:t>
      </w:r>
    </w:p>
    <w:p>
      <w:r>
        <w:rPr>
          <w:b/>
          <w:u w:val="single"/>
        </w:rPr>
        <w:t>723335</w:t>
      </w:r>
    </w:p>
    <w:p>
      <w:r>
        <w:t>Prvošolčki smo si v Struževem ogledali Muco Copatarico. Copat baje ne bomo več izgubljali. 😉 https://t.co/iBToZyANaM</w:t>
      </w:r>
    </w:p>
    <w:p>
      <w:r>
        <w:rPr>
          <w:b/>
          <w:u w:val="single"/>
        </w:rPr>
        <w:t>723336</w:t>
      </w:r>
    </w:p>
    <w:p>
      <w:r>
        <w:t>Največje električno vozilo. Zmogljivost akumulatorja je 600 kWh. https://t.co/cCZBwOr63E</w:t>
      </w:r>
    </w:p>
    <w:p>
      <w:r>
        <w:rPr>
          <w:b/>
          <w:u w:val="single"/>
        </w:rPr>
        <w:t>723337</w:t>
      </w:r>
    </w:p>
    <w:p>
      <w:r>
        <w:t>Na 24ur so se "malo" popravili, ampak ni še to kaj pričakujemo nekateri.... Sej bo, "si rečem" to je dolgotrajen proces 😁</w:t>
      </w:r>
    </w:p>
    <w:p>
      <w:r>
        <w:rPr>
          <w:b/>
          <w:u w:val="single"/>
        </w:rPr>
        <w:t>723338</w:t>
      </w:r>
    </w:p>
    <w:p>
      <w:r>
        <w:t>Kamniški karneval je popestrila tudi nekdanja tovorna ladja Kamnik https://t.co/DZjSuz4i4w via @portal_os</w:t>
      </w:r>
    </w:p>
    <w:p>
      <w:r>
        <w:rPr>
          <w:b/>
          <w:u w:val="single"/>
        </w:rPr>
        <w:t>723339</w:t>
      </w:r>
    </w:p>
    <w:p>
      <w:r>
        <w:t>@damjancvetko @_MegWhite_ Hrabri najditelj sem jo prinesel nazaj z ekspedicije v temne globočine še neraziskane ženske psihe? 🤔</w:t>
      </w:r>
    </w:p>
    <w:p>
      <w:r>
        <w:rPr>
          <w:b/>
          <w:u w:val="single"/>
        </w:rPr>
        <w:t>723340</w:t>
      </w:r>
    </w:p>
    <w:p>
      <w:r>
        <w:t>@KatarinaJenko Viš, kako ste ženske zakomplicirane.</w:t>
        <w:br/>
        <w:br/>
        <w:t>Moški v takem primeru ne rabijo termometra... pokličejo rešilca!</w:t>
      </w:r>
    </w:p>
    <w:p>
      <w:r>
        <w:rPr>
          <w:b/>
          <w:u w:val="single"/>
        </w:rPr>
        <w:t>723341</w:t>
      </w:r>
    </w:p>
    <w:p>
      <w:r>
        <w:t>Eden manj.</w:t>
        <w:br/>
        <w:t>Migrantu metek v čelo. Bosancu, ki so mu vlomili v hišo, je počil film.</w:t>
        <w:br/>
        <w:t>https://t.co/N0KaNXMFdA</w:t>
      </w:r>
    </w:p>
    <w:p>
      <w:r>
        <w:rPr>
          <w:b/>
          <w:u w:val="single"/>
        </w:rPr>
        <w:t>723342</w:t>
      </w:r>
    </w:p>
    <w:p>
      <w:r>
        <w:t>@TopnewsSi Medalja ima 2 plati. Ko se bo obrnila na drugo plat bo kmalu videti.</w:t>
      </w:r>
    </w:p>
    <w:p>
      <w:r>
        <w:rPr>
          <w:b/>
          <w:u w:val="single"/>
        </w:rPr>
        <w:t>723343</w:t>
      </w:r>
    </w:p>
    <w:p>
      <w:r>
        <w:t>Letalo melo 50min zamude. Zdej pa že pol ure ko kreten stojim na Arrivalsih pa še kr nč. Porkamadona, no!</w:t>
      </w:r>
    </w:p>
    <w:p>
      <w:r>
        <w:rPr>
          <w:b/>
          <w:u w:val="single"/>
        </w:rPr>
        <w:t>723344</w:t>
      </w:r>
    </w:p>
    <w:p>
      <w:r>
        <w:t>Boter pravi če bi izbruhnila vojna bi jih večina pomrla ob slikanju z puško na FACEBOOKU..</w:t>
      </w:r>
    </w:p>
    <w:p>
      <w:r>
        <w:rPr>
          <w:b/>
          <w:u w:val="single"/>
        </w:rPr>
        <w:t>723345</w:t>
      </w:r>
    </w:p>
    <w:p>
      <w:r>
        <w:t>@LajnarEU ... tile ta rdeči so pravi konzervativci. Obvladujejo zateceno stanje že 70+ in nič se ne spremeni.</w:t>
      </w:r>
    </w:p>
    <w:p>
      <w:r>
        <w:rPr>
          <w:b/>
          <w:u w:val="single"/>
        </w:rPr>
        <w:t>723346</w:t>
      </w:r>
    </w:p>
    <w:p>
      <w:r>
        <w:t>@BozoPredalic Ta gnoj je bil glavni pri pljuvanju Toneta Krkoviča s pomočjo Kučana in Krivica</w:t>
      </w:r>
    </w:p>
    <w:p>
      <w:r>
        <w:rPr>
          <w:b/>
          <w:u w:val="single"/>
        </w:rPr>
        <w:t>723347</w:t>
      </w:r>
    </w:p>
    <w:p>
      <w:r>
        <w:t>Mladinski sektor je prepoznan kot oblikovalec mladih, ki so aktivni in imajo boljsi izhodiscni polozaj na trgu dela #mladinstival</w:t>
      </w:r>
    </w:p>
    <w:p>
      <w:r>
        <w:rPr>
          <w:b/>
          <w:u w:val="single"/>
        </w:rPr>
        <w:t>723348</w:t>
      </w:r>
    </w:p>
    <w:p>
      <w:r>
        <w:t>Vrhnika,izvoz AC,za mostom.Ob cesti avto,za njim mladec odtaka.Junk na ogled nam na poti iz LJ. 50 m stran Petrol in bari. Kaj je s folkom?!</w:t>
      </w:r>
    </w:p>
    <w:p>
      <w:r>
        <w:rPr>
          <w:b/>
          <w:u w:val="single"/>
        </w:rPr>
        <w:t>723349</w:t>
      </w:r>
    </w:p>
    <w:p>
      <w:r>
        <w:t>@antigravitypill @aleshojs Pol se pa resno posvetite Avstralcem, namsto da zgubljate čas na TW.</w:t>
      </w:r>
    </w:p>
    <w:p>
      <w:r>
        <w:rPr>
          <w:b/>
          <w:u w:val="single"/>
        </w:rPr>
        <w:t>723350</w:t>
      </w:r>
    </w:p>
    <w:p>
      <w:r>
        <w:t>@davorvrban @BozoPredalic In zakaj se potem vsi MSM in oblastniki zaganjate le v Orbana, Putinu pa v rit lezete?</w:t>
      </w:r>
    </w:p>
    <w:p>
      <w:r>
        <w:rPr>
          <w:b/>
          <w:u w:val="single"/>
        </w:rPr>
        <w:t>723351</w:t>
      </w:r>
    </w:p>
    <w:p>
      <w:r>
        <w:t>@NavadniNimda Se ni za bat', ker inšpekcija izleta v Kumrovec ne uvršča pod turizem ampak pod romanje. 😉😏</w:t>
      </w:r>
    </w:p>
    <w:p>
      <w:r>
        <w:rPr>
          <w:b/>
          <w:u w:val="single"/>
        </w:rPr>
        <w:t>723352</w:t>
      </w:r>
    </w:p>
    <w:p>
      <w:r>
        <w:t>@KatarinaJenko Ravno zadnjič sem na koncertu stala za klepetalci. Reveži, prav dreti so se morali, ker so uni na odru tak kraval zganjali.</w:t>
      </w:r>
    </w:p>
    <w:p>
      <w:r>
        <w:rPr>
          <w:b/>
          <w:u w:val="single"/>
        </w:rPr>
        <w:t>723353</w:t>
      </w:r>
    </w:p>
    <w:p>
      <w:r>
        <w:t>Samsung S6 ni nek presežek. Ni vodotesen, dizajn k petka, pa še unibody ima ... fail. Sony, prihajam! :) #SamsungGalaxyS6 #sony #XperiaZ4</w:t>
      </w:r>
    </w:p>
    <w:p>
      <w:r>
        <w:rPr>
          <w:b/>
          <w:u w:val="single"/>
        </w:rPr>
        <w:t>723354</w:t>
      </w:r>
    </w:p>
    <w:p>
      <w:r>
        <w:t>Pred osmo proti morju. Pa še ni poletje! Ceste in železnice, da slovenski #bottleneck https://t.co/NYFeVs1LFG</w:t>
      </w:r>
    </w:p>
    <w:p>
      <w:r>
        <w:rPr>
          <w:b/>
          <w:u w:val="single"/>
        </w:rPr>
        <w:t>723355</w:t>
      </w:r>
    </w:p>
    <w:p>
      <w:r>
        <w:t>@dusankocevar1 Brez narečja ni Slovenskega jezika. Pa kupi si odganjalec klopov</w:t>
      </w:r>
    </w:p>
    <w:p>
      <w:r>
        <w:rPr>
          <w:b/>
          <w:u w:val="single"/>
        </w:rPr>
        <w:t>723356</w:t>
      </w:r>
    </w:p>
    <w:p>
      <w:r>
        <w:t>@jkmcnk @missnymphee Pa ne bi na račun praktičnosti ženske v prevelike obleke tlačila.</w:t>
      </w:r>
    </w:p>
    <w:p>
      <w:r>
        <w:rPr>
          <w:b/>
          <w:u w:val="single"/>
        </w:rPr>
        <w:t>723357</w:t>
      </w:r>
    </w:p>
    <w:p>
      <w:r>
        <w:t>@tomltoml Ko bi k tebi v"kastlc"priromala kaka kuverta z bankovci po 500€,bi verjetno opustil še malo hujši primer !?</w:t>
      </w:r>
    </w:p>
    <w:p>
      <w:r>
        <w:rPr>
          <w:b/>
          <w:u w:val="single"/>
        </w:rPr>
        <w:t>723358</w:t>
      </w:r>
    </w:p>
    <w:p>
      <w:r>
        <w:t>@MarkoPavlisic Meni pa spet nič ne dela 😡 spet bom klicala @martinvalic  na pomoč 😊</w:t>
      </w:r>
    </w:p>
    <w:p>
      <w:r>
        <w:rPr>
          <w:b/>
          <w:u w:val="single"/>
        </w:rPr>
        <w:t>723359</w:t>
      </w:r>
    </w:p>
    <w:p>
      <w:r>
        <w:t>Križane gate,tako razbita je bila naša gostilna zelooo pogosto. In na plotu so late manjkale.</w:t>
      </w:r>
    </w:p>
    <w:p>
      <w:r>
        <w:rPr>
          <w:b/>
          <w:u w:val="single"/>
        </w:rPr>
        <w:t>723360</w:t>
      </w:r>
    </w:p>
    <w:p>
      <w:r>
        <w:t>👗MODA</w:t>
        <w:br/>
        <w:br/>
        <w:t>Ne glede na to, ali nosijo ta dekleta svileno pižamo ali kaftan ali oversize srajco, je ulični slog poln... https://t.co/bPbfqY0msd</w:t>
      </w:r>
    </w:p>
    <w:p>
      <w:r>
        <w:rPr>
          <w:b/>
          <w:u w:val="single"/>
        </w:rPr>
        <w:t>723361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723362</w:t>
      </w:r>
    </w:p>
    <w:p>
      <w:r>
        <w:t>2/2 Desus strelja z vsemi topovi, vsak pa ve za koga so oni, za one pod jurjem, vsekakor ne.</w:t>
      </w:r>
    </w:p>
    <w:p>
      <w:r>
        <w:rPr>
          <w:b/>
          <w:u w:val="single"/>
        </w:rPr>
        <w:t>723363</w:t>
      </w:r>
    </w:p>
    <w:p>
      <w:r>
        <w:t>@MarkoSket @cikibucka @JozeBiscak Ma naj jih majo se premal bojo te srbjake ven iz velenja nesli ko so si jih zelel</w:t>
      </w:r>
    </w:p>
    <w:p>
      <w:r>
        <w:rPr>
          <w:b/>
          <w:u w:val="single"/>
        </w:rPr>
        <w:t>723364</w:t>
      </w:r>
    </w:p>
    <w:p>
      <w:r>
        <w:t>Na ekipne treninge Maribora se je že vrnil branilec Marko Šuler, ki bo torej kmalu nared za tekme. #plts #mb #maribor</w:t>
      </w:r>
    </w:p>
    <w:p>
      <w:r>
        <w:rPr>
          <w:b/>
          <w:u w:val="single"/>
        </w:rPr>
        <w:t>723365</w:t>
      </w:r>
    </w:p>
    <w:p>
      <w:r>
        <w:t>@GregaCiglar @mojcaskrinjar Kdo pa je pridelal ta dolg? Levičarji oz. postkomunisti!</w:t>
      </w:r>
    </w:p>
    <w:p>
      <w:r>
        <w:rPr>
          <w:b/>
          <w:u w:val="single"/>
        </w:rPr>
        <w:t>723366</w:t>
      </w:r>
    </w:p>
    <w:p>
      <w:r>
        <w:t>@MatjaNemec Manipulatorji. Ko vam kaže slabo, napadate z vsemi možnimi sredstvi.</w:t>
      </w:r>
    </w:p>
    <w:p>
      <w:r>
        <w:rPr>
          <w:b/>
          <w:u w:val="single"/>
        </w:rPr>
        <w:t>723367</w:t>
      </w:r>
    </w:p>
    <w:p>
      <w:r>
        <w:t>Iščejo jo kranjski policisti. Preberite, kaj je v soboto naredila v živilski trgovini. https://t.co/Jcjy5WgTRB</w:t>
      </w:r>
    </w:p>
    <w:p>
      <w:r>
        <w:rPr>
          <w:b/>
          <w:u w:val="single"/>
        </w:rPr>
        <w:t>723368</w:t>
      </w:r>
    </w:p>
    <w:p>
      <w:r>
        <w:t>@ciro_ciril Kàkšen kretenski buksel si ti,to ti je povedalo že na desetine normalni ljudje.</w:t>
      </w:r>
    </w:p>
    <w:p>
      <w:r>
        <w:rPr>
          <w:b/>
          <w:u w:val="single"/>
        </w:rPr>
        <w:t>723369</w:t>
      </w:r>
    </w:p>
    <w:p>
      <w:r>
        <w:t>@z8_LJ @NovicaMihajlo @JsSmRenton Ne jokat. V taksni državi pač smo. Niti novinarji ne rečejo bobu bob.</w:t>
      </w:r>
    </w:p>
    <w:p>
      <w:r>
        <w:rPr>
          <w:b/>
          <w:u w:val="single"/>
        </w:rPr>
        <w:t>723370</w:t>
      </w:r>
    </w:p>
    <w:p>
      <w:r>
        <w:t>@Jan_Skoberne @strankalevica @strankaSD @ZidanDejan @JJansaSDS Ja, pa glih tabornike, skavte, karitas in gasilce.</w:t>
        <w:br/>
        <w:t>BUTL.</w:t>
      </w:r>
    </w:p>
    <w:p>
      <w:r>
        <w:rPr>
          <w:b/>
          <w:u w:val="single"/>
        </w:rPr>
        <w:t>723371</w:t>
      </w:r>
    </w:p>
    <w:p>
      <w:r>
        <w:t>@dolgre123 @ZigaTurk @SpletnaMladina Potem morajo pa udbaši po gostilnah ta velika ušesa zraven nosit...ko ni več komentarjev</w:t>
      </w:r>
    </w:p>
    <w:p>
      <w:r>
        <w:rPr>
          <w:b/>
          <w:u w:val="single"/>
        </w:rPr>
        <w:t>723372</w:t>
      </w:r>
    </w:p>
    <w:p>
      <w:r>
        <w:t>Etiketirni papir Zanlabel v treh novih različicah: Proizvajalec papirja Metsä Board Zanders je ponovni ponudil... http://t.co/unmEpIVLaz</w:t>
      </w:r>
    </w:p>
    <w:p>
      <w:r>
        <w:rPr>
          <w:b/>
          <w:u w:val="single"/>
        </w:rPr>
        <w:t>723373</w:t>
      </w:r>
    </w:p>
    <w:p>
      <w:r>
        <w:t>@LahovnikMatej @SiolNEWS Ex minister je bil teh očitkov sodno oproščen. Ta detajl si pa pozabil.</w:t>
      </w:r>
    </w:p>
    <w:p>
      <w:r>
        <w:rPr>
          <w:b/>
          <w:u w:val="single"/>
        </w:rPr>
        <w:t>723374</w:t>
      </w:r>
    </w:p>
    <w:p>
      <w:r>
        <w:t>@slovenskivitez ... a da jim ne gre skupaj? Meni se pa zdijo takó podobni. Čudno.</w:t>
      </w:r>
    </w:p>
    <w:p>
      <w:r>
        <w:rPr>
          <w:b/>
          <w:u w:val="single"/>
        </w:rPr>
        <w:t>723375</w:t>
      </w:r>
    </w:p>
    <w:p>
      <w:r>
        <w:t>Za DOM, za DOMOVINO, za varno PRIHODNOST, za varno OTROŠTVO     VOLI  @DomovinskaLiga https://t.co/DEkWBGVxRK</w:t>
      </w:r>
    </w:p>
    <w:p>
      <w:r>
        <w:rPr>
          <w:b/>
          <w:u w:val="single"/>
        </w:rPr>
        <w:t>723376</w:t>
      </w:r>
    </w:p>
    <w:p>
      <w:r>
        <w:t>@lenci53 To je na koncu postrgala ena kolegica. Počistila bolje kot pomivalni stroj!</w:t>
      </w:r>
    </w:p>
    <w:p>
      <w:r>
        <w:rPr>
          <w:b/>
          <w:u w:val="single"/>
        </w:rPr>
        <w:t>723377</w:t>
      </w:r>
    </w:p>
    <w:p>
      <w:r>
        <w:t>@potepuski Nobenih maket. Prave in pravo vojsko. Dost je bilo teh pritepencev v naši domovini</w:t>
      </w:r>
    </w:p>
    <w:p>
      <w:r>
        <w:rPr>
          <w:b/>
          <w:u w:val="single"/>
        </w:rPr>
        <w:t>723378</w:t>
      </w:r>
    </w:p>
    <w:p>
      <w:r>
        <w:t>@BrankoGrims1 Zaradi tega kretena in njegove cinične face ne bom gledal oddaje @TarcaRTVSLO</w:t>
      </w:r>
    </w:p>
    <w:p>
      <w:r>
        <w:rPr>
          <w:b/>
          <w:u w:val="single"/>
        </w:rPr>
        <w:t>723379</w:t>
      </w:r>
    </w:p>
    <w:p>
      <w:r>
        <w:t>@steinbuch Biščan ni fejk...velenjčan...Splitska 42...tadebeli... https://t.co/5dUf9hM3RO</w:t>
      </w:r>
    </w:p>
    <w:p>
      <w:r>
        <w:rPr>
          <w:b/>
          <w:u w:val="single"/>
        </w:rPr>
        <w:t>723380</w:t>
      </w:r>
    </w:p>
    <w:p>
      <w:r>
        <w:t>@gastarbeitr ....in še naprej menežira bedne in sramotne primere podketij,ki jih že zdavnaj nebi smelo več biti!!</w:t>
      </w:r>
    </w:p>
    <w:p>
      <w:r>
        <w:rPr>
          <w:b/>
          <w:u w:val="single"/>
        </w:rPr>
        <w:t>723381</w:t>
      </w:r>
    </w:p>
    <w:p>
      <w:r>
        <w:t>Pahor z Janšo v četrtek o možnosti oblikovanja nove vlade</w:t>
        <w:br/>
        <w:t>https://t.co/2deCBMHM42 https://t.co/nrXgbA4xBs</w:t>
      </w:r>
    </w:p>
    <w:p>
      <w:r>
        <w:rPr>
          <w:b/>
          <w:u w:val="single"/>
        </w:rPr>
        <w:t>723382</w:t>
      </w:r>
    </w:p>
    <w:p>
      <w:r>
        <w:t>@TomazKavcic @spagetyuse @MitjaIrsic Volilci jih niso izvolili, izgubaši so se grupirali in uzorpirali oblast.</w:t>
      </w:r>
    </w:p>
    <w:p>
      <w:r>
        <w:rPr>
          <w:b/>
          <w:u w:val="single"/>
        </w:rPr>
        <w:t>723383</w:t>
      </w:r>
    </w:p>
    <w:p>
      <w:r>
        <w:t>Pojutrišnjem grem na artroskopijo kolena! A je lahko že torek popoldne? #koleno #artroskopija #plica</w:t>
      </w:r>
    </w:p>
    <w:p>
      <w:r>
        <w:rPr>
          <w:b/>
          <w:u w:val="single"/>
        </w:rPr>
        <w:t>723384</w:t>
      </w:r>
    </w:p>
    <w:p>
      <w:r>
        <w:t>@nadkaku Tak je, ker se blazno trudi zgledat inteligentno. Zraven mu pa boter Milan pravi:"Marjan ne sekiraj se! Ne more ti zmer vse ratat."</w:t>
      </w:r>
    </w:p>
    <w:p>
      <w:r>
        <w:rPr>
          <w:b/>
          <w:u w:val="single"/>
        </w:rPr>
        <w:t>723385</w:t>
      </w:r>
    </w:p>
    <w:p>
      <w:r>
        <w:t>Vcasih bi lahko kdo kej manj neumnega vprasal na tviterju, ne da izpade totalna budala nerazgledana.  Sam tko, med frendi povem.</w:t>
      </w:r>
    </w:p>
    <w:p>
      <w:r>
        <w:rPr>
          <w:b/>
          <w:u w:val="single"/>
        </w:rPr>
        <w:t>723386</w:t>
      </w:r>
    </w:p>
    <w:p>
      <w:r>
        <w:t>@strankaSD @JernejStromajer @SAMOUPRAVLJANJE Za socialne pa edino za svojo rit!</w:t>
      </w:r>
    </w:p>
    <w:p>
      <w:r>
        <w:rPr>
          <w:b/>
          <w:u w:val="single"/>
        </w:rPr>
        <w:t>723387</w:t>
      </w:r>
    </w:p>
    <w:p>
      <w:r>
        <w:t>Po drugi strani, pa je res zanimivo, da College drop outi, kot po pravilu nabijajo nerde... #butastiargumenti https://t.co/mWtxFpD8KO</w:t>
      </w:r>
    </w:p>
    <w:p>
      <w:r>
        <w:rPr>
          <w:b/>
          <w:u w:val="single"/>
        </w:rPr>
        <w:t>723388</w:t>
      </w:r>
    </w:p>
    <w:p>
      <w:r>
        <w:t>Jaz bi se pritožil Zokiju, saj tako se še s podganami ne dela. https://t.co/tHxhBjS5gp</w:t>
      </w:r>
    </w:p>
    <w:p>
      <w:r>
        <w:rPr>
          <w:b/>
          <w:u w:val="single"/>
        </w:rPr>
        <w:t>723389</w:t>
      </w:r>
    </w:p>
    <w:p>
      <w:r>
        <w:t>#1 Nikkor 18,5 mm/1:1,8 črn, #Nikon, #Foto oprema | Objektivi #MEGABITE - #računalniki in #računalniška #oprema. https://t.co/DYmtWdiGmG</w:t>
      </w:r>
    </w:p>
    <w:p>
      <w:r>
        <w:rPr>
          <w:b/>
          <w:u w:val="single"/>
        </w:rPr>
        <w:t>723390</w:t>
      </w:r>
    </w:p>
    <w:p>
      <w:r>
        <w:t>@excalibur_d @GregorVirant1 Virant meni, da zahod ne napada nedolžnih civilistov - in  niti sram ga ni bleknit tak nesmisel</w:t>
      </w:r>
    </w:p>
    <w:p>
      <w:r>
        <w:rPr>
          <w:b/>
          <w:u w:val="single"/>
        </w:rPr>
        <w:t>723391</w:t>
      </w:r>
    </w:p>
    <w:p>
      <w:r>
        <w:t>@strankalevica Samo še režimske butle spustijo na RTVSLO program. Alternativna politika ima totalno medijsko blokado v Sloveniji.</w:t>
      </w:r>
    </w:p>
    <w:p>
      <w:r>
        <w:rPr>
          <w:b/>
          <w:u w:val="single"/>
        </w:rPr>
        <w:t>723392</w:t>
      </w:r>
    </w:p>
    <w:p>
      <w:r>
        <w:t>Na predvečer Dneva mrtvih mi @rtvslo razlaga o problemu smeti (sveč). Sram me je namesto vas. #butale</w:t>
      </w:r>
    </w:p>
    <w:p>
      <w:r>
        <w:rPr>
          <w:b/>
          <w:u w:val="single"/>
        </w:rPr>
        <w:t>723393</w:t>
      </w:r>
    </w:p>
    <w:p>
      <w:r>
        <w:t>Bayern že na neverjetnih +20 #fuzbal #nogomet #ligaprvakov - http://t.co/uebAEiTvTf</w:t>
      </w:r>
    </w:p>
    <w:p>
      <w:r>
        <w:rPr>
          <w:b/>
          <w:u w:val="single"/>
        </w:rPr>
        <w:t>723394</w:t>
      </w:r>
    </w:p>
    <w:p>
      <w:r>
        <w:t>@Bond00775328617 @petra_jansa Nisem še videl rdečelasega in pegastega turćina. Potomec janičarjev.</w:t>
      </w:r>
    </w:p>
    <w:p>
      <w:r>
        <w:rPr>
          <w:b/>
          <w:u w:val="single"/>
        </w:rPr>
        <w:t>723395</w:t>
      </w:r>
    </w:p>
    <w:p>
      <w:r>
        <w:t>Uspelo jim je z opremo za kamnolome in steklarske peči http://t.co/MhyHr1YV via @finance_si</w:t>
      </w:r>
    </w:p>
    <w:p>
      <w:r>
        <w:rPr>
          <w:b/>
          <w:u w:val="single"/>
        </w:rPr>
        <w:t>723396</w:t>
      </w:r>
    </w:p>
    <w:p>
      <w:r>
        <w:t>Meterno, kolko tirov zaj mislijo naret? En tir, dva tira, tri tire, žnj tirov?</w:t>
        <w:br/>
        <w:t>Nobene lape še niso tira naredle, roke tire delajo...</w:t>
      </w:r>
    </w:p>
    <w:p>
      <w:r>
        <w:rPr>
          <w:b/>
          <w:u w:val="single"/>
        </w:rPr>
        <w:t>723397</w:t>
      </w:r>
    </w:p>
    <w:p>
      <w:r>
        <w:t>Tisto, ko ti mati reče, da naj tišje pikaš solato, medtem ko ona že 15min razbija s posodo. #fun</w:t>
      </w:r>
    </w:p>
    <w:p>
      <w:r>
        <w:rPr>
          <w:b/>
          <w:u w:val="single"/>
        </w:rPr>
        <w:t>723398</w:t>
      </w:r>
    </w:p>
    <w:p>
      <w:r>
        <w:t>@MuriMursic @alojztetickovi3 @StrankaLMS @sarecmarjan Če bodo to spet samo mediske afere, je to brezveze.</w:t>
      </w:r>
    </w:p>
    <w:p>
      <w:r>
        <w:rPr>
          <w:b/>
          <w:u w:val="single"/>
        </w:rPr>
        <w:t>723399</w:t>
      </w:r>
    </w:p>
    <w:p>
      <w:r>
        <w:t>@EmiNikocevic majketi kako ti lahko banka da vsak let par mescov dopusta za showe? Ma da jih ganjas u baru ta pokamo #barplanet</w:t>
      </w:r>
    </w:p>
    <w:p>
      <w:r>
        <w:rPr>
          <w:b/>
          <w:u w:val="single"/>
        </w:rPr>
        <w:t>723400</w:t>
      </w:r>
    </w:p>
    <w:p>
      <w:r>
        <w:t>@brane_gnezda @Medeja_7 Berglez si pa ni ne vem kako spočil oči. Pri rakih ženskih pojavah, se ti oči vnamejo.</w:t>
      </w:r>
    </w:p>
    <w:p>
      <w:r>
        <w:rPr>
          <w:b/>
          <w:u w:val="single"/>
        </w:rPr>
        <w:t>723401</w:t>
      </w:r>
    </w:p>
    <w:p>
      <w:r>
        <w:t>Tudi na pobudo slovenjgraške iniciative s trga umaknili en pesticid https://t.co/PPPP1r51AF</w:t>
      </w:r>
    </w:p>
    <w:p>
      <w:r>
        <w:rPr>
          <w:b/>
          <w:u w:val="single"/>
        </w:rPr>
        <w:t>723402</w:t>
      </w:r>
    </w:p>
    <w:p>
      <w:r>
        <w:t>Mamice, kaj vam skisa možgane, da niste več prebavljive? https://t.co/R6vsNjQyhV</w:t>
      </w:r>
    </w:p>
    <w:p>
      <w:r>
        <w:rPr>
          <w:b/>
          <w:u w:val="single"/>
        </w:rPr>
        <w:t>723403</w:t>
      </w:r>
    </w:p>
    <w:p>
      <w:r>
        <w:t>Edinost sreča sprava zdravljica vaša vi naš up Bog našo nam deželo srce razjasni in oko naj zdrobe zarod nov v potrtih prsih up budi</w:t>
      </w:r>
    </w:p>
    <w:p>
      <w:r>
        <w:rPr>
          <w:b/>
          <w:u w:val="single"/>
        </w:rPr>
        <w:t>723404</w:t>
      </w:r>
    </w:p>
    <w:p>
      <w:r>
        <w:t>@leaathenatabako @CrtSeusek Aaaaa jaaaaaaa pol pa vse ok.</w:t>
        <w:br/>
        <w:t>Malo zafuzlal gos doktor 🤣</w:t>
      </w:r>
    </w:p>
    <w:p>
      <w:r>
        <w:rPr>
          <w:b/>
          <w:u w:val="single"/>
        </w:rPr>
        <w:t>723405</w:t>
      </w:r>
    </w:p>
    <w:p>
      <w:r>
        <w:t>@siskaberry @majsanom Mi je ratalo. S par obvozi. Križišče Celovška Šišenska je blo za ubit, vse je počez stalo.</w:t>
      </w:r>
    </w:p>
    <w:p>
      <w:r>
        <w:rPr>
          <w:b/>
          <w:u w:val="single"/>
        </w:rPr>
        <w:t>723406</w:t>
      </w:r>
    </w:p>
    <w:p>
      <w:r>
        <w:t>@tmoven Nehvaležno delo je to, res je. Sploh, ko je folk vedno bolj nadrkan in vzvišen. Moram sicer pohvalit dame na moji pošti, super so.</w:t>
      </w:r>
    </w:p>
    <w:p>
      <w:r>
        <w:rPr>
          <w:b/>
          <w:u w:val="single"/>
        </w:rPr>
        <w:t>723407</w:t>
      </w:r>
    </w:p>
    <w:p>
      <w:r>
        <w:t>@GetrudaNivelska Sori. Zakaj pa naj bi ga nosile nemuslimanke. One naj ih nosijo me pa ne . Pa kaj  so čist zblojeni....</w:t>
      </w:r>
    </w:p>
    <w:p>
      <w:r>
        <w:rPr>
          <w:b/>
          <w:u w:val="single"/>
        </w:rPr>
        <w:t>723408</w:t>
      </w:r>
    </w:p>
    <w:p>
      <w:r>
        <w:t>Končno poštekal koncept pickup-ov. Nonstop pobiraš, ker zadi vun pada. https://t.co/NrGvMbNFow</w:t>
      </w:r>
    </w:p>
    <w:p>
      <w:r>
        <w:rPr>
          <w:b/>
          <w:u w:val="single"/>
        </w:rPr>
        <w:t>723409</w:t>
      </w:r>
    </w:p>
    <w:p>
      <w:r>
        <w:t>Propad levičarskega netenja sovraštva: Od manipulacij s Strojani pa do Jakova Faka https://t.co/tvpA2VQeqB via @Nova24TV</w:t>
      </w:r>
    </w:p>
    <w:p>
      <w:r>
        <w:rPr>
          <w:b/>
          <w:u w:val="single"/>
        </w:rPr>
        <w:t>723410</w:t>
      </w:r>
    </w:p>
    <w:p>
      <w:r>
        <w:t>@janezgecc Eden od najbolj izobraženih Slovencev je zate "umazan gobec".  To pot si se spet izkazal.</w:t>
      </w:r>
    </w:p>
    <w:p>
      <w:r>
        <w:rPr>
          <w:b/>
          <w:u w:val="single"/>
        </w:rPr>
        <w:t>723411</w:t>
      </w:r>
    </w:p>
    <w:p>
      <w:r>
        <w:t>No, pa naštej nekaj teh manipulacij, da bomo še drugi razsvetljeni in nebomo več zavedeni 😵😵😞 https://t.co/mwfeBfEABB</w:t>
      </w:r>
    </w:p>
    <w:p>
      <w:r>
        <w:rPr>
          <w:b/>
          <w:u w:val="single"/>
        </w:rPr>
        <w:t>723412</w:t>
      </w:r>
    </w:p>
    <w:p>
      <w:r>
        <w:t>@tomltoml @vladaRS čist zaslepljen je s sovraštvom do SDS...nima jajc povedati kdo so stare sile, pa krivi SDS... #luzer_ji</w:t>
      </w:r>
    </w:p>
    <w:p>
      <w:r>
        <w:rPr>
          <w:b/>
          <w:u w:val="single"/>
        </w:rPr>
        <w:t>723413</w:t>
      </w:r>
    </w:p>
    <w:p>
      <w:r>
        <w:t>@GPreac @freewiseguy Pepca je bila bolj brihtna,Židan pa Dolancu ne seže do gležnjev.</w:t>
      </w:r>
    </w:p>
    <w:p>
      <w:r>
        <w:rPr>
          <w:b/>
          <w:u w:val="single"/>
        </w:rPr>
        <w:t>723414</w:t>
      </w:r>
    </w:p>
    <w:p>
      <w:r>
        <w:t xml:space="preserve">@miro5ek </w:t>
        <w:br/>
        <w:br/>
        <w:t>Kot podporniki sds si s pretiranim omenjanjem Sarca kopljete lastno jamo</w:t>
      </w:r>
    </w:p>
    <w:p>
      <w:r>
        <w:rPr>
          <w:b/>
          <w:u w:val="single"/>
        </w:rPr>
        <w:t>723415</w:t>
      </w:r>
    </w:p>
    <w:p>
      <w:r>
        <w:t>Kakšna pa naj bo, če je pa v Šarčevi Stranki, Kakršn Neuporabni Šarc, takšni okoli njega !!! https://t.co/BNWn2ZerGS</w:t>
      </w:r>
    </w:p>
    <w:p>
      <w:r>
        <w:rPr>
          <w:b/>
          <w:u w:val="single"/>
        </w:rPr>
        <w:t>723416</w:t>
      </w:r>
    </w:p>
    <w:p>
      <w:r>
        <w:t>Stasijevi Merklci in vsem zaplankanim EU voditeljem v naprešnje opozorilo,kaj se bo dogajalo v Evropi ! https://t.co/izvCKX02Hb</w:t>
      </w:r>
    </w:p>
    <w:p>
      <w:r>
        <w:rPr>
          <w:b/>
          <w:u w:val="single"/>
        </w:rPr>
        <w:t>723417</w:t>
      </w:r>
    </w:p>
    <w:p>
      <w:r>
        <w:t>@KovacRebeka Mrknil v pozabo. Glasen,grob,agresiven,netoleranten...nihče ga ne bo pogrešal.</w:t>
      </w:r>
    </w:p>
    <w:p>
      <w:r>
        <w:rPr>
          <w:b/>
          <w:u w:val="single"/>
        </w:rPr>
        <w:t>723418</w:t>
      </w:r>
    </w:p>
    <w:p>
      <w:r>
        <w:t>@MartaPika1 @BojanPozar @SuzanaP24ur @24UR @TjasaSlokar @spletnapolicija Ma pihneš, pa bo imel polne hlače.</w:t>
      </w:r>
    </w:p>
    <w:p>
      <w:r>
        <w:rPr>
          <w:b/>
          <w:u w:val="single"/>
        </w:rPr>
        <w:t>723419</w:t>
      </w:r>
    </w:p>
    <w:p>
      <w:r>
        <w:t>@had SDS je v Mariboru oblubla pravi metro, podzemni. Kangler že prodava seno pa one ribe, ki jih nalovi na dopustu.</w:t>
      </w:r>
    </w:p>
    <w:p>
      <w:r>
        <w:rPr>
          <w:b/>
          <w:u w:val="single"/>
        </w:rPr>
        <w:t>723420</w:t>
      </w:r>
    </w:p>
    <w:p>
      <w:r>
        <w:t>@PrstanSi @KogojSlavko Ta komi-baraba je bil zanič še za namizni "fusbal"! #idiot</w:t>
      </w:r>
    </w:p>
    <w:p>
      <w:r>
        <w:rPr>
          <w:b/>
          <w:u w:val="single"/>
        </w:rPr>
        <w:t>723421</w:t>
      </w:r>
    </w:p>
    <w:p>
      <w:r>
        <w:t>@2pir_a Ker ste neizobraženi ignoranti. Od konca vojne 1953, mir še ni bil uveljavljen. Državi sta uradno še vedno v vojni.</w:t>
      </w:r>
    </w:p>
    <w:p>
      <w:r>
        <w:rPr>
          <w:b/>
          <w:u w:val="single"/>
        </w:rPr>
        <w:t>723422</w:t>
      </w:r>
    </w:p>
    <w:p>
      <w:r>
        <w:t>@nimivseeno @PrstanSi Za drobiž. Včasih so rekli, da na kolodvoru lahko kurbo dobiš za fižolovo solato. #GlobalPuppet imajo podobno ceno.</w:t>
      </w:r>
    </w:p>
    <w:p>
      <w:r>
        <w:rPr>
          <w:b/>
          <w:u w:val="single"/>
        </w:rPr>
        <w:t>723423</w:t>
      </w:r>
    </w:p>
    <w:p>
      <w:r>
        <w:t>@cesenj @bacovnik Neumno in realno, kot je neumen človeški rod in kakršna je realnost.</w:t>
      </w:r>
    </w:p>
    <w:p>
      <w:r>
        <w:rPr>
          <w:b/>
          <w:u w:val="single"/>
        </w:rPr>
        <w:t>723424</w:t>
      </w:r>
    </w:p>
    <w:p>
      <w:r>
        <w:t>Naj mu nobeni copatki v življenju ne bodo preveliki. https://t.co/azUQTr2qDW</w:t>
      </w:r>
    </w:p>
    <w:p>
      <w:r>
        <w:rPr>
          <w:b/>
          <w:u w:val="single"/>
        </w:rPr>
        <w:t>723425</w:t>
      </w:r>
    </w:p>
    <w:p>
      <w:r>
        <w:t>@SillyInnerVoice @bnina_ @Skravzlana Občudujem vedno znova vas mame, ki hendlate nočno dojenje in zbujanje. Mulc z ADHD je bil skoz na on.</w:t>
      </w:r>
    </w:p>
    <w:p>
      <w:r>
        <w:rPr>
          <w:b/>
          <w:u w:val="single"/>
        </w:rPr>
        <w:t>723426</w:t>
      </w:r>
    </w:p>
    <w:p>
      <w:r>
        <w:t>@petrasovdat Jaz sem enkrat rekel: "sam še to lukno" pa sem preluknjal vodovodno cev. Naslednjo urico je hilti pel. :)</w:t>
      </w:r>
    </w:p>
    <w:p>
      <w:r>
        <w:rPr>
          <w:b/>
          <w:u w:val="single"/>
        </w:rPr>
        <w:t>723427</w:t>
      </w:r>
    </w:p>
    <w:p>
      <w:r>
        <w:t>Detalji naredijo celoto še lepšo 😍</w:t>
        <w:br/>
        <w:t>#salonkeramikeromet #iloveceramics #romet</w:t>
      </w:r>
    </w:p>
    <w:p>
      <w:r>
        <w:rPr>
          <w:b/>
          <w:u w:val="single"/>
        </w:rPr>
        <w:t>723428</w:t>
      </w:r>
    </w:p>
    <w:p>
      <w:r>
        <w:t>@tvitermin Ermin, če bi jaz nalepil banano na zid, bi vsi rekli: "jebeš budalu!" tako, da to sigurno je ene sorte umetnost. :)</w:t>
      </w:r>
    </w:p>
    <w:p>
      <w:r>
        <w:rPr>
          <w:b/>
          <w:u w:val="single"/>
        </w:rPr>
        <w:t>723429</w:t>
      </w:r>
    </w:p>
    <w:p>
      <w:r>
        <w:t>Forjanič: Inspektorji so zadnje case zasuti z anonimnimi prijavami, zmanjkuje jim casa za redne inspekcijske nadzore #anonimne prijave</w:t>
      </w:r>
    </w:p>
    <w:p>
      <w:r>
        <w:rPr>
          <w:b/>
          <w:u w:val="single"/>
        </w:rPr>
        <w:t>723430</w:t>
      </w:r>
    </w:p>
    <w:p>
      <w:r>
        <w:t>@petrasovdat Ker nisem Ljubljanča, močno podpiram župana Jankovića. Tepci zaslužijo kazen - oguli jih!</w:t>
      </w:r>
    </w:p>
    <w:p>
      <w:r>
        <w:rPr>
          <w:b/>
          <w:u w:val="single"/>
        </w:rPr>
        <w:t>723431</w:t>
      </w:r>
    </w:p>
    <w:p>
      <w:r>
        <w:t>Bratuškova: Pahor lahko Janšo imenuje za mandatarja, a podprli bomo le Šarca https://t.co/CKCYH4h1Ol</w:t>
      </w:r>
    </w:p>
    <w:p>
      <w:r>
        <w:rPr>
          <w:b/>
          <w:u w:val="single"/>
        </w:rPr>
        <w:t>723432</w:t>
      </w:r>
    </w:p>
    <w:p>
      <w:r>
        <w:t>@boste2000 @Alex4Aleksandra @vinkovasle1 dokler imajo v Vatikanu komunista na oblasti...tega ziher ne bodo rekli..</w:t>
      </w:r>
    </w:p>
    <w:p>
      <w:r>
        <w:rPr>
          <w:b/>
          <w:u w:val="single"/>
        </w:rPr>
        <w:t>723433</w:t>
      </w:r>
    </w:p>
    <w:p>
      <w:r>
        <w:t>@illegall_blonde obstaja tudi tako imenovan popoldanski pocitek. Mogoce potem namesto zajtrka dobis samo cigaret ;)</w:t>
      </w:r>
    </w:p>
    <w:p>
      <w:r>
        <w:rPr>
          <w:b/>
          <w:u w:val="single"/>
        </w:rPr>
        <w:t>723434</w:t>
      </w:r>
    </w:p>
    <w:p>
      <w:r>
        <w:t>Danes priporočamo! Sveži, slastni in čakajo na vas #obzeleznici #lukamastercake #lukapatissier https://t.co/dUFxELh2ZY</w:t>
      </w:r>
    </w:p>
    <w:p>
      <w:r>
        <w:rPr>
          <w:b/>
          <w:u w:val="single"/>
        </w:rPr>
        <w:t>723435</w:t>
      </w:r>
    </w:p>
    <w:p>
      <w:r>
        <w:t>@Nika_Per Sigurno se za to zanimajo samo zato, ker je bila predstava Čakajoč Godota razprodana.</w:t>
      </w:r>
    </w:p>
    <w:p>
      <w:r>
        <w:rPr>
          <w:b/>
          <w:u w:val="single"/>
        </w:rPr>
        <w:t>723436</w:t>
      </w:r>
    </w:p>
    <w:p>
      <w:r>
        <w:t>Pred 20 leti se je v Parizu zaletela kraljica rumenega tiska, ki je iz posvečenega pizdovja prilezla s posebnim posvečenim pizdovjem.</w:t>
      </w:r>
    </w:p>
    <w:p>
      <w:r>
        <w:rPr>
          <w:b/>
          <w:u w:val="single"/>
        </w:rPr>
        <w:t>723437</w:t>
      </w:r>
    </w:p>
    <w:p>
      <w:r>
        <w:t xml:space="preserve">@MrNathanSi @strankaSDS @MiroCerar </w:t>
        <w:br/>
        <w:t>Vsak mentalni, politični in razumski pritlikavec ne sme na račun oblastnih vzvodov zlorabljati taisto!</w:t>
      </w:r>
    </w:p>
    <w:p>
      <w:r>
        <w:rPr>
          <w:b/>
          <w:u w:val="single"/>
        </w:rPr>
        <w:t>723438</w:t>
      </w:r>
    </w:p>
    <w:p>
      <w:r>
        <w:t>@DamjanRostan @slozeleznice @vlakZamuja Poizkusite zbrisati app in ga naložiti nazaj.</w:t>
      </w:r>
    </w:p>
    <w:p>
      <w:r>
        <w:rPr>
          <w:b/>
          <w:u w:val="single"/>
        </w:rPr>
        <w:t>723439</w:t>
      </w:r>
    </w:p>
    <w:p>
      <w:r>
        <w:t>@BlogSlovenija @rtztim Tega se ne spomnim. Groza.Nekdo bo moral to ustaviti in to čimprej.</w:t>
        <w:br/>
        <w:t>12 splavov v državi, kot je Slo.na dan je preveč.</w:t>
      </w:r>
    </w:p>
    <w:p>
      <w:r>
        <w:rPr>
          <w:b/>
          <w:u w:val="single"/>
        </w:rPr>
        <w:t>723440</w:t>
      </w:r>
    </w:p>
    <w:p>
      <w:r>
        <w:t>@petrasovdat @savicdomen Danes sem pripravljen :). Sem moral dejansko nov add-on namestit ker twitter tega ne zna sam blokirat</w:t>
      </w:r>
    </w:p>
    <w:p>
      <w:r>
        <w:rPr>
          <w:b/>
          <w:u w:val="single"/>
        </w:rPr>
        <w:t>723441</w:t>
      </w:r>
    </w:p>
    <w:p>
      <w:r>
        <w:t>@donadaljnjega A ni tako, da sta v bambusu rdeče vino in fanta zmešana, v mišmašu pa je vino na vrhu, spodaj pa oranžen pas fante?</w:t>
      </w:r>
    </w:p>
    <w:p>
      <w:r>
        <w:rPr>
          <w:b/>
          <w:u w:val="single"/>
        </w:rPr>
        <w:t>723442</w:t>
      </w:r>
    </w:p>
    <w:p>
      <w:r>
        <w:t>@PStendler @zaslovenijo2 JIh je vsaj 5mil€ do l.2014. Ni ravno nekdo, ki bi moral jokcat.</w:t>
      </w:r>
    </w:p>
    <w:p>
      <w:r>
        <w:rPr>
          <w:b/>
          <w:u w:val="single"/>
        </w:rPr>
        <w:t>723443</w:t>
      </w:r>
    </w:p>
    <w:p>
      <w:r>
        <w:t>Moški, bi kupili "manskaro" in "guyliner", črtalo za (moške) oči? https://t.co/Oedf1bMCbD https://t.co/Ka5IO2GzDD</w:t>
      </w:r>
    </w:p>
    <w:p>
      <w:r>
        <w:rPr>
          <w:b/>
          <w:u w:val="single"/>
        </w:rPr>
        <w:t>723444</w:t>
      </w:r>
    </w:p>
    <w:p>
      <w:r>
        <w:t>Razmišljam o poslovnem modelu ... Prodaja bolh za opice! Pa ne mi zdaj, da Slovenija nima opic!</w:t>
      </w:r>
    </w:p>
    <w:p>
      <w:r>
        <w:rPr>
          <w:b/>
          <w:u w:val="single"/>
        </w:rPr>
        <w:t>723445</w:t>
      </w:r>
    </w:p>
    <w:p>
      <w:r>
        <w:t>@tradicijaslo @Svarun_K @NovaSlovenija *fašistično levico. Desnakom se kisajo možgani, odkar jih je zapustil puklasti.</w:t>
      </w:r>
    </w:p>
    <w:p>
      <w:r>
        <w:rPr>
          <w:b/>
          <w:u w:val="single"/>
        </w:rPr>
        <w:t>723446</w:t>
      </w:r>
    </w:p>
    <w:p>
      <w:r>
        <w:t>@freewiseguy @petra_jansa @Dnevnik_si Bingo,vmes ga bodo probali še diskereditirati do podna,milan bo pa osamosvojitel.#narobe svet</w:t>
      </w:r>
    </w:p>
    <w:p>
      <w:r>
        <w:rPr>
          <w:b/>
          <w:u w:val="single"/>
        </w:rPr>
        <w:t>723447</w:t>
      </w:r>
    </w:p>
    <w:p>
      <w:r>
        <w:t>@BojanPozar @PocivalsekZ @TinoMamic nesposobni počivauš'k je po mojem imel še kakšnega popravca več kot klovn serpentinšk...</w:t>
      </w:r>
    </w:p>
    <w:p>
      <w:r>
        <w:rPr>
          <w:b/>
          <w:u w:val="single"/>
        </w:rPr>
        <w:t>723448</w:t>
      </w:r>
    </w:p>
    <w:p>
      <w:r>
        <w:t>@maceklj @lucijausaj Ma dej no ....pohit no!  pa ti si ena levičarka lena. Spet štrajkaš, ko te člouk nuca  😇😂</w:t>
      </w:r>
    </w:p>
    <w:p>
      <w:r>
        <w:rPr>
          <w:b/>
          <w:u w:val="single"/>
        </w:rPr>
        <w:t>723449</w:t>
      </w:r>
    </w:p>
    <w:p>
      <w:r>
        <w:t>Ko bo Policija tako čuvala malega človeka kot čuva kapitalistične barone bomo lahko govorili o min. pravičnosti v tej "državi" #CertaHolding</w:t>
      </w:r>
    </w:p>
    <w:p>
      <w:r>
        <w:rPr>
          <w:b/>
          <w:u w:val="single"/>
        </w:rPr>
        <w:t>723450</w:t>
      </w:r>
    </w:p>
    <w:p>
      <w:r>
        <w:t>Tečaj retorike za @sarecmarjan ne bo dovolj. Bojim se, da bo uničil Slovenijo, mojo deželo! https://t.co/VpXyoIkUsL</w:t>
      </w:r>
    </w:p>
    <w:p>
      <w:r>
        <w:rPr>
          <w:b/>
          <w:u w:val="single"/>
        </w:rPr>
        <w:t>723451</w:t>
      </w:r>
    </w:p>
    <w:p>
      <w:r>
        <w:t>@vladarsi @drfilomena @pengovsky brez zamere, iso27001 je bs. also, teh internih zajebov tam ne vlečeš na plan, če si resna firma.</w:t>
      </w:r>
    </w:p>
    <w:p>
      <w:r>
        <w:rPr>
          <w:b/>
          <w:u w:val="single"/>
        </w:rPr>
        <w:t>723452</w:t>
      </w:r>
    </w:p>
    <w:p>
      <w:r>
        <w:t>Revolucija v Škofji Loki: za 10 razredov pobitih nedolžnih otrok. Loka, moja Loka, zakaj molčiš in zločince častiš?  https://t.co/RgU1uSaDQO</w:t>
      </w:r>
    </w:p>
    <w:p>
      <w:r>
        <w:rPr>
          <w:b/>
          <w:u w:val="single"/>
        </w:rPr>
        <w:t>723453</w:t>
      </w:r>
    </w:p>
    <w:p>
      <w:r>
        <w:t>@AleksHribovsek Nikorette, žal ne more nadomestiti navade prižiganja cigarete!</w:t>
      </w:r>
    </w:p>
    <w:p>
      <w:r>
        <w:rPr>
          <w:b/>
          <w:u w:val="single"/>
        </w:rPr>
        <w:t>723454</w:t>
      </w:r>
    </w:p>
    <w:p>
      <w:r>
        <w:t>@karmenca1 @KmetsKrasa @AfneGunca16 @gr3ga007 @bilgladen @JsSmRenton Nocem se, mam pa neveste, so se mlade, sam ponudbe pa lohk zbiram.</w:t>
      </w:r>
    </w:p>
    <w:p>
      <w:r>
        <w:rPr>
          <w:b/>
          <w:u w:val="single"/>
        </w:rPr>
        <w:t>723455</w:t>
      </w:r>
    </w:p>
    <w:p>
      <w:r>
        <w:t>Wolf končal zmagovito serijo zmajev, uspešen niz železarjev se nadaljuje - https://t.co/vEi9ovWO4J https://t.co/HIECmObHiw</w:t>
      </w:r>
    </w:p>
    <w:p>
      <w:r>
        <w:rPr>
          <w:b/>
          <w:u w:val="single"/>
        </w:rPr>
        <w:t>723456</w:t>
      </w:r>
    </w:p>
    <w:p>
      <w:r>
        <w:t>Mladi, izkoristite enkratno priložnost! Prijave se iztekajo! https://t.co/ggGi8C5lDq</w:t>
      </w:r>
    </w:p>
    <w:p>
      <w:r>
        <w:rPr>
          <w:b/>
          <w:u w:val="single"/>
        </w:rPr>
        <w:t>723457</w:t>
      </w:r>
    </w:p>
    <w:p>
      <w:r>
        <w:t>Če brexit še ne bo izpeljan in bodo Britanci sodelovali na volitvah, bo razmerje sil bolj negotovo.</w:t>
      </w:r>
    </w:p>
    <w:p>
      <w:r>
        <w:rPr>
          <w:b/>
          <w:u w:val="single"/>
        </w:rPr>
        <w:t>723458</w:t>
      </w:r>
    </w:p>
    <w:p>
      <w:r>
        <w:t>@C_Mirkic Samo v  Garfieldovem svetu je vse česar se ne da pojesti neumnost.  Tako da niste ravno kredibilen sodnik.😂</w:t>
      </w:r>
    </w:p>
    <w:p>
      <w:r>
        <w:rPr>
          <w:b/>
          <w:u w:val="single"/>
        </w:rPr>
        <w:t>723459</w:t>
      </w:r>
    </w:p>
    <w:p>
      <w:r>
        <w:t>@Turinek Mi smo bili družinska tarok partija. Starši umrli, otroci odšli. Pasjansa. 🥺</w:t>
      </w:r>
    </w:p>
    <w:p>
      <w:r>
        <w:rPr>
          <w:b/>
          <w:u w:val="single"/>
        </w:rPr>
        <w:t>723460</w:t>
      </w:r>
    </w:p>
    <w:p>
      <w:r>
        <w:t>Če bo šilasto bo... #butalci</w:t>
        <w:br/>
        <w:br/>
        <w:t>Povišanje minimalne plače: državi vse, delavcem nič - https://t.co/ajjKtrVoAS https://t.co/dKM7U0PJQX</w:t>
      </w:r>
    </w:p>
    <w:p>
      <w:r>
        <w:rPr>
          <w:b/>
          <w:u w:val="single"/>
        </w:rPr>
        <w:t>723461</w:t>
      </w:r>
    </w:p>
    <w:p>
      <w:r>
        <w:t>Letos smo gostje že veliko popili in pojedli v lokalu Logo na Brezovici da se vidi razkoš raste nov nadstrešek... http://t.co/cZsXDnCS</w:t>
      </w:r>
    </w:p>
    <w:p>
      <w:r>
        <w:rPr>
          <w:b/>
          <w:u w:val="single"/>
        </w:rPr>
        <w:t>723462</w:t>
      </w:r>
    </w:p>
    <w:p>
      <w:r>
        <w:t>@_aney Pa bi lahko bolj pogosto, zadeve ful manj trajajo, plus una narekovanja sodnice/sodnika so včasih čist faljena. :D</w:t>
      </w:r>
    </w:p>
    <w:p>
      <w:r>
        <w:rPr>
          <w:b/>
          <w:u w:val="single"/>
        </w:rPr>
        <w:t>723463</w:t>
      </w:r>
    </w:p>
    <w:p>
      <w:r>
        <w:t>@hrastelj ni dobro in tudi ne bo dobro, žal so Butalci že zdavnaj premagali pamet</w:t>
      </w:r>
    </w:p>
    <w:p>
      <w:r>
        <w:rPr>
          <w:b/>
          <w:u w:val="single"/>
        </w:rPr>
        <w:t>723464</w:t>
      </w:r>
    </w:p>
    <w:p>
      <w:r>
        <w:t>@xxx24241454 @crico111 Te"cerkvice" se da postaviti v vsako vas! Na Sabotinu se vidi nam v sramoto in Italijanom v veselje, napis Tito!</w:t>
      </w:r>
    </w:p>
    <w:p>
      <w:r>
        <w:rPr>
          <w:b/>
          <w:u w:val="single"/>
        </w:rPr>
        <w:t>723465</w:t>
      </w:r>
    </w:p>
    <w:p>
      <w:r>
        <w:t>@rgrilec Snega ne bo IMHO. Zdej ga bo pobrala odjuga. Pol ga pa po mojih izkušnjah ne bo več. :) Sicer pa, samo ti boš malo premalo. :DDD</w:t>
      </w:r>
    </w:p>
    <w:p>
      <w:r>
        <w:rPr>
          <w:b/>
          <w:u w:val="single"/>
        </w:rPr>
        <w:t>723466</w:t>
      </w:r>
    </w:p>
    <w:p>
      <w:r>
        <w:t>DANES v okviru 48. Tedna slovenske drame</w:t>
        <w:br/>
        <w:t>Bralne uprizoritve dramskih besedil študentov AGRFT</w:t>
        <w:br/>
        <w:t>- v Stolpu Škrlovec ob 18.00</w:t>
        <w:br/>
        <w:t>#48TSD #Presernovo</w:t>
      </w:r>
    </w:p>
    <w:p>
      <w:r>
        <w:rPr>
          <w:b/>
          <w:u w:val="single"/>
        </w:rPr>
        <w:t>723467</w:t>
      </w:r>
    </w:p>
    <w:p>
      <w:r>
        <w:t>Kdaj bodo ljudje na Slovenskem dojeli, da je glasno govorjenje po telefonu sredi restavracije skrajno neotesano in nekulturno. #primitivizem</w:t>
      </w:r>
    </w:p>
    <w:p>
      <w:r>
        <w:rPr>
          <w:b/>
          <w:u w:val="single"/>
        </w:rPr>
        <w:t>723468</w:t>
      </w:r>
    </w:p>
    <w:p>
      <w:r>
        <w:t>#mojbowie @Val202 @andrejkaroli super jutro v avtu v dolenjski gneči. Pe še ena perfektna priredba https://t.co/QkZUP7h6xz</w:t>
      </w:r>
    </w:p>
    <w:p>
      <w:r>
        <w:rPr>
          <w:b/>
          <w:u w:val="single"/>
        </w:rPr>
        <w:t>723469</w:t>
      </w:r>
    </w:p>
    <w:p>
      <w:r>
        <w:t>@JanjaSl @MiroCerar @RTV_Slovenija @StrankaSMC Nisem vedel, da vsi šnofate #špinjel</w:t>
        <w:br/>
        <w:t>Reforme ne blestijo, ker jih ni!</w:t>
      </w:r>
    </w:p>
    <w:p>
      <w:r>
        <w:rPr>
          <w:b/>
          <w:u w:val="single"/>
        </w:rPr>
        <w:t>723470</w:t>
      </w:r>
    </w:p>
    <w:p>
      <w:r>
        <w:t>@VidaKocjan Klasicen fakspa ni bil sposoben narediti. Taki ,,faksi,, to sploh niso. To je elegantno kupljena izobrazba. Magister pa tak.</w:t>
      </w:r>
    </w:p>
    <w:p>
      <w:r>
        <w:rPr>
          <w:b/>
          <w:u w:val="single"/>
        </w:rPr>
        <w:t>723471</w:t>
      </w:r>
    </w:p>
    <w:p>
      <w:r>
        <w:t>[Video] Poglejte, kako so "rdeči-prostituti 24ur" manipulativno zmontirali posnetek, da bi očrnili TRAMPA. https://t.co/qVj31pl0T7</w:t>
      </w:r>
    </w:p>
    <w:p>
      <w:r>
        <w:rPr>
          <w:b/>
          <w:u w:val="single"/>
        </w:rPr>
        <w:t>723472</w:t>
      </w:r>
    </w:p>
    <w:p>
      <w:r>
        <w:t>@FrancBreznikSDS @LahovnikMatej @strankaSD @strankaSDS Kakšna primitivna banda "našistov"!</w:t>
      </w:r>
    </w:p>
    <w:p>
      <w:r>
        <w:rPr>
          <w:b/>
          <w:u w:val="single"/>
        </w:rPr>
        <w:t>723473</w:t>
      </w:r>
    </w:p>
    <w:p>
      <w:r>
        <w:t>Ignoranca in splosna nerazgledanost sta krvnika napredka in druzbenega razvoja. #Jeruzalem #NeumniTviti</w:t>
      </w:r>
    </w:p>
    <w:p>
      <w:r>
        <w:rPr>
          <w:b/>
          <w:u w:val="single"/>
        </w:rPr>
        <w:t>723474</w:t>
      </w:r>
    </w:p>
    <w:p>
      <w:r>
        <w:t>Zakaj ne bi letos k martinovi gosi postregli mafinov z rdečim zeljem? Velja poskusiti! https://t.co/HLgdA2t0q5 https://t.co/RU3SQiJ2jY</w:t>
      </w:r>
    </w:p>
    <w:p>
      <w:r>
        <w:rPr>
          <w:b/>
          <w:u w:val="single"/>
        </w:rPr>
        <w:t>723475</w:t>
      </w:r>
    </w:p>
    <w:p>
      <w:r>
        <w:t>@2pir_a @kriznimenedzer No to pa ni samo za piškot to je za sladoled in za višjo pokojnino!</w:t>
      </w:r>
    </w:p>
    <w:p>
      <w:r>
        <w:rPr>
          <w:b/>
          <w:u w:val="single"/>
        </w:rPr>
        <w:t>723476</w:t>
      </w:r>
    </w:p>
    <w:p>
      <w:r>
        <w:t>@mladafeministka @YanchMb @_spmbt MeToo dela štalo. Zataknilo se jim bo in ne bojo mogli pojest kar bojo skuhali.</w:t>
      </w:r>
    </w:p>
    <w:p>
      <w:r>
        <w:rPr>
          <w:b/>
          <w:u w:val="single"/>
        </w:rPr>
        <w:t>723477</w:t>
      </w:r>
    </w:p>
    <w:p>
      <w:r>
        <w:t>@Simobil res super storitev placilnih avtomatov v centrih. Od izklopa klicev do polnih storitve v pol min!! #thebest</w:t>
      </w:r>
    </w:p>
    <w:p>
      <w:r>
        <w:rPr>
          <w:b/>
          <w:u w:val="single"/>
        </w:rPr>
        <w:t>723478</w:t>
      </w:r>
    </w:p>
    <w:p>
      <w:r>
        <w:t>Če so to gospodi , naj me vrag vzame. Takih bednikov se nisem niti v bivši Jugi nagledal. https://t.co/S3pedZhNob</w:t>
      </w:r>
    </w:p>
    <w:p>
      <w:r>
        <w:rPr>
          <w:b/>
          <w:u w:val="single"/>
        </w:rPr>
        <w:t>723479</w:t>
      </w:r>
    </w:p>
    <w:p>
      <w:r>
        <w:t>@Mauhlerca Nazaj ga nes. Zadnč je ena prnesla paradajz nazaj 🙄🤔. Pa so ji vrnili denar.</w:t>
      </w:r>
    </w:p>
    <w:p>
      <w:r>
        <w:rPr>
          <w:b/>
          <w:u w:val="single"/>
        </w:rPr>
        <w:t>723480</w:t>
      </w:r>
    </w:p>
    <w:p>
      <w:r>
        <w:t>V soboto pomurski rokometni derbi: lani Radgona premagala Pomurje, kako pa bo letos? - https://t.co/H7JwaUC0rV https://t.co/chSqD7qayT</w:t>
      </w:r>
    </w:p>
    <w:p>
      <w:r>
        <w:rPr>
          <w:b/>
          <w:u w:val="single"/>
        </w:rPr>
        <w:t>723481</w:t>
      </w:r>
    </w:p>
    <w:p>
      <w:r>
        <w:t>zakaj pa vi ne hodte v predolgi leather kikli okol in obuti v "adidas" slape z mufki? #fromwhereIsit #joepenjas</w:t>
      </w:r>
    </w:p>
    <w:p>
      <w:r>
        <w:rPr>
          <w:b/>
          <w:u w:val="single"/>
        </w:rPr>
        <w:t>723482</w:t>
      </w:r>
    </w:p>
    <w:p>
      <w:r>
        <w:t>@KatarinaJenko Pa če ti crkne je to le moralna zadrega in ne greš v zapor :D</w:t>
      </w:r>
    </w:p>
    <w:p>
      <w:r>
        <w:rPr>
          <w:b/>
          <w:u w:val="single"/>
        </w:rPr>
        <w:t>723483</w:t>
      </w:r>
    </w:p>
    <w:p>
      <w:r>
        <w:t>@si_supervizor @PS_DeSUS Še ga boš gledal v parlamentu. Še v vladi, verjetno.</w:t>
      </w:r>
    </w:p>
    <w:p>
      <w:r>
        <w:rPr>
          <w:b/>
          <w:u w:val="single"/>
        </w:rPr>
        <w:t>723484</w:t>
      </w:r>
    </w:p>
    <w:p>
      <w:r>
        <w:t>@AljosaDragas Popolnoma nepristranski so tile naši sodniki! https://t.co/zMmnZgBCgf</w:t>
      </w:r>
    </w:p>
    <w:p>
      <w:r>
        <w:rPr>
          <w:b/>
          <w:u w:val="single"/>
        </w:rPr>
        <w:t>723485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723486</w:t>
      </w:r>
    </w:p>
    <w:p>
      <w:r>
        <w:t xml:space="preserve">Kako se reče količini papirjev, zaradi katerih ti raznese glavo? </w:t>
        <w:br/>
        <w:br/>
        <w:t>- Birotehnika. #praznični</w:t>
      </w:r>
    </w:p>
    <w:p>
      <w:r>
        <w:rPr>
          <w:b/>
          <w:u w:val="single"/>
        </w:rPr>
        <w:t>723487</w:t>
      </w:r>
    </w:p>
    <w:p>
      <w:r>
        <w:t>@MiroCerar ,ta mali angel,ki je moral umreti zaradi tvoje nesposobnosti, ti bo večno bremenil vest,če veš,kaj je to.</w:t>
      </w:r>
    </w:p>
    <w:p>
      <w:r>
        <w:rPr>
          <w:b/>
          <w:u w:val="single"/>
        </w:rPr>
        <w:t>723488</w:t>
      </w:r>
    </w:p>
    <w:p>
      <w:r>
        <w:t>@TinoMamic Revček. Bolje da firmo takoj zapre, da se ne bo preveč matral.  :/</w:t>
      </w:r>
    </w:p>
    <w:p>
      <w:r>
        <w:rPr>
          <w:b/>
          <w:u w:val="single"/>
        </w:rPr>
        <w:t>723489</w:t>
      </w:r>
    </w:p>
    <w:p>
      <w:r>
        <w:t>@Svarun_K Da so skoraj do smrti pretepli vodjo nekmške palamentarne stranke, pa sploh ni novica. Odlično.</w:t>
      </w:r>
    </w:p>
    <w:p>
      <w:r>
        <w:rPr>
          <w:b/>
          <w:u w:val="single"/>
        </w:rPr>
        <w:t>723490</w:t>
      </w:r>
    </w:p>
    <w:p>
      <w:r>
        <w:t>Košarkarji @BCIgokea v paradi ob Dnevu državnosti RS. Kot proslava prvega maja 1947.</w:t>
      </w:r>
    </w:p>
    <w:p>
      <w:r>
        <w:rPr>
          <w:b/>
          <w:u w:val="single"/>
        </w:rPr>
        <w:t>723491</w:t>
      </w:r>
    </w:p>
    <w:p>
      <w:r>
        <w:t>Sindikalist vladi: "če hočete na volitvah glasove javnega sektorja, boste dvignili plače." In vlada najame nov kredit, dobro milijardo €.</w:t>
      </w:r>
    </w:p>
    <w:p>
      <w:r>
        <w:rPr>
          <w:b/>
          <w:u w:val="single"/>
        </w:rPr>
        <w:t>723492</w:t>
      </w:r>
    </w:p>
    <w:p>
      <w:r>
        <w:t>Ma saj ne bo noben opazil, da ne znam ne  špansko ne pet, si je rekel in začel na terasi resorta na drugi strani rta krulit despacito.</w:t>
      </w:r>
    </w:p>
    <w:p>
      <w:r>
        <w:rPr>
          <w:b/>
          <w:u w:val="single"/>
        </w:rPr>
        <w:t>723493</w:t>
      </w:r>
    </w:p>
    <w:p>
      <w:r>
        <w:t>Fuzbal spremljam bolj poševno, ampak tole pa štekam :) https://t.co/UUWmJYfIB9</w:t>
      </w:r>
    </w:p>
    <w:p>
      <w:r>
        <w:rPr>
          <w:b/>
          <w:u w:val="single"/>
        </w:rPr>
        <w:t>723494</w:t>
      </w:r>
    </w:p>
    <w:p>
      <w:r>
        <w:t>Izključeni manjšinski delničarji in usoda prvega pingvina</w:t>
        <w:br/>
        <w:t>https://t.co/U5Vo9PkBFy https://t.co/zqWSUqaWGc</w:t>
      </w:r>
    </w:p>
    <w:p>
      <w:r>
        <w:rPr>
          <w:b/>
          <w:u w:val="single"/>
        </w:rPr>
        <w:t>723495</w:t>
      </w:r>
    </w:p>
    <w:p>
      <w:r>
        <w:t>Cene dizlov iz Nemčije končno upadajo, rabljen passat za 1.500 evrov cenejši kot junija https://t.co/yzQBIF1cOB</w:t>
      </w:r>
    </w:p>
    <w:p>
      <w:r>
        <w:rPr>
          <w:b/>
          <w:u w:val="single"/>
        </w:rPr>
        <w:t>723496</w:t>
      </w:r>
    </w:p>
    <w:p>
      <w:r>
        <w:t>Zaradi nesreče zaprta avtocesta, nastajajo kolone → https://t.co/tEUpKnu3Il https://t.co/uDLlTWYpOb</w:t>
      </w:r>
    </w:p>
    <w:p>
      <w:r>
        <w:rPr>
          <w:b/>
          <w:u w:val="single"/>
        </w:rPr>
        <w:t>723497</w:t>
      </w:r>
    </w:p>
    <w:p>
      <w:r>
        <w:t>Če dobro pomislim, še nikoli nisem bla lastnica hladilnika, ki ne bi izdajalsko škripal, ko sem si na skrito hotla pripravit midnight snack.</w:t>
      </w:r>
    </w:p>
    <w:p>
      <w:r>
        <w:rPr>
          <w:b/>
          <w:u w:val="single"/>
        </w:rPr>
        <w:t>723498</w:t>
      </w:r>
    </w:p>
    <w:p>
      <w:r>
        <w:t>Zadnje minute. Tko. Mi smo svoje nardil 😊 #bobleta #piranaproductions https://t.co/civnE48gEs</w:t>
      </w:r>
    </w:p>
    <w:p>
      <w:r>
        <w:rPr>
          <w:b/>
          <w:u w:val="single"/>
        </w:rPr>
        <w:t>723499</w:t>
      </w:r>
    </w:p>
    <w:p>
      <w:r>
        <w:t>@BojanPozar @VisitMaribor @KanglerFranc @StrankaSMC @Twitter Ta je barabin, pa ne zato ker plačuje čistilko na črno!</w:t>
      </w:r>
    </w:p>
    <w:p>
      <w:r>
        <w:rPr>
          <w:b/>
          <w:u w:val="single"/>
        </w:rPr>
        <w:t>723500</w:t>
      </w:r>
    </w:p>
    <w:p>
      <w:r>
        <w:t>@SpelaRotar @juliusbaer Classic case diktatorja v koritu. Ko ga zapusti vojska, zbezi.. ali konca v lincu.</w:t>
      </w:r>
    </w:p>
    <w:p>
      <w:r>
        <w:rPr>
          <w:b/>
          <w:u w:val="single"/>
        </w:rPr>
        <w:t>723501</w:t>
      </w:r>
    </w:p>
    <w:p>
      <w:r>
        <w:t>Začne se čudno obnašati. Pravi, da ga nadzorujejo prek mobilca in laptopa. S sabo nosi nož za samoobrambo.</w:t>
      </w:r>
    </w:p>
    <w:p>
      <w:r>
        <w:rPr>
          <w:b/>
          <w:u w:val="single"/>
        </w:rPr>
        <w:t>723502</w:t>
      </w:r>
    </w:p>
    <w:p>
      <w:r>
        <w:t>@BozoPredalic @RTV_Slovenija dobro bi bilo, ce bi ti znastveniki odkrili, zakaj nase ovčice ne morejo iz komunizma.</w:t>
      </w:r>
    </w:p>
    <w:p>
      <w:r>
        <w:rPr>
          <w:b/>
          <w:u w:val="single"/>
        </w:rPr>
        <w:t>723503</w:t>
      </w:r>
    </w:p>
    <w:p>
      <w:r>
        <w:t>kaj je, kompetentni komunisti, a smo mal uthnili, spet jih po žnablih dobili o Rvatov....</w:t>
      </w:r>
    </w:p>
    <w:p>
      <w:r>
        <w:rPr>
          <w:b/>
          <w:u w:val="single"/>
        </w:rPr>
        <w:t>723504</w:t>
      </w:r>
    </w:p>
    <w:p>
      <w:r>
        <w:t>Evo..gensko spremenjene kure..več ne valijo..enostavno breje so.. https://t.co/vTmGXB56ff</w:t>
      </w:r>
    </w:p>
    <w:p>
      <w:r>
        <w:rPr>
          <w:b/>
          <w:u w:val="single"/>
        </w:rPr>
        <w:t>723505</w:t>
      </w:r>
    </w:p>
    <w:p>
      <w:r>
        <w:t>@TomazKavcic @strankaSDS @drVinkoGorenak Butelj rumeni ritolizniški.Misliš da so Slovenci neumni?Žolto govedo.</w:t>
      </w:r>
    </w:p>
    <w:p>
      <w:r>
        <w:rPr>
          <w:b/>
          <w:u w:val="single"/>
        </w:rPr>
        <w:t>723506</w:t>
      </w:r>
    </w:p>
    <w:p>
      <w:r>
        <w:t>@Julka58102006 @ciro_ciril Malo pa ste zmedeni. En del stavka vikate gospoda, drugi del stavka ga tikate.</w:t>
      </w:r>
    </w:p>
    <w:p>
      <w:r>
        <w:rPr>
          <w:b/>
          <w:u w:val="single"/>
        </w:rPr>
        <w:t>723507</w:t>
      </w:r>
    </w:p>
    <w:p>
      <w:r>
        <w:t>@MitjaIrsic Rok Naveršnik nam bo povedal drugače, ko ga bodo doma oropali. Do takrat pa naj bo kar tiho, da se kot policaj ne bo osmešil.</w:t>
      </w:r>
    </w:p>
    <w:p>
      <w:r>
        <w:rPr>
          <w:b/>
          <w:u w:val="single"/>
        </w:rPr>
        <w:t>723508</w:t>
      </w:r>
    </w:p>
    <w:p>
      <w:r>
        <w:t>@Ivjana Očitno tiste dneve, ko želijo prepovedat peš progo, pač sam obrnejo znak :)</w:t>
      </w:r>
    </w:p>
    <w:p>
      <w:r>
        <w:rPr>
          <w:b/>
          <w:u w:val="single"/>
        </w:rPr>
        <w:t>723509</w:t>
      </w:r>
    </w:p>
    <w:p>
      <w:r>
        <w:t>@MarjeticaM @KogojSlavko Temu modelu so se prepletle v glavi vse floskule, ki jih je kdaj slišal in se zamotale v nerešljiv klobčič.</w:t>
      </w:r>
    </w:p>
    <w:p>
      <w:r>
        <w:rPr>
          <w:b/>
          <w:u w:val="single"/>
        </w:rPr>
        <w:t>723510</w:t>
      </w:r>
    </w:p>
    <w:p>
      <w:r>
        <w:t>@rok_plamen69 @BrankoGrims1 Saj ni več kaj za pokrast,invazija kobilic je pač plačana iz EU in WNO.Okupacija v polnem teku 🤐😡</w:t>
      </w:r>
    </w:p>
    <w:p>
      <w:r>
        <w:rPr>
          <w:b/>
          <w:u w:val="single"/>
        </w:rPr>
        <w:t>723511</w:t>
      </w:r>
    </w:p>
    <w:p>
      <w:r>
        <w:t>Šibki, ki so večina, nimajo radi osebnosti in volijo šibke z določeno karizmo, torej psihopate.</w:t>
      </w:r>
    </w:p>
    <w:p>
      <w:r>
        <w:rPr>
          <w:b/>
          <w:u w:val="single"/>
        </w:rPr>
        <w:t>723512</w:t>
      </w:r>
    </w:p>
    <w:p>
      <w:r>
        <w:t>Ste v čakalni vrsti. Pohvale traumi za nov sistem sprejema.</w:t>
        <w:br/>
        <w:t>Gremo po nov gips :P https://t.co/TLEkyKhaJG</w:t>
      </w:r>
    </w:p>
    <w:p>
      <w:r>
        <w:rPr>
          <w:b/>
          <w:u w:val="single"/>
        </w:rPr>
        <w:t>723513</w:t>
      </w:r>
    </w:p>
    <w:p>
      <w:r>
        <w:t>Če sediš ob oknu in gledaš od bliz čez tisto nalepljeno mrežo na troli, se svetloba iz luči lomi v krogce al pa ikse.</w:t>
        <w:br/>
        <w:t>Precej hipnotično je.</w:t>
      </w:r>
    </w:p>
    <w:p>
      <w:r>
        <w:rPr>
          <w:b/>
          <w:u w:val="single"/>
        </w:rPr>
        <w:t>723514</w:t>
      </w:r>
    </w:p>
    <w:p>
      <w:r>
        <w:t>@had Screenshot lahk? Ker Frutek ma pol twiterja zablokiranega in smo prikrajsani za njegove humoristicne vlozke ;)</w:t>
      </w:r>
    </w:p>
    <w:p>
      <w:r>
        <w:rPr>
          <w:b/>
          <w:u w:val="single"/>
        </w:rPr>
        <w:t>723515</w:t>
      </w:r>
    </w:p>
    <w:p>
      <w:r>
        <w:t>Če bi ga mati dovoljkrat mahnila, ko je bil še v plenicah, bi lahko še naprej hodil žurat v Zrće!</w:t>
      </w:r>
    </w:p>
    <w:p>
      <w:r>
        <w:rPr>
          <w:b/>
          <w:u w:val="single"/>
        </w:rPr>
        <w:t>723516</w:t>
      </w:r>
    </w:p>
    <w:p>
      <w:r>
        <w:t>Očitno od borisovega rd danes ne bo nič, mam pa feeling da bomo nazdravljali s pivom in gledali ognjemet 560 km od KP v ponedeljek.</w:t>
      </w:r>
    </w:p>
    <w:p>
      <w:r>
        <w:rPr>
          <w:b/>
          <w:u w:val="single"/>
        </w:rPr>
        <w:t>723517</w:t>
      </w:r>
    </w:p>
    <w:p>
      <w:r>
        <w:t>Jaz grem smučat samo zato, da lahko dam konec dneva pancerje z noge. #najboljšifiling</w:t>
      </w:r>
    </w:p>
    <w:p>
      <w:r>
        <w:rPr>
          <w:b/>
          <w:u w:val="single"/>
        </w:rPr>
        <w:t>723518</w:t>
      </w:r>
    </w:p>
    <w:p>
      <w:r>
        <w:t xml:space="preserve">Imam občutek, da je 95% voznikov špricalo učne ure na temo varnostne razdalje? </w:t>
        <w:br/>
        <w:t>#vozivarno #butlsofer #ignorance</w:t>
      </w:r>
    </w:p>
    <w:p>
      <w:r>
        <w:rPr>
          <w:b/>
          <w:u w:val="single"/>
        </w:rPr>
        <w:t>723519</w:t>
      </w:r>
    </w:p>
    <w:p>
      <w:r>
        <w:t>@tfajon Res je! Ko bo padel vaš, rdeči fašizem, bo fašizem končno iztrebljen.</w:t>
      </w:r>
    </w:p>
    <w:p>
      <w:r>
        <w:rPr>
          <w:b/>
          <w:u w:val="single"/>
        </w:rPr>
        <w:t>723520</w:t>
      </w:r>
    </w:p>
    <w:p>
      <w:r>
        <w:t>Belokranjci radi pojejo in muzicirajo, kar ni novost; manjkajo samo priložnosti ... https://t.co/9OUJ9032T2</w:t>
      </w:r>
    </w:p>
    <w:p>
      <w:r>
        <w:rPr>
          <w:b/>
          <w:u w:val="single"/>
        </w:rPr>
        <w:t>723521</w:t>
      </w:r>
    </w:p>
    <w:p>
      <w:r>
        <w:t>Na tržnici odstranili še štore cigarovcev!</w:t>
        <w:br/>
        <w:br/>
        <w:t>Potem, ko so delavci Gozdnega gospodarstva Ormož v torek na hitro... https://t.co/wmvc0DhAe9</w:t>
      </w:r>
    </w:p>
    <w:p>
      <w:r>
        <w:rPr>
          <w:b/>
          <w:u w:val="single"/>
        </w:rPr>
        <w:t>723522</w:t>
      </w:r>
    </w:p>
    <w:p>
      <w:r>
        <w:t xml:space="preserve">@vmatijevec Ti si bedak, </w:t>
        <w:br/>
        <w:t>to je enostavno ce uspes prepricati damo s klobukom pri njenih +90 in se vec.</w:t>
        <w:br/>
        <w:t>A lahko to ti ???</w:t>
      </w:r>
    </w:p>
    <w:p>
      <w:r>
        <w:rPr>
          <w:b/>
          <w:u w:val="single"/>
        </w:rPr>
        <w:t>723523</w:t>
      </w:r>
    </w:p>
    <w:p>
      <w:r>
        <w:t>@andrazk A ga ne smeš? Bosa noga se mi vseeno težje zatakne za pedal kot noga v natikaču.</w:t>
      </w:r>
    </w:p>
    <w:p>
      <w:r>
        <w:rPr>
          <w:b/>
          <w:u w:val="single"/>
        </w:rPr>
        <w:t>723524</w:t>
      </w:r>
    </w:p>
    <w:p>
      <w:r>
        <w:t>@DavidNovak17 David, to je način kako te komunisti še enkrat pokradejo, predvsem drugorazredne.</w:t>
      </w:r>
    </w:p>
    <w:p>
      <w:r>
        <w:rPr>
          <w:b/>
          <w:u w:val="single"/>
        </w:rPr>
        <w:t>723525</w:t>
      </w:r>
    </w:p>
    <w:p>
      <w:r>
        <w:t>Mislim, da sem oseba z najvec shranjenimi workout videi na telefonu.</w:t>
        <w:br/>
        <w:t>Oseba, ki ne telovadi!</w:t>
      </w:r>
    </w:p>
    <w:p>
      <w:r>
        <w:rPr>
          <w:b/>
          <w:u w:val="single"/>
        </w:rPr>
        <w:t>723526</w:t>
      </w:r>
    </w:p>
    <w:p>
      <w:r>
        <w:t>Mlada garda ustavnih pravnikov močno trpi za božjim sindromom  https://t.co/SRjyM9oueD</w:t>
      </w:r>
    </w:p>
    <w:p>
      <w:r>
        <w:rPr>
          <w:b/>
          <w:u w:val="single"/>
        </w:rPr>
        <w:t>723527</w:t>
      </w:r>
    </w:p>
    <w:p>
      <w:r>
        <w:t>@PerunKladvoroki Antifa v akciji rtvslo s propagando podobno iranski zadetek v srce ZDA.</w:t>
      </w:r>
    </w:p>
    <w:p>
      <w:r>
        <w:rPr>
          <w:b/>
          <w:u w:val="single"/>
        </w:rPr>
        <w:t>723528</w:t>
      </w:r>
    </w:p>
    <w:p>
      <w:r>
        <w:t>Kangler želi v Ljubljano pripeljati slovenske rumene jopiče</w:t>
        <w:br/>
        <w:t>https://t.co/CibXd4X1LC https://t.co/V3bJ9S0NLi</w:t>
      </w:r>
    </w:p>
    <w:p>
      <w:r>
        <w:rPr>
          <w:b/>
          <w:u w:val="single"/>
        </w:rPr>
        <w:t>723529</w:t>
      </w:r>
    </w:p>
    <w:p>
      <w:r>
        <w:t>Zbiramo denar za psihiatrično zdravljenje Turhenška...peosim donirajte https://t.co/yE81kWjqYF</w:t>
      </w:r>
    </w:p>
    <w:p>
      <w:r>
        <w:rPr>
          <w:b/>
          <w:u w:val="single"/>
        </w:rPr>
        <w:t>723530</w:t>
      </w:r>
    </w:p>
    <w:p>
      <w:r>
        <w:t>@BernardBrscic @vinkovasle1 Pozabil si sodni aparat s koreninami v totalitarnem KOMUNISTIČNEM ZLOČINSKEM REŽIMU! #todržavonerešiNIHČEVEČ!!!</w:t>
      </w:r>
    </w:p>
    <w:p>
      <w:r>
        <w:rPr>
          <w:b/>
          <w:u w:val="single"/>
        </w:rPr>
        <w:t>723531</w:t>
      </w:r>
    </w:p>
    <w:p>
      <w:r>
        <w:t>Avstralci med amnestijo oblastem predali 51.000 kosov strelnega orožja https://t.co/eqMI9QHrAe https://t.co/S2TOr8VhMU</w:t>
      </w:r>
    </w:p>
    <w:p>
      <w:r>
        <w:rPr>
          <w:b/>
          <w:u w:val="single"/>
        </w:rPr>
        <w:t>723532</w:t>
      </w:r>
    </w:p>
    <w:p>
      <w:r>
        <w:t>Sklep vlade utisal Marka Radmilovica na @Val202 #vrnitenamnarocnino #cezuranapolno</w:t>
      </w:r>
    </w:p>
    <w:p>
      <w:r>
        <w:rPr>
          <w:b/>
          <w:u w:val="single"/>
        </w:rPr>
        <w:t>723533</w:t>
      </w:r>
    </w:p>
    <w:p>
      <w:r>
        <w:t>@BozoPredalic @vladaRS @strankaSDS Torej ne bo nikoli to urejeno, ker ne boste nikol v vladi</w:t>
      </w:r>
    </w:p>
    <w:p>
      <w:r>
        <w:rPr>
          <w:b/>
          <w:u w:val="single"/>
        </w:rPr>
        <w:t>723534</w:t>
      </w:r>
    </w:p>
    <w:p>
      <w:r>
        <w:t>@xmp125a @YanchMb Jaslice v pisarni se nam lahko zdijo pateticne, hinavske, nazadnjaske itd., ampak to ne pomeni, da so neustavne</w:t>
      </w:r>
    </w:p>
    <w:p>
      <w:r>
        <w:rPr>
          <w:b/>
          <w:u w:val="single"/>
        </w:rPr>
        <w:t>723535</w:t>
      </w:r>
    </w:p>
    <w:p>
      <w:r>
        <w:t>Dejstvo:ljudi v franciji na prvem mestu moti leva multikulti agresija...hitro v avto po rumen jopič...!!!</w:t>
      </w:r>
    </w:p>
    <w:p>
      <w:r>
        <w:rPr>
          <w:b/>
          <w:u w:val="single"/>
        </w:rPr>
        <w:t>723536</w:t>
      </w:r>
    </w:p>
    <w:p>
      <w:r>
        <w:t>@Skandal_24 Največja rit je bil na Magistratu, ko je prišel prositi Jankovića, da postane premier.</w:t>
      </w:r>
    </w:p>
    <w:p>
      <w:r>
        <w:rPr>
          <w:b/>
          <w:u w:val="single"/>
        </w:rPr>
        <w:t>723537</w:t>
      </w:r>
    </w:p>
    <w:p>
      <w:r>
        <w:t>@StojanPovh @wildduckMb @StrankaSAB @vladaRS @sarecmarjan Ne rabiš slik. Do Janševih vlad pobrskaj po spominu.</w:t>
      </w:r>
    </w:p>
    <w:p>
      <w:r>
        <w:rPr>
          <w:b/>
          <w:u w:val="single"/>
        </w:rPr>
        <w:t>723538</w:t>
      </w:r>
    </w:p>
    <w:p>
      <w:r>
        <w:t>@Miran7777 @DMShinratensei Ja , Sovjeti so poverbali tehnologijo Ciklon B12, ker so jo rabili za uravnovesenje etnicno-politicne slike CCCP</w:t>
      </w:r>
    </w:p>
    <w:p>
      <w:r>
        <w:rPr>
          <w:b/>
          <w:u w:val="single"/>
        </w:rPr>
        <w:t>723539</w:t>
      </w:r>
    </w:p>
    <w:p>
      <w:r>
        <w:t>@ellasellamaana Kjer je 2°C in paradajz še kr cveti 😜👍 #Bloke https://t.co/3iJJpTKzPa</w:t>
      </w:r>
    </w:p>
    <w:p>
      <w:r>
        <w:rPr>
          <w:b/>
          <w:u w:val="single"/>
        </w:rPr>
        <w:t>723540</w:t>
      </w:r>
    </w:p>
    <w:p>
      <w:r>
        <w:t>Janko Veber bo v kočevskih gozdovih formiral osvobojeno ozemlje. Le tako bo postal #Mandatar</w:t>
      </w:r>
    </w:p>
    <w:p>
      <w:r>
        <w:rPr>
          <w:b/>
          <w:u w:val="single"/>
        </w:rPr>
        <w:t>723541</w:t>
      </w:r>
    </w:p>
    <w:p>
      <w:r>
        <w:t>Neustrezne prehranjevalne navade, zaradi katerih ne morete spati https://t.co/BO5pRpHiMd https://t.co/cTcJkt3vXp</w:t>
      </w:r>
    </w:p>
    <w:p>
      <w:r>
        <w:rPr>
          <w:b/>
          <w:u w:val="single"/>
        </w:rPr>
        <w:t>723542</w:t>
      </w:r>
    </w:p>
    <w:p>
      <w:r>
        <w:t>@ErikaPlaninsec @FOrenik @BrankoZorman Zormanu bi poklon šel, če bi to razkril prej, preden so ga v partiji brcnili v rit.</w:t>
      </w:r>
    </w:p>
    <w:p>
      <w:r>
        <w:rPr>
          <w:b/>
          <w:u w:val="single"/>
        </w:rPr>
        <w:t>723543</w:t>
      </w:r>
    </w:p>
    <w:p>
      <w:r>
        <w:t>(VIDEO) Po koncu tekme policija streljala na nogometaše https://t.co/t0fjGwwmWa</w:t>
      </w:r>
    </w:p>
    <w:p>
      <w:r>
        <w:rPr>
          <w:b/>
          <w:u w:val="single"/>
        </w:rPr>
        <w:t>723544</w:t>
      </w:r>
    </w:p>
    <w:p>
      <w:r>
        <w:t>@dimitrisega @lukavalas @Dnevnik_si Tile naši "osrednji mediji" so za zjokat. Naj to čimprej propade, pa naj vznikne nekaj novega iz pepela.</w:t>
      </w:r>
    </w:p>
    <w:p>
      <w:r>
        <w:rPr>
          <w:b/>
          <w:u w:val="single"/>
        </w:rPr>
        <w:t>723545</w:t>
      </w:r>
    </w:p>
    <w:p>
      <w:r>
        <w:t>@vanfranco @TelekomSlo Zadnje čase EPG bolj slab. Na večih kanalih opazil, da ne prikazuje pravih naslovov oddaj.</w:t>
      </w:r>
    </w:p>
    <w:p>
      <w:r>
        <w:rPr>
          <w:b/>
          <w:u w:val="single"/>
        </w:rPr>
        <w:t>723546</w:t>
      </w:r>
    </w:p>
    <w:p>
      <w:r>
        <w:t>@FPlevnik @Komanovmulc @dejanprednik @ZigaTurk Ja pogani imate veliko več opraviti s tem kaj je od koga kot s tem kaj je res in kaj ne.</w:t>
      </w:r>
    </w:p>
    <w:p>
      <w:r>
        <w:rPr>
          <w:b/>
          <w:u w:val="single"/>
        </w:rPr>
        <w:t>723547</w:t>
      </w:r>
    </w:p>
    <w:p>
      <w:r>
        <w:t>@FerdinandPusnik @MatejKmatej42 Puška, teb bomo opremo zaplenil, ker se čist preveč sramotiš s svojim fotošopirjenjem.</w:t>
      </w:r>
    </w:p>
    <w:p>
      <w:r>
        <w:rPr>
          <w:b/>
          <w:u w:val="single"/>
        </w:rPr>
        <w:t>723548</w:t>
      </w:r>
    </w:p>
    <w:p>
      <w:r>
        <w:t>Rim-zdrahar MIGRANT vstopil v hišo, ZABODEL moškega in oropal žensko https://t.co/LVTH00WFtz</w:t>
      </w:r>
    </w:p>
    <w:p>
      <w:r>
        <w:rPr>
          <w:b/>
          <w:u w:val="single"/>
        </w:rPr>
        <w:t>723549</w:t>
      </w:r>
    </w:p>
    <w:p>
      <w:r>
        <w:t>@jezandr4 @Nova24TV Hočeš reči, da jih bo dejansko nekdo rešil in jim dal umetno dihanje ter masažo srca? https://t.co/Ud06PnvZ7r</w:t>
      </w:r>
    </w:p>
    <w:p>
      <w:r>
        <w:rPr>
          <w:b/>
          <w:u w:val="single"/>
        </w:rPr>
        <w:t>723550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723551</w:t>
      </w:r>
    </w:p>
    <w:p>
      <w:r>
        <w:t>@xmp125a @YanchMb Kot otrok sem bil mali robotski sesalec, ob sobotah. Danes je nedelja.</w:t>
      </w:r>
    </w:p>
    <w:p>
      <w:r>
        <w:rPr>
          <w:b/>
          <w:u w:val="single"/>
        </w:rPr>
        <w:t>723552</w:t>
      </w:r>
    </w:p>
    <w:p>
      <w:r>
        <w:t>@DomenJ1 Kot v cernobilu  komunisti se skrivajo pred resnico. In tako bo kot bo CK ZKS rekel</w:t>
      </w:r>
    </w:p>
    <w:p>
      <w:r>
        <w:rPr>
          <w:b/>
          <w:u w:val="single"/>
        </w:rPr>
        <w:t>723553</w:t>
      </w:r>
    </w:p>
    <w:p>
      <w:r>
        <w:t>Srbeč pik insekta? No, peteršilj in bananin olupek ne pomagata. #razkrinkavanje #FactsMatter https://t.co/QsRwdxb5Ma</w:t>
      </w:r>
    </w:p>
    <w:p>
      <w:r>
        <w:rPr>
          <w:b/>
          <w:u w:val="single"/>
        </w:rPr>
        <w:t>723554</w:t>
      </w:r>
    </w:p>
    <w:p>
      <w:r>
        <w:t>Poudarki iztekajočega se leta: Arabski pomladi je sledila ostra zima http://t.co/uFmJm11</w:t>
      </w:r>
    </w:p>
    <w:p>
      <w:r>
        <w:rPr>
          <w:b/>
          <w:u w:val="single"/>
        </w:rPr>
        <w:t>723555</w:t>
      </w:r>
    </w:p>
    <w:p>
      <w:r>
        <w:t>''Starši si težko privoščijo bolniški dopust za otroka'' #video https://t.co/mrDPykxrw0 #mladiucitelj #ucitelj</w:t>
      </w:r>
    </w:p>
    <w:p>
      <w:r>
        <w:rPr>
          <w:b/>
          <w:u w:val="single"/>
        </w:rPr>
        <w:t>723556</w:t>
      </w:r>
    </w:p>
    <w:p>
      <w:r>
        <w:t>@Mojcica83 Z eno veliko skodelico čaja ti nazdravljam. Naj se kmalu na boljše obrne! 🍵</w:t>
      </w:r>
    </w:p>
    <w:p>
      <w:r>
        <w:rPr>
          <w:b/>
          <w:u w:val="single"/>
        </w:rPr>
        <w:t>723557</w:t>
      </w:r>
    </w:p>
    <w:p>
      <w:r>
        <w:t>@Urskitka Nikjer še nisem popil kave če mi jo kdo ponudi z indukcijske plošče, bljak naj jo pije sam.</w:t>
      </w:r>
    </w:p>
    <w:p>
      <w:r>
        <w:rPr>
          <w:b/>
          <w:u w:val="single"/>
        </w:rPr>
        <w:t>723558</w:t>
      </w:r>
    </w:p>
    <w:p>
      <w:r>
        <w:t>@Metod_Berlec Koga pa ne???, Ob taki demokraciji, kot smo jo razvili pod okriljem RKC ni čudno, da si želimo nazaj.</w:t>
      </w:r>
    </w:p>
    <w:p>
      <w:r>
        <w:rPr>
          <w:b/>
          <w:u w:val="single"/>
        </w:rPr>
        <w:t>723559</w:t>
      </w:r>
    </w:p>
    <w:p>
      <w:r>
        <w:t>Synocrom Forte natrijev hialuronat v brizgi, 3x2 mL - vas bolijo kolena? Preveri več: https://t.co/OXnsB10il6 https://t.co/C7MVKKqicN</w:t>
      </w:r>
    </w:p>
    <w:p>
      <w:r>
        <w:rPr>
          <w:b/>
          <w:u w:val="single"/>
        </w:rPr>
        <w:t>723560</w:t>
      </w:r>
    </w:p>
    <w:p>
      <w:r>
        <w:t>@NovakBozidar @LajnarEU Prvi so bili v veliki škatli, namenjeni za v avto. Lahko si pa ga čez rame okoli nosil. 10 jurjev mark je stal.</w:t>
      </w:r>
    </w:p>
    <w:p>
      <w:r>
        <w:rPr>
          <w:b/>
          <w:u w:val="single"/>
        </w:rPr>
        <w:t>723561</w:t>
      </w:r>
    </w:p>
    <w:p>
      <w:r>
        <w:t>Linkanje zaklenjenih (plačljivih) objav po twitterju, ki jih prakticirajo med drugim tudi @finance_si je že, kar butasto.</w:t>
      </w:r>
    </w:p>
    <w:p>
      <w:r>
        <w:rPr>
          <w:b/>
          <w:u w:val="single"/>
        </w:rPr>
        <w:t>723562</w:t>
      </w:r>
    </w:p>
    <w:p>
      <w:r>
        <w:t>@PreglArjan Ahahaha!!! Spomenka in sprava... Ahahaha!!! Izjava, ki ji verjame zgolj vrsta enoceličnih možgankarjev! 😂🤣😂🤣😂🤣😂🤣😂🤣😂🤣</w:t>
      </w:r>
    </w:p>
    <w:p>
      <w:r>
        <w:rPr>
          <w:b/>
          <w:u w:val="single"/>
        </w:rPr>
        <w:t>723563</w:t>
      </w:r>
    </w:p>
    <w:p>
      <w:r>
        <w:t>@TilenW Od 0:26 naprej https://t.co/byA5UGMQOP vsaj en teden se mi rola ta frdamana reklama po glavi #jebalavasradenska #3❤️</w:t>
      </w:r>
    </w:p>
    <w:p>
      <w:r>
        <w:rPr>
          <w:b/>
          <w:u w:val="single"/>
        </w:rPr>
        <w:t>723564</w:t>
      </w:r>
    </w:p>
    <w:p>
      <w:r>
        <w:t>@lukavalas @xmp125a @Nebodigatreba2 @ZigaTurk @dialogos_si @bmz9453 A so vašga dedka in babico tudi leta 41' iskali vosovci?</w:t>
      </w:r>
    </w:p>
    <w:p>
      <w:r>
        <w:rPr>
          <w:b/>
          <w:u w:val="single"/>
        </w:rPr>
        <w:t>723565</w:t>
      </w:r>
    </w:p>
    <w:p>
      <w:r>
        <w:t>Epsko: Nad Savičevim “levičarskim primitivizmom” se zgraža celo radikalni levičar Crnkovič! https://t.co/lABb6J8PGE via @Nova24TV</w:t>
      </w:r>
    </w:p>
    <w:p>
      <w:r>
        <w:rPr>
          <w:b/>
          <w:u w:val="single"/>
        </w:rPr>
        <w:t>723566</w:t>
      </w:r>
    </w:p>
    <w:p>
      <w:r>
        <w:t>Vonj po zažganih kokicah. Najbolje, da zakurim stanovanje in poiščem novega.</w:t>
      </w:r>
    </w:p>
    <w:p>
      <w:r>
        <w:rPr>
          <w:b/>
          <w:u w:val="single"/>
        </w:rPr>
        <w:t>723567</w:t>
      </w:r>
    </w:p>
    <w:p>
      <w:r>
        <w:t>@JozeBiscak @JJansaSDS Pri nas obstaja samo ☆krivosodje☆, z LAŽnivivimi podtaknjenci socialistov. ...Izjeme so izvzete.</w:t>
      </w:r>
    </w:p>
    <w:p>
      <w:r>
        <w:rPr>
          <w:b/>
          <w:u w:val="single"/>
        </w:rPr>
        <w:t>723568</w:t>
      </w:r>
    </w:p>
    <w:p>
      <w:r>
        <w:t>PRS na komemorativnem literarnem branju za žrtve terorističnega napada v Parizu.</w:t>
      </w:r>
    </w:p>
    <w:p>
      <w:r>
        <w:rPr>
          <w:b/>
          <w:u w:val="single"/>
        </w:rPr>
        <w:t>723569</w:t>
      </w:r>
    </w:p>
    <w:p>
      <w:r>
        <w:t>Izogibanje sodiščem gre tako L kot D dobro od rok. Slabo pa jim gre dvidovanje pošte. JJ in Zalar.</w:t>
      </w:r>
    </w:p>
    <w:p>
      <w:r>
        <w:rPr>
          <w:b/>
          <w:u w:val="single"/>
        </w:rPr>
        <w:t>723570</w:t>
      </w:r>
    </w:p>
    <w:p>
      <w:r>
        <w:t>@simon_kuzma lahko dodaš še mlete orehe, malo rumčeka, nekaj rumenjakov, mogoče še malo masla in potička bo...😋</w:t>
      </w:r>
    </w:p>
    <w:p>
      <w:r>
        <w:rPr>
          <w:b/>
          <w:u w:val="single"/>
        </w:rPr>
        <w:t>723571</w:t>
      </w:r>
    </w:p>
    <w:p>
      <w:r>
        <w:t>@agortaa @JJansaSDS Finski solski sistem je hisa iz kart pa ce se tako mislijo da je ultra dober.</w:t>
      </w:r>
    </w:p>
    <w:p>
      <w:r>
        <w:rPr>
          <w:b/>
          <w:u w:val="single"/>
        </w:rPr>
        <w:t>723572</w:t>
      </w:r>
    </w:p>
    <w:p>
      <w:r>
        <w:t>1. Položi kos potice na krožnik</w:t>
        <w:br/>
        <w:t>2. 2 žlici proška prelij po potici</w:t>
        <w:br/>
        <w:t>3. Na vrh daj 2 kepici vanili sladoleda</w:t>
        <w:br/>
        <w:t>4. Zahvali se mi</w:t>
      </w:r>
    </w:p>
    <w:p>
      <w:r>
        <w:rPr>
          <w:b/>
          <w:u w:val="single"/>
        </w:rPr>
        <w:t>723573</w:t>
      </w:r>
    </w:p>
    <w:p>
      <w:r>
        <w:t>@ErikaPlaninsec Sestrinjam! Ni ostalo veliko, paše migrante nam sedaj vozijo,!!!</w:t>
      </w:r>
    </w:p>
    <w:p>
      <w:r>
        <w:rPr>
          <w:b/>
          <w:u w:val="single"/>
        </w:rPr>
        <w:t>723574</w:t>
      </w:r>
    </w:p>
    <w:p>
      <w:r>
        <w:t>Čudno, čudno.... Analogno nagrajenemu pasjemu dojenju: Brecelj je dobil Ježkovo nagrado, ne da bi mu ga kakšna psica potegnila....</w:t>
      </w:r>
    </w:p>
    <w:p>
      <w:r>
        <w:rPr>
          <w:b/>
          <w:u w:val="single"/>
        </w:rPr>
        <w:t>723575</w:t>
      </w:r>
    </w:p>
    <w:p>
      <w:r>
        <w:t>@repetegt23 @multikultivator Potegneš mu trak ven iz kasete in vokman neha bit največji problem.</w:t>
      </w:r>
    </w:p>
    <w:p>
      <w:r>
        <w:rPr>
          <w:b/>
          <w:u w:val="single"/>
        </w:rPr>
        <w:t>723576</w:t>
      </w:r>
    </w:p>
    <w:p>
      <w:r>
        <w:t>@Druga_mladost Ne gre mi na železniški postaji vlakom gume pumpat in pa v Kopru v pristanišču banane krivit.... 🤷🏼‍♂️</w:t>
      </w:r>
    </w:p>
    <w:p>
      <w:r>
        <w:rPr>
          <w:b/>
          <w:u w:val="single"/>
        </w:rPr>
        <w:t>723577</w:t>
      </w:r>
    </w:p>
    <w:p>
      <w:r>
        <w:t>Miličniki na Rogli, ne prehitevajte po desni in pazite na omejitve hitrosti! https://t.co/vwmIPKk2dF</w:t>
      </w:r>
    </w:p>
    <w:p>
      <w:r>
        <w:rPr>
          <w:b/>
          <w:u w:val="single"/>
        </w:rPr>
        <w:t>723578</w:t>
      </w:r>
    </w:p>
    <w:p>
      <w:r>
        <w:t>Dva tedna me še lahko sprašujete, kje sem dopustovala, potem pa prosim za mir do božičnih praznikov!!! #konecdopustov #kjesibila #kamgreš</w:t>
      </w:r>
    </w:p>
    <w:p>
      <w:r>
        <w:rPr>
          <w:b/>
          <w:u w:val="single"/>
        </w:rPr>
        <w:t>723579</w:t>
      </w:r>
    </w:p>
    <w:p>
      <w:r>
        <w:t>Od @rtvslo pričakujem odgovor, koliko časa bodo davkoplačevalci še prisiljeni financirati ljudi s posiljevalskimi nagnjenji @jure_mastnak .</w:t>
      </w:r>
    </w:p>
    <w:p>
      <w:r>
        <w:rPr>
          <w:b/>
          <w:u w:val="single"/>
        </w:rPr>
        <w:t>723580</w:t>
      </w:r>
    </w:p>
    <w:p>
      <w:r>
        <w:t>@jozevolf @Bodem43 pri nas se vse pokuha, potem pa prelije z ocvirki v masti.</w:t>
      </w:r>
    </w:p>
    <w:p>
      <w:r>
        <w:rPr>
          <w:b/>
          <w:u w:val="single"/>
        </w:rPr>
        <w:t>723581</w:t>
      </w:r>
    </w:p>
    <w:p>
      <w:r>
        <w:t>@sodnik @BogdanSajovic Še ena delovna zmaga demokratov. Kar so komunisti zgradili so demokrati pokradli ali pa uničili!</w:t>
      </w:r>
    </w:p>
    <w:p>
      <w:r>
        <w:rPr>
          <w:b/>
          <w:u w:val="single"/>
        </w:rPr>
        <w:t>723582</w:t>
      </w:r>
    </w:p>
    <w:p>
      <w:r>
        <w:t>Lani so bili slovenski komunikatorji nagrajeni s tremi zlatimi peresi. Kako bo letos?</w:t>
        <w:br/>
        <w:t>@iabcslo</w:t>
        <w:br/>
        <w:t>https://t.co/CmTFpS7x8W</w:t>
      </w:r>
    </w:p>
    <w:p>
      <w:r>
        <w:rPr>
          <w:b/>
          <w:u w:val="single"/>
        </w:rPr>
        <w:t>723583</w:t>
      </w:r>
    </w:p>
    <w:p>
      <w:r>
        <w:t>@IgorZavrsnik Vse donacije političnim strankam bo potrebno takoj prenakazati na rdeč križ.</w:t>
      </w:r>
    </w:p>
    <w:p>
      <w:r>
        <w:rPr>
          <w:b/>
          <w:u w:val="single"/>
        </w:rPr>
        <w:t>723584</w:t>
      </w:r>
    </w:p>
    <w:p>
      <w:r>
        <w:t>@AlanOrlic Eh. Amaterizem in volunterstvo. Do neke mere gre, pol pa nič več. Potem pa damping in tko naprej. 😩🎥</w:t>
      </w:r>
    </w:p>
    <w:p>
      <w:r>
        <w:rPr>
          <w:b/>
          <w:u w:val="single"/>
        </w:rPr>
        <w:t>723585</w:t>
      </w:r>
    </w:p>
    <w:p>
      <w:r>
        <w:t>@VojeNotFake @MiroCerar Ma un ni nikol foter tega otroka. Lahko ona reče da bo finančno priskrbjena on pa garant ni foter</w:t>
      </w:r>
    </w:p>
    <w:p>
      <w:r>
        <w:rPr>
          <w:b/>
          <w:u w:val="single"/>
        </w:rPr>
        <w:t>723586</w:t>
      </w:r>
    </w:p>
    <w:p>
      <w:r>
        <w:t>@PametnaRit @tyschew Ta trojna kamera me ful rajca... sicer bi zihr ostal na Samsungu..</w:t>
      </w:r>
    </w:p>
    <w:p>
      <w:r>
        <w:rPr>
          <w:b/>
          <w:u w:val="single"/>
        </w:rPr>
        <w:t>723587</w:t>
      </w:r>
    </w:p>
    <w:p>
      <w:r>
        <w:t>Psihološki profil Slovenije: Kot bi se pes po dolgem času strgal z verige … https://t.co/PfspKZM90t #svetkapitala #trendi</w:t>
      </w:r>
    </w:p>
    <w:p>
      <w:r>
        <w:rPr>
          <w:b/>
          <w:u w:val="single"/>
        </w:rPr>
        <w:t>723588</w:t>
      </w:r>
    </w:p>
    <w:p>
      <w:r>
        <w:t>@JKonestabo Haha, izbira igralca gotovo namiguje na to. :) Drgač pa še kar bolan cast!</w:t>
      </w:r>
    </w:p>
    <w:p>
      <w:r>
        <w:rPr>
          <w:b/>
          <w:u w:val="single"/>
        </w:rPr>
        <w:t>723589</w:t>
      </w:r>
    </w:p>
    <w:p>
      <w:r>
        <w:t>@nusazajc Ošabnost luzerjev, ki se vsaj za hip delajo, da so luzerji, je celo večja kot ošabnost luzerjev, ki se ves čas delajo, da to niso.</w:t>
      </w:r>
    </w:p>
    <w:p>
      <w:r>
        <w:rPr>
          <w:b/>
          <w:u w:val="single"/>
        </w:rPr>
        <w:t>723590</w:t>
      </w:r>
    </w:p>
    <w:p>
      <w:r>
        <w:t>@MATJADRAKSLER @BozoPredalic bolezen se ozdravi, a kaj z zdravim črnim govedom?</w:t>
      </w:r>
    </w:p>
    <w:p>
      <w:r>
        <w:rPr>
          <w:b/>
          <w:u w:val="single"/>
        </w:rPr>
        <w:t>723591</w:t>
      </w:r>
    </w:p>
    <w:p>
      <w:r>
        <w:t xml:space="preserve">55ti glas je dal Mahnic. </w:t>
        <w:br/>
        <w:t>Sarec mu je oblubu, da bo lahk zmer spredi sedu, ce se bojo km pelal iz avtom...</w:t>
      </w:r>
    </w:p>
    <w:p>
      <w:r>
        <w:rPr>
          <w:b/>
          <w:u w:val="single"/>
        </w:rPr>
        <w:t>723592</w:t>
      </w:r>
    </w:p>
    <w:p>
      <w:r>
        <w:t>@stanka_d @CZCBZ @Fitzroy1985 Štrbunk je pač asociacija, ki jo dobim ob njihovih tvitih. Piše bong, izgovori se štrbunk.</w:t>
      </w:r>
    </w:p>
    <w:p>
      <w:r>
        <w:rPr>
          <w:b/>
          <w:u w:val="single"/>
        </w:rPr>
        <w:t>723593</w:t>
      </w:r>
    </w:p>
    <w:p>
      <w:r>
        <w:t>Jutri zacnem zadnji del eksperimenta za maaag. Wuhuuu. Skrajni cas. Msrca more biti to pa res koncano. #faaks #mag #fertik</w:t>
      </w:r>
    </w:p>
    <w:p>
      <w:r>
        <w:rPr>
          <w:b/>
          <w:u w:val="single"/>
        </w:rPr>
        <w:t>723594</w:t>
      </w:r>
    </w:p>
    <w:p>
      <w:r>
        <w:t>@PreglArjan Saj to je tisto, kar ovorimo ekonomski liberalci - Akrapoviča se stiska, kulturniki in ostala drhal pa podn iz mahagonija.</w:t>
      </w:r>
    </w:p>
    <w:p>
      <w:r>
        <w:rPr>
          <w:b/>
          <w:u w:val="single"/>
        </w:rPr>
        <w:t>723595</w:t>
      </w:r>
    </w:p>
    <w:p>
      <w:r>
        <w:t>Če je bila Tanja Gobec pod vplivi maliganov, je tole skorpucalo rezultat alkohola in zelo trde droge. https://t.co/Hir7gI7lTN</w:t>
      </w:r>
    </w:p>
    <w:p>
      <w:r>
        <w:rPr>
          <w:b/>
          <w:u w:val="single"/>
        </w:rPr>
        <w:t>723596</w:t>
      </w:r>
    </w:p>
    <w:p>
      <w:r>
        <w:t>@had Ko bi vsaj vozni pas v drugem tunelu smer ce-lj preplastovali vsak vikend bi še bilo za pozdravit</w:t>
      </w:r>
    </w:p>
    <w:p>
      <w:r>
        <w:rPr>
          <w:b/>
          <w:u w:val="single"/>
        </w:rPr>
        <w:t>723597</w:t>
      </w:r>
    </w:p>
    <w:p>
      <w:r>
        <w:t>Magna bi lahko v torek na polaganju kamna temelj’ca postrihala @KanglerFranc njegov #steyr https://t.co/v763ACc4Fi</w:t>
      </w:r>
    </w:p>
    <w:p>
      <w:r>
        <w:rPr>
          <w:b/>
          <w:u w:val="single"/>
        </w:rPr>
        <w:t>723598</w:t>
      </w:r>
    </w:p>
    <w:p>
      <w:r>
        <w:t>Nč jamrat, nč strašit...tele zadnje besede so koalicijske, na čelu z vami @BandelliMarko https://t.co/CuN6QmJoJC</w:t>
      </w:r>
    </w:p>
    <w:p>
      <w:r>
        <w:rPr>
          <w:b/>
          <w:u w:val="single"/>
        </w:rPr>
        <w:t>723599</w:t>
      </w:r>
    </w:p>
    <w:p>
      <w:r>
        <w:t>@NLPblog morda naslednjič vklopiti še drugi uč ;) se vidi še kaj drugega kot Mario. Tudi za moške oči :D #mojaslovenija</w:t>
      </w:r>
    </w:p>
    <w:p>
      <w:r>
        <w:rPr>
          <w:b/>
          <w:u w:val="single"/>
        </w:rPr>
        <w:t>723600</w:t>
      </w:r>
    </w:p>
    <w:p>
      <w:r>
        <w:t>Prvi pokol po državnem udaru v Boliviji. Kdor molči, je sosostorilec. https://t.co/DROvKaiKNd</w:t>
      </w:r>
    </w:p>
    <w:p>
      <w:r>
        <w:rPr>
          <w:b/>
          <w:u w:val="single"/>
        </w:rPr>
        <w:t>723601</w:t>
      </w:r>
    </w:p>
    <w:p>
      <w:r>
        <w:t>Delavci so si segli v roke in se v solzah poslovili, 94-letna zgodba Mure je končana https://t.co/0PWHvooLOh</w:t>
      </w:r>
    </w:p>
    <w:p>
      <w:r>
        <w:rPr>
          <w:b/>
          <w:u w:val="single"/>
        </w:rPr>
        <w:t>723602</w:t>
      </w:r>
    </w:p>
    <w:p>
      <w:r>
        <w:t>@ZigaTurk In kaj pove o osebi, ki to zapiše? In kaj o tistem, ki ga jemlje v bran? #primitivca</w:t>
      </w:r>
    </w:p>
    <w:p>
      <w:r>
        <w:rPr>
          <w:b/>
          <w:u w:val="single"/>
        </w:rPr>
        <w:t>723603</w:t>
      </w:r>
    </w:p>
    <w:p>
      <w:r>
        <w:t>Praznovali smo njegovih 90. Za darili smo mu narocili pevce, briski Kvartin. Najboljse darili ever se mu je zdelo.</w:t>
      </w:r>
    </w:p>
    <w:p>
      <w:r>
        <w:rPr>
          <w:b/>
          <w:u w:val="single"/>
        </w:rPr>
        <w:t>723604</w:t>
      </w:r>
    </w:p>
    <w:p>
      <w:r>
        <w:t>@Lupo_inc @_MegWhite_ Za tiste bedake, ki verjamejo grimsanju. Zastonj talamo.</w:t>
      </w:r>
    </w:p>
    <w:p>
      <w:r>
        <w:rPr>
          <w:b/>
          <w:u w:val="single"/>
        </w:rPr>
        <w:t>723605</w:t>
      </w:r>
    </w:p>
    <w:p>
      <w:r>
        <w:t>Ta prav dec nese obleko s seboj na obešalniku in čevlje v vrečki. #sneg #setthestandards</w:t>
      </w:r>
    </w:p>
    <w:p>
      <w:r>
        <w:rPr>
          <w:b/>
          <w:u w:val="single"/>
        </w:rPr>
        <w:t>723606</w:t>
      </w:r>
    </w:p>
    <w:p>
      <w:r>
        <w:t>@petracj Sem jim dal še 5 minut. Zakaj zastoj? Debata mamice in zdravnice... Eno fa..ing uro!</w:t>
      </w:r>
    </w:p>
    <w:p>
      <w:r>
        <w:rPr>
          <w:b/>
          <w:u w:val="single"/>
        </w:rPr>
        <w:t>723607</w:t>
      </w:r>
    </w:p>
    <w:p>
      <w:r>
        <w:t>Napoleon je reku, da normalni desci, karkol že to pomen, spijo 4 ure. Pišika, pa jst sm desc in to normalen! 😊</w:t>
      </w:r>
    </w:p>
    <w:p>
      <w:r>
        <w:rPr>
          <w:b/>
          <w:u w:val="single"/>
        </w:rPr>
        <w:t>723608</w:t>
      </w:r>
    </w:p>
    <w:p>
      <w:r>
        <w:t>@MatevzNovak @SlanaZagar @ErikaPlaninsec @bmz9453 @ToneKrkovic V Lj z Golovca.</w:t>
      </w:r>
    </w:p>
    <w:p>
      <w:r>
        <w:rPr>
          <w:b/>
          <w:u w:val="single"/>
        </w:rPr>
        <w:t>723609</w:t>
      </w:r>
    </w:p>
    <w:p>
      <w:r>
        <w:t>previdno z očesnim kontaktom - še posebej pri paranoidnih.</w:t>
        <w:br/>
        <w:br/>
        <w:t>#KriznaKomunikacija #Psihiatrija #SolaUrgence</w:t>
      </w:r>
    </w:p>
    <w:p>
      <w:r>
        <w:rPr>
          <w:b/>
          <w:u w:val="single"/>
        </w:rPr>
        <w:t>723610</w:t>
      </w:r>
    </w:p>
    <w:p>
      <w:r>
        <w:t>@BoenaSvoabo @cesenj @petra_jansa Ob nedeljah zvečer imajo na 1. programu radia Slovenija oddajo Sami naši.</w:t>
      </w:r>
    </w:p>
    <w:p>
      <w:r>
        <w:rPr>
          <w:b/>
          <w:u w:val="single"/>
        </w:rPr>
        <w:t>723611</w:t>
      </w:r>
    </w:p>
    <w:p>
      <w:r>
        <w:t>@MitjaIrsic @Libertarec Debili še vedno postajo Reagana in Thatcherjevo kot nekaj, kar naj bi bilo za zgled.</w:t>
      </w:r>
    </w:p>
    <w:p>
      <w:r>
        <w:rPr>
          <w:b/>
          <w:u w:val="single"/>
        </w:rPr>
        <w:t>723612</w:t>
      </w:r>
    </w:p>
    <w:p>
      <w:r>
        <w:t>»Neki praporščak mi je pravil: celi bataljoni so sifilični, v vojaškem befehlu se je opozarjalo, da celo zakonski... https://t.co/MUec8PLGlI</w:t>
      </w:r>
    </w:p>
    <w:p>
      <w:r>
        <w:rPr>
          <w:b/>
          <w:u w:val="single"/>
        </w:rPr>
        <w:t>723613</w:t>
      </w:r>
    </w:p>
    <w:p>
      <w:r>
        <w:t>@MarioPlesej @TinoMamic Najlažje se infiltrira k totalitarne sisteme ker le ta omogoča svoja pravila preko represije.</w:t>
      </w:r>
    </w:p>
    <w:p>
      <w:r>
        <w:rPr>
          <w:b/>
          <w:u w:val="single"/>
        </w:rPr>
        <w:t>723614</w:t>
      </w:r>
    </w:p>
    <w:p>
      <w:r>
        <w:t>@peterprevc Biatlonci se ti globoooko priklanjamo za niz osmih noriiih skokov. #winner #4hillstournament https://t.co/enMHI24rdI</w:t>
      </w:r>
    </w:p>
    <w:p>
      <w:r>
        <w:rPr>
          <w:b/>
          <w:u w:val="single"/>
        </w:rPr>
        <w:t>723615</w:t>
      </w:r>
    </w:p>
    <w:p>
      <w:r>
        <w:t>Laž je nesmrtna duša komunizma. Resnica na koncu vedno zmaga. Tudi on jo bo spoznal. https://t.co/QXhKkVIJyv</w:t>
      </w:r>
    </w:p>
    <w:p>
      <w:r>
        <w:rPr>
          <w:b/>
          <w:u w:val="single"/>
        </w:rPr>
        <w:t>723616</w:t>
      </w:r>
    </w:p>
    <w:p>
      <w:r>
        <w:t>Izreči "jebemtiboga" je na Irskem za zdaj še bogokletno in s tem kaznivo dejanje.</w:t>
      </w:r>
    </w:p>
    <w:p>
      <w:r>
        <w:rPr>
          <w:b/>
          <w:u w:val="single"/>
        </w:rPr>
        <w:t>723617</w:t>
      </w:r>
    </w:p>
    <w:p>
      <w:r>
        <w:t>Ful mi je zanimivo spoznanje, da v isti stavbi v Ljubljani bivata Društvo za nenasilno komunikacijo in Nova24. https://t.co/ZxCrLAkr7v</w:t>
      </w:r>
    </w:p>
    <w:p>
      <w:r>
        <w:rPr>
          <w:b/>
          <w:u w:val="single"/>
        </w:rPr>
        <w:t>723618</w:t>
      </w:r>
    </w:p>
    <w:p>
      <w:r>
        <w:t>@matjaztrost @DKosir7 Točno tako. In ob morebitnem porazu v 1/8 finala bi bilo še nadaljnje taktiziranje ob pogledu nazaj bedarija.</w:t>
      </w:r>
    </w:p>
    <w:p>
      <w:r>
        <w:rPr>
          <w:b/>
          <w:u w:val="single"/>
        </w:rPr>
        <w:t>723619</w:t>
      </w:r>
    </w:p>
    <w:p>
      <w:r>
        <w:t>@juremes Predvsem pa eden najslabših ninistrov za šoldtvo, kar smo jih imeli. Slabši je bil morda edino pokojni Vencelj.</w:t>
      </w:r>
    </w:p>
    <w:p>
      <w:r>
        <w:rPr>
          <w:b/>
          <w:u w:val="single"/>
        </w:rPr>
        <w:t>723620</w:t>
      </w:r>
    </w:p>
    <w:p>
      <w:r>
        <w:t>@LazarjevPolzek "Nista ga še splanirala?? Ja pa kak to, da ne noooo?? Da ne bosta pol zamudila in vama bo žal..." 😂</w:t>
      </w:r>
    </w:p>
    <w:p>
      <w:r>
        <w:rPr>
          <w:b/>
          <w:u w:val="single"/>
        </w:rPr>
        <w:t>723621</w:t>
      </w:r>
    </w:p>
    <w:p>
      <w:r>
        <w:t>@SVesel @PrstanSi Ti tipi bodo načrtno in sistematično uničili srednji sloj.</w:t>
      </w:r>
    </w:p>
    <w:p>
      <w:r>
        <w:rPr>
          <w:b/>
          <w:u w:val="single"/>
        </w:rPr>
        <w:t>723622</w:t>
      </w:r>
    </w:p>
    <w:p>
      <w:r>
        <w:t>@Marjan_Podobnik @strankaSLS @Slovenec koliko denarja boš pokasiral za pobite medvede ? SMRAD</w:t>
      </w:r>
    </w:p>
    <w:p>
      <w:r>
        <w:rPr>
          <w:b/>
          <w:u w:val="single"/>
        </w:rPr>
        <w:t>723623</w:t>
      </w:r>
    </w:p>
    <w:p>
      <w:r>
        <w:t>Zato pa ženske, držte ga, če mate pravega. Ti novi baje niso več "pravi dedi"! https://t.co/juar0VmUUn</w:t>
      </w:r>
    </w:p>
    <w:p>
      <w:r>
        <w:rPr>
          <w:b/>
          <w:u w:val="single"/>
        </w:rPr>
        <w:t>723624</w:t>
      </w:r>
    </w:p>
    <w:p>
      <w:r>
        <w:t>Najboljši stajlingi s sinočnje rdeče preproge glasbenih nagrad VMA https://t.co/b2Fz7HRw0t https://t.co/iIKevwjo1d</w:t>
      </w:r>
    </w:p>
    <w:p>
      <w:r>
        <w:rPr>
          <w:b/>
          <w:u w:val="single"/>
        </w:rPr>
        <w:t>723625</w:t>
      </w:r>
    </w:p>
    <w:p>
      <w:r>
        <w:t>Levi odkrivajo toplo vodo...brezplacne malice so pred leti bile, pa so jih levi ukinili.... https://t.co/ZauUDcWLST</w:t>
      </w:r>
    </w:p>
    <w:p>
      <w:r>
        <w:rPr>
          <w:b/>
          <w:u w:val="single"/>
        </w:rPr>
        <w:t>723626</w:t>
      </w:r>
    </w:p>
    <w:p>
      <w:r>
        <w:t>@NovicaMihajlo Na Koseškem bajerju v Šiški, a trenutna debelina ledu  je približno 1 cm. Včeraj se je led še labodom vdiral. Čakamo.</w:t>
      </w:r>
    </w:p>
    <w:p>
      <w:r>
        <w:rPr>
          <w:b/>
          <w:u w:val="single"/>
        </w:rPr>
        <w:t>723627</w:t>
      </w:r>
    </w:p>
    <w:p>
      <w:r>
        <w:t>@JakaDolinar2 smrkavec v rudnik z njim naj se nauči delati pa da potem vidimo koga bo sovražil.........</w:t>
      </w:r>
    </w:p>
    <w:p>
      <w:r>
        <w:rPr>
          <w:b/>
          <w:u w:val="single"/>
        </w:rPr>
        <w:t>723628</w:t>
      </w:r>
    </w:p>
    <w:p>
      <w:r>
        <w:t>Ekofanatizem: proti elektrarnam na Savi in zdravemu razumu https://t.co/LKRKduTym3</w:t>
      </w:r>
    </w:p>
    <w:p>
      <w:r>
        <w:rPr>
          <w:b/>
          <w:u w:val="single"/>
        </w:rPr>
        <w:t>723629</w:t>
      </w:r>
    </w:p>
    <w:p>
      <w:r>
        <w:t>Opremite svojo kuhinjo po vzoru najboljših in najbolj vznemirljivih dizajnov | Dom Kuhinj https://t.co/3KYpK0oxNX</w:t>
      </w:r>
    </w:p>
    <w:p>
      <w:r>
        <w:rPr>
          <w:b/>
          <w:u w:val="single"/>
        </w:rPr>
        <w:t>723630</w:t>
      </w:r>
    </w:p>
    <w:p>
      <w:r>
        <w:t>Rada bi mela tok denarja da bi lahko pomagala lačnim,osirotelim in bolanim otrokom....</w:t>
        <w:br/>
        <w:t>Tko pa niti seb ne morem pomagat!</w:t>
      </w:r>
    </w:p>
    <w:p>
      <w:r>
        <w:rPr>
          <w:b/>
          <w:u w:val="single"/>
        </w:rPr>
        <w:t>723631</w:t>
      </w:r>
    </w:p>
    <w:p>
      <w:r>
        <w:t>Spremembe Zakona o inšpekciji dela in Zakona o urejanju trga dela, ki smo ju včeraj uskladili s sindikati in delodajalci, na vladi sprejeta</w:t>
      </w:r>
    </w:p>
    <w:p>
      <w:r>
        <w:rPr>
          <w:b/>
          <w:u w:val="single"/>
        </w:rPr>
        <w:t>723632</w:t>
      </w:r>
    </w:p>
    <w:p>
      <w:r>
        <w:t>Bi gospodu bolj ustrezal berlinski, bečki ali beograjski kroj avtoritarne suknje? https://t.co/ZNvIdaPaJy</w:t>
      </w:r>
    </w:p>
    <w:p>
      <w:r>
        <w:rPr>
          <w:b/>
          <w:u w:val="single"/>
        </w:rPr>
        <w:t>723633</w:t>
      </w:r>
    </w:p>
    <w:p>
      <w:r>
        <w:t>Pravkar so na kurah JJ preimenovali iz priče(kar je poudaril predsednik komisije) v preiskovanca.</w:t>
        <w:br/>
        <w:t>Ne,na @24ur_com niso butasti,ampak hudobni</w:t>
      </w:r>
    </w:p>
    <w:p>
      <w:r>
        <w:rPr>
          <w:b/>
          <w:u w:val="single"/>
        </w:rPr>
        <w:t>723634</w:t>
      </w:r>
    </w:p>
    <w:p>
      <w:r>
        <w:t>@tomltoml Pa tista o golazni(volivci Bernika) ki bi jo bilo treba pobiti leta 45 je nepozabna.Tip je težka baraba vedno bil</w:t>
      </w:r>
    </w:p>
    <w:p>
      <w:r>
        <w:rPr>
          <w:b/>
          <w:u w:val="single"/>
        </w:rPr>
        <w:t>723635</w:t>
      </w:r>
    </w:p>
    <w:p>
      <w:r>
        <w:t>@greenwi90277467 @KovacRebeka @Margu501 @lucijausaj @BernardBrscic Jaz bi pa rekel za vaju obe glupa glava celo telo trpi</w:t>
      </w:r>
    </w:p>
    <w:p>
      <w:r>
        <w:rPr>
          <w:b/>
          <w:u w:val="single"/>
        </w:rPr>
        <w:t>723636</w:t>
      </w:r>
    </w:p>
    <w:p>
      <w:r>
        <w:t>@MazzoVanKlein @ankalesss Slovenka, ki se je spečala s smrdljivim Arabcem? Sramota.</w:t>
      </w:r>
    </w:p>
    <w:p>
      <w:r>
        <w:rPr>
          <w:b/>
          <w:u w:val="single"/>
        </w:rPr>
        <w:t>723637</w:t>
      </w:r>
    </w:p>
    <w:p>
      <w:r>
        <w:t>@phr3core Agreed. Mislm, sej ne da pri -17 neki uživam, ampak v gem razponu je še za odtenek slabš.</w:t>
      </w:r>
    </w:p>
    <w:p>
      <w:r>
        <w:rPr>
          <w:b/>
          <w:u w:val="single"/>
        </w:rPr>
        <w:t>723638</w:t>
      </w:r>
    </w:p>
    <w:p>
      <w:r>
        <w:t xml:space="preserve">Žabarija! Danes je velik dan! Stopimo skupaj in podprimo naše fante v Stožicah! </w:t>
        <w:br/>
        <w:t>VSI NA DERBI! 💚 #OFC</w:t>
      </w:r>
    </w:p>
    <w:p>
      <w:r>
        <w:rPr>
          <w:b/>
          <w:u w:val="single"/>
        </w:rPr>
        <w:t>723639</w:t>
      </w:r>
    </w:p>
    <w:p>
      <w:r>
        <w:t>Obdana bom z naravno ilovico. V pisarni. Nazaj k naravi pa to. https://t.co/rIoHvdVKoc</w:t>
      </w:r>
    </w:p>
    <w:p>
      <w:r>
        <w:rPr>
          <w:b/>
          <w:u w:val="single"/>
        </w:rPr>
        <w:t>723640</w:t>
      </w:r>
    </w:p>
    <w:p>
      <w:r>
        <w:t>To se splača pogledat: psihološki profil ljudi, ki psihološko manipulirajo kompletne države</w:t>
        <w:br/>
        <w:br/>
        <w:t>https://t.co/eL7Ea4h2cr</w:t>
      </w:r>
    </w:p>
    <w:p>
      <w:r>
        <w:rPr>
          <w:b/>
          <w:u w:val="single"/>
        </w:rPr>
        <w:t>723641</w:t>
      </w:r>
    </w:p>
    <w:p>
      <w:r>
        <w:t>@butalskipolicaj Kaj tako butastega se pa lahko domislijo le Cerar in njegovi v SMC.</w:t>
      </w:r>
    </w:p>
    <w:p>
      <w:r>
        <w:rPr>
          <w:b/>
          <w:u w:val="single"/>
        </w:rPr>
        <w:t>723642</w:t>
      </w:r>
    </w:p>
    <w:p>
      <w:r>
        <w:t>Seveda bo odreagiral, skupaj z Zokanom bosta šla na kozarc fekalij pol pa še na en Aspirin k farmacevtki. https://t.co/p2lTfJkQr7</w:t>
      </w:r>
    </w:p>
    <w:p>
      <w:r>
        <w:rPr>
          <w:b/>
          <w:u w:val="single"/>
        </w:rPr>
        <w:t>723643</w:t>
      </w:r>
    </w:p>
    <w:p>
      <w:r>
        <w:t>@tomltoml @KLaznik ahahahahahah ,mitraljezec bo šarko .....ko spoka se bodo razbežali kot zajci 😀😀</w:t>
      </w:r>
    </w:p>
    <w:p>
      <w:r>
        <w:rPr>
          <w:b/>
          <w:u w:val="single"/>
        </w:rPr>
        <w:t>723644</w:t>
      </w:r>
    </w:p>
    <w:p>
      <w:r>
        <w:t>@zkuralt @romunov Sem hotu isto vprašat, pa sem se bal da bi butast izpadu. Na, zdej si pa ti namest mene :P</w:t>
      </w:r>
    </w:p>
    <w:p>
      <w:r>
        <w:rPr>
          <w:b/>
          <w:u w:val="single"/>
        </w:rPr>
        <w:t>723645</w:t>
      </w:r>
    </w:p>
    <w:p>
      <w:r>
        <w:t>@MarijaSoba Osebno poznal preživelega očividca. Ob vsakem pogledu na dojenčka mu je na oko prišla solza.</w:t>
      </w:r>
    </w:p>
    <w:p>
      <w:r>
        <w:rPr>
          <w:b/>
          <w:u w:val="single"/>
        </w:rPr>
        <w:t>723646</w:t>
      </w:r>
    </w:p>
    <w:p>
      <w:r>
        <w:t>Šokanten spopad sredi švedske prestolnice: na ulicah prišlo do strelskega obračuna med ilegalci! https://t.co/YuYBC66rFV</w:t>
      </w:r>
    </w:p>
    <w:p>
      <w:r>
        <w:rPr>
          <w:b/>
          <w:u w:val="single"/>
        </w:rPr>
        <w:t>723647</w:t>
      </w:r>
    </w:p>
    <w:p>
      <w:r>
        <w:t>"Robotski sesalec si kupi." Čaki malo, jaz sem Bosanec, ne pa Črnogorec. Sem neumen, ne pa len.</w:t>
      </w:r>
    </w:p>
    <w:p>
      <w:r>
        <w:rPr>
          <w:b/>
          <w:u w:val="single"/>
        </w:rPr>
        <w:t>723648</w:t>
      </w:r>
    </w:p>
    <w:p>
      <w:r>
        <w:t>V Egiptu spet eksplozija bombe pred cerkvijo! Ubit policist, dva ranjena https://t.co/fxH6ywxAJ0 via @Nova24TV</w:t>
      </w:r>
    </w:p>
    <w:p>
      <w:r>
        <w:rPr>
          <w:b/>
          <w:u w:val="single"/>
        </w:rPr>
        <w:t>723649</w:t>
      </w:r>
    </w:p>
    <w:p>
      <w:r>
        <w:t>@anzet @volanmotac @Apparatus_si Tudi jaz! (Ceprav se še nikoli nisem peljal z avtom 😥)</w:t>
      </w:r>
    </w:p>
    <w:p>
      <w:r>
        <w:rPr>
          <w:b/>
          <w:u w:val="single"/>
        </w:rPr>
        <w:t>723650</w:t>
      </w:r>
    </w:p>
    <w:p>
      <w:r>
        <w:t>Prvo #avtomobil na računalnik, šele nato se pogovarjamo #avtomehanik https://t.co/qFRqdYm5ph</w:t>
      </w:r>
    </w:p>
    <w:p>
      <w:r>
        <w:rPr>
          <w:b/>
          <w:u w:val="single"/>
        </w:rPr>
        <w:t>723651</w:t>
      </w:r>
    </w:p>
    <w:p>
      <w:r>
        <w:t>@dragica12 @cikibucka Ta top dela vec skode kot katerikoli lopov. Morali bi ga zapreti</w:t>
      </w:r>
    </w:p>
    <w:p>
      <w:r>
        <w:rPr>
          <w:b/>
          <w:u w:val="single"/>
        </w:rPr>
        <w:t>723652</w:t>
      </w:r>
    </w:p>
    <w:p>
      <w:r>
        <w:t>Najbolj brano v 2017: S peticijo proti odstrelu medveda https://t.co/gHFEI0xZVQ https://t.co/JgCGXAC2iQ</w:t>
      </w:r>
    </w:p>
    <w:p>
      <w:r>
        <w:rPr>
          <w:b/>
          <w:u w:val="single"/>
        </w:rPr>
        <w:t>723653</w:t>
      </w:r>
    </w:p>
    <w:p>
      <w:r>
        <w:t>Uničevalec kombajnov v koruzo nastavljal tudi naboje s šibrami, ki bi lahko bili smrtno nevarni https://t.co/zdt2u9lidy</w:t>
      </w:r>
    </w:p>
    <w:p>
      <w:r>
        <w:rPr>
          <w:b/>
          <w:u w:val="single"/>
        </w:rPr>
        <w:t>723654</w:t>
      </w:r>
    </w:p>
    <w:p>
      <w:r>
        <w:t>@DKosir7 V tvitu trdis, da gre za SDS, zdaj se pa sklicujes na Jelincica in potem meni ocitas manipulacijo 😀</w:t>
      </w:r>
    </w:p>
    <w:p>
      <w:r>
        <w:rPr>
          <w:b/>
          <w:u w:val="single"/>
        </w:rPr>
        <w:t>723655</w:t>
      </w:r>
    </w:p>
    <w:p>
      <w:r>
        <w:t>Arbitraža=ena sama blamaža. Po Jerneju Sekolcu maska padla še Mihi Pogačniku. "Ne pusti se podkupiti, lahko se ga pa kupi - za velike pare."</w:t>
      </w:r>
    </w:p>
    <w:p>
      <w:r>
        <w:rPr>
          <w:b/>
          <w:u w:val="single"/>
        </w:rPr>
        <w:t>723656</w:t>
      </w:r>
    </w:p>
    <w:p>
      <w:r>
        <w:t>Povzetek 30.6.2019</w:t>
        <w:br/>
        <w:br/>
        <w:t>-Volitve v EP so totalna farsa</w:t>
        <w:br/>
        <w:t>-Volilce EPP so nategnili kot staro mačko</w:t>
      </w:r>
    </w:p>
    <w:p>
      <w:r>
        <w:rPr>
          <w:b/>
          <w:u w:val="single"/>
        </w:rPr>
        <w:t>723657</w:t>
      </w:r>
    </w:p>
    <w:p>
      <w:r>
        <w:t>Tkole zgleda, ko imajo vsi pravico imeti orožje. Butli pri nas in v emigraciji, so za. Z butastimi izgovori. https://t.co/Rz8OYqxqNf</w:t>
      </w:r>
    </w:p>
    <w:p>
      <w:r>
        <w:rPr>
          <w:b/>
          <w:u w:val="single"/>
        </w:rPr>
        <w:t>723658</w:t>
      </w:r>
    </w:p>
    <w:p>
      <w:r>
        <w:t>Za prave ali domače mojstre, da je screwmagnet res nepogrešljiv pripomoček, si oglejte v priloženem videu.🛠🔩⚙️ https://t.co/XCgeRlDXFp</w:t>
      </w:r>
    </w:p>
    <w:p>
      <w:r>
        <w:rPr>
          <w:b/>
          <w:u w:val="single"/>
        </w:rPr>
        <w:t>723659</w:t>
      </w:r>
    </w:p>
    <w:p>
      <w:r>
        <w:t>@leaathenatabako Empatija je jeba.</w:t>
        <w:br/>
        <w:t>A svet brez empatičnih bi bil še večja jeba.</w:t>
      </w:r>
    </w:p>
    <w:p>
      <w:r>
        <w:rPr>
          <w:b/>
          <w:u w:val="single"/>
        </w:rPr>
        <w:t>723660</w:t>
      </w:r>
    </w:p>
    <w:p>
      <w:r>
        <w:t>@Bodem43 Ka pa če bi si na šihtu nardil "zlato rezervo"... Itak gor daš pildek "ne diraj"</w:t>
      </w:r>
    </w:p>
    <w:p>
      <w:r>
        <w:rPr>
          <w:b/>
          <w:u w:val="single"/>
        </w:rPr>
        <w:t>723661</w:t>
      </w:r>
    </w:p>
    <w:p>
      <w:r>
        <w:t>@cikibucka @BrankoGrims1 @Fredom1161 Rdeče Garje,</w:t>
        <w:br/>
        <w:t>Bebavi ☆komiji☆, bi jim najraje poslali še fičeka, crvena zastava iz JUGE😂</w:t>
      </w:r>
    </w:p>
    <w:p>
      <w:r>
        <w:rPr>
          <w:b/>
          <w:u w:val="single"/>
        </w:rPr>
        <w:t>723662</w:t>
      </w:r>
    </w:p>
    <w:p>
      <w:r>
        <w:t>A smo mi res preveč neumen narod, da bi za predsednika lahko imeli pametnega človeka?</w:t>
      </w:r>
    </w:p>
    <w:p>
      <w:r>
        <w:rPr>
          <w:b/>
          <w:u w:val="single"/>
        </w:rPr>
        <w:t>723663</w:t>
      </w:r>
    </w:p>
    <w:p>
      <w:r>
        <w:t>@KajzerFranc Za zdaj je celo sreca, da imamo Hrvate za sosede; poslali na mejo s Srbijo 6.600 policistov.</w:t>
      </w:r>
    </w:p>
    <w:p>
      <w:r>
        <w:rPr>
          <w:b/>
          <w:u w:val="single"/>
        </w:rPr>
        <w:t>723664</w:t>
      </w:r>
    </w:p>
    <w:p>
      <w:r>
        <w:t>Dejstvo je, da v #poletjevdvoje vedno pridejo fajn pevci, ampak res se premalo pozornosti namenja odlični VIS Adventi Dž. Norci! /cc @Val202</w:t>
      </w:r>
    </w:p>
    <w:p>
      <w:r>
        <w:rPr>
          <w:b/>
          <w:u w:val="single"/>
        </w:rPr>
        <w:t>723665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723666</w:t>
      </w:r>
    </w:p>
    <w:p>
      <w:r>
        <w:t>@bo7ksar @Matej_Klaric Desničarji so seveda proti. Vidimo kaj zganja "demokratična" oblast.</w:t>
      </w:r>
    </w:p>
    <w:p>
      <w:r>
        <w:rPr>
          <w:b/>
          <w:u w:val="single"/>
        </w:rPr>
        <w:t>723667</w:t>
      </w:r>
    </w:p>
    <w:p>
      <w:r>
        <w:t>@NeuroVirtu Kaj briga slovensko javnost, kdo zapušča Erjavca, to je njihova notranja strankarska zadeva.</w:t>
      </w:r>
    </w:p>
    <w:p>
      <w:r>
        <w:rPr>
          <w:b/>
          <w:u w:val="single"/>
        </w:rPr>
        <w:t>723668</w:t>
      </w:r>
    </w:p>
    <w:p>
      <w:r>
        <w:t>Zmago včeraj v maskirni uniformi ni požel takih ovacij. Pa tako se je zrihtal.</w:t>
      </w:r>
    </w:p>
    <w:p>
      <w:r>
        <w:rPr>
          <w:b/>
          <w:u w:val="single"/>
        </w:rPr>
        <w:t>723669</w:t>
      </w:r>
    </w:p>
    <w:p>
      <w:r>
        <w:t>@AfneGunca16 Ja pa vztrajna je tud ta mularija...ne popušča... še kar na polno #party 🎉🎶😁</w:t>
      </w:r>
    </w:p>
    <w:p>
      <w:r>
        <w:rPr>
          <w:b/>
          <w:u w:val="single"/>
        </w:rPr>
        <w:t>723670</w:t>
      </w:r>
    </w:p>
    <w:p>
      <w:r>
        <w:t>via @radioGA__GA</w:t>
        <w:br/>
        <w:t xml:space="preserve">Monsinjor Rode in modrost o ministrantih... </w:t>
        <w:br/>
        <w:t>'...u C-Duru, so (ste) vse zvonce uglasil!'</w:t>
        <w:br/>
        <w:t>Je to res, @MatejTonin?</w:t>
      </w:r>
    </w:p>
    <w:p>
      <w:r>
        <w:rPr>
          <w:b/>
          <w:u w:val="single"/>
        </w:rPr>
        <w:t>723671</w:t>
      </w:r>
    </w:p>
    <w:p>
      <w:r>
        <w:t>Montaža in servis strešnih oken, Strešna okna 2K Klemen Koželj, Osrednja Slovenija Enter Point Slove: https://t.co/LPcEu5G3jP prek</w:t>
      </w:r>
    </w:p>
    <w:p>
      <w:r>
        <w:rPr>
          <w:b/>
          <w:u w:val="single"/>
        </w:rPr>
        <w:t>723672</w:t>
      </w:r>
    </w:p>
    <w:p>
      <w:r>
        <w:t>@nkolimpija Čestitke za naslov - ampak</w:t>
        <w:br/>
        <w:t xml:space="preserve">Milaniču se lahko zahvalite. </w:t>
        <w:br/>
        <w:t>Pa tud kakšnemu sodniku.</w:t>
      </w:r>
    </w:p>
    <w:p>
      <w:r>
        <w:rPr>
          <w:b/>
          <w:u w:val="single"/>
        </w:rPr>
        <w:t>723673</w:t>
      </w:r>
    </w:p>
    <w:p>
      <w:r>
        <w:t>Rdeci bla bla bla.... Pa se to: zelena je nova rdeca, k'nede de..... https://t.co/sZzZ0m6XN1</w:t>
      </w:r>
    </w:p>
    <w:p>
      <w:r>
        <w:rPr>
          <w:b/>
          <w:u w:val="single"/>
        </w:rPr>
        <w:t>723674</w:t>
      </w:r>
    </w:p>
    <w:p>
      <w:r>
        <w:t>@Matino667 Itak sem skregan s tabo. Fotkaš vse živo, Lee Sirk pa ne bi pritisnil. Zame. Pa digitalni aparat imaš. How dare you?!</w:t>
      </w:r>
    </w:p>
    <w:p>
      <w:r>
        <w:rPr>
          <w:b/>
          <w:u w:val="single"/>
        </w:rPr>
        <w:t>723675</w:t>
      </w:r>
    </w:p>
    <w:p>
      <w:r>
        <w:t>@termie1 @KatarinaDbr Bi bilo ful nevljudno do gostov, ker bi si morali sami copate potalat.</w:t>
      </w:r>
    </w:p>
    <w:p>
      <w:r>
        <w:rPr>
          <w:b/>
          <w:u w:val="single"/>
        </w:rPr>
        <w:t>723676</w:t>
      </w:r>
    </w:p>
    <w:p>
      <w:r>
        <w:t>@BojanPozar @strankaSLS @KanglerFranc @JJansaSDS @strankaNLS Z bajalico sem ugotovil da bo Zidanšek zadnji predsednik pred ukinitvijo DS  !</w:t>
      </w:r>
    </w:p>
    <w:p>
      <w:r>
        <w:rPr>
          <w:b/>
          <w:u w:val="single"/>
        </w:rPr>
        <w:t>723677</w:t>
      </w:r>
    </w:p>
    <w:p>
      <w:r>
        <w:t>@ekst_emigracija A je mogoče, da je po odhodu šarca, še vedno tolk tepcev ostalo v Kamniku ? Vsa čast Jezerjanom, klenim slovencem !</w:t>
      </w:r>
    </w:p>
    <w:p>
      <w:r>
        <w:rPr>
          <w:b/>
          <w:u w:val="single"/>
        </w:rPr>
        <w:t>723678</w:t>
      </w:r>
    </w:p>
    <w:p>
      <w:r>
        <w:t>Maček je ponoči uspešno premagal baziliko, ki ga je zahrbtno napadla v spancu. 🍃 🗡️🐾 Fotografije pa raje kdaj drugič.</w:t>
      </w:r>
    </w:p>
    <w:p>
      <w:r>
        <w:rPr>
          <w:b/>
          <w:u w:val="single"/>
        </w:rPr>
        <w:t>723679</w:t>
      </w:r>
    </w:p>
    <w:p>
      <w:r>
        <w:t>@MatijaStepisnik In Večeru se to zdi pravo nogometno vzdušje. Ogrožanje varnosti publike, policistov in tekmovalcev.</w:t>
      </w:r>
    </w:p>
    <w:p>
      <w:r>
        <w:rPr>
          <w:b/>
          <w:u w:val="single"/>
        </w:rPr>
        <w:t>723680</w:t>
      </w:r>
    </w:p>
    <w:p>
      <w:r>
        <w:t>@vecer @MatijaStepisnik Pa od vseh managerjev so v Mariboru glih tega neizobraženega primitivnega tipa našli.</w:t>
      </w:r>
    </w:p>
    <w:p>
      <w:r>
        <w:rPr>
          <w:b/>
          <w:u w:val="single"/>
        </w:rPr>
        <w:t>723681</w:t>
      </w:r>
    </w:p>
    <w:p>
      <w:r>
        <w:t>@PortalPolitikis @StojanPovh Ne se preveč veselit. To je v funkciji mobilizacije anti-JJ volilcev.</w:t>
      </w:r>
    </w:p>
    <w:p>
      <w:r>
        <w:rPr>
          <w:b/>
          <w:u w:val="single"/>
        </w:rPr>
        <w:t>723682</w:t>
      </w:r>
    </w:p>
    <w:p>
      <w:r>
        <w:t>Zajc si kot cilj postavlja "sobivanje z volkovi"..."brez strahu!".   Praktični multikulti na  tragikomično simbolni vladni način...!</w:t>
      </w:r>
    </w:p>
    <w:p>
      <w:r>
        <w:rPr>
          <w:b/>
          <w:u w:val="single"/>
        </w:rPr>
        <w:t>723683</w:t>
      </w:r>
    </w:p>
    <w:p>
      <w:r>
        <w:t>@Mauhlerca Nočeš. A veš kolk je to cesanja. Mi smo imeli dva Bobtaila. So pa face, to je res</w:t>
      </w:r>
    </w:p>
    <w:p>
      <w:r>
        <w:rPr>
          <w:b/>
          <w:u w:val="single"/>
        </w:rPr>
        <w:t>723684</w:t>
      </w:r>
    </w:p>
    <w:p>
      <w:r>
        <w:t>@crico111 Se pardoniram, kaj nebi bil že čas, da jim nekdo reče #čefurjiraus...cc</w:t>
      </w:r>
    </w:p>
    <w:p>
      <w:r>
        <w:rPr>
          <w:b/>
          <w:u w:val="single"/>
        </w:rPr>
        <w:t>723685</w:t>
      </w:r>
    </w:p>
    <w:p>
      <w:r>
        <w:t>Evo vam zdej hejterji nacionalististični!! Bravo @jakov_fak tako se bedake zabije do nafte!!</w:t>
      </w:r>
    </w:p>
    <w:p>
      <w:r>
        <w:rPr>
          <w:b/>
          <w:u w:val="single"/>
        </w:rPr>
        <w:t>723686</w:t>
      </w:r>
    </w:p>
    <w:p>
      <w:r>
        <w:t>Trije primitivni bleferji za cuzanje davkoplačevalskega denarja. # umetnost kraje identitete https://t.co/EiOKBpQxph</w:t>
      </w:r>
    </w:p>
    <w:p>
      <w:r>
        <w:rPr>
          <w:b/>
          <w:u w:val="single"/>
        </w:rPr>
        <w:t>723687</w:t>
      </w:r>
    </w:p>
    <w:p>
      <w:r>
        <w:t>Iskrenje med EU članicami ni prižiganje ognjemeta zmag, ampak nevarno netenje uničujočega ognja dokončnega poraza ideje sobivanja kultur.</w:t>
      </w:r>
    </w:p>
    <w:p>
      <w:r>
        <w:rPr>
          <w:b/>
          <w:u w:val="single"/>
        </w:rPr>
        <w:t>723688</w:t>
      </w:r>
    </w:p>
    <w:p>
      <w:r>
        <w:t>Katanec končno OUT. Sam se bom preteklega obdobja spominjal z grenkobo in obžalovanjem. Krivec pa ni le on, temveč tudi vodstvo NZS.</w:t>
      </w:r>
    </w:p>
    <w:p>
      <w:r>
        <w:rPr>
          <w:b/>
          <w:u w:val="single"/>
        </w:rPr>
        <w:t>723689</w:t>
      </w:r>
    </w:p>
    <w:p>
      <w:r>
        <w:t>@ZigaTurk "Hrabri mišek, ne smem ti povedati, da je na koncu predora past!"</w:t>
        <w:br/>
        <w:br/>
        <w:t>"Saj ni treba Poldi!"</w:t>
        <w:br/>
        <w:br/>
        <w:t>"Oh ne, ujela sva se v past!"</w:t>
      </w:r>
    </w:p>
    <w:p>
      <w:r>
        <w:rPr>
          <w:b/>
          <w:u w:val="single"/>
        </w:rPr>
        <w:t>723690</w:t>
      </w:r>
    </w:p>
    <w:p>
      <w:r>
        <w:t>Sistem na Slovenskem je jasen. Kot politiki se dajmo pred kamerami obtozevati, nato pa pojdimo na kavo, ter si razdelimo funkcije. P.K.P.</w:t>
      </w:r>
    </w:p>
    <w:p>
      <w:r>
        <w:rPr>
          <w:b/>
          <w:u w:val="single"/>
        </w:rPr>
        <w:t>723691</w:t>
      </w:r>
    </w:p>
    <w:p>
      <w:r>
        <w:t>Medvedu se med govorom večkrat zlomi glas, je na meji solz. Zaveda se, da nima možnosti premagati Zidanška.</w:t>
      </w:r>
    </w:p>
    <w:p>
      <w:r>
        <w:rPr>
          <w:b/>
          <w:u w:val="single"/>
        </w:rPr>
        <w:t>723692</w:t>
      </w:r>
    </w:p>
    <w:p>
      <w:r>
        <w:t>Ta vlada mi je sposobna poslati reklamo ZA 2. tir, ni pa mi sposobna poslati uradnega vabila na referendum.</w:t>
      </w:r>
    </w:p>
    <w:p>
      <w:r>
        <w:rPr>
          <w:b/>
          <w:u w:val="single"/>
        </w:rPr>
        <w:t>723693</w:t>
      </w:r>
    </w:p>
    <w:p>
      <w:r>
        <w:t>Rekel bom samo tole: slovenske Alpe bodo stale še dolgo potem, ko bo tale raketa odfrčala z obličja Zemlje.😉😘 https://t.co/H4FeFHSTtm</w:t>
      </w:r>
    </w:p>
    <w:p>
      <w:r>
        <w:rPr>
          <w:b/>
          <w:u w:val="single"/>
        </w:rPr>
        <w:t>723694</w:t>
      </w:r>
    </w:p>
    <w:p>
      <w:r>
        <w:t>A loh pri vseh izmišljotinah damo še reli zraven? Magari mešanga .,.. Al pa hibridno F1 ... #Olimpijskiponos</w:t>
      </w:r>
    </w:p>
    <w:p>
      <w:r>
        <w:rPr>
          <w:b/>
          <w:u w:val="single"/>
        </w:rPr>
        <w:t>723695</w:t>
      </w:r>
    </w:p>
    <w:p>
      <w:r>
        <w:t>Vstaneš ob 6, da boš izkoristil še en dan dopusta ter planinaril, pa ti je nekam vroče. Termometer pokaže previsoko cifro in obležiš doma.</w:t>
      </w:r>
    </w:p>
    <w:p>
      <w:r>
        <w:rPr>
          <w:b/>
          <w:u w:val="single"/>
        </w:rPr>
        <w:t>723696</w:t>
      </w:r>
    </w:p>
    <w:p>
      <w:r>
        <w:t>@WhyYesNo Prvič slišim ta izraz. To je pač tista majica za stare strice. Da si star veš, ko začneš nositi te stvari 🙄</w:t>
      </w:r>
    </w:p>
    <w:p>
      <w:r>
        <w:rPr>
          <w:b/>
          <w:u w:val="single"/>
        </w:rPr>
        <w:t>723697</w:t>
      </w:r>
    </w:p>
    <w:p>
      <w:r>
        <w:t>@metinalista @amrevlje Čisto premalo politke spremljam; sem najprej skušal ugotoviti, če gre za TV serijo ali drogerijo 😺</w:t>
      </w:r>
    </w:p>
    <w:p>
      <w:r>
        <w:rPr>
          <w:b/>
          <w:u w:val="single"/>
        </w:rPr>
        <w:t>723698</w:t>
      </w:r>
    </w:p>
    <w:p>
      <w:r>
        <w:t>Ratal mi je spečega otroka iz vozka prnest v spečem stanju do postlce. Zdej pijem kavo. All you mamas know what I’m talking about 😊 *čin ☕️</w:t>
      </w:r>
    </w:p>
    <w:p>
      <w:r>
        <w:rPr>
          <w:b/>
          <w:u w:val="single"/>
        </w:rPr>
        <w:t>723699</w:t>
      </w:r>
    </w:p>
    <w:p>
      <w:r>
        <w:t>Dragi modrostni zob, ob petkih NE rasteš in NE delaš sranja in NE povzročaš bolečin, kolikokrat ti moram še to razlagat?</w:t>
      </w:r>
    </w:p>
    <w:p>
      <w:r>
        <w:rPr>
          <w:b/>
          <w:u w:val="single"/>
        </w:rPr>
        <w:t>723700</w:t>
      </w:r>
    </w:p>
    <w:p>
      <w:r>
        <w:t>@dragnslyr_ds @peterjancic @KlemenMesarec Dober plakat. No rit. Slogan pa bi se moral glasiti : Ne obrnimo hrbta domovini, nastavimo ji rit.</w:t>
      </w:r>
    </w:p>
    <w:p>
      <w:r>
        <w:rPr>
          <w:b/>
          <w:u w:val="single"/>
        </w:rPr>
        <w:t>723701</w:t>
      </w:r>
    </w:p>
    <w:p>
      <w:r>
        <w:t>@crnkovic Takih je že na RTV za en Laibachov bataljon. Po poročanju sodeč je navdušenje nad Kimom neizmerno. Celo večje kot v sami SK. :)</w:t>
      </w:r>
    </w:p>
    <w:p>
      <w:r>
        <w:rPr>
          <w:b/>
          <w:u w:val="single"/>
        </w:rPr>
        <w:t>723702</w:t>
      </w:r>
    </w:p>
    <w:p>
      <w:r>
        <w:t>@bosstjanz Lahko jo imajo od babice, dedka, otroka, itd. In jo uporabljajo tudi, ki jih ni zraven.</w:t>
      </w:r>
    </w:p>
    <w:p>
      <w:r>
        <w:rPr>
          <w:b/>
          <w:u w:val="single"/>
        </w:rPr>
        <w:t>723703</w:t>
      </w:r>
    </w:p>
    <w:p>
      <w:r>
        <w:t>@JelenaJal @Ernek58 Grejo tut 4 steklenice paradižnikove mezge not, al pa 8 Pingo sokov v šuškavac embalaži.</w:t>
      </w:r>
    </w:p>
    <w:p>
      <w:r>
        <w:rPr>
          <w:b/>
          <w:u w:val="single"/>
        </w:rPr>
        <w:t>723704</w:t>
      </w:r>
    </w:p>
    <w:p>
      <w:r>
        <w:t>V Regijskem centru URSZR Kranj bo ob 11. uri  novinarska o projektu e-Call - klicih iz avtov, udeleženih v prometnih nesrečah, na št. 112</w:t>
      </w:r>
    </w:p>
    <w:p>
      <w:r>
        <w:rPr>
          <w:b/>
          <w:u w:val="single"/>
        </w:rPr>
        <w:t>723705</w:t>
      </w:r>
    </w:p>
    <w:p>
      <w:r>
        <w:t>@Urskitka @marinmedak @BlazMocnik če mi spedenajo bus povezavo okrog vstopnih točk TNPja, dam tud 20 evrov za vstopnino</w:t>
      </w:r>
    </w:p>
    <w:p>
      <w:r>
        <w:rPr>
          <w:b/>
          <w:u w:val="single"/>
        </w:rPr>
        <w:t>723706</w:t>
      </w:r>
    </w:p>
    <w:p>
      <w:r>
        <w:t>@Daj_Manj Vaši EU poslanci vedno glasujejo za tako politiko! Marakeško deklaracijo je sds podprl! Boźo ne lagati, nismo neumni</w:t>
      </w:r>
    </w:p>
    <w:p>
      <w:r>
        <w:rPr>
          <w:b/>
          <w:u w:val="single"/>
        </w:rPr>
        <w:t>723707</w:t>
      </w:r>
    </w:p>
    <w:p>
      <w:r>
        <w:t>Okultizem - demonologija z osnovami pogodbenega prava - ker je Psihoanaliza s strukturalizmom za žižke.</w:t>
      </w:r>
    </w:p>
    <w:p>
      <w:r>
        <w:rPr>
          <w:b/>
          <w:u w:val="single"/>
        </w:rPr>
        <w:t>723708</w:t>
      </w:r>
    </w:p>
    <w:p>
      <w:r>
        <w:t>Skrajni desničar v skrajno levi vladi. @Libertarec -u se meša. https://t.co/joRZvCRnWV</w:t>
      </w:r>
    </w:p>
    <w:p>
      <w:r>
        <w:rPr>
          <w:b/>
          <w:u w:val="single"/>
        </w:rPr>
        <w:t>723709</w:t>
      </w:r>
    </w:p>
    <w:p>
      <w:r>
        <w:t>Hoja nas spreminja - kultivira - plemeniti, še posebej še je bosih nog https://t.co/owBdcy5GAi</w:t>
      </w:r>
    </w:p>
    <w:p>
      <w:r>
        <w:rPr>
          <w:b/>
          <w:u w:val="single"/>
        </w:rPr>
        <w:t>723710</w:t>
      </w:r>
    </w:p>
    <w:p>
      <w:r>
        <w:t>@iCinober Sicer pa raje uporabim avtomatke kosilnice hehe... Cike vse zrihtajo..</w:t>
      </w:r>
    </w:p>
    <w:p>
      <w:r>
        <w:rPr>
          <w:b/>
          <w:u w:val="single"/>
        </w:rPr>
        <w:t>723711</w:t>
      </w:r>
    </w:p>
    <w:p>
      <w:r>
        <w:t>@kokochannel12 @stanka_d @marijanli Korl povsod mesa strene, samo za svojo korist, sluzasta zvau</w:t>
      </w:r>
    </w:p>
    <w:p>
      <w:r>
        <w:rPr>
          <w:b/>
          <w:u w:val="single"/>
        </w:rPr>
        <w:t>723712</w:t>
      </w:r>
    </w:p>
    <w:p>
      <w:r>
        <w:t>@Bojana61654450 @jozikreuh Ta ženska premore bistveno več pameti, kot beden komik.</w:t>
      </w:r>
    </w:p>
    <w:p>
      <w:r>
        <w:rPr>
          <w:b/>
          <w:u w:val="single"/>
        </w:rPr>
        <w:t>723713</w:t>
      </w:r>
    </w:p>
    <w:p>
      <w:r>
        <w:t>Tako s pozdravlja prvi predsednik na svetu. Levičarji pa v jok in na drevo... https://t.co/PTP2c3eHsu</w:t>
      </w:r>
    </w:p>
    <w:p>
      <w:r>
        <w:rPr>
          <w:b/>
          <w:u w:val="single"/>
        </w:rPr>
        <w:t>723714</w:t>
      </w:r>
    </w:p>
    <w:p>
      <w:r>
        <w:t>@kizidor @Pikowaru Drugac pa bojo tudi v zg in ts, ce so firence komu predalec. :)</w:t>
      </w:r>
    </w:p>
    <w:p>
      <w:r>
        <w:rPr>
          <w:b/>
          <w:u w:val="single"/>
        </w:rPr>
        <w:t>723715</w:t>
      </w:r>
    </w:p>
    <w:p>
      <w:r>
        <w:t>Tašča od Šarca pravi, da je humanitaren. Kot gasilec je tovarišem gasilcem na črno računal 800€ za komedijatski nastop. #volitve</w:t>
      </w:r>
    </w:p>
    <w:p>
      <w:r>
        <w:rPr>
          <w:b/>
          <w:u w:val="single"/>
        </w:rPr>
        <w:t>723716</w:t>
      </w:r>
    </w:p>
    <w:p>
      <w:r>
        <w:t>BAD BRAINS - 'I Against I' https://t.co/99zY3DiTLo še enga za Pahorjevega preminulega kolega :D "nočnastraža</w:t>
      </w:r>
    </w:p>
    <w:p>
      <w:r>
        <w:rPr>
          <w:b/>
          <w:u w:val="single"/>
        </w:rPr>
        <w:t>723717</w:t>
      </w:r>
    </w:p>
    <w:p>
      <w:r>
        <w:t>@_Almita__ @Ivjana Na Ptuju so to baje bile kičke. Pri nas na vasi pa preprosto frnikule.</w:t>
      </w:r>
    </w:p>
    <w:p>
      <w:r>
        <w:rPr>
          <w:b/>
          <w:u w:val="single"/>
        </w:rPr>
        <w:t>723718</w:t>
      </w:r>
    </w:p>
    <w:p>
      <w:r>
        <w:t>Okol pol dveh me zbudijo glasni copotajoci sosedje. Pol ure nazaj so ocitno sli spat. Jst pa tle visim in pizdim, ker ne morm zaspat nazaj.</w:t>
      </w:r>
    </w:p>
    <w:p>
      <w:r>
        <w:rPr>
          <w:b/>
          <w:u w:val="single"/>
        </w:rPr>
        <w:t>723719</w:t>
      </w:r>
    </w:p>
    <w:p>
      <w:r>
        <w:t>@LottaS10 V Sl.Bistrici so nekatera športna igrišča popoldne še samo šiptarska, kjer domačo besedo težko slišiš.</w:t>
      </w:r>
    </w:p>
    <w:p>
      <w:r>
        <w:rPr>
          <w:b/>
          <w:u w:val="single"/>
        </w:rPr>
        <w:t>723720</w:t>
      </w:r>
    </w:p>
    <w:p>
      <w:r>
        <w:t>Dijakinje razvile slamico, ki zazna, ali je v tvoji pijači droga za posilstvo. To moraš prebrati! - Lepdan.si https://t.co/Umy4UktSlB</w:t>
      </w:r>
    </w:p>
    <w:p>
      <w:r>
        <w:rPr>
          <w:b/>
          <w:u w:val="single"/>
        </w:rPr>
        <w:t>723721</w:t>
      </w:r>
    </w:p>
    <w:p>
      <w:r>
        <w:t>Komentar po dvoboju #LIVBAR: Čeferin drži v rokah odličen evropski projekt https://t.co/6YfbkS8pKv https://t.co/Wsp6Iag9Xa</w:t>
      </w:r>
    </w:p>
    <w:p>
      <w:r>
        <w:rPr>
          <w:b/>
          <w:u w:val="single"/>
        </w:rPr>
        <w:t>723722</w:t>
      </w:r>
    </w:p>
    <w:p>
      <w:r>
        <w:t>Kofe mi je obljubila in to v pojstlo.Človek jo mora imeti rad in še parkrat paradirati z njenimi šolni :) #prjatlca</w:t>
      </w:r>
    </w:p>
    <w:p>
      <w:r>
        <w:rPr>
          <w:b/>
          <w:u w:val="single"/>
        </w:rPr>
        <w:t>723723</w:t>
      </w:r>
    </w:p>
    <w:p>
      <w:r>
        <w:t>Sistem v Sloveniji se bo spremenil kmalu po tem, ko bo zavladala splošna lakota, tazaresna, ne populistična.</w:t>
      </w:r>
    </w:p>
    <w:p>
      <w:r>
        <w:rPr>
          <w:b/>
          <w:u w:val="single"/>
        </w:rPr>
        <w:t>723724</w:t>
      </w:r>
    </w:p>
    <w:p>
      <w:r>
        <w:t>Ma jebite se vsi, samo đusiju se lohk zahvalmo, da nismo se vecja bruka... 💩 #OLIvGOR</w:t>
      </w:r>
    </w:p>
    <w:p>
      <w:r>
        <w:rPr>
          <w:b/>
          <w:u w:val="single"/>
        </w:rPr>
        <w:t>723725</w:t>
      </w:r>
    </w:p>
    <w:p>
      <w:r>
        <w:t>@hrastelj To se ni najhujs, zdaj imajo tudi ze puppy shower-je. Za kuzke, res. Pogoogli, te bo kap.</w:t>
      </w:r>
    </w:p>
    <w:p>
      <w:r>
        <w:rPr>
          <w:b/>
          <w:u w:val="single"/>
        </w:rPr>
        <w:t>723726</w:t>
      </w:r>
    </w:p>
    <w:p>
      <w:r>
        <w:t>TrceKnega moti, kako se finarcira Nova 24 tv.bandi je lahko, saj se napaja. Iz prisiljene tv nar...</w:t>
      </w:r>
    </w:p>
    <w:p>
      <w:r>
        <w:rPr>
          <w:b/>
          <w:u w:val="single"/>
        </w:rPr>
        <w:t>723727</w:t>
      </w:r>
    </w:p>
    <w:p>
      <w:r>
        <w:t>Tara Zupančič že od malega praznične piškote peče s teto https://t.co/5zDewSU5ev https://t.co/2pMz33iLTb</w:t>
      </w:r>
    </w:p>
    <w:p>
      <w:r>
        <w:rPr>
          <w:b/>
          <w:u w:val="single"/>
        </w:rPr>
        <w:t>723728</w:t>
      </w:r>
    </w:p>
    <w:p>
      <w:r>
        <w:t>@EricStojko Pare! Ko so pare v ospredju, pol ratajo take gluposti....da ne bo v kratkem še Ajax imel drese kot Zvezda :D</w:t>
      </w:r>
    </w:p>
    <w:p>
      <w:r>
        <w:rPr>
          <w:b/>
          <w:u w:val="single"/>
        </w:rPr>
        <w:t>723729</w:t>
      </w:r>
    </w:p>
    <w:p>
      <w:r>
        <w:t>Čeprav jim zavarovalniška goljufija ni uspela, nihče ne more trditi, da se niso dobro odrezali.</w:t>
      </w:r>
    </w:p>
    <w:p>
      <w:r>
        <w:rPr>
          <w:b/>
          <w:u w:val="single"/>
        </w:rPr>
        <w:t>723730</w:t>
      </w:r>
    </w:p>
    <w:p>
      <w:r>
        <w:t>Gremo v mesto, gremo v mesto zvečer, gremo na #lubezen, gremo na per. Vreme bo. Čin čin, #biergarten festival in ansambel @tribute2love</w:t>
      </w:r>
    </w:p>
    <w:p>
      <w:r>
        <w:rPr>
          <w:b/>
          <w:u w:val="single"/>
        </w:rPr>
        <w:t>723731</w:t>
      </w:r>
    </w:p>
    <w:p>
      <w:r>
        <w:t>Nov svetovni hit: nesimetrična očala, ki izžarevajo odštekano in zanimivo osebnost.</w:t>
        <w:br/>
        <w:t>Kmalu prihajajo v našo optiko... https://t.co/5VIbMtFbzP</w:t>
      </w:r>
    </w:p>
    <w:p>
      <w:r>
        <w:rPr>
          <w:b/>
          <w:u w:val="single"/>
        </w:rPr>
        <w:t>723732</w:t>
      </w:r>
    </w:p>
    <w:p>
      <w:r>
        <w:t>Noro. Spokajte: vodstvo UKC, MKC in ostali uničevalci zdravstvenega sistema iz @MinZdravje. https://t.co/yAQrmOMx8W</w:t>
      </w:r>
    </w:p>
    <w:p>
      <w:r>
        <w:rPr>
          <w:b/>
          <w:u w:val="single"/>
        </w:rPr>
        <w:t>723733</w:t>
      </w:r>
    </w:p>
    <w:p>
      <w:r>
        <w:t>Doslej prikriti komunisti na RTV danes pogrevajo obrede, pesmi in bajke iz totalitarizma pred 91. 70 let. Po volitvah bo dost služb za mlade</w:t>
      </w:r>
    </w:p>
    <w:p>
      <w:r>
        <w:rPr>
          <w:b/>
          <w:u w:val="single"/>
        </w:rPr>
        <w:t>723734</w:t>
      </w:r>
    </w:p>
    <w:p>
      <w:r>
        <w:t>Prihajajočo soboto bo Šentvid pri Stični stična točka odtrgancev, željnih zabave in učenja dolenjščine. https://t.co/oBJXhBWJfc</w:t>
      </w:r>
    </w:p>
    <w:p>
      <w:r>
        <w:rPr>
          <w:b/>
          <w:u w:val="single"/>
        </w:rPr>
        <w:t>723735</w:t>
      </w:r>
    </w:p>
    <w:p>
      <w:r>
        <w:t>@JJansaSDS @strankaSD Spet se oglašajo tile iz SD-ja, ki imajo največ masla na glavi. Ljudje jim pa še kr verjamejo...</w:t>
      </w:r>
    </w:p>
    <w:p>
      <w:r>
        <w:rPr>
          <w:b/>
          <w:u w:val="single"/>
        </w:rPr>
        <w:t>723736</w:t>
      </w:r>
    </w:p>
    <w:p>
      <w:r>
        <w:t>Zahvaljujem se @slozeleznice, da sem se z redno linijo NG-Bled vrnil v čas Marije Terezije.#VidnoŠokiran</w:t>
      </w:r>
    </w:p>
    <w:p>
      <w:r>
        <w:rPr>
          <w:b/>
          <w:u w:val="single"/>
        </w:rPr>
        <w:t>723737</w:t>
      </w:r>
    </w:p>
    <w:p>
      <w:r>
        <w:t>@alojztetickovi3 @TomazLisec šiptari bodo tiho ali pa bo kak priplaval iz kanalizacije</w:t>
      </w:r>
    </w:p>
    <w:p>
      <w:r>
        <w:rPr>
          <w:b/>
          <w:u w:val="single"/>
        </w:rPr>
        <w:t>723738</w:t>
      </w:r>
    </w:p>
    <w:p>
      <w:r>
        <w:t>@CeljskiGlasnik Ta zelena mobilnost se polni iz Šoštanja ki pa bruha tone in tone umazanije v zrak tako da ne vem kje vidite kaj zelenega?</w:t>
      </w:r>
    </w:p>
    <w:p>
      <w:r>
        <w:rPr>
          <w:b/>
          <w:u w:val="single"/>
        </w:rPr>
        <w:t>723739</w:t>
      </w:r>
    </w:p>
    <w:p>
      <w:r>
        <w:t>Tega nagravžnega Staretovega pokašljevanja in odkrhovanja imam dovolj. Preklop na ORF</w:t>
        <w:br/>
        <w:t>@rtvslo</w:t>
      </w:r>
    </w:p>
    <w:p>
      <w:r>
        <w:rPr>
          <w:b/>
          <w:u w:val="single"/>
        </w:rPr>
        <w:t>723740</w:t>
      </w:r>
    </w:p>
    <w:p>
      <w:r>
        <w:t>@nejkom @Ernek58 Nismo pozabili.Tako je,ko pride neinteligenten in z rkc-jem zasvojen tip na oblast.Kriv je celotni Demos!!!</w:t>
      </w:r>
    </w:p>
    <w:p>
      <w:r>
        <w:rPr>
          <w:b/>
          <w:u w:val="single"/>
        </w:rPr>
        <w:t>723741</w:t>
      </w:r>
    </w:p>
    <w:p>
      <w:r>
        <w:t>@yoyoba24 Meni najljubšo pakungo, iz pepela oblikovan embrio v ašen peharju, so očitno vzeli iz obtoka. Tista je bila taka... Artsy.</w:t>
      </w:r>
    </w:p>
    <w:p>
      <w:r>
        <w:rPr>
          <w:b/>
          <w:u w:val="single"/>
        </w:rPr>
        <w:t>723742</w:t>
      </w:r>
    </w:p>
    <w:p>
      <w:r>
        <w:t>@petrasovdat Madonca, se je pa vsul plaz odstopi. Upam, da se ne neha, saj je še veliko, veliko gnilih jabolk v gajbici. Ajde, držimo pesti.</w:t>
      </w:r>
    </w:p>
    <w:p>
      <w:r>
        <w:rPr>
          <w:b/>
          <w:u w:val="single"/>
        </w:rPr>
        <w:t>723743</w:t>
      </w:r>
    </w:p>
    <w:p>
      <w:r>
        <w:t>@24ur_com Če ne bi severni korejci imeli atomske bombe bi jih ameri takoj zbombardirali, tako pa imajo rešpekt pred njimi...</w:t>
      </w:r>
    </w:p>
    <w:p>
      <w:r>
        <w:rPr>
          <w:b/>
          <w:u w:val="single"/>
        </w:rPr>
        <w:t>723744</w:t>
      </w:r>
    </w:p>
    <w:p>
      <w:r>
        <w:t>Glasilo Ljubljana je vedno bilo sredstvo županske propagande, a tokrat so uspeli preseči same sebe. https://t.co/suujG4lovk</w:t>
      </w:r>
    </w:p>
    <w:p>
      <w:r>
        <w:rPr>
          <w:b/>
          <w:u w:val="single"/>
        </w:rPr>
        <w:t>723745</w:t>
      </w:r>
    </w:p>
    <w:p>
      <w:r>
        <w:t>@maidarina_ @sivanosoroginja @KatarinaDbr @AnkaLesar Mi jih z mulci sami pečemo :)</w:t>
      </w:r>
    </w:p>
    <w:p>
      <w:r>
        <w:rPr>
          <w:b/>
          <w:u w:val="single"/>
        </w:rPr>
        <w:t>723746</w:t>
      </w:r>
    </w:p>
    <w:p>
      <w:r>
        <w:t>@free_RTV @lucijausaj Če vzamejo pa Murka, je pa za njihov intelekt že narejen.</w:t>
      </w:r>
    </w:p>
    <w:p>
      <w:r>
        <w:rPr>
          <w:b/>
          <w:u w:val="single"/>
        </w:rPr>
        <w:t>723747</w:t>
      </w:r>
    </w:p>
    <w:p>
      <w:r>
        <w:t>@ales_primc Ker tale Primc ni noben dec, bom prosil, da imena teh mater objavi @NormaMKorosec</w:t>
      </w:r>
    </w:p>
    <w:p>
      <w:r>
        <w:rPr>
          <w:b/>
          <w:u w:val="single"/>
        </w:rPr>
        <w:t>723748</w:t>
      </w:r>
    </w:p>
    <w:p>
      <w:r>
        <w:t>Sojenje Janši v zadevi "prostitutki" prekinjeno; sodnica porotnica je članica SDS https://t.co/RRvTjtgckx https://t.co/bHxCDC6lJs</w:t>
      </w:r>
    </w:p>
    <w:p>
      <w:r>
        <w:rPr>
          <w:b/>
          <w:u w:val="single"/>
        </w:rPr>
        <w:t>723749</w:t>
      </w:r>
    </w:p>
    <w:p>
      <w:r>
        <w:t>@DanijelMemon @NormaMKorosec @luksuz @PStendler @Leon48303573 Uf, tole nit si pa orng iz naftalina potegnil. :)</w:t>
      </w:r>
    </w:p>
    <w:p>
      <w:r>
        <w:rPr>
          <w:b/>
          <w:u w:val="single"/>
        </w:rPr>
        <w:t>723750</w:t>
      </w:r>
    </w:p>
    <w:p>
      <w:r>
        <w:t>Od 395 letošnjih prosilcev za azil samo 4,5 odstotka žensk!               https://t.co/HyyN6wrs8J</w:t>
      </w:r>
    </w:p>
    <w:p>
      <w:r>
        <w:rPr>
          <w:b/>
          <w:u w:val="single"/>
        </w:rPr>
        <w:t>723751</w:t>
      </w:r>
    </w:p>
    <w:p>
      <w:r>
        <w:t>@NeuroVirtu Nekje, neznano kje, nek politični strateg milo joče, buta z glavo ob zid in se sprašuje kaj mu je bilo tega treba.</w:t>
      </w:r>
    </w:p>
    <w:p>
      <w:r>
        <w:rPr>
          <w:b/>
          <w:u w:val="single"/>
        </w:rPr>
        <w:t>723752</w:t>
      </w:r>
    </w:p>
    <w:p>
      <w:r>
        <w:t>@AntonPeinkiher Tonček, če ti je dolgčas, raje pridi pred sodišče. Tam demonstriramo za pediče</w:t>
      </w:r>
    </w:p>
    <w:p>
      <w:r>
        <w:rPr>
          <w:b/>
          <w:u w:val="single"/>
        </w:rPr>
        <w:t>723753</w:t>
      </w:r>
    </w:p>
    <w:p>
      <w:r>
        <w:t>@KlemenMesarec @Igor_Luksic Prirejeno - toliko butastega in funkcionalno nepismenega folka v SLO še ni bilo!</w:t>
      </w:r>
    </w:p>
    <w:p>
      <w:r>
        <w:rPr>
          <w:b/>
          <w:u w:val="single"/>
        </w:rPr>
        <w:t>723754</w:t>
      </w:r>
    </w:p>
    <w:p>
      <w:r>
        <w:t>@roktus @VaneGosnik @mzi_rs Ker so kreteni likvidirali velike gradbene firme, namesto, da bi lopove pozaprli.</w:t>
      </w:r>
    </w:p>
    <w:p>
      <w:r>
        <w:rPr>
          <w:b/>
          <w:u w:val="single"/>
        </w:rPr>
        <w:t>723755</w:t>
      </w:r>
    </w:p>
    <w:p>
      <w:r>
        <w:t>Zaradi izbruha ospic bi nas radi spet cepili!? Glede ucinkovitosti cepljenja in 'credne imunusti' glej: http://t.co/v74MOcjgmC via @YouTube</w:t>
      </w:r>
    </w:p>
    <w:p>
      <w:r>
        <w:rPr>
          <w:b/>
          <w:u w:val="single"/>
        </w:rPr>
        <w:t>723756</w:t>
      </w:r>
    </w:p>
    <w:p>
      <w:r>
        <w:t>Zlorabljanje otrok v politične in ideološke namene. Smrt komunizmu, svobodo narodu. https://t.co/RBPUeT3whX</w:t>
      </w:r>
    </w:p>
    <w:p>
      <w:r>
        <w:rPr>
          <w:b/>
          <w:u w:val="single"/>
        </w:rPr>
        <w:t>723757</w:t>
      </w:r>
    </w:p>
    <w:p>
      <w:r>
        <w:t>@strankaSD @JernejStromajer Kakšen cirkus. Če SD ne bi bila kriminalna združba bi vas človek le pomiloval, ker ste tako infantilni.</w:t>
      </w:r>
    </w:p>
    <w:p>
      <w:r>
        <w:rPr>
          <w:b/>
          <w:u w:val="single"/>
        </w:rPr>
        <w:t>723758</w:t>
      </w:r>
    </w:p>
    <w:p>
      <w:r>
        <w:t>Včasih sem tjekou po guozdi, zadnje cajte pa vedno pogosteje laufam po host.</w:t>
      </w:r>
    </w:p>
    <w:p>
      <w:r>
        <w:rPr>
          <w:b/>
          <w:u w:val="single"/>
        </w:rPr>
        <w:t>723759</w:t>
      </w:r>
    </w:p>
    <w:p>
      <w:r>
        <w:t>@JakaDolinar2 Ne vem kako to, da naši ne udrihajo po Putinu glede pedrov,  aja saj res, smo prijatelji in še Rusko</w:t>
        <w:br/>
        <w:t>kapelico imamo.</w:t>
      </w:r>
    </w:p>
    <w:p>
      <w:r>
        <w:rPr>
          <w:b/>
          <w:u w:val="single"/>
        </w:rPr>
        <w:t>723760</w:t>
      </w:r>
    </w:p>
    <w:p>
      <w:r>
        <w:t>@mrevlje Torej v Nemčiji, Avstriji in Holandiji je zdravstvo "manj dostopno", ker je več konkurence zavarovalnic? Milojka, #pokaj!</w:t>
      </w:r>
    </w:p>
    <w:p>
      <w:r>
        <w:rPr>
          <w:b/>
          <w:u w:val="single"/>
        </w:rPr>
        <w:t>723761</w:t>
      </w:r>
    </w:p>
    <w:p>
      <w:r>
        <w:t>@AlzheimerUltra @BojanPozar @kizidor @StrankaSMC @sarecmarjan od kod si se pa ti pritepel, pritepenec zarukan...</w:t>
      </w:r>
    </w:p>
    <w:p>
      <w:r>
        <w:rPr>
          <w:b/>
          <w:u w:val="single"/>
        </w:rPr>
        <w:t>723762</w:t>
      </w:r>
    </w:p>
    <w:p>
      <w:r>
        <w:t>Pri nas pa gardisti z nasajenimi bajoneti! @BorutPahor https://t.co/3xYExeoCgz</w:t>
      </w:r>
    </w:p>
    <w:p>
      <w:r>
        <w:rPr>
          <w:b/>
          <w:u w:val="single"/>
        </w:rPr>
        <w:t>723763</w:t>
      </w:r>
    </w:p>
    <w:p>
      <w:r>
        <w:t>Parkirna hiša in nov trgovski center v Idriji? Zadnji čas. Turisti rabijo šoping. #sarkazemoff #Idrijalepaingostoljubna #turizemjein</w:t>
      </w:r>
    </w:p>
    <w:p>
      <w:r>
        <w:rPr>
          <w:b/>
          <w:u w:val="single"/>
        </w:rPr>
        <w:t>723764</w:t>
      </w:r>
    </w:p>
    <w:p>
      <w:r>
        <w:t>@dusankocevar1 Danes je predsednik Pahor z otroci iz vrtca skupaj pojedel kruh z maslom in medom. Ker promovira zdrav zajtrk.</w:t>
      </w:r>
    </w:p>
    <w:p>
      <w:r>
        <w:rPr>
          <w:b/>
          <w:u w:val="single"/>
        </w:rPr>
        <w:t>723765</w:t>
      </w:r>
    </w:p>
    <w:p>
      <w:r>
        <w:t>@Kersterin12 Katastrofalna. Ker je predvsem dovolj prostora tako za igrišče kot za drevesa.</w:t>
      </w:r>
    </w:p>
    <w:p>
      <w:r>
        <w:rPr>
          <w:b/>
          <w:u w:val="single"/>
        </w:rPr>
        <w:t>723766</w:t>
      </w:r>
    </w:p>
    <w:p>
      <w:r>
        <w:t>@MatevzNovak @BRajgelj @termie1 torej poljaki svoje dražgoše slavijo v italiji? partizani naše pač doma.</w:t>
      </w:r>
    </w:p>
    <w:p>
      <w:r>
        <w:rPr>
          <w:b/>
          <w:u w:val="single"/>
        </w:rPr>
        <w:t>723767</w:t>
      </w:r>
    </w:p>
    <w:p>
      <w:r>
        <w:t>7.11.2014 ob 17h vabljeni v Hotel Rute v Gozd Martuljek na delavnice: "Jabolčni štrudelj in aimoht"! http://t.co/sYBAaXG6sg</w:t>
      </w:r>
    </w:p>
    <w:p>
      <w:r>
        <w:rPr>
          <w:b/>
          <w:u w:val="single"/>
        </w:rPr>
        <w:t>723768</w:t>
      </w:r>
    </w:p>
    <w:p>
      <w:r>
        <w:t>@petrasovdat @DominikaSvarc Ugasni baterijo. Če tvitaš je svetlo pa še zabavaš se zraven. :)</w:t>
      </w:r>
    </w:p>
    <w:p>
      <w:r>
        <w:rPr>
          <w:b/>
          <w:u w:val="single"/>
        </w:rPr>
        <w:t>723769</w:t>
      </w:r>
    </w:p>
    <w:p>
      <w:r>
        <w:t>@DarinkaVrabi Ali ste veganka? Tudi oni so proti jedenju mesa zaradi svoje vesti. Pa to se ne pomeni da lahko silijo druge naj ne jejo mesa!</w:t>
      </w:r>
    </w:p>
    <w:p>
      <w:r>
        <w:rPr>
          <w:b/>
          <w:u w:val="single"/>
        </w:rPr>
        <w:t>723770</w:t>
      </w:r>
    </w:p>
    <w:p>
      <w:r>
        <w:t>Obstajajo orodja za 'sejanje' leadov. Da ne izgubljamo časa z neperspektivnimi. https://t.co/HZbF65gOmF</w:t>
      </w:r>
    </w:p>
    <w:p>
      <w:r>
        <w:rPr>
          <w:b/>
          <w:u w:val="single"/>
        </w:rPr>
        <w:t>723771</w:t>
      </w:r>
    </w:p>
    <w:p>
      <w:r>
        <w:t>@kizidor Ti kr. Zmagala je v pojasnjevanju. Verjetno izbrana z namenom neuke maksimalno potreti.  😡</w:t>
      </w:r>
    </w:p>
    <w:p>
      <w:r>
        <w:rPr>
          <w:b/>
          <w:u w:val="single"/>
        </w:rPr>
        <w:t>723772</w:t>
      </w:r>
    </w:p>
    <w:p>
      <w:r>
        <w:t>Šel peš s Kolezije v center in sredi ceste rešil ježa gotove smrti. 🦔🐾😊 #FeelsGood</w:t>
      </w:r>
    </w:p>
    <w:p>
      <w:r>
        <w:rPr>
          <w:b/>
          <w:u w:val="single"/>
        </w:rPr>
        <w:t>723773</w:t>
      </w:r>
    </w:p>
    <w:p>
      <w:r>
        <w:t>Ne policije mešat v to, ampak kolk dobim na ulci za tolk marihuane? https://t.co/YcRI3K02st</w:t>
      </w:r>
    </w:p>
    <w:p>
      <w:r>
        <w:rPr>
          <w:b/>
          <w:u w:val="single"/>
        </w:rPr>
        <w:t>723774</w:t>
      </w:r>
    </w:p>
    <w:p>
      <w:r>
        <w:t>Medeni čebelnjaki so narejeni. Prazniki kje ste zdej? Otroci so pa piškotke okrasili. :) https://t.co/UOSQTjh3Sa</w:t>
      </w:r>
    </w:p>
    <w:p>
      <w:r>
        <w:rPr>
          <w:b/>
          <w:u w:val="single"/>
        </w:rPr>
        <w:t>723775</w:t>
      </w:r>
    </w:p>
    <w:p>
      <w:r>
        <w:t>@Zarelepotec @MatevzNovak @4Almis @eFPBGLatvia Ravno tale teden bo artilerijska akcija</w:t>
      </w:r>
    </w:p>
    <w:p>
      <w:r>
        <w:rPr>
          <w:b/>
          <w:u w:val="single"/>
        </w:rPr>
        <w:t>723776</w:t>
      </w:r>
    </w:p>
    <w:p>
      <w:r>
        <w:t xml:space="preserve">Zdaj pa ti, Mirč, leži v temi povsem miren v postli in ne mrdaj s frderbano nogo ... #AintGonnaHappen </w:t>
        <w:br/>
        <w:t>https://t.co/Wbxteo2xaZ</w:t>
      </w:r>
    </w:p>
    <w:p>
      <w:r>
        <w:rPr>
          <w:b/>
          <w:u w:val="single"/>
        </w:rPr>
        <w:t>723777</w:t>
      </w:r>
    </w:p>
    <w:p>
      <w:r>
        <w:t>@denislindros Kjer se bojo učili, kako intubirat, da zraven izbiješ čim več zob.</w:t>
      </w:r>
    </w:p>
    <w:p>
      <w:r>
        <w:rPr>
          <w:b/>
          <w:u w:val="single"/>
        </w:rPr>
        <w:t>723778</w:t>
      </w:r>
    </w:p>
    <w:p>
      <w:r>
        <w:t>Daj no. Ne me basat. Bombomet v trgovini z orožjem? In to v Fužinah? Pa kdo je tu nor?</w:t>
      </w:r>
    </w:p>
    <w:p>
      <w:r>
        <w:rPr>
          <w:b/>
          <w:u w:val="single"/>
        </w:rPr>
        <w:t>723779</w:t>
      </w:r>
    </w:p>
    <w:p>
      <w:r>
        <w:t>@cesenj VSi HR branitelji  skupaj z ribiči so tukaj... https://t.co/peL5CKj3mz</w:t>
      </w:r>
    </w:p>
    <w:p>
      <w:r>
        <w:rPr>
          <w:b/>
          <w:u w:val="single"/>
        </w:rPr>
        <w:t>723780</w:t>
      </w:r>
    </w:p>
    <w:p>
      <w:r>
        <w:t>#COOLPIX A300 (rdeč), #Nikon, #Foto oprema | Kompaktni fotoaparati #MEGABITE - #računalniki in #računalniška #oprema https://t.co/q6Fi7JBQFS</w:t>
      </w:r>
    </w:p>
    <w:p>
      <w:r>
        <w:rPr>
          <w:b/>
          <w:u w:val="single"/>
        </w:rPr>
        <w:t>723781</w:t>
      </w:r>
    </w:p>
    <w:p>
      <w:r>
        <w:t>@mclion Pa, večino časa je čisto super.  Samo dolg dan je, pa bi raje doma crkljala svoje dete, ki ga trebušček boli.</w:t>
      </w:r>
    </w:p>
    <w:p>
      <w:r>
        <w:rPr>
          <w:b/>
          <w:u w:val="single"/>
        </w:rPr>
        <w:t>723782</w:t>
      </w:r>
    </w:p>
    <w:p>
      <w:r>
        <w:t>@SpletnaMladina Dragi moji, deklaracijo morate poslat na Nora24TV, tam imajo oddajo BEREMO.... da jo preberejo svojim gledalcem. Takle mamo!</w:t>
      </w:r>
    </w:p>
    <w:p>
      <w:r>
        <w:rPr>
          <w:b/>
          <w:u w:val="single"/>
        </w:rPr>
        <w:t>723783</w:t>
      </w:r>
    </w:p>
    <w:p>
      <w:r>
        <w:t>Kdo bi recept slastnih brownijev, narejenih iz sladkega krompirja? 😍😋 https://t.co/Vv7bheA1sv</w:t>
      </w:r>
    </w:p>
    <w:p>
      <w:r>
        <w:rPr>
          <w:b/>
          <w:u w:val="single"/>
        </w:rPr>
        <w:t>723784</w:t>
      </w:r>
    </w:p>
    <w:p>
      <w:r>
        <w:t>Slovenska ignorantska oblast izziva svoj Narod!</w:t>
        <w:br/>
        <w:br/>
        <w:t>Vroče vroče mnogimi danes že  postaja,</w:t>
        <w:br/>
        <w:t>pritožbe ne vidijo... https://t.co/ZRT6AEYt2i</w:t>
      </w:r>
    </w:p>
    <w:p>
      <w:r>
        <w:rPr>
          <w:b/>
          <w:u w:val="single"/>
        </w:rPr>
        <w:t>723785</w:t>
      </w:r>
    </w:p>
    <w:p>
      <w:r>
        <w:t>@romunov @Agathung Teden dni s trolo,  potem pa teden dni bolniske. Parkrat ponovit cikel in je pomlad tu.</w:t>
      </w:r>
    </w:p>
    <w:p>
      <w:r>
        <w:rPr>
          <w:b/>
          <w:u w:val="single"/>
        </w:rPr>
        <w:t>723786</w:t>
      </w:r>
    </w:p>
    <w:p>
      <w:r>
        <w:t>@VerdenikAles @ciro_ciril @GoranBracic Ta srbijanček po mami me je blokiral.</w:t>
      </w:r>
    </w:p>
    <w:p>
      <w:r>
        <w:rPr>
          <w:b/>
          <w:u w:val="single"/>
        </w:rPr>
        <w:t>723787</w:t>
      </w:r>
    </w:p>
    <w:p>
      <w:r>
        <w:t>@JernejStromajer Zabaven podatek: Jernej je gay. Normalen dec nikoli ne gleda kakšno kravato nosi normalen dec.</w:t>
      </w:r>
    </w:p>
    <w:p>
      <w:r>
        <w:rPr>
          <w:b/>
          <w:u w:val="single"/>
        </w:rPr>
        <w:t>723788</w:t>
      </w:r>
    </w:p>
    <w:p>
      <w:r>
        <w:t>@crnkovic Okrroženi smo z državami, ki so se borile na strani fašizma...in naša državna uprava tudi ni daleč stran...ni čudno.</w:t>
      </w:r>
    </w:p>
    <w:p>
      <w:r>
        <w:rPr>
          <w:b/>
          <w:u w:val="single"/>
        </w:rPr>
        <w:t>723789</w:t>
      </w:r>
    </w:p>
    <w:p>
      <w:r>
        <w:t>@Platinis2 @Jo_AnnaOfArt državo bodo zapufali za sto let, samo zato, da bomo lahko plačevali drag štrom in imeli par milijonarjev tam nekje</w:t>
      </w:r>
    </w:p>
    <w:p>
      <w:r>
        <w:rPr>
          <w:b/>
          <w:u w:val="single"/>
        </w:rPr>
        <w:t>723790</w:t>
      </w:r>
    </w:p>
    <w:p>
      <w:r>
        <w:t>@istrskapanda Huda primerjava! Seveda sem proti streljanju. Dovolj divjadi mora biti in volkov.</w:t>
      </w:r>
    </w:p>
    <w:p>
      <w:r>
        <w:rPr>
          <w:b/>
          <w:u w:val="single"/>
        </w:rPr>
        <w:t>723791</w:t>
      </w:r>
    </w:p>
    <w:p>
      <w:r>
        <w:t>@MatevzNovak @Margu501 In ta groza je v vladi kljub porazu in še kar naprej trosi neumnosti!</w:t>
      </w:r>
    </w:p>
    <w:p>
      <w:r>
        <w:rPr>
          <w:b/>
          <w:u w:val="single"/>
        </w:rPr>
        <w:t>723792</w:t>
      </w:r>
    </w:p>
    <w:p>
      <w:r>
        <w:t>A daj no jamraj....,če si bil zabušant so te stresli iz hlač, za kar vojska tudi je. https://t.co/GKzqBQ6rWE</w:t>
      </w:r>
    </w:p>
    <w:p>
      <w:r>
        <w:rPr>
          <w:b/>
          <w:u w:val="single"/>
        </w:rPr>
        <w:t>723793</w:t>
      </w:r>
    </w:p>
    <w:p>
      <w:r>
        <w:t>@MitjaIrsic Pravi kader, s takimi lahko gradis kar hočeš pa bo trše kot beton.</w:t>
      </w:r>
    </w:p>
    <w:p>
      <w:r>
        <w:rPr>
          <w:b/>
          <w:u w:val="single"/>
        </w:rPr>
        <w:t>723794</w:t>
      </w:r>
    </w:p>
    <w:p>
      <w:r>
        <w:t>@symru @MarkoLisec @karmennovak @lukavalas Partizanarice bi moral režirat Tarantino, ne pa somišljeniki. 😎</w:t>
      </w:r>
    </w:p>
    <w:p>
      <w:r>
        <w:rPr>
          <w:b/>
          <w:u w:val="single"/>
        </w:rPr>
        <w:t>723795</w:t>
      </w:r>
    </w:p>
    <w:p>
      <w:r>
        <w:t>@madpixel Ojdipov fotr je sinu enkrat rekel "jebi si mater" pa je nastala legenda... ;)</w:t>
      </w:r>
    </w:p>
    <w:p>
      <w:r>
        <w:rPr>
          <w:b/>
          <w:u w:val="single"/>
        </w:rPr>
        <w:t>723796</w:t>
      </w:r>
    </w:p>
    <w:p>
      <w:r>
        <w:t>@MarkoPavlisic Tut iz tega ne moreš ugotoviti, da je prodaja po tej ceni idiotska.</w:t>
      </w:r>
    </w:p>
    <w:p>
      <w:r>
        <w:rPr>
          <w:b/>
          <w:u w:val="single"/>
        </w:rPr>
        <w:t>723797</w:t>
      </w:r>
    </w:p>
    <w:p>
      <w:r>
        <w:t>@anitandrensek @lovorika Furajo isto propagando kot mainstream. Ne maram tega. So delovali boljši od tega.</w:t>
      </w:r>
    </w:p>
    <w:p>
      <w:r>
        <w:rPr>
          <w:b/>
          <w:u w:val="single"/>
        </w:rPr>
        <w:t>723798</w:t>
      </w:r>
    </w:p>
    <w:p>
      <w:r>
        <w:t>@vanfranco Dol jim visi na Telekomu za uporabnike, ko bodo prišli pa "grdi tujci", bodo pa vsi jokali, kako da se bojijo za svoje službe.</w:t>
      </w:r>
    </w:p>
    <w:p>
      <w:r>
        <w:rPr>
          <w:b/>
          <w:u w:val="single"/>
        </w:rPr>
        <w:t>723799</w:t>
      </w:r>
    </w:p>
    <w:p>
      <w:r>
        <w:t>Ne samo da so te stare trole hrupne, počasne in neudobne, za vse te mestne bakice so lahko smrtno nevarne, vsakič kkšna na polno pade #lpp</w:t>
      </w:r>
    </w:p>
    <w:p>
      <w:r>
        <w:rPr>
          <w:b/>
          <w:u w:val="single"/>
        </w:rPr>
        <w:t>723800</w:t>
      </w:r>
    </w:p>
    <w:p>
      <w:r>
        <w:t>Kdaj lahko ogenj še pogasite sami? Preverite v naši poglobljeni zgodbi o požarih: https://t.co/Xgt7WLzPpV.</w:t>
      </w:r>
    </w:p>
    <w:p>
      <w:r>
        <w:rPr>
          <w:b/>
          <w:u w:val="single"/>
        </w:rPr>
        <w:t>723801</w:t>
      </w:r>
    </w:p>
    <w:p>
      <w:r>
        <w:t>@PetraCernetic @mark_toplak Ko bi bilo vec takih punc na pravih mestih, ki tako razmisljajo. Tudi maket nebi 7x preplacevali.</w:t>
      </w:r>
    </w:p>
    <w:p>
      <w:r>
        <w:rPr>
          <w:b/>
          <w:u w:val="single"/>
        </w:rPr>
        <w:t>723802</w:t>
      </w:r>
    </w:p>
    <w:p>
      <w:r>
        <w:t>@MladenPrajdic @davidkovic @sivanosoroginja Pol leta nazaj z marco polo .. no issues.</w:t>
      </w:r>
    </w:p>
    <w:p>
      <w:r>
        <w:rPr>
          <w:b/>
          <w:u w:val="single"/>
        </w:rPr>
        <w:t>723803</w:t>
      </w:r>
    </w:p>
    <w:p>
      <w:r>
        <w:t>@PerfidiaDonat Ziher se menta, koko mi bosta pobruhali parket in me spotaknli v to.</w:t>
      </w:r>
    </w:p>
    <w:p>
      <w:r>
        <w:rPr>
          <w:b/>
          <w:u w:val="single"/>
        </w:rPr>
        <w:t>723804</w:t>
      </w:r>
    </w:p>
    <w:p>
      <w:r>
        <w:t>Ta čivk mi je ostal še v arhivu..</w:t>
        <w:br/>
        <w:t>Še iz Jugoslavije..</w:t>
        <w:br/>
        <w:t>Še velja..</w:t>
        <w:br/>
        <w:t>Kaj je huje kot komunist?</w:t>
        <w:br/>
        <w:t>Tisti, ki mu ni uspelo priti v partijo..</w:t>
      </w:r>
    </w:p>
    <w:p>
      <w:r>
        <w:rPr>
          <w:b/>
          <w:u w:val="single"/>
        </w:rPr>
        <w:t>723805</w:t>
      </w:r>
    </w:p>
    <w:p>
      <w:r>
        <w:t>Tako dolgo so si nekateri želeli ta sneg, da zdaj sploh ne zna več nehati snežiti. Kot da bi nam nekdo od zgoraj poslal cel severni pol.</w:t>
      </w:r>
    </w:p>
    <w:p>
      <w:r>
        <w:rPr>
          <w:b/>
          <w:u w:val="single"/>
        </w:rPr>
        <w:t>723806</w:t>
      </w:r>
    </w:p>
    <w:p>
      <w:r>
        <w:t>Ni mi jasno s kakim folkom (in zakaj) se eni družijo, da jim je tako mučno jim voščit, stisniti roko in/ali objet. 😶</w:t>
      </w:r>
    </w:p>
    <w:p>
      <w:r>
        <w:rPr>
          <w:b/>
          <w:u w:val="single"/>
        </w:rPr>
        <w:t>723807</w:t>
      </w:r>
    </w:p>
    <w:p>
      <w:r>
        <w:t>@Pertinacal ...javno zdravstvo je podedovalo vse sranje tudi prejšnjih vlad. Ne, da bi hvalil mkc, ki se v tem dreku ne znajde</w:t>
      </w:r>
    </w:p>
    <w:p>
      <w:r>
        <w:rPr>
          <w:b/>
          <w:u w:val="single"/>
        </w:rPr>
        <w:t>723808</w:t>
      </w:r>
    </w:p>
    <w:p>
      <w:r>
        <w:t>Tak je spodoben spomenik žrtvam @vladaRS @BorutPahor. Upodobljeni obrazi najbolj nagovorijo ljudi,ne pa neki kvadri! https://t.co/x2KDBlkjI9</w:t>
      </w:r>
    </w:p>
    <w:p>
      <w:r>
        <w:rPr>
          <w:b/>
          <w:u w:val="single"/>
        </w:rPr>
        <w:t>723809</w:t>
      </w:r>
    </w:p>
    <w:p>
      <w:r>
        <w:t>@crico111 @SamoGlavan @FranciKek Umiri se. Si pozabil vzet tisto drobno tabletko danes.</w:t>
      </w:r>
    </w:p>
    <w:p>
      <w:r>
        <w:rPr>
          <w:b/>
          <w:u w:val="single"/>
        </w:rPr>
        <w:t>723810</w:t>
      </w:r>
    </w:p>
    <w:p>
      <w:r>
        <w:t>Janšev blok: Kako bi Janša lahko sestavil vladno koalicijo https://t.co/kaK3a55gf6 https://t.co/9cZZgWws0G</w:t>
      </w:r>
    </w:p>
    <w:p>
      <w:r>
        <w:rPr>
          <w:b/>
          <w:u w:val="single"/>
        </w:rPr>
        <w:t>723811</w:t>
      </w:r>
    </w:p>
    <w:p>
      <w:r>
        <w:t>@AnkaLesar Nekatere sčasoma. (Ene hitreje, ene nikoli) postanejo čisto simpa.</w:t>
        <w:br/>
        <w:br/>
        <w:t>Pa sem drugače čisto pasji.</w:t>
      </w:r>
    </w:p>
    <w:p>
      <w:r>
        <w:rPr>
          <w:b/>
          <w:u w:val="single"/>
        </w:rPr>
        <w:t>723812</w:t>
      </w:r>
    </w:p>
    <w:p>
      <w:r>
        <w:t>@pzkpfw_ivh @GoRecnik Kebab nikdar ni slovensko meso, ker mesa v kebab ne predelujejo prinas, ampak v Nemčiji.</w:t>
      </w:r>
    </w:p>
    <w:p>
      <w:r>
        <w:rPr>
          <w:b/>
          <w:u w:val="single"/>
        </w:rPr>
        <w:t>723813</w:t>
      </w:r>
    </w:p>
    <w:p>
      <w:r>
        <w:t>Gujdejk,idi na farmo kidat svoj drek.Izven obora si preveč posvinjal !!! https://t.co/hOMW1Lce4U https://t.co/JJad8LPevP</w:t>
      </w:r>
    </w:p>
    <w:p>
      <w:r>
        <w:rPr>
          <w:b/>
          <w:u w:val="single"/>
        </w:rPr>
        <w:t>723814</w:t>
      </w:r>
    </w:p>
    <w:p>
      <w:r>
        <w:t>@surfon @MetkaMZ @_Almita__ Ko mož zboli, žena redko dekompenzira. Obratno pa kar vidimo :(</w:t>
      </w:r>
    </w:p>
    <w:p>
      <w:r>
        <w:rPr>
          <w:b/>
          <w:u w:val="single"/>
        </w:rPr>
        <w:t>723815</w:t>
      </w:r>
    </w:p>
    <w:p>
      <w:r>
        <w:t>@supermravlja Res je žalostno na Bledu. Prejšnji dan Yugonostalgica, nato Rock Partyzani. Pa tako radi bi bili mondeni.</w:t>
      </w:r>
    </w:p>
    <w:p>
      <w:r>
        <w:rPr>
          <w:b/>
          <w:u w:val="single"/>
        </w:rPr>
        <w:t>723816</w:t>
      </w:r>
    </w:p>
    <w:p>
      <w:r>
        <w:t>@vinkovasle1 @SchelkerMaja Vzemitega, ta zagotovo nebo radarje montiral, saj je zabit bolj od samega Fištra</w:t>
      </w:r>
    </w:p>
    <w:p>
      <w:r>
        <w:rPr>
          <w:b/>
          <w:u w:val="single"/>
        </w:rPr>
        <w:t>723817</w:t>
      </w:r>
    </w:p>
    <w:p>
      <w:r>
        <w:t>@stanka_d Strokovnjakinji. Verjetno sta h Ušajevi na inštrukcije hodile. Janša plačal.</w:t>
      </w:r>
    </w:p>
    <w:p>
      <w:r>
        <w:rPr>
          <w:b/>
          <w:u w:val="single"/>
        </w:rPr>
        <w:t>723818</w:t>
      </w:r>
    </w:p>
    <w:p>
      <w:r>
        <w:t>@BernardBrscic NSi, boste kaj rekli? Ali pa se opredelili na stran bedakov - škoda!</w:t>
      </w:r>
    </w:p>
    <w:p>
      <w:r>
        <w:rPr>
          <w:b/>
          <w:u w:val="single"/>
        </w:rPr>
        <w:t>723819</w:t>
      </w:r>
    </w:p>
    <w:p>
      <w:r>
        <w:t>Revoz bo izpust odpadnih plinov povečal za okoli 5 odstotkov https://t.co/71ofdWn6Zu</w:t>
      </w:r>
    </w:p>
    <w:p>
      <w:r>
        <w:rPr>
          <w:b/>
          <w:u w:val="single"/>
        </w:rPr>
        <w:t>723820</w:t>
      </w:r>
    </w:p>
    <w:p>
      <w:r>
        <w:t>@matjazg Nam bi uvažali migrante in hlapčevali EU. Za Slovenijo jim ni mar. Sami kruhaborci.</w:t>
      </w:r>
    </w:p>
    <w:p>
      <w:r>
        <w:rPr>
          <w:b/>
          <w:u w:val="single"/>
        </w:rPr>
        <w:t>723821</w:t>
      </w:r>
    </w:p>
    <w:p>
      <w:r>
        <w:t>@KatarinaJenko jap. modra stran oz. plast ni uporabna (berem, da je samo za stabilnost gobice, ker se porabi, kot radirka).</w:t>
      </w:r>
    </w:p>
    <w:p>
      <w:r>
        <w:rPr>
          <w:b/>
          <w:u w:val="single"/>
        </w:rPr>
        <w:t>723822</w:t>
      </w:r>
    </w:p>
    <w:p>
      <w:r>
        <w:t>naravno pravo veli da je vsak brglezomrznež izdajalec(slovenski pregovor) https://t.co/qbHCxKpuOr</w:t>
      </w:r>
    </w:p>
    <w:p>
      <w:r>
        <w:rPr>
          <w:b/>
          <w:u w:val="single"/>
        </w:rPr>
        <w:t>723823</w:t>
      </w:r>
    </w:p>
    <w:p>
      <w:r>
        <w:t>Kdaj pa so iz Ljubljane pobegnili izdajalci s svojimi gospodarji. https://t.co/PqdFo3nSH0</w:t>
      </w:r>
    </w:p>
    <w:p>
      <w:r>
        <w:rPr>
          <w:b/>
          <w:u w:val="single"/>
        </w:rPr>
        <w:t>723824</w:t>
      </w:r>
    </w:p>
    <w:p>
      <w:r>
        <w:t>@MazzoVanKlein @rokschuster sem po izobrazbi ekolog, pa bom preklet, ce tukaj karkoli z ekologijo vidim :)</w:t>
      </w:r>
    </w:p>
    <w:p>
      <w:r>
        <w:rPr>
          <w:b/>
          <w:u w:val="single"/>
        </w:rPr>
        <w:t>723825</w:t>
      </w:r>
    </w:p>
    <w:p>
      <w:r>
        <w:t>Molčijo in za Turčijo in svoje banke navijajo tudi sprijeni ali pijani levičarji kot sta Merkla ali Juncker.... https://t.co/uwYCjgDaF1</w:t>
      </w:r>
    </w:p>
    <w:p>
      <w:r>
        <w:rPr>
          <w:b/>
          <w:u w:val="single"/>
        </w:rPr>
        <w:t>723826</w:t>
      </w:r>
    </w:p>
    <w:p>
      <w:r>
        <w:t>@Mpravosodje Planet opic!!Pa naj mi opice ne zamerijo,so le inteligentne in ljubke živalce!!</w:t>
      </w:r>
    </w:p>
    <w:p>
      <w:r>
        <w:rPr>
          <w:b/>
          <w:u w:val="single"/>
        </w:rPr>
        <w:t>723827</w:t>
      </w:r>
    </w:p>
    <w:p>
      <w:r>
        <w:t>@crico111 @vinkovasle1 @lucijausaj Mi pa še vedno, Marija k tebi uboge reve!</w:t>
      </w:r>
    </w:p>
    <w:p>
      <w:r>
        <w:rPr>
          <w:b/>
          <w:u w:val="single"/>
        </w:rPr>
        <w:t>723828</w:t>
      </w:r>
    </w:p>
    <w:p>
      <w:r>
        <w:t>@Libertarec @petra_jansa to so taki bucmani, ki hodijo na smucarske prireditve v plascih. Dobr da jih pod noge ne vidimo. "drescode"</w:t>
      </w:r>
    </w:p>
    <w:p>
      <w:r>
        <w:rPr>
          <w:b/>
          <w:u w:val="single"/>
        </w:rPr>
        <w:t>723829</w:t>
      </w:r>
    </w:p>
    <w:p>
      <w:r>
        <w:t>eno dobro slovensko pico in en dober slovenski rock zraven, pa domač palanka blu džins in borovo #toplovod</w:t>
      </w:r>
    </w:p>
    <w:p>
      <w:r>
        <w:rPr>
          <w:b/>
          <w:u w:val="single"/>
        </w:rPr>
        <w:t>723830</w:t>
      </w:r>
    </w:p>
    <w:p>
      <w:r>
        <w:t>@dragica12 obvlada presedanje iz stolčka na stolček...   men pa žena teži..k se nočem svojga fotelja znebiti k je že čist znucan,, )</w:t>
      </w:r>
    </w:p>
    <w:p>
      <w:r>
        <w:rPr>
          <w:b/>
          <w:u w:val="single"/>
        </w:rPr>
        <w:t>723831</w:t>
      </w:r>
    </w:p>
    <w:p>
      <w:r>
        <w:t>@SSN_pr Njihova referenca bo, da že 40 let proizvajajo naravne idiote. Kako težko je le obrniti ta proces?</w:t>
      </w:r>
    </w:p>
    <w:p>
      <w:r>
        <w:rPr>
          <w:b/>
          <w:u w:val="single"/>
        </w:rPr>
        <w:t>723832</w:t>
      </w:r>
    </w:p>
    <w:p>
      <w:r>
        <w:t xml:space="preserve">#sheltersofbabylon </w:t>
        <w:br/>
        <w:t>Popi pred Kresonjo. Model in akt. https://t.co/Q3UnbYWdeO</w:t>
      </w:r>
    </w:p>
    <w:p>
      <w:r>
        <w:rPr>
          <w:b/>
          <w:u w:val="single"/>
        </w:rPr>
        <w:t>723833</w:t>
      </w:r>
    </w:p>
    <w:p>
      <w:r>
        <w:t>Se mi ljubi brat teh jajc. Komentar pa vseeno upam podati: #porušitiRTVHanzi !!! https://t.co/amPIm6DtlM</w:t>
      </w:r>
    </w:p>
    <w:p>
      <w:r>
        <w:rPr>
          <w:b/>
          <w:u w:val="single"/>
        </w:rPr>
        <w:t>723834</w:t>
      </w:r>
    </w:p>
    <w:p>
      <w:r>
        <w:t>@MarjeticaM Ni smešno. Brexit brez plana zna bit fejst neugoden za Britanijo. In tole je čisto na njihovi strani.</w:t>
      </w:r>
    </w:p>
    <w:p>
      <w:r>
        <w:rPr>
          <w:b/>
          <w:u w:val="single"/>
        </w:rPr>
        <w:t>723835</w:t>
      </w:r>
    </w:p>
    <w:p>
      <w:r>
        <w:t>@jezerska Ejga, moški pri ženskah res fulj gledamo nohte, čisto resno, drugega ne vidimo.</w:t>
      </w:r>
    </w:p>
    <w:p>
      <w:r>
        <w:rPr>
          <w:b/>
          <w:u w:val="single"/>
        </w:rPr>
        <w:t>723836</w:t>
      </w:r>
    </w:p>
    <w:p>
      <w:r>
        <w:t>@ZigaTurk @strankalevica Kukr vem njena sorta ni ekspert za nic. Razen za jebanje produktivnih.</w:t>
      </w:r>
    </w:p>
    <w:p>
      <w:r>
        <w:rPr>
          <w:b/>
          <w:u w:val="single"/>
        </w:rPr>
        <w:t>723837</w:t>
      </w:r>
    </w:p>
    <w:p>
      <w:r>
        <w:t>@strankaSDS @JJansaSDS @AlenkaJerajSDS @ResimoSlo Zdaj se bodo levi mediji zelo potrudili da bodo prodal vse pid preprogo pomest</w:t>
      </w:r>
    </w:p>
    <w:p>
      <w:r>
        <w:rPr>
          <w:b/>
          <w:u w:val="single"/>
        </w:rPr>
        <w:t>723838</w:t>
      </w:r>
    </w:p>
    <w:p>
      <w:r>
        <w:t>@jkmcnk @Agathung Na sovoznikovem zicu pa ena orka v banduri malica sendvič iz pol bele.</w:t>
      </w:r>
    </w:p>
    <w:p>
      <w:r>
        <w:rPr>
          <w:b/>
          <w:u w:val="single"/>
        </w:rPr>
        <w:t>723839</w:t>
      </w:r>
    </w:p>
    <w:p>
      <w:r>
        <w:t>Ne gre za pomoč! Gre za načrtno uničevanje ljudi zato, da bi bili obvladljivi! https://t.co/2PLHj9jJSi</w:t>
      </w:r>
    </w:p>
    <w:p>
      <w:r>
        <w:rPr>
          <w:b/>
          <w:u w:val="single"/>
        </w:rPr>
        <w:t>723840</w:t>
      </w:r>
    </w:p>
    <w:p>
      <w:r>
        <w:t>@vmatijevec @EPameten Zimbabwe je menda enako, samo se v korito zdaj rinejo še generali.</w:t>
      </w:r>
    </w:p>
    <w:p>
      <w:r>
        <w:rPr>
          <w:b/>
          <w:u w:val="single"/>
        </w:rPr>
        <w:t>723841</w:t>
      </w:r>
    </w:p>
    <w:p>
      <w:r>
        <w:t>@Nova24TV ,,, ata, ata, časopis mate okrog obrnjen. Oh ti presneta mularija, spet so mi ga okrog obrnili.</w:t>
      </w:r>
    </w:p>
    <w:p>
      <w:r>
        <w:rPr>
          <w:b/>
          <w:u w:val="single"/>
        </w:rPr>
        <w:t>723842</w:t>
      </w:r>
    </w:p>
    <w:p>
      <w:r>
        <w:t>@krtmen Merklova je rekla, da ne bodo rabili odplačat pufov, če odprejo meje. Velja enako kot za Grčijo. Prodane duše</w:t>
      </w:r>
    </w:p>
    <w:p>
      <w:r>
        <w:rPr>
          <w:b/>
          <w:u w:val="single"/>
        </w:rPr>
        <w:t>723843</w:t>
      </w:r>
    </w:p>
    <w:p>
      <w:r>
        <w:t>Ko zaigrajo in zapojejo babice in dedki: https://t.co/WcM5cFfVAX prek @YouTube</w:t>
      </w:r>
    </w:p>
    <w:p>
      <w:r>
        <w:rPr>
          <w:b/>
          <w:u w:val="single"/>
        </w:rPr>
        <w:t>723844</w:t>
      </w:r>
    </w:p>
    <w:p>
      <w:r>
        <w:t>V gozdu z neizsekanimi MAMA DREVESI težje prihaja do vetroloma? https://t.co/PeRMrEpY6i</w:t>
      </w:r>
    </w:p>
    <w:p>
      <w:r>
        <w:rPr>
          <w:b/>
          <w:u w:val="single"/>
        </w:rPr>
        <w:t>723845</w:t>
      </w:r>
    </w:p>
    <w:p>
      <w:r>
        <w:t>Globok poklon SLO navijačem, ki gredo na svoje stroške navijat v Istanbul in velik prezir vladni politični eliti, ki tja potuje s Falconom.</w:t>
      </w:r>
    </w:p>
    <w:p>
      <w:r>
        <w:rPr>
          <w:b/>
          <w:u w:val="single"/>
        </w:rPr>
        <w:t>723846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723847</w:t>
      </w:r>
    </w:p>
    <w:p>
      <w:r>
        <w:t>Ima kdo izkušnje s prosopagnozijo (obrazno slepoto) kot posledico travmatske poškodbe glave/možganov in subarahnoidne krvavitve (SAH)?</w:t>
      </w:r>
    </w:p>
    <w:p>
      <w:r>
        <w:rPr>
          <w:b/>
          <w:u w:val="single"/>
        </w:rPr>
        <w:t>723848</w:t>
      </w:r>
    </w:p>
    <w:p>
      <w:r>
        <w:t>@007amnesia Ala,ex-imp. Jankovič,Bežigrajska kasarna.Ur.pisarna pa na MOL !!!</w:t>
      </w:r>
    </w:p>
    <w:p>
      <w:r>
        <w:rPr>
          <w:b/>
          <w:u w:val="single"/>
        </w:rPr>
        <w:t>723849</w:t>
      </w:r>
    </w:p>
    <w:p>
      <w:r>
        <w:t>A #lovci kaj spremljajo populacijo divjih svinj?</w:t>
        <w:br/>
        <w:t>Sedaj, ko nam inženirhi tacajo po gozdovih.</w:t>
        <w:br/>
        <w:t>Verjetno bo tudi gob letos manj.</w:t>
        <w:br/>
        <w:t>#SamVprasam</w:t>
      </w:r>
    </w:p>
    <w:p>
      <w:r>
        <w:rPr>
          <w:b/>
          <w:u w:val="single"/>
        </w:rPr>
        <w:t>723850</w:t>
      </w:r>
    </w:p>
    <w:p>
      <w:r>
        <w:t>@JernejStromajer Po 111 odgovorih ste se "že" opravičili. A tvita še vedno niste umaknili.</w:t>
      </w:r>
    </w:p>
    <w:p>
      <w:r>
        <w:rPr>
          <w:b/>
          <w:u w:val="single"/>
        </w:rPr>
        <w:t>723851</w:t>
      </w:r>
    </w:p>
    <w:p>
      <w:r>
        <w:t>@Baldrick_57 Absolutna resnica. Vključno z ostarelimi kelnerji, ki te niti pozdravit ne znajo.</w:t>
      </w:r>
    </w:p>
    <w:p>
      <w:r>
        <w:rPr>
          <w:b/>
          <w:u w:val="single"/>
        </w:rPr>
        <w:t>723852</w:t>
      </w:r>
    </w:p>
    <w:p>
      <w:r>
        <w:t>“Možgansko deblo je VEDNO simptomatsko. Že milimetrska lezija povzroči simptomatiko.”</w:t>
        <w:br/>
        <w:br/>
        <w:t>#IgorRigler #Nevrologija #SolaUrgence</w:t>
      </w:r>
    </w:p>
    <w:p>
      <w:r>
        <w:rPr>
          <w:b/>
          <w:u w:val="single"/>
        </w:rPr>
        <w:t>723853</w:t>
      </w:r>
    </w:p>
    <w:p>
      <w:r>
        <w:t>@tilen @klaudi777 hmmm...zanimivo ... celo prav je bilo dosojeno...ni ofsajda...#24 stoji bližje golu kot zaho...</w:t>
      </w:r>
    </w:p>
    <w:p>
      <w:r>
        <w:rPr>
          <w:b/>
          <w:u w:val="single"/>
        </w:rPr>
        <w:t>723854</w:t>
      </w:r>
    </w:p>
    <w:p>
      <w:r>
        <w:t>Veganka pa taka. Lahko bi zivga pujsa peljala po mestu pa pokazala kaksne fine zivalce so. Ne pa truplo cez mesto.</w:t>
      </w:r>
    </w:p>
    <w:p>
      <w:r>
        <w:rPr>
          <w:b/>
          <w:u w:val="single"/>
        </w:rPr>
        <w:t>723855</w:t>
      </w:r>
    </w:p>
    <w:p>
      <w:r>
        <w:t>@AndrejKokot @BrankoGrims1 Grims v svojem elementu, toliko lazi in sovrastva, ki ga ta moron sproducira, tezko najdes</w:t>
      </w:r>
    </w:p>
    <w:p>
      <w:r>
        <w:rPr>
          <w:b/>
          <w:u w:val="single"/>
        </w:rPr>
        <w:t>723856</w:t>
      </w:r>
    </w:p>
    <w:p>
      <w:r>
        <w:t>Dolenjci v Ljubljani. Z avtom in mobitelom! A?!</w:t>
        <w:br/>
        <w:t>(Mrfy, Rock Otočec, Dan D) https://t.co/xvvMGSTInS</w:t>
      </w:r>
    </w:p>
    <w:p>
      <w:r>
        <w:rPr>
          <w:b/>
          <w:u w:val="single"/>
        </w:rPr>
        <w:t>723857</w:t>
      </w:r>
    </w:p>
    <w:p>
      <w:r>
        <w:t>Sramotno! Ob otvoritvi kapelice v Kamniški Bistrici žalil žrtve povojnih pobojev https://t.co/kV0ifc8eM1</w:t>
      </w:r>
    </w:p>
    <w:p>
      <w:r>
        <w:rPr>
          <w:b/>
          <w:u w:val="single"/>
        </w:rPr>
        <w:t>723858</w:t>
      </w:r>
    </w:p>
    <w:p>
      <w:r>
        <w:t>@silikalusi Si mogla rajši šparat za janesovo liziko. Baje, da ima večjo liziko od komonistov.</w:t>
      </w:r>
    </w:p>
    <w:p>
      <w:r>
        <w:rPr>
          <w:b/>
          <w:u w:val="single"/>
        </w:rPr>
        <w:t>723859</w:t>
      </w:r>
    </w:p>
    <w:p>
      <w:r>
        <w:t>@Denarju Ma kej jst vjm gdaj ... ob eni taki uri, de se študentariji ne čita več Lakana an takih tipotow.</w:t>
      </w:r>
    </w:p>
    <w:p>
      <w:r>
        <w:rPr>
          <w:b/>
          <w:u w:val="single"/>
        </w:rPr>
        <w:t>723860</w:t>
      </w:r>
    </w:p>
    <w:p>
      <w:r>
        <w:t>Noben človek ni hudič. Oče zla in rdeče zvezde: satan pa ne more zgoreti!</w:t>
        <w:br/>
        <w:t>#lažnemu #tiranu</w:t>
        <w:br/>
        <w:t>#Kumrovec</w:t>
      </w:r>
    </w:p>
    <w:p>
      <w:r>
        <w:rPr>
          <w:b/>
          <w:u w:val="single"/>
        </w:rPr>
        <w:t>723861</w:t>
      </w:r>
    </w:p>
    <w:p>
      <w:r>
        <w:t>Še za fuzbalerje je pranje denarja in korupcija kriminal, za naše oblastnike pa le svinjarija #NLBIranGate</w:t>
      </w:r>
    </w:p>
    <w:p>
      <w:r>
        <w:rPr>
          <w:b/>
          <w:u w:val="single"/>
        </w:rPr>
        <w:t>723862</w:t>
      </w:r>
    </w:p>
    <w:p>
      <w:r>
        <w:t>@tejcina ....fant, rolko pa ma....hu....pri taki rolki pa že morš imet take odbijače...a....mega rolka..</w:t>
      </w:r>
    </w:p>
    <w:p>
      <w:r>
        <w:rPr>
          <w:b/>
          <w:u w:val="single"/>
        </w:rPr>
        <w:t>723863</w:t>
      </w:r>
    </w:p>
    <w:p>
      <w:r>
        <w:t xml:space="preserve">A bejž...Model se dela, kot da upokojencev do sedaj ni bilo...Kaj pa "pokojnine" včeraj ?! </w:t>
        <w:br/>
        <w:t>#faflator...cc https://t.co/vEm37Y24sI</w:t>
      </w:r>
    </w:p>
    <w:p>
      <w:r>
        <w:rPr>
          <w:b/>
          <w:u w:val="single"/>
        </w:rPr>
        <w:t>723864</w:t>
      </w:r>
    </w:p>
    <w:p>
      <w:r>
        <w:t>@Matej_Klaric Alojz se bo itak samoukinil s prenehanjem delovanja DS. Upam. Če mu ne bodo potem ponudili kakšne hišniške funkcije v DZ.</w:t>
      </w:r>
    </w:p>
    <w:p>
      <w:r>
        <w:rPr>
          <w:b/>
          <w:u w:val="single"/>
        </w:rPr>
        <w:t>723865</w:t>
      </w:r>
    </w:p>
    <w:p>
      <w:r>
        <w:t>Ampak preden resnica pride na dan, desničarji s svojimi lažmi že naredijo škodo. https://t.co/gSqZKgzVPC</w:t>
      </w:r>
    </w:p>
    <w:p>
      <w:r>
        <w:rPr>
          <w:b/>
          <w:u w:val="single"/>
        </w:rPr>
        <w:t>723866</w:t>
      </w:r>
    </w:p>
    <w:p>
      <w:r>
        <w:t>@FranciKek Res je, ko smo bolani, smo sposobni narediti stvari, ki ji običajno ne bi. Good point.</w:t>
      </w:r>
    </w:p>
    <w:p>
      <w:r>
        <w:rPr>
          <w:b/>
          <w:u w:val="single"/>
        </w:rPr>
        <w:t>723867</w:t>
      </w:r>
    </w:p>
    <w:p>
      <w:r>
        <w:t>@MitjaChamp In kar je najbolj pomembno, delajo točno tisto kar je terorist hotel od njih.</w:t>
        <w:br/>
        <w:br/>
        <w:t>Big brain poteze.</w:t>
      </w:r>
    </w:p>
    <w:p>
      <w:r>
        <w:rPr>
          <w:b/>
          <w:u w:val="single"/>
        </w:rPr>
        <w:t>723868</w:t>
      </w:r>
    </w:p>
    <w:p>
      <w:r>
        <w:t>@Libertarec @MarTin98766959 Povedati hočejo, da ne more biti vsakdo podalpska administracija.</w:t>
        <w:br/>
        <w:br/>
        <w:t>#napihnjenci</w:t>
      </w:r>
    </w:p>
    <w:p>
      <w:r>
        <w:rPr>
          <w:b/>
          <w:u w:val="single"/>
        </w:rPr>
        <w:t>723869</w:t>
      </w:r>
    </w:p>
    <w:p>
      <w:r>
        <w:t>@kizidor Pa ko grem na pošto izpolnjevat loterijske listke in kupit piškote - ljudje pa pakete dvigujejo. Grozno.</w:t>
      </w:r>
    </w:p>
    <w:p>
      <w:r>
        <w:rPr>
          <w:b/>
          <w:u w:val="single"/>
        </w:rPr>
        <w:t>723870</w:t>
      </w:r>
    </w:p>
    <w:p>
      <w:r>
        <w:t>@zasledovalec70 @Alex4aleksandra Jaz šponam cvetni prah, pa medko. Propolis, matični mlecek, cvetni prah in med skupaj zmešano.</w:t>
      </w:r>
    </w:p>
    <w:p>
      <w:r>
        <w:rPr>
          <w:b/>
          <w:u w:val="single"/>
        </w:rPr>
        <w:t>723871</w:t>
      </w:r>
    </w:p>
    <w:p>
      <w:r>
        <w:t>@dragica12 @Pika_So @motobrane Zelo slab obcutek, ko te s pogledi secirajo.Da o osebni in racunalnikih, ne govorim. Cudno je.</w:t>
      </w:r>
    </w:p>
    <w:p>
      <w:r>
        <w:rPr>
          <w:b/>
          <w:u w:val="single"/>
        </w:rPr>
        <w:t>723872</w:t>
      </w:r>
    </w:p>
    <w:p>
      <w:r>
        <w:t>@Mladiforum Ni razlike med levuharji in fašisti. KOT bi SD-jeve RDEČE mlade zveri, lovile črn ŽIDAN-ovr rep zlobe.!</w:t>
      </w:r>
    </w:p>
    <w:p>
      <w:r>
        <w:rPr>
          <w:b/>
          <w:u w:val="single"/>
        </w:rPr>
        <w:t>723873</w:t>
      </w:r>
    </w:p>
    <w:p>
      <w:r>
        <w:t>Absurdno je, da spet neka skupina "strokovnjakov" odloča o intimnih odločitvah posameznikov. #tarca</w:t>
      </w:r>
    </w:p>
    <w:p>
      <w:r>
        <w:rPr>
          <w:b/>
          <w:u w:val="single"/>
        </w:rPr>
        <w:t>723874</w:t>
      </w:r>
    </w:p>
    <w:p>
      <w:r>
        <w:t>@vanfranco @novax81 Garancijo morajo podaljšat za toliko časa, kolikor je bil aparat na servisu in garancijo na nov del morajo dat.</w:t>
      </w:r>
    </w:p>
    <w:p>
      <w:r>
        <w:rPr>
          <w:b/>
          <w:u w:val="single"/>
        </w:rPr>
        <w:t>723875</w:t>
      </w:r>
    </w:p>
    <w:p>
      <w:r>
        <w:t>@PrstanSi Kriminalisti naj preiskujejo, ali je v tihotapljenje migrantov vpleteno vodstvo POP TV.</w:t>
      </w:r>
    </w:p>
    <w:p>
      <w:r>
        <w:rPr>
          <w:b/>
          <w:u w:val="single"/>
        </w:rPr>
        <w:t>723876</w:t>
      </w:r>
    </w:p>
    <w:p>
      <w:r>
        <w:t>"Spanje"</w:t>
        <w:br/>
        <w:t>Kapitalizem:</w:t>
        <w:br/>
        <w:t>S producentom za luksuzno življenje.</w:t>
        <w:br/>
        <w:t>Socializem:</w:t>
        <w:br/>
        <w:t>Z županom za pridobitev službe in s tem pufa - za preživetje.</w:t>
      </w:r>
    </w:p>
    <w:p>
      <w:r>
        <w:rPr>
          <w:b/>
          <w:u w:val="single"/>
        </w:rPr>
        <w:t>723877</w:t>
      </w:r>
    </w:p>
    <w:p>
      <w:r>
        <w:t>Obujanje spominov iz časa UDBE in DANES 1:1</w:t>
        <w:br/>
        <w:br/>
        <w:t>Od čistilke do direktorice in propasti podjetja!</w:t>
        <w:br/>
        <w:br/>
        <w:t>Daleč nazaj še kot... https://t.co/Y0PHuKxcEf</w:t>
      </w:r>
    </w:p>
    <w:p>
      <w:r>
        <w:rPr>
          <w:b/>
          <w:u w:val="single"/>
        </w:rPr>
        <w:t>723878</w:t>
      </w:r>
    </w:p>
    <w:p>
      <w:r>
        <w:t>Simon zbira račune: spravite jih v kuverto, pošljite in mu pomagajte</w:t>
        <w:br/>
        <w:t>https://t.co/qW6FolSn7N</w:t>
      </w:r>
    </w:p>
    <w:p>
      <w:r>
        <w:rPr>
          <w:b/>
          <w:u w:val="single"/>
        </w:rPr>
        <w:t>723879</w:t>
      </w:r>
    </w:p>
    <w:p>
      <w:r>
        <w:t>@FerdinandPusnik @shamantheshaman @abadzijaLeka @Broz1892 Drugače mu riti kažejo :)</w:t>
      </w:r>
    </w:p>
    <w:p>
      <w:r>
        <w:rPr>
          <w:b/>
          <w:u w:val="single"/>
        </w:rPr>
        <w:t>723880</w:t>
      </w:r>
    </w:p>
    <w:p>
      <w:r>
        <w:t>Evo pa se je oglasil retardiran @sreckouri_pupo ki mu očitno  še kar rojijo po glavi umori alajs Krambergerja  @VSO_Slovenija</w:t>
      </w:r>
    </w:p>
    <w:p>
      <w:r>
        <w:rPr>
          <w:b/>
          <w:u w:val="single"/>
        </w:rPr>
        <w:t>723881</w:t>
      </w:r>
    </w:p>
    <w:p>
      <w:r>
        <w:t>Usmrtili serijskega morilca: Poglejte, kaj si je zaželel za zadnjo večerjo | Nova24TV https://t.co/GHbiL3Ruxi</w:t>
      </w:r>
    </w:p>
    <w:p>
      <w:r>
        <w:rPr>
          <w:b/>
          <w:u w:val="single"/>
        </w:rPr>
        <w:t>723882</w:t>
      </w:r>
    </w:p>
    <w:p>
      <w:r>
        <w:t>Dam router na letgo. Čez pol ure kliče sosed in čez minuto je že pri meni lol😆 Najbolj ekspresna prodaja do zdaj. Pa že v smeteh sem ga mel🤣</w:t>
      </w:r>
    </w:p>
    <w:p>
      <w:r>
        <w:rPr>
          <w:b/>
          <w:u w:val="single"/>
        </w:rPr>
        <w:t>723883</w:t>
      </w:r>
    </w:p>
    <w:p>
      <w:r>
        <w:t>@darinkatrkov Uničene sanje. Škoda. Naj je ne boli preveč. Ne duša ne kolki.</w:t>
      </w:r>
    </w:p>
    <w:p>
      <w:r>
        <w:rPr>
          <w:b/>
          <w:u w:val="single"/>
        </w:rPr>
        <w:t>723884</w:t>
      </w:r>
    </w:p>
    <w:p>
      <w:r>
        <w:t>Otrok začudeno razlaga o zariplem stricu, ki je pred dnevi pešačil skozi Sevnico...</w:t>
      </w:r>
    </w:p>
    <w:p>
      <w:r>
        <w:rPr>
          <w:b/>
          <w:u w:val="single"/>
        </w:rPr>
        <w:t>723885</w:t>
      </w:r>
    </w:p>
    <w:p>
      <w:r>
        <w:t>@tinatrtnik @RichieKis manualna terapija Sentoria na rimski. Ni kiropraktika ampak kdo pa se verjame v kiropraktiko.</w:t>
      </w:r>
    </w:p>
    <w:p>
      <w:r>
        <w:rPr>
          <w:b/>
          <w:u w:val="single"/>
        </w:rPr>
        <w:t>723886</w:t>
      </w:r>
    </w:p>
    <w:p>
      <w:r>
        <w:t>@LahovnikMatej @AntonTomazic in to napišeš ti,ki vseskozi pamet soliš,vsepovprek</w:t>
      </w:r>
    </w:p>
    <w:p>
      <w:r>
        <w:rPr>
          <w:b/>
          <w:u w:val="single"/>
        </w:rPr>
        <w:t>723887</w:t>
      </w:r>
    </w:p>
    <w:p>
      <w:r>
        <w:t>@xmp125a @jelka_godec @spagetyuse @vinkovasle1 Pri možganski kapi cca. 1300 evrov. Koleno skoraj 800. Itd.</w:t>
      </w:r>
    </w:p>
    <w:p>
      <w:r>
        <w:rPr>
          <w:b/>
          <w:u w:val="single"/>
        </w:rPr>
        <w:t>723888</w:t>
      </w:r>
    </w:p>
    <w:p>
      <w:r>
        <w:t>@dusankocevar1 Ne smeš vse verjeti levim opranoglavcem, vzeli bodo iz tvojega žepa ?!</w:t>
      </w:r>
    </w:p>
    <w:p>
      <w:r>
        <w:rPr>
          <w:b/>
          <w:u w:val="single"/>
        </w:rPr>
        <w:t>723889</w:t>
      </w:r>
    </w:p>
    <w:p>
      <w:r>
        <w:t>Punce, treba bo v vojsko, druge ni 😊😉</w:t>
        <w:br/>
        <w:t>Nekdo bo mogo branit te depilirane "dedce" v roza majčkah 😉😎 https://t.co/tldv5obQ18</w:t>
      </w:r>
    </w:p>
    <w:p>
      <w:r>
        <w:rPr>
          <w:b/>
          <w:u w:val="single"/>
        </w:rPr>
        <w:t>723890</w:t>
      </w:r>
    </w:p>
    <w:p>
      <w:r>
        <w:t>Žalostno, da rabimo reklamni oglas, da se sproži neka, sicer pomembna debata. Čudno je urejen ta svet, čudno.</w:t>
      </w:r>
    </w:p>
    <w:p>
      <w:r>
        <w:rPr>
          <w:b/>
          <w:u w:val="single"/>
        </w:rPr>
        <w:t>723891</w:t>
      </w:r>
    </w:p>
    <w:p>
      <w:r>
        <w:t>Kaj zdej? Želimo predsednika, ki bo moralna avto, potem rit in še teta zraven. Huh.</w:t>
      </w:r>
    </w:p>
    <w:p>
      <w:r>
        <w:rPr>
          <w:b/>
          <w:u w:val="single"/>
        </w:rPr>
        <w:t>723892</w:t>
      </w:r>
    </w:p>
    <w:p>
      <w:r>
        <w:t>Gape Vidmar, mularija pa Saša faking Zagorac, not bad! Pa še vedno vztrajam pri #junaki.</w:t>
      </w:r>
    </w:p>
    <w:p>
      <w:r>
        <w:rPr>
          <w:b/>
          <w:u w:val="single"/>
        </w:rPr>
        <w:t>723893</w:t>
      </w:r>
    </w:p>
    <w:p>
      <w:r>
        <w:t>@pongiSLO Preberi še O koncu žalosti. Maskaro sem na koncu z vratu brisala. 🙂</w:t>
      </w:r>
    </w:p>
    <w:p>
      <w:r>
        <w:rPr>
          <w:b/>
          <w:u w:val="single"/>
        </w:rPr>
        <w:t>723894</w:t>
      </w:r>
    </w:p>
    <w:p>
      <w:r>
        <w:t>Shod nacionalističnega hujskaštva v Ljubljani: radikalci spet prežijo izza vogalov http://t.co/CJJgNMWdxX via @Dnevnik_si</w:t>
      </w:r>
    </w:p>
    <w:p>
      <w:r>
        <w:rPr>
          <w:b/>
          <w:u w:val="single"/>
        </w:rPr>
        <w:t>723895</w:t>
      </w:r>
    </w:p>
    <w:p>
      <w:r>
        <w:t>Laž je nesmrtna duša komunizma... Poznamo mi njihovo delovanje... Prozorne fore!</w:t>
      </w:r>
    </w:p>
    <w:p>
      <w:r>
        <w:rPr>
          <w:b/>
          <w:u w:val="single"/>
        </w:rPr>
        <w:t>723896</w:t>
      </w:r>
    </w:p>
    <w:p>
      <w:r>
        <w:t>@vinkovasle1 dela načrte... katero stranko bo naslednjo uničil... #ThePartyKiller</w:t>
      </w:r>
    </w:p>
    <w:p>
      <w:r>
        <w:rPr>
          <w:b/>
          <w:u w:val="single"/>
        </w:rPr>
        <w:t>723897</w:t>
      </w:r>
    </w:p>
    <w:p>
      <w:r>
        <w:t>Peljala prijateljico, mestno punco, vajeno avtocest, po lolalni cesti iz Begunj v Tržič. Short horror story :))</w:t>
      </w:r>
    </w:p>
    <w:p>
      <w:r>
        <w:rPr>
          <w:b/>
          <w:u w:val="single"/>
        </w:rPr>
        <w:t>723898</w:t>
      </w:r>
    </w:p>
    <w:p>
      <w:r>
        <w:t>@AlzheimerUltra @Leon48303573 Drobiž za Merklovo in druge ljubitelje migrantov, saj jim dajejo tuj denar, ne iz svojih žepov Monopoly!</w:t>
      </w:r>
    </w:p>
    <w:p>
      <w:r>
        <w:rPr>
          <w:b/>
          <w:u w:val="single"/>
        </w:rPr>
        <w:t>723899</w:t>
      </w:r>
    </w:p>
    <w:p>
      <w:r>
        <w:t>@DobraMrha @Tevilevi @JJansaSDS Tukaj se pa oba motita. Folk plačuje Janezu, da lahko še naprej afne gunca.</w:t>
      </w:r>
    </w:p>
    <w:p>
      <w:r>
        <w:rPr>
          <w:b/>
          <w:u w:val="single"/>
        </w:rPr>
        <w:t>723900</w:t>
      </w:r>
    </w:p>
    <w:p>
      <w:r>
        <w:t>psiho v trgovinii ni pustil prodajalki poskenirat cene z njegovega eko jogurta! radiacija ubija, rocno vtipkat sifro ... via @MihaTrtnik</w:t>
      </w:r>
    </w:p>
    <w:p>
      <w:r>
        <w:rPr>
          <w:b/>
          <w:u w:val="single"/>
        </w:rPr>
        <w:t>723901</w:t>
      </w:r>
    </w:p>
    <w:p>
      <w:r>
        <w:t>Pred nekaj minutami naj bi zagorelo v enem izmed lokalov v Ozki ulici v Celju. Gasilci in policisti so na kraju. Poskodovanih k sreči ni.</w:t>
      </w:r>
    </w:p>
    <w:p>
      <w:r>
        <w:rPr>
          <w:b/>
          <w:u w:val="single"/>
        </w:rPr>
        <w:t>723902</w:t>
      </w:r>
    </w:p>
    <w:p>
      <w:r>
        <w:t>@VaneGosnik To je še ok... mene so kot antikomunista ničkolikokrat označili za domobranca... #bolano</w:t>
      </w:r>
    </w:p>
    <w:p>
      <w:r>
        <w:rPr>
          <w:b/>
          <w:u w:val="single"/>
        </w:rPr>
        <w:t>723903</w:t>
      </w:r>
    </w:p>
    <w:p>
      <w:r>
        <w:t>Huda delovna nesreča: direktorju Darsa v pisarni crknila klima. Cestni delavci šokirani.</w:t>
        <w:br/>
        <w:t>https://t.co/lpYsyAYy1g https://t.co/SphnNXoilW</w:t>
      </w:r>
    </w:p>
    <w:p>
      <w:r>
        <w:rPr>
          <w:b/>
          <w:u w:val="single"/>
        </w:rPr>
        <w:t>723904</w:t>
      </w:r>
    </w:p>
    <w:p>
      <w:r>
        <w:t>@Mackono44Pan @bostjan_voje Bolj kot srbskih se bojmo muslimanskih in šiptarskih lobijev!</w:t>
      </w:r>
    </w:p>
    <w:p>
      <w:r>
        <w:rPr>
          <w:b/>
          <w:u w:val="single"/>
        </w:rPr>
        <w:t>723905</w:t>
      </w:r>
    </w:p>
    <w:p>
      <w:r>
        <w:t>Mal ne spremljam scene, pa ne vem točno kje smo z derbijem partizani:domobranci, pa če mate kak tvitotvoren tvit.</w:t>
      </w:r>
    </w:p>
    <w:p>
      <w:r>
        <w:rPr>
          <w:b/>
          <w:u w:val="single"/>
        </w:rPr>
        <w:t>723906</w:t>
      </w:r>
    </w:p>
    <w:p>
      <w:r>
        <w:t>@markobandelli @JozeMozina No. Zdej smo videli manipulacijo. Kaj je Dezman narobe povedal. Nicesar. Kaj je protiustavno? Ne se hecat.</w:t>
      </w:r>
    </w:p>
    <w:p>
      <w:r>
        <w:rPr>
          <w:b/>
          <w:u w:val="single"/>
        </w:rPr>
        <w:t>723907</w:t>
      </w:r>
    </w:p>
    <w:p>
      <w:r>
        <w:t>@hrastelj @Stanisl15592752 To je čist malo več, kot je pokasiral ljubljanski Sine, ki je v osebnem stečaju #slovenistan</w:t>
      </w:r>
    </w:p>
    <w:p>
      <w:r>
        <w:rPr>
          <w:b/>
          <w:u w:val="single"/>
        </w:rPr>
        <w:t>723908</w:t>
      </w:r>
    </w:p>
    <w:p>
      <w:r>
        <w:t>Kdo drug kot @luka7doncic je Real popeljal nazaj na zmagovalne tirnice! #MVP tekme vs @unicajaCB #Euroleague #Zicer https://t.co/BWA0MlLwzQ</w:t>
      </w:r>
    </w:p>
    <w:p>
      <w:r>
        <w:rPr>
          <w:b/>
          <w:u w:val="single"/>
        </w:rPr>
        <w:t>723909</w:t>
      </w:r>
    </w:p>
    <w:p>
      <w:r>
        <w:t>@_Almita__ Naj jih vzgajajo tako kot je treba pa jim ne bo treba jamrati Jelinčiću.A glih na Jelinčića so se obrnile..Fak!!!!👎</w:t>
      </w:r>
    </w:p>
    <w:p>
      <w:r>
        <w:rPr>
          <w:b/>
          <w:u w:val="single"/>
        </w:rPr>
        <w:t>723910</w:t>
      </w:r>
    </w:p>
    <w:p>
      <w:r>
        <w:t>Ni danes dobrega vzdušja, saj bodo izplačane najnižje tarife za udeležbo. K bi se vsaj uscal do konca protesta.</w:t>
      </w:r>
    </w:p>
    <w:p>
      <w:r>
        <w:rPr>
          <w:b/>
          <w:u w:val="single"/>
        </w:rPr>
        <w:t>723911</w:t>
      </w:r>
    </w:p>
    <w:p>
      <w:r>
        <w:t>Kosilo? Med tem ko nekateri "vplivni državniki Evrope" (makaroni) snujejo vojsko za obrambo Evrope pred ZDA. https://t.co/jfTgbdyhLm</w:t>
      </w:r>
    </w:p>
    <w:p>
      <w:r>
        <w:rPr>
          <w:b/>
          <w:u w:val="single"/>
        </w:rPr>
        <w:t>723912</w:t>
      </w:r>
    </w:p>
    <w:p>
      <w:r>
        <w:t>@Margu501 @ajitamxy @crico111 @ATBeatris  Nenavadno ,da se tudi med člani PD najdejo takšni ekstremni levičarji ki RS dajejo v kalup YUTITO!</w:t>
      </w:r>
    </w:p>
    <w:p>
      <w:r>
        <w:rPr>
          <w:b/>
          <w:u w:val="single"/>
        </w:rPr>
        <w:t>723913</w:t>
      </w:r>
    </w:p>
    <w:p>
      <w:r>
        <w:t>Migracij ni spodbudila SDS. Komu torej politično koristijo migranti? https://t.co/feB1siV511</w:t>
      </w:r>
    </w:p>
    <w:p>
      <w:r>
        <w:rPr>
          <w:b/>
          <w:u w:val="single"/>
        </w:rPr>
        <w:t>723914</w:t>
      </w:r>
    </w:p>
    <w:p>
      <w:r>
        <w:t>@MHacek @SabinaZonta @InfoTVSLO Ne, ker sodnik ni POP TV, za vsako sranje pa že ne bomo sklicevali sveta za nacionalno varnost. 😉</w:t>
      </w:r>
    </w:p>
    <w:p>
      <w:r>
        <w:rPr>
          <w:b/>
          <w:u w:val="single"/>
        </w:rPr>
        <w:t>723915</w:t>
      </w:r>
    </w:p>
    <w:p>
      <w:r>
        <w:t>Diši po novem škandalu: neverjetno, kaj si je privoščil ameriški sodnik https://t.co/pI7wgf7cte</w:t>
      </w:r>
    </w:p>
    <w:p>
      <w:r>
        <w:rPr>
          <w:b/>
          <w:u w:val="single"/>
        </w:rPr>
        <w:t>723916</w:t>
      </w:r>
    </w:p>
    <w:p>
      <w:r>
        <w:t>@Kriminiblog Ves dan se mi njihovi komadi valijo po glavi; lepo, da so se materalizirali na lajni.</w:t>
      </w:r>
    </w:p>
    <w:p>
      <w:r>
        <w:rPr>
          <w:b/>
          <w:u w:val="single"/>
        </w:rPr>
        <w:t>723917</w:t>
      </w:r>
    </w:p>
    <w:p>
      <w:r>
        <w:t>Bobovnik hoče sekati glave, prej ne bo zadovoljen #odmevi # rtvslo #bobovnik</w:t>
      </w:r>
    </w:p>
    <w:p>
      <w:r>
        <w:rPr>
          <w:b/>
          <w:u w:val="single"/>
        </w:rPr>
        <w:t>723918</w:t>
      </w:r>
    </w:p>
    <w:p>
      <w:r>
        <w:t>Občutki se šele nabirajo, še ne bledijo kot značka. 😁 #IfeelSlovenia #Clio #cars #tourism #badges #branding https://t.co/1bbtWA4TC7</w:t>
      </w:r>
    </w:p>
    <w:p>
      <w:r>
        <w:rPr>
          <w:b/>
          <w:u w:val="single"/>
        </w:rPr>
        <w:t>723919</w:t>
      </w:r>
    </w:p>
    <w:p>
      <w:r>
        <w:t>@Skravzlana Skor za moj RD #dayafter Čim manj stresa, da ne bo še kakšen surprise 😬 #držimpesti</w:t>
      </w:r>
    </w:p>
    <w:p>
      <w:r>
        <w:rPr>
          <w:b/>
          <w:u w:val="single"/>
        </w:rPr>
        <w:t>723920</w:t>
      </w:r>
    </w:p>
    <w:p>
      <w:r>
        <w:t>Prve in zadnje minute te tekme so ble adijo pamet ... vmes pa komot en power nap ;) #croden #cro #den #worldcup</w:t>
      </w:r>
    </w:p>
    <w:p>
      <w:r>
        <w:rPr>
          <w:b/>
          <w:u w:val="single"/>
        </w:rPr>
        <w:t>723921</w:t>
      </w:r>
    </w:p>
    <w:p>
      <w:r>
        <w:t>S čistilcem zraka nad cvetni prah https://t.co/EGMOAoJs1y https://t.co/WzMlRfrtuf</w:t>
      </w:r>
    </w:p>
    <w:p>
      <w:r>
        <w:rPr>
          <w:b/>
          <w:u w:val="single"/>
        </w:rPr>
        <w:t>723922</w:t>
      </w:r>
    </w:p>
    <w:p>
      <w:r>
        <w:t>@JozeBiscak Regiment po cesti gre,</w:t>
        <w:br/>
        <w:t>pa moj fantič zraven je</w:t>
        <w:br/>
        <w:t>pa moj fantič se izmet vseh spozna,</w:t>
        <w:br/>
        <w:t>zelen,zelen, zelen pušeljc ima</w:t>
      </w:r>
    </w:p>
    <w:p>
      <w:r>
        <w:rPr>
          <w:b/>
          <w:u w:val="single"/>
        </w:rPr>
        <w:t>723923</w:t>
      </w:r>
    </w:p>
    <w:p>
      <w:r>
        <w:t>Ko slišiš besede namenjene prizadetemu otroku in ti ogrejejo srce. https://t.co/CuOvzYVbRv</w:t>
      </w:r>
    </w:p>
    <w:p>
      <w:r>
        <w:rPr>
          <w:b/>
          <w:u w:val="single"/>
        </w:rPr>
        <w:t>723924</w:t>
      </w:r>
    </w:p>
    <w:p>
      <w:r>
        <w:t>@LukaMesec Proti g. Šmuc niti Lukec nisi, ampak le škorec, pa če še tako kriliš z rokami.</w:t>
      </w:r>
    </w:p>
    <w:p>
      <w:r>
        <w:rPr>
          <w:b/>
          <w:u w:val="single"/>
        </w:rPr>
        <w:t>723925</w:t>
      </w:r>
    </w:p>
    <w:p>
      <w:r>
        <w:t>Poleg novih azilantov je Slovenija v zadnjem tednu dobila vrnjene migrante tudi iz Italije</w:t>
        <w:br/>
        <w:br/>
        <w:t>https://t.co/3MfIxHrylT</w:t>
      </w:r>
    </w:p>
    <w:p>
      <w:r>
        <w:rPr>
          <w:b/>
          <w:u w:val="single"/>
        </w:rPr>
        <w:t>723926</w:t>
      </w:r>
    </w:p>
    <w:p>
      <w:r>
        <w:t>Notranja ministrica @VesnaGyörkösŽnidar zavrnila pomoč Avstrije in Nemčije pri varovanju meje.</w:t>
        <w:br/>
        <w:t>Hallooo!! Kaj ji ni jasno, da zavrne pomoč??</w:t>
      </w:r>
    </w:p>
    <w:p>
      <w:r>
        <w:rPr>
          <w:b/>
          <w:u w:val="single"/>
        </w:rPr>
        <w:t>723927</w:t>
      </w:r>
    </w:p>
    <w:p>
      <w:r>
        <w:t>Namesto krompirjevih puščavske počitnice SMAR-a v jordanskem Wadi Rumu #SlovenijaPleza https://t.co/GOJ7FQkTQA https://t.co/tj926C4vFI</w:t>
      </w:r>
    </w:p>
    <w:p>
      <w:r>
        <w:rPr>
          <w:b/>
          <w:u w:val="single"/>
        </w:rPr>
        <w:t>723928</w:t>
      </w:r>
    </w:p>
    <w:p>
      <w:r>
        <w:t>@DanielKorenjak @Matej_Klaric Uuu, še en prepotentnež, iz istega rodu degenerirancev mejbi.</w:t>
      </w:r>
    </w:p>
    <w:p>
      <w:r>
        <w:rPr>
          <w:b/>
          <w:u w:val="single"/>
        </w:rPr>
        <w:t>723929</w:t>
      </w:r>
    </w:p>
    <w:p>
      <w:r>
        <w:t>@cesenj @FranciDonko Ti idioti so namenjeni za samouničenje. Zadaj že čakajo novi...</w:t>
      </w:r>
    </w:p>
    <w:p>
      <w:r>
        <w:rPr>
          <w:b/>
          <w:u w:val="single"/>
        </w:rPr>
        <w:t>723930</w:t>
      </w:r>
    </w:p>
    <w:p>
      <w:r>
        <w:t>@PreglArjan @starihalj Janez je hotel nakazati, da obstajata oba, Libertardec je parodija na objave Libertarca. Precej posrečena imho.</w:t>
      </w:r>
    </w:p>
    <w:p>
      <w:r>
        <w:rPr>
          <w:b/>
          <w:u w:val="single"/>
        </w:rPr>
        <w:t>723931</w:t>
      </w:r>
    </w:p>
    <w:p>
      <w:r>
        <w:t>@petra_jansa @AllBriefs Kako je zakonsko urejen ta športni turizem funkcionarjev?</w:t>
      </w:r>
    </w:p>
    <w:p>
      <w:r>
        <w:rPr>
          <w:b/>
          <w:u w:val="single"/>
        </w:rPr>
        <w:t>723932</w:t>
      </w:r>
    </w:p>
    <w:p>
      <w:r>
        <w:t>@MitjaRavnikar @Donfarfezi @PhilipsSonicare @OralB @CuraproxInt Po enem letu ne sme crknit!!!</w:t>
      </w:r>
    </w:p>
    <w:p>
      <w:r>
        <w:rPr>
          <w:b/>
          <w:u w:val="single"/>
        </w:rPr>
        <w:t>723933</w:t>
      </w:r>
    </w:p>
    <w:p>
      <w:r>
        <w:t>Včeraj nekaj pred 19. uro zvečer sta pod Trojanami, v križišču regionalne ceste Ljubljana-Celje in priključkom za... https://t.co/PA0hiKUQBG</w:t>
      </w:r>
    </w:p>
    <w:p>
      <w:r>
        <w:rPr>
          <w:b/>
          <w:u w:val="single"/>
        </w:rPr>
        <w:t>723934</w:t>
      </w:r>
    </w:p>
    <w:p>
      <w:r>
        <w:t>Uno k sošolcu gumo spustiš, pol mu pa s tretjega štuka šole na oknu še fakiča dol kažeš https://t.co/FcEHGr2yfO</w:t>
      </w:r>
    </w:p>
    <w:p>
      <w:r>
        <w:rPr>
          <w:b/>
          <w:u w:val="single"/>
        </w:rPr>
        <w:t>723935</w:t>
      </w:r>
    </w:p>
    <w:p>
      <w:r>
        <w:t>Ne morem verjet, da imamo v vojski take mehkužne šleve, da ta še ni izvedla državnega udara proti veleizdajalski vladi!</w:t>
      </w:r>
    </w:p>
    <w:p>
      <w:r>
        <w:rPr>
          <w:b/>
          <w:u w:val="single"/>
        </w:rPr>
        <w:t>723936</w:t>
      </w:r>
    </w:p>
    <w:p>
      <w:r>
        <w:t>To, da je nagradni sklad enak kot pri moških, igrajo pa en set manj? 😬😜 https://t.co/LNep1K3Eda</w:t>
      </w:r>
    </w:p>
    <w:p>
      <w:r>
        <w:rPr>
          <w:b/>
          <w:u w:val="single"/>
        </w:rPr>
        <w:t>723937</w:t>
      </w:r>
    </w:p>
    <w:p>
      <w:r>
        <w:t>Kaj ti nuca #GDPR podpora v Mailchimpu, če njihovega podpisa z pojasnilom ne moreš prevest. Spet bom v prekršku. #salabajzerji #sampravim</w:t>
      </w:r>
    </w:p>
    <w:p>
      <w:r>
        <w:rPr>
          <w:b/>
          <w:u w:val="single"/>
        </w:rPr>
        <w:t>723938</w:t>
      </w:r>
    </w:p>
    <w:p>
      <w:r>
        <w:t xml:space="preserve">@BRajgelj ne le za nadlegovanje, za imbecilnost gre!!! </w:t>
        <w:br/>
        <w:t>bi pavseeno vprasal kako kaj lj lekarne???</w:t>
      </w:r>
    </w:p>
    <w:p>
      <w:r>
        <w:rPr>
          <w:b/>
          <w:u w:val="single"/>
        </w:rPr>
        <w:t>723939</w:t>
      </w:r>
    </w:p>
    <w:p>
      <w:r>
        <w:t>@mrevlje Pameten telefon je eno; nespametna RTV pa drugo. Eno se uporablja, drugo je pa neprebavljivo...</w:t>
        <w:br/>
        <w:t>salamonelapress</w:t>
      </w:r>
    </w:p>
    <w:p>
      <w:r>
        <w:rPr>
          <w:b/>
          <w:u w:val="single"/>
        </w:rPr>
        <w:t>723940</w:t>
      </w:r>
    </w:p>
    <w:p>
      <w:r>
        <w:t>Otroci, ne se drogirat...</w:t>
        <w:br/>
        <w:br/>
        <w:t>...če pa že, vsaj ne predozirat. https://t.co/jbORq7RUJQ</w:t>
      </w:r>
    </w:p>
    <w:p>
      <w:r>
        <w:rPr>
          <w:b/>
          <w:u w:val="single"/>
        </w:rPr>
        <w:t>723941</w:t>
      </w:r>
    </w:p>
    <w:p>
      <w:r>
        <w:t>Temu se reče: medgeneracijska solidarnost! V bistvu pa je kupovanje glasov razpadojoče vlade. https://t.co/mqjCjvm4ze</w:t>
      </w:r>
    </w:p>
    <w:p>
      <w:r>
        <w:rPr>
          <w:b/>
          <w:u w:val="single"/>
        </w:rPr>
        <w:t>723942</w:t>
      </w:r>
    </w:p>
    <w:p>
      <w:r>
        <w:t>Breivik neprišteven? ZAGOTOVO! Če ubiješ tolk ljudi ziher nisi normalen. Zapret ga! Če veš zakaj enga fentaš potem si normalen, če pa ne, pa</w:t>
      </w:r>
    </w:p>
    <w:p>
      <w:r>
        <w:rPr>
          <w:b/>
          <w:u w:val="single"/>
        </w:rPr>
        <w:t>723943</w:t>
      </w:r>
    </w:p>
    <w:p>
      <w:r>
        <w:t>@nejkom @t_celestina @RichieKis itak pa bojan rad in izredno hitro blokira (če seveda govorimo o BP, nesojenemu politiku )</w:t>
      </w:r>
    </w:p>
    <w:p>
      <w:r>
        <w:rPr>
          <w:b/>
          <w:u w:val="single"/>
        </w:rPr>
        <w:t>723944</w:t>
      </w:r>
    </w:p>
    <w:p>
      <w:r>
        <w:t>Nihče te ne more v življenju bolj prizadeti, kot tisti katerega imaš rad.</w:t>
        <w:br/>
        <w:t>Proti temu naboju ni neprobojnega jopiča..</w:t>
      </w:r>
    </w:p>
    <w:p>
      <w:r>
        <w:rPr>
          <w:b/>
          <w:u w:val="single"/>
        </w:rPr>
        <w:t>723945</w:t>
      </w:r>
    </w:p>
    <w:p>
      <w:r>
        <w:t>@MarjeticaM Jah, a to je že kdaj ustavilo politike, da niso sprejeli butastih ukrepov?</w:t>
      </w:r>
    </w:p>
    <w:p>
      <w:r>
        <w:rPr>
          <w:b/>
          <w:u w:val="single"/>
        </w:rPr>
        <w:t>723946</w:t>
      </w:r>
    </w:p>
    <w:p>
      <w:r>
        <w:t>Na naslednjem EP v rokometu, bo kazen rdeč karton + sedemetrovka, če boš nasprotniku strgal dres in bo mogu kupit novga. #EHFEURO</w:t>
      </w:r>
    </w:p>
    <w:p>
      <w:r>
        <w:rPr>
          <w:b/>
          <w:u w:val="single"/>
        </w:rPr>
        <w:t>723947</w:t>
      </w:r>
    </w:p>
    <w:p>
      <w:r>
        <w:t>Slovenska mafijozna crarjeva oblastki zna samo še krast!</w:t>
        <w:br/>
        <w:br/>
        <w:t>Če bi bili politiki odkriti do slovenskega ljudstva.... https://t.co/fFatCV5ONt</w:t>
      </w:r>
    </w:p>
    <w:p>
      <w:r>
        <w:rPr>
          <w:b/>
          <w:u w:val="single"/>
        </w:rPr>
        <w:t>723948</w:t>
      </w:r>
    </w:p>
    <w:p>
      <w:r>
        <w:t>@STA_novice Šarec ruši vse pred seboj. Tudi v drugi svetovni vojni so se bali sarca. Še vlade nima in že ruši Tonina. Pa to je bolano.</w:t>
      </w:r>
    </w:p>
    <w:p>
      <w:r>
        <w:rPr>
          <w:b/>
          <w:u w:val="single"/>
        </w:rPr>
        <w:t>723949</w:t>
      </w:r>
    </w:p>
    <w:p>
      <w:r>
        <w:t>@MadmSlo Sama šlamastika jih je, tudi PR službe niso najeli, da bi ženo malo spravili na linijo.</w:t>
      </w:r>
    </w:p>
    <w:p>
      <w:r>
        <w:rPr>
          <w:b/>
          <w:u w:val="single"/>
        </w:rPr>
        <w:t>723950</w:t>
      </w:r>
    </w:p>
    <w:p>
      <w:r>
        <w:t>Za dobrim konjem se praši. Tudi za dobro obdelani kamnom. Inkubator Sežana https://t.co/v5Pbzf7nSF</w:t>
      </w:r>
    </w:p>
    <w:p>
      <w:r>
        <w:rPr>
          <w:b/>
          <w:u w:val="single"/>
        </w:rPr>
        <w:t>723951</w:t>
      </w:r>
    </w:p>
    <w:p>
      <w:r>
        <w:t>saj so jasno povedali, da ne bojo v luft skakali, dokler jim ne dajo vzorca. In potem vse tiho je bilo. https://t.co/Vl39a0LY7N</w:t>
      </w:r>
    </w:p>
    <w:p>
      <w:r>
        <w:rPr>
          <w:b/>
          <w:u w:val="single"/>
        </w:rPr>
        <w:t>723952</w:t>
      </w:r>
    </w:p>
    <w:p>
      <w:r>
        <w:t>@MatejSpehar @ZanMahnic Matej, dej prosim ne mu več odgovarjat, ker se mi potem njegove nebuloze kažejo. 🤢</w:t>
      </w:r>
    </w:p>
    <w:p>
      <w:r>
        <w:rPr>
          <w:b/>
          <w:u w:val="single"/>
        </w:rPr>
        <w:t>723953</w:t>
      </w:r>
    </w:p>
    <w:p>
      <w:r>
        <w:t>VPS strežniki z dodatkom MagicSpam vtičnika. Live zaščita strežnika proti spamu. #magicspam #vpshosting https://t.co/WQjBxyEOkT</w:t>
      </w:r>
    </w:p>
    <w:p>
      <w:r>
        <w:rPr>
          <w:b/>
          <w:u w:val="single"/>
        </w:rPr>
        <w:t>723954</w:t>
      </w:r>
    </w:p>
    <w:p>
      <w:r>
        <w:t>Na Belci opozorilo na evakuacijo? Mediji pa o valovih na obali... #vreme #ujma #neurje</w:t>
      </w:r>
    </w:p>
    <w:p>
      <w:r>
        <w:rPr>
          <w:b/>
          <w:u w:val="single"/>
        </w:rPr>
        <w:t>723955</w:t>
      </w:r>
    </w:p>
    <w:p>
      <w:r>
        <w:t>@SiolNEWS Švedi opustili preiskavo Assangea zaradi posilstva</w:t>
        <w:br/>
        <w:t>Sedaj jo ne potrebujejo več, saj je Assange v krempljah Mi 6.</w:t>
      </w:r>
    </w:p>
    <w:p>
      <w:r>
        <w:rPr>
          <w:b/>
          <w:u w:val="single"/>
        </w:rPr>
        <w:t>723956</w:t>
      </w:r>
    </w:p>
    <w:p>
      <w:r>
        <w:t>Žalostna vest je strla tudi priljubljeno hrvaško pevko. https://t.co/DmLikt3Pi7</w:t>
      </w:r>
    </w:p>
    <w:p>
      <w:r>
        <w:rPr>
          <w:b/>
          <w:u w:val="single"/>
        </w:rPr>
        <w:t>723957</w:t>
      </w:r>
    </w:p>
    <w:p>
      <w:r>
        <w:t>@NIP44258070 @Turinek @Zvezaborcev_NOB Pa daj no, ti kod da si bil zraven? Si streljal ali si bil ustreljen? 😉</w:t>
      </w:r>
    </w:p>
    <w:p>
      <w:r>
        <w:rPr>
          <w:b/>
          <w:u w:val="single"/>
        </w:rPr>
        <w:t>723958</w:t>
      </w:r>
    </w:p>
    <w:p>
      <w:r>
        <w:t xml:space="preserve">Pet se nas je cmerilo na timskem sestanku, ko se je mulc z avtizmom zahvalil vsem, ki smo mu pomagali skozi OŠ. </w:t>
        <w:br/>
        <w:t>To je naša 13 plača.</w:t>
      </w:r>
    </w:p>
    <w:p>
      <w:r>
        <w:rPr>
          <w:b/>
          <w:u w:val="single"/>
        </w:rPr>
        <w:t>723959</w:t>
      </w:r>
    </w:p>
    <w:p>
      <w:r>
        <w:t>@STA_novice Ja, tako kot je bilo v nekih drugih časih znanostvena resnica, da so ljudje določene fizionomije bolj nagnjeni h kriminalu.</w:t>
      </w:r>
    </w:p>
    <w:p>
      <w:r>
        <w:rPr>
          <w:b/>
          <w:u w:val="single"/>
        </w:rPr>
        <w:t>723960</w:t>
      </w:r>
    </w:p>
    <w:p>
      <w:r>
        <w:t>@IgorZavrsnik A orožje prodajat Arabcem je ok, paštetke pa ne? #biznisjebiznis</w:t>
      </w:r>
    </w:p>
    <w:p>
      <w:r>
        <w:rPr>
          <w:b/>
          <w:u w:val="single"/>
        </w:rPr>
        <w:t>723961</w:t>
      </w:r>
    </w:p>
    <w:p>
      <w:r>
        <w:t>@Plavalka cankar redek, kobilica ob kkšnem rojstnem dnevu, prešern ob večerih, drugi so pa bli kr pogosti</w:t>
      </w:r>
    </w:p>
    <w:p>
      <w:r>
        <w:rPr>
          <w:b/>
          <w:u w:val="single"/>
        </w:rPr>
        <w:t>723962</w:t>
      </w:r>
    </w:p>
    <w:p>
      <w:r>
        <w:t>Ekskluzivno! Ilegalci fizično obračunali s Slovencem, nato oropali pekarno https://t.co/CFiipQiRCm</w:t>
      </w:r>
    </w:p>
    <w:p>
      <w:r>
        <w:rPr>
          <w:b/>
          <w:u w:val="single"/>
        </w:rPr>
        <w:t>723963</w:t>
      </w:r>
    </w:p>
    <w:p>
      <w:r>
        <w:t>Relativno spala, as in v kosu več kot 2 uri.</w:t>
        <w:br/>
        <w:t>Pa tanajbolši frend me pelje na kosilo.</w:t>
        <w:br/>
        <w:t>Pa dopust mam.</w:t>
        <w:br/>
        <w:t>Za začetek bo kar v redu.</w:t>
      </w:r>
    </w:p>
    <w:p>
      <w:r>
        <w:rPr>
          <w:b/>
          <w:u w:val="single"/>
        </w:rPr>
        <w:t>723964</w:t>
      </w:r>
    </w:p>
    <w:p>
      <w:r>
        <w:t>@spelamg1 @PreglArjan točno, se zna zgodit, da bo čez par let skakal smo še grims. in seveda cepci iz black ties.</w:t>
      </w:r>
    </w:p>
    <w:p>
      <w:r>
        <w:rPr>
          <w:b/>
          <w:u w:val="single"/>
        </w:rPr>
        <w:t>723965</w:t>
      </w:r>
    </w:p>
    <w:p>
      <w:r>
        <w:t>Namesto prasca v polivinilu bi včeraj morali po Ljubljani vleči žar z odojkom in bi se marsikateremu veganu takoj uprla cvetača.</w:t>
      </w:r>
    </w:p>
    <w:p>
      <w:r>
        <w:rPr>
          <w:b/>
          <w:u w:val="single"/>
        </w:rPr>
        <w:t>723966</w:t>
      </w:r>
    </w:p>
    <w:p>
      <w:r>
        <w:t>@Andrej02295959 @bostjanperne Jaz pa se bojim, da ne bi privlekli razstreliva.</w:t>
      </w:r>
    </w:p>
    <w:p>
      <w:r>
        <w:rPr>
          <w:b/>
          <w:u w:val="single"/>
        </w:rPr>
        <w:t>723967</w:t>
      </w:r>
    </w:p>
    <w:p>
      <w:r>
        <w:t>@GBWallac3 @BozidarBiscan @mojcav1 bistro, ne bistro, črnim je itak treba vse narisat, še tako jim gre težko kaj v trde betice</w:t>
      </w:r>
    </w:p>
    <w:p>
      <w:r>
        <w:rPr>
          <w:b/>
          <w:u w:val="single"/>
        </w:rPr>
        <w:t>723968</w:t>
      </w:r>
    </w:p>
    <w:p>
      <w:r>
        <w:t>Prodam namizne računalnike delujoče s tipkovnico, miško in vsemi kabli. Po simbolični ceni</w:t>
      </w:r>
    </w:p>
    <w:p>
      <w:r>
        <w:rPr>
          <w:b/>
          <w:u w:val="single"/>
        </w:rPr>
        <w:t>723969</w:t>
      </w:r>
    </w:p>
    <w:p>
      <w:r>
        <w:t>@vinkovasle1 @JJansaSDS So rekli bolje folk z bivše kot une migrante. Diši na rasizem bele ja čokoladne pa ne.</w:t>
      </w:r>
    </w:p>
    <w:p>
      <w:r>
        <w:rPr>
          <w:b/>
          <w:u w:val="single"/>
        </w:rPr>
        <w:t>723970</w:t>
      </w:r>
    </w:p>
    <w:p>
      <w:r>
        <w:t>@Lupo_inc @drfilomena @anusmundi @ovtsa @davidkovic Fredi. Pišem samo za résne pévce. Janbó bekvo kal.</w:t>
      </w:r>
    </w:p>
    <w:p>
      <w:r>
        <w:rPr>
          <w:b/>
          <w:u w:val="single"/>
        </w:rPr>
        <w:t>723971</w:t>
      </w:r>
    </w:p>
    <w:p>
      <w:r>
        <w:t>@Stanisl15592752 @simon_kuzma jaz za liter žganja vedno dam kilo medu pa sva še oba z žganjekuharjem živa🤨</w:t>
      </w:r>
    </w:p>
    <w:p>
      <w:r>
        <w:rPr>
          <w:b/>
          <w:u w:val="single"/>
        </w:rPr>
        <w:t>723972</w:t>
      </w:r>
    </w:p>
    <w:p>
      <w:r>
        <w:t>@hrastelj @Druga_mladost Nekje v kategoriji basketa in fuzbala. Ampak plače in nagrade bi pa enakopravne.</w:t>
      </w:r>
    </w:p>
    <w:p>
      <w:r>
        <w:rPr>
          <w:b/>
          <w:u w:val="single"/>
        </w:rPr>
        <w:t>723973</w:t>
      </w:r>
    </w:p>
    <w:p>
      <w:r>
        <w:t>@sodnik @majchi8 @ThinBluLine84 Bolje, da se oborožimo, temni oblaki se zgrinjajo nad našo deželo, pa si priznali ali pač ne!</w:t>
      </w:r>
    </w:p>
    <w:p>
      <w:r>
        <w:rPr>
          <w:b/>
          <w:u w:val="single"/>
        </w:rPr>
        <w:t>723974</w:t>
      </w:r>
    </w:p>
    <w:p>
      <w:r>
        <w:t>POLICIJA OPOZARJA: Najbolj varno je v prtljažniku. Potnika v prtljažniku dobro zvežite. Želimo vam varno vožnjo!</w:t>
      </w:r>
    </w:p>
    <w:p>
      <w:r>
        <w:rPr>
          <w:b/>
          <w:u w:val="single"/>
        </w:rPr>
        <w:t>723975</w:t>
      </w:r>
    </w:p>
    <w:p>
      <w:r>
        <w:t>@MitjaKravanja Dolgo...še šlibarja in Ludvika Zajca se spomniva..ampak Prevc je še sveže pečen..</w:t>
      </w:r>
    </w:p>
    <w:p>
      <w:r>
        <w:rPr>
          <w:b/>
          <w:u w:val="single"/>
        </w:rPr>
        <w:t>723976</w:t>
      </w:r>
    </w:p>
    <w:p>
      <w:r>
        <w:t>Pomanjkanje spanja je bilo do danes vdržno. Danes sem pa mrtva in jokam v sebi, da ne morem spati 72 ur v kosu.</w:t>
      </w:r>
    </w:p>
    <w:p>
      <w:r>
        <w:rPr>
          <w:b/>
          <w:u w:val="single"/>
        </w:rPr>
        <w:t>723977</w:t>
      </w:r>
    </w:p>
    <w:p>
      <w:r>
        <w:t>@rufabanana @ModernaKmetica @simon_kuzma Ne me še zvečer futrat s tem kamnolomom. 2x sem filal telefon čez dan. Na kratko, ne bo ga...</w:t>
      </w:r>
    </w:p>
    <w:p>
      <w:r>
        <w:rPr>
          <w:b/>
          <w:u w:val="single"/>
        </w:rPr>
        <w:t>723978</w:t>
      </w:r>
    </w:p>
    <w:p>
      <w:r>
        <w:t>@stevilka2 @ZaresGregor Vse kar je povezano z Zokijem ni pod kontrolo oz. v tej državi ni nič več pod kontrolo. Rokaroko pa čao miško</w:t>
      </w:r>
    </w:p>
    <w:p>
      <w:r>
        <w:rPr>
          <w:b/>
          <w:u w:val="single"/>
        </w:rPr>
        <w:t>723979</w:t>
      </w:r>
    </w:p>
    <w:p>
      <w:r>
        <w:t>@BrankoGrims1 @JJansaSDS Mimogrede,  a so se Ruši komunisti že opravičili Poljakom? Nemci so se.</w:t>
      </w:r>
    </w:p>
    <w:p>
      <w:r>
        <w:rPr>
          <w:b/>
          <w:u w:val="single"/>
        </w:rPr>
        <w:t>723980</w:t>
      </w:r>
    </w:p>
    <w:p>
      <w:r>
        <w:t>@MSalberger @JozeBizjak 50% teh kvazi liberalcev so UDBA vohuni. Ma bolano kje zivimo. Fuj</w:t>
      </w:r>
    </w:p>
    <w:p>
      <w:r>
        <w:rPr>
          <w:b/>
          <w:u w:val="single"/>
        </w:rPr>
        <w:t>723981</w:t>
      </w:r>
    </w:p>
    <w:p>
      <w:r>
        <w:t>Samo parkrat se je zgodilo, da poraženec ni predal posle. Pokvarjeni Krjavelj, ni mogel iz svoje kože.</w:t>
      </w:r>
    </w:p>
    <w:p>
      <w:r>
        <w:rPr>
          <w:b/>
          <w:u w:val="single"/>
        </w:rPr>
        <w:t>723982</w:t>
      </w:r>
    </w:p>
    <w:p>
      <w:r>
        <w:t>@Matej_Klaric Nič čudnega ne bi bilo, če bi šlo še za en uspešen projekt s strani ta levih?! levičarji ste desnici že marsikaj podtaknili?!</w:t>
      </w:r>
    </w:p>
    <w:p>
      <w:r>
        <w:rPr>
          <w:b/>
          <w:u w:val="single"/>
        </w:rPr>
        <w:t>723983</w:t>
      </w:r>
    </w:p>
    <w:p>
      <w:r>
        <w:t>@MarkoFratnik To pride če sodiš knjigo po platnici.</w:t>
        <w:br/>
        <w:t>To pride če sodiš komunista po nasmešku...</w:t>
      </w:r>
    </w:p>
    <w:p>
      <w:r>
        <w:rPr>
          <w:b/>
          <w:u w:val="single"/>
        </w:rPr>
        <w:t>723984</w:t>
      </w:r>
    </w:p>
    <w:p>
      <w:r>
        <w:t>Uganite: voznik katere znamke avta je pravkar podrl kolesarko na prehodu za pešce?</w:t>
      </w:r>
    </w:p>
    <w:p>
      <w:r>
        <w:rPr>
          <w:b/>
          <w:u w:val="single"/>
        </w:rPr>
        <w:t>723985</w:t>
      </w:r>
    </w:p>
    <w:p>
      <w:r>
        <w:t>@MORiS4ever @wildduckMb Seveda ni tako. Ker Nemci in njihovi zvesti psi niso zmagali vojne.</w:t>
      </w:r>
    </w:p>
    <w:p>
      <w:r>
        <w:rPr>
          <w:b/>
          <w:u w:val="single"/>
        </w:rPr>
        <w:t>723986</w:t>
      </w:r>
    </w:p>
    <w:p>
      <w:r>
        <w:t>80.518 retardiranih hlapcev "v imenu otrok" oddalo glas proti osnovnim človekovim pravicam po navodilu pedofilske organizacije RKC. #bolano</w:t>
      </w:r>
    </w:p>
    <w:p>
      <w:r>
        <w:rPr>
          <w:b/>
          <w:u w:val="single"/>
        </w:rPr>
        <w:t>723987</w:t>
      </w:r>
    </w:p>
    <w:p>
      <w:r>
        <w:t>Tovarne, ki so si jih prilastili komunisti in jih uničili. https://t.co/PjRYNqN1mQ</w:t>
      </w:r>
    </w:p>
    <w:p>
      <w:r>
        <w:rPr>
          <w:b/>
          <w:u w:val="single"/>
        </w:rPr>
        <w:t>723988</w:t>
      </w:r>
    </w:p>
    <w:p>
      <w:r>
        <w:t>@BozidarBiscan Tako nekulturne in nehumane ženske kot je Svetlana Makarovič težko najdeš na tej zemeljski obli.</w:t>
      </w:r>
    </w:p>
    <w:p>
      <w:r>
        <w:rPr>
          <w:b/>
          <w:u w:val="single"/>
        </w:rPr>
        <w:t>723989</w:t>
      </w:r>
    </w:p>
    <w:p>
      <w:r>
        <w:t>@Trdosrcnez Hm....moja starša za zagrizena nudita in ju ful mot če je kdo na fkk v kopalkah...sploh mojo mati, k jo itk mot use🤷‍♀️😁</w:t>
      </w:r>
    </w:p>
    <w:p>
      <w:r>
        <w:rPr>
          <w:b/>
          <w:u w:val="single"/>
        </w:rPr>
        <w:t>723990</w:t>
      </w:r>
    </w:p>
    <w:p>
      <w:r>
        <w:t>Jutri zjutraj bo pasje mrzlo. Ne, nič ne bo narobe, če boste šli s psom le lulat in kakat!</w:t>
      </w:r>
    </w:p>
    <w:p>
      <w:r>
        <w:rPr>
          <w:b/>
          <w:u w:val="single"/>
        </w:rPr>
        <w:t>723991</w:t>
      </w:r>
    </w:p>
    <w:p>
      <w:r>
        <w:t>Doma v omarici imam 4 rogljičke. Doma. Ful mi pomagajo 40 km stran.</w:t>
        <w:br/>
        <w:br/>
        <w:t>#lačnasifuldrugačna</w:t>
      </w:r>
    </w:p>
    <w:p>
      <w:r>
        <w:rPr>
          <w:b/>
          <w:u w:val="single"/>
        </w:rPr>
        <w:t>723992</w:t>
      </w:r>
    </w:p>
    <w:p>
      <w:r>
        <w:t>Malo bi praznovali totalitarizem, malo demomokratične procese ... Vse kot normalizacija ... Služenje Bogu in mamonu ...</w:t>
      </w:r>
    </w:p>
    <w:p>
      <w:r>
        <w:rPr>
          <w:b/>
          <w:u w:val="single"/>
        </w:rPr>
        <w:t>723993</w:t>
      </w:r>
    </w:p>
    <w:p>
      <w:r>
        <w:t>@iamAnej @mat3ja Od vseh zgoraj naštetih zadev se mi samo jota sliš užitno :D</w:t>
      </w:r>
    </w:p>
    <w:p>
      <w:r>
        <w:rPr>
          <w:b/>
          <w:u w:val="single"/>
        </w:rPr>
        <w:t>723994</w:t>
      </w:r>
    </w:p>
    <w:p>
      <w:r>
        <w:t>@Jure_Bajic Twiti Branka, Vilija, Ivana, Marijana, Jožeta, ipd... Žal, moraš jih videti, da se zavedaš stopnje avtorjevega idiotizma.</w:t>
      </w:r>
    </w:p>
    <w:p>
      <w:r>
        <w:rPr>
          <w:b/>
          <w:u w:val="single"/>
        </w:rPr>
        <w:t>723995</w:t>
      </w:r>
    </w:p>
    <w:p>
      <w:r>
        <w:t>@FerdinandPusnik @MatejKmatej42 Povej ti meni, Giorgio, a boli biti tako neumen? Vedno me je zanimalo.</w:t>
      </w:r>
    </w:p>
    <w:p>
      <w:r>
        <w:rPr>
          <w:b/>
          <w:u w:val="single"/>
        </w:rPr>
        <w:t>723996</w:t>
      </w:r>
    </w:p>
    <w:p>
      <w:r>
        <w:t>Mudel, gnoj delaš.</w:t>
        <w:br/>
        <w:t>Sprost' se mal, drgač nauš nč naredu, AŠTEKAŠ! https://t.co/EXzYM3QxBW</w:t>
      </w:r>
    </w:p>
    <w:p>
      <w:r>
        <w:rPr>
          <w:b/>
          <w:u w:val="single"/>
        </w:rPr>
        <w:t>723997</w:t>
      </w:r>
    </w:p>
    <w:p>
      <w:r>
        <w:t>Moram se zahvaliti vsem cca 19000 Slovencem, ki ste si drznili razmišljati out of the box in obkrožili Pirate.</w:t>
        <w:br/>
        <w:t>Klobuk dol!</w:t>
      </w:r>
    </w:p>
    <w:p>
      <w:r>
        <w:rPr>
          <w:b/>
          <w:u w:val="single"/>
        </w:rPr>
        <w:t>723998</w:t>
      </w:r>
    </w:p>
    <w:p>
      <w:r>
        <w:t>@lukavalas @had @BernardBrscic Paradržavne firme so kr radodarne topogledno, menda. #libertarci</w:t>
      </w:r>
    </w:p>
    <w:p>
      <w:r>
        <w:rPr>
          <w:b/>
          <w:u w:val="single"/>
        </w:rPr>
        <w:t>723999</w:t>
      </w:r>
    </w:p>
    <w:p>
      <w:r>
        <w:t>Kakšno VREME nas čaka? Napovedujejo MRAZ! Preberite. https://t.co/3XrtIw6mkG</w:t>
      </w:r>
    </w:p>
    <w:p>
      <w:r>
        <w:rPr>
          <w:b/>
          <w:u w:val="single"/>
        </w:rPr>
        <w:t>724000</w:t>
      </w:r>
    </w:p>
    <w:p>
      <w:r>
        <w:t>@goyts @davision točno, strah, vedno nujna posledica neumnosti, zaplankanosti</w:t>
      </w:r>
    </w:p>
    <w:p>
      <w:r>
        <w:rPr>
          <w:b/>
          <w:u w:val="single"/>
        </w:rPr>
        <w:t>724001</w:t>
      </w:r>
    </w:p>
    <w:p>
      <w:r>
        <w:t>Ugotavljam, da je verjetnost moške 'nabildanosti' obratno sorazmerna z višino in številom las na glavi.</w:t>
      </w:r>
    </w:p>
    <w:p>
      <w:r>
        <w:rPr>
          <w:b/>
          <w:u w:val="single"/>
        </w:rPr>
        <w:t>724002</w:t>
      </w:r>
    </w:p>
    <w:p>
      <w:r>
        <w:t>Po simbolični ceni prodam športno uro za rezervne dele. Cena ni zadnja.  Poglej še moje ostale oglase.</w:t>
      </w:r>
    </w:p>
    <w:p>
      <w:r>
        <w:rPr>
          <w:b/>
          <w:u w:val="single"/>
        </w:rPr>
        <w:t>724003</w:t>
      </w:r>
    </w:p>
    <w:p>
      <w:r>
        <w:t>@sladkakotmed Travniška #orka , jo dresiram. To bi bilo zate. 😂 https://t.co/Vm6vTp8pUD</w:t>
      </w:r>
    </w:p>
    <w:p>
      <w:r>
        <w:rPr>
          <w:b/>
          <w:u w:val="single"/>
        </w:rPr>
        <w:t>724004</w:t>
      </w:r>
    </w:p>
    <w:p>
      <w:r>
        <w:t>@petrasovdat @petracj Boš presenečana, enako možgani z jajci ... da te še malo znerviram 😁</w:t>
      </w:r>
    </w:p>
    <w:p>
      <w:r>
        <w:rPr>
          <w:b/>
          <w:u w:val="single"/>
        </w:rPr>
        <w:t>724005</w:t>
      </w:r>
    </w:p>
    <w:p>
      <w:r>
        <w:t>@tomltoml Z mobitelom ima slabe izkušnje, pa je kar okno odprl. #pis_bok_čačača</w:t>
      </w:r>
    </w:p>
    <w:p>
      <w:r>
        <w:rPr>
          <w:b/>
          <w:u w:val="single"/>
        </w:rPr>
        <w:t>724006</w:t>
      </w:r>
    </w:p>
    <w:p>
      <w:r>
        <w:t>@petrasovdat u, madona. to pa je odstotek. No, gneče sicer ni nič manj. Od Vranskega naprej se nisem peljal 130.</w:t>
      </w:r>
    </w:p>
    <w:p>
      <w:r>
        <w:rPr>
          <w:b/>
          <w:u w:val="single"/>
        </w:rPr>
        <w:t>724007</w:t>
      </w:r>
    </w:p>
    <w:p>
      <w:r>
        <w:t>@DanielKalan @rokschuster So pa duhovno zrasli in se znajo zrelo spopasti z neuspehom. 😂</w:t>
      </w:r>
    </w:p>
    <w:p>
      <w:r>
        <w:rPr>
          <w:b/>
          <w:u w:val="single"/>
        </w:rPr>
        <w:t>724008</w:t>
      </w:r>
    </w:p>
    <w:p>
      <w:r>
        <w:t>@brahovi @NovicaMihajlo ti bo itak odgovoril, da si sam bolan, ko rines z avtom v center, ko pa imas odlicno organiran javni prevoz! 🤣</w:t>
      </w:r>
    </w:p>
    <w:p>
      <w:r>
        <w:rPr>
          <w:b/>
          <w:u w:val="single"/>
        </w:rPr>
        <w:t>724009</w:t>
      </w:r>
    </w:p>
    <w:p>
      <w:r>
        <w:t>@t_celestina @NatasaMulec Glede na umetniško žilico lahko naslednje leto ti načrtuješ okrasitev Ljubljane 😂</w:t>
      </w:r>
    </w:p>
    <w:p>
      <w:r>
        <w:rPr>
          <w:b/>
          <w:u w:val="single"/>
        </w:rPr>
        <w:t>724010</w:t>
      </w:r>
    </w:p>
    <w:p>
      <w:r>
        <w:t>Boljša tehnika vožnje bi mi prišla prav. Pod bregom so nevarne sušice polne odlomljenih suhih vej, ki komaj... http://t.co/1gU2VG6pBD</w:t>
      </w:r>
    </w:p>
    <w:p>
      <w:r>
        <w:rPr>
          <w:b/>
          <w:u w:val="single"/>
        </w:rPr>
        <w:t>724011</w:t>
      </w:r>
    </w:p>
    <w:p>
      <w:r>
        <w:t>Komunisti in nacisti praznujejo skupaj 1. maj,41 leta https://t.co/BtKse2WGwG</w:t>
      </w:r>
    </w:p>
    <w:p>
      <w:r>
        <w:rPr>
          <w:b/>
          <w:u w:val="single"/>
        </w:rPr>
        <w:t>724012</w:t>
      </w:r>
    </w:p>
    <w:p>
      <w:r>
        <w:t>Tako je! Ničelna toleranca do udbo-komunistične golazni, ki je uničila prihodnost mnogim poštenim Slovencem. https://t.co/HoCHAlfGeh</w:t>
      </w:r>
    </w:p>
    <w:p>
      <w:r>
        <w:rPr>
          <w:b/>
          <w:u w:val="single"/>
        </w:rPr>
        <w:t>724013</w:t>
      </w:r>
    </w:p>
    <w:p>
      <w:r>
        <w:t>soltesova ponovna izvolitev bo - ce bo - dokaz, da ima folk spomin rdece ribice!</w:t>
      </w:r>
    </w:p>
    <w:p>
      <w:r>
        <w:rPr>
          <w:b/>
          <w:u w:val="single"/>
        </w:rPr>
        <w:t>724014</w:t>
      </w:r>
    </w:p>
    <w:p>
      <w:r>
        <w:t>@AlexKreb Vojska nima nobenih pooblastil in naj varuje mejo. To je velik nateg. Nehajte nas farbat. Hallelujah</w:t>
      </w:r>
    </w:p>
    <w:p>
      <w:r>
        <w:rPr>
          <w:b/>
          <w:u w:val="single"/>
        </w:rPr>
        <w:t>724015</w:t>
      </w:r>
    </w:p>
    <w:p>
      <w:r>
        <w:t>@JernejStromajer @Jan_Skoberne ... pa s komunisti. Ko že zbiraš slike: Stepinac na častni tribuni ob prihodu Tita v Zagreb.</w:t>
      </w:r>
    </w:p>
    <w:p>
      <w:r>
        <w:rPr>
          <w:b/>
          <w:u w:val="single"/>
        </w:rPr>
        <w:t>724016</w:t>
      </w:r>
    </w:p>
    <w:p>
      <w:r>
        <w:t>1. NLB Leasing liga, 3. krog:</w:t>
        <w:br/>
        <w:t>RD Riko Ribnica - RK Celje P .L. 26:36.</w:t>
        <w:br/>
        <w:t>Ribničani podlegli šele v zadnjih minutah.</w:t>
        <w:br/>
        <w:t>#Rokomet #Handball #NLBliga</w:t>
      </w:r>
    </w:p>
    <w:p>
      <w:r>
        <w:rPr>
          <w:b/>
          <w:u w:val="single"/>
        </w:rPr>
        <w:t>724017</w:t>
      </w:r>
    </w:p>
    <w:p>
      <w:r>
        <w:t xml:space="preserve">#NAJBOLJbrano2019 Pravica umreti. Čas je, da v Sloveniji uzakonimo možnost evtanazije. </w:t>
        <w:br/>
        <w:br/>
        <w:t>https://t.co/Kg43V1q2kQ</w:t>
      </w:r>
    </w:p>
    <w:p>
      <w:r>
        <w:rPr>
          <w:b/>
          <w:u w:val="single"/>
        </w:rPr>
        <w:t>724018</w:t>
      </w:r>
    </w:p>
    <w:p>
      <w:r>
        <w:t>V ukradenem avtomobilu je policija našla predmete, s katerimi je povzročil eksplozijo</w:t>
        <w:br/>
        <w:t>https://t.co/4zYV9p9MeT</w:t>
      </w:r>
    </w:p>
    <w:p>
      <w:r>
        <w:rPr>
          <w:b/>
          <w:u w:val="single"/>
        </w:rPr>
        <w:t>724019</w:t>
      </w:r>
    </w:p>
    <w:p>
      <w:r>
        <w:t>@yrennia1 @Je_rca p.s. kaj je to eno sranje yrenia.yana? Potomka kerga komunističnega hudiča si pa ti?</w:t>
      </w:r>
    </w:p>
    <w:p>
      <w:r>
        <w:rPr>
          <w:b/>
          <w:u w:val="single"/>
        </w:rPr>
        <w:t>724020</w:t>
      </w:r>
    </w:p>
    <w:p>
      <w:r>
        <w:t>@JS_jankoooo Nee, van Gundy vsaj simpatične neumnosti prbija. Mislm, da je mel Houston prej. Pojma nimam kdo je ta pajac.</w:t>
      </w:r>
    </w:p>
    <w:p>
      <w:r>
        <w:rPr>
          <w:b/>
          <w:u w:val="single"/>
        </w:rPr>
        <w:t>724021</w:t>
      </w:r>
    </w:p>
    <w:p>
      <w:r>
        <w:t>Človek ti posodi bicikel in še isti dan padeš in mu ga opraskaš ... c-c-c ...</w:t>
      </w:r>
    </w:p>
    <w:p>
      <w:r>
        <w:rPr>
          <w:b/>
          <w:u w:val="single"/>
        </w:rPr>
        <w:t>724022</w:t>
      </w:r>
    </w:p>
    <w:p>
      <w:r>
        <w:t>@MarijaDrenovec oglejte si vaše tvite nazaj, pa morda kaj najdete, kar ne sodi h kristjanu</w:t>
      </w:r>
    </w:p>
    <w:p>
      <w:r>
        <w:rPr>
          <w:b/>
          <w:u w:val="single"/>
        </w:rPr>
        <w:t>724023</w:t>
      </w:r>
    </w:p>
    <w:p>
      <w:r>
        <w:t>@RichieKis @petrasovdat Šarec ne ve, da je politika kot maratonski tek. Če se skuriš ven v prvih 200metrih, bo naslednjih 42km bolj kilavih.</w:t>
      </w:r>
    </w:p>
    <w:p>
      <w:r>
        <w:rPr>
          <w:b/>
          <w:u w:val="single"/>
        </w:rPr>
        <w:t>724024</w:t>
      </w:r>
    </w:p>
    <w:p>
      <w:r>
        <w:t>Ormož: Brezplačni in plačljivi počitniški tabori in delavnice https://t.co/uTOLL4d1nY</w:t>
      </w:r>
    </w:p>
    <w:p>
      <w:r>
        <w:rPr>
          <w:b/>
          <w:u w:val="single"/>
        </w:rPr>
        <w:t>724025</w:t>
      </w:r>
    </w:p>
    <w:p>
      <w:r>
        <w:t>@Jaka_Dolinar Pazi kako in s kom se pogovarjaš na tako primitivno nestrpnem nivoju... Internet ni tvoja WC školka! Da ne bi bolelo in stalo!</w:t>
      </w:r>
    </w:p>
    <w:p>
      <w:r>
        <w:rPr>
          <w:b/>
          <w:u w:val="single"/>
        </w:rPr>
        <w:t>724026</w:t>
      </w:r>
    </w:p>
    <w:p>
      <w:r>
        <w:t>@BojanPozar @JJansaSDS @ZidanDejan Boš kmalu okušal tudi to zblojeno mineštro.  Mislim , da ti bo izostrila pero !</w:t>
      </w:r>
    </w:p>
    <w:p>
      <w:r>
        <w:rPr>
          <w:b/>
          <w:u w:val="single"/>
        </w:rPr>
        <w:t>724027</w:t>
      </w:r>
    </w:p>
    <w:p>
      <w:r>
        <w:t>Varuska mi danes se ni poslala fotke od Sky. Jaz pa v jok in direkt na rob zivcev. #Canyonlands https://t.co/OuFUVSqTZf</w:t>
      </w:r>
    </w:p>
    <w:p>
      <w:r>
        <w:rPr>
          <w:b/>
          <w:u w:val="single"/>
        </w:rPr>
        <w:t>724028</w:t>
      </w:r>
    </w:p>
    <w:p>
      <w:r>
        <w:t>@vinkovasle1 @vladaRS @MiroCerar @MZZRS Mali cerar se še posvetuje z meščevim iz Żeleznikov, Šarac pa razmišlja</w:t>
      </w:r>
    </w:p>
    <w:p>
      <w:r>
        <w:rPr>
          <w:b/>
          <w:u w:val="single"/>
        </w:rPr>
        <w:t>724029</w:t>
      </w:r>
    </w:p>
    <w:p>
      <w:r>
        <w:t>Mati so odkrili nov meč v stanovanju. Pol ure je z njim lovila fotra po dnevni. #KdoJeTuOtrok</w:t>
      </w:r>
    </w:p>
    <w:p>
      <w:r>
        <w:rPr>
          <w:b/>
          <w:u w:val="single"/>
        </w:rPr>
        <w:t>724030</w:t>
      </w:r>
    </w:p>
    <w:p>
      <w:r>
        <w:t>@AfneGunca16 Mislim, ja, izjemoma, bili so na njenem pragu, ne na hodniku (ful blatni) ... jah, sej vem, ni za puščat. Ker barabe.</w:t>
      </w:r>
    </w:p>
    <w:p>
      <w:r>
        <w:rPr>
          <w:b/>
          <w:u w:val="single"/>
        </w:rPr>
        <w:t>724031</w:t>
      </w:r>
    </w:p>
    <w:p>
      <w:r>
        <w:t>@Plavalka @barjanski @valovarka V Tolminu smo vse to že imeli. So sosedje trdili, da jim bojo starci Scali po njihovih rožah</w:t>
      </w:r>
    </w:p>
    <w:p>
      <w:r>
        <w:rPr>
          <w:b/>
          <w:u w:val="single"/>
        </w:rPr>
        <w:t>724032</w:t>
      </w:r>
    </w:p>
    <w:p>
      <w:r>
        <w:t>Moja sestra, ki živi v Nemčiji je spet na obisku. Oprane možgane počasi tajam. Težko delo.</w:t>
      </w:r>
    </w:p>
    <w:p>
      <w:r>
        <w:rPr>
          <w:b/>
          <w:u w:val="single"/>
        </w:rPr>
        <w:t>724033</w:t>
      </w:r>
    </w:p>
    <w:p>
      <w:r>
        <w:t>@llisjak @MarjeticaM to je najbolj grozno, da ne poveš ničesar, kljub temu pa rabiš za to tri tvite.</w:t>
      </w:r>
    </w:p>
    <w:p>
      <w:r>
        <w:rPr>
          <w:b/>
          <w:u w:val="single"/>
        </w:rPr>
        <w:t>724034</w:t>
      </w:r>
    </w:p>
    <w:p>
      <w:r>
        <w:t>Pejte vol't! Oddajte vaš glas, da ne bodo drugi odločali o naši skupni prihodnosti. #EUvolitve19 #Europe https://t.co/BHjHfSd4ka</w:t>
      </w:r>
    </w:p>
    <w:p>
      <w:r>
        <w:rPr>
          <w:b/>
          <w:u w:val="single"/>
        </w:rPr>
        <w:t>724035</w:t>
      </w:r>
    </w:p>
    <w:p>
      <w:r>
        <w:t>@JJansaSDS @strankaSD Strankarska trobila ponovno igrajo. Še dobro, da je posušalcev vedno manj.</w:t>
      </w:r>
    </w:p>
    <w:p>
      <w:r>
        <w:rPr>
          <w:b/>
          <w:u w:val="single"/>
        </w:rPr>
        <w:t>724036</w:t>
      </w:r>
    </w:p>
    <w:p>
      <w:r>
        <w:t>@leaathenatabako In ko si majhen ne vtaknes vsaj enega prsta noter v marmelado... #krof #pust</w:t>
      </w:r>
    </w:p>
    <w:p>
      <w:r>
        <w:rPr>
          <w:b/>
          <w:u w:val="single"/>
        </w:rPr>
        <w:t>724037</w:t>
      </w:r>
    </w:p>
    <w:p>
      <w:r>
        <w:t>@motobrane @crnkovic Mona, zahojen, bolnik, komunajzarji, greznica rdečega absurda? Si pa natovoril, jejtena.</w:t>
      </w:r>
    </w:p>
    <w:p>
      <w:r>
        <w:rPr>
          <w:b/>
          <w:u w:val="single"/>
        </w:rPr>
        <w:t>724038</w:t>
      </w:r>
    </w:p>
    <w:p>
      <w:r>
        <w:t>Na Obrežju zasegli večjo količino orožja in streliva - https://t.co/tsPyBwWUX3</w:t>
      </w:r>
    </w:p>
    <w:p>
      <w:r>
        <w:rPr>
          <w:b/>
          <w:u w:val="single"/>
        </w:rPr>
        <w:t>724039</w:t>
      </w:r>
    </w:p>
    <w:p>
      <w:r>
        <w:t>Župnik: Slovenijo vodijo gnili voditelji, zato ne plačujte davkov https://t.co/JBvJ61D7en via @SiolNEWS</w:t>
      </w:r>
    </w:p>
    <w:p>
      <w:r>
        <w:rPr>
          <w:b/>
          <w:u w:val="single"/>
        </w:rPr>
        <w:t>724040</w:t>
      </w:r>
    </w:p>
    <w:p>
      <w:r>
        <w:t>Poslusamo o izdrisanih, pa me zanima, katera normalno delujoca drzava je brisala svoje sohabitante?</w:t>
      </w:r>
    </w:p>
    <w:p>
      <w:r>
        <w:rPr>
          <w:b/>
          <w:u w:val="single"/>
        </w:rPr>
        <w:t>724041</w:t>
      </w:r>
    </w:p>
    <w:p>
      <w:r>
        <w:t>Ob 13h sledi novo nagradno vprašanje #SURSturizem, eno lahko za ponedeljek. Več o pogojih sodelovanja in nagradah na https://t.co/dIo4hidPnW</w:t>
      </w:r>
    </w:p>
    <w:p>
      <w:r>
        <w:rPr>
          <w:b/>
          <w:u w:val="single"/>
        </w:rPr>
        <w:t>724042</w:t>
      </w:r>
    </w:p>
    <w:p>
      <w:r>
        <w:t>@AllBriefs Dokler fenomen Greta še nekako plava, SD oportunistično poskuša zadevo speljati na svoj mlin.</w:t>
      </w:r>
    </w:p>
    <w:p>
      <w:r>
        <w:rPr>
          <w:b/>
          <w:u w:val="single"/>
        </w:rPr>
        <w:t>724043</w:t>
      </w:r>
    </w:p>
    <w:p>
      <w:r>
        <w:t>FAKTOR #382:SPOLNE ZLORABE V RKC (Janez Cerar, Tino Mamič) https://t.co/z5c1nt4PEf</w:t>
      </w:r>
    </w:p>
    <w:p>
      <w:r>
        <w:rPr>
          <w:b/>
          <w:u w:val="single"/>
        </w:rPr>
        <w:t>724044</w:t>
      </w:r>
    </w:p>
    <w:p>
      <w:r>
        <w:t xml:space="preserve">Sis in dragi gledata Star wars. Jaz postavljam neumna vprašanja in si požvižgavam theme song iz Policijske akademije. </w:t>
        <w:br/>
        <w:t>Čakam vzgojni šamar.</w:t>
      </w:r>
    </w:p>
    <w:p>
      <w:r>
        <w:rPr>
          <w:b/>
          <w:u w:val="single"/>
        </w:rPr>
        <w:t>724045</w:t>
      </w:r>
    </w:p>
    <w:p>
      <w:r>
        <w:t>In po njej bo verjetno zapeljal parnik iz 1970 😂😂😂 #butale #razvoj @StrankaSMC https://t.co/bVGGy18kYl</w:t>
      </w:r>
    </w:p>
    <w:p>
      <w:r>
        <w:rPr>
          <w:b/>
          <w:u w:val="single"/>
        </w:rPr>
        <w:t>724046</w:t>
      </w:r>
    </w:p>
    <w:p>
      <w:r>
        <w:t>[NA DANAŠNJI DAN]</w:t>
        <w:br/>
        <w:t>26. septembra 2008 je Yves Rossy ali Človek-raketa s krili ter raketnim pogonom uspešno... https://t.co/Jrx0rDMZY3</w:t>
      </w:r>
    </w:p>
    <w:p>
      <w:r>
        <w:rPr>
          <w:b/>
          <w:u w:val="single"/>
        </w:rPr>
        <w:t>724047</w:t>
      </w:r>
    </w:p>
    <w:p>
      <w:r>
        <w:t>@kosir @YanchMb @jozevolf Lastniki psov tega ne delajo! Psi to delajo in pse imamo radi. Zdej grem pa računat kolk dreka ribe nardijo.</w:t>
      </w:r>
    </w:p>
    <w:p>
      <w:r>
        <w:rPr>
          <w:b/>
          <w:u w:val="single"/>
        </w:rPr>
        <w:t>724048</w:t>
      </w:r>
    </w:p>
    <w:p>
      <w:r>
        <w:t>@matjazg @crico111 Ta človeček samo brani svoj dober penzion- od 1200 EUR dalje dobi, da boste vedeli!</w:t>
      </w:r>
    </w:p>
    <w:p>
      <w:r>
        <w:rPr>
          <w:b/>
          <w:u w:val="single"/>
        </w:rPr>
        <w:t>724049</w:t>
      </w:r>
    </w:p>
    <w:p>
      <w:r>
        <w:t>@NeuroVirtu napoveduje,da bo vlada z reformo spet udarila po srednjem razredu. To je res. #VVFaktor</w:t>
      </w:r>
    </w:p>
    <w:p>
      <w:r>
        <w:rPr>
          <w:b/>
          <w:u w:val="single"/>
        </w:rPr>
        <w:t>724050</w:t>
      </w:r>
    </w:p>
    <w:p>
      <w:r>
        <w:t>@drVinkoGorenak Na enega ste pa ocitno pozabili..To je dedek Kucan..Ta sicer ne prinasa daril, rad jih pa sprejema...</w:t>
      </w:r>
    </w:p>
    <w:p>
      <w:r>
        <w:rPr>
          <w:b/>
          <w:u w:val="single"/>
        </w:rPr>
        <w:t>724051</w:t>
      </w:r>
    </w:p>
    <w:p>
      <w:r>
        <w:t>@jbalazic @GalKusar @vinkovasle1 @ciro_ciril ...ko bodo v Istri ves zgoden krompir 'pokopal' bodo v to rdečo zemljo 'čirota' zapokopal...</w:t>
      </w:r>
    </w:p>
    <w:p>
      <w:r>
        <w:rPr>
          <w:b/>
          <w:u w:val="single"/>
        </w:rPr>
        <w:t>724052</w:t>
      </w:r>
    </w:p>
    <w:p>
      <w:r>
        <w:t>(VIDEO) Odbojkarski svet navdušen nad potezo mariborskega libera https://t.co/YJp6nXTR4T</w:t>
      </w:r>
    </w:p>
    <w:p>
      <w:r>
        <w:rPr>
          <w:b/>
          <w:u w:val="single"/>
        </w:rPr>
        <w:t>724053</w:t>
      </w:r>
    </w:p>
    <w:p>
      <w:r>
        <w:t>Jebem vam ta pepel od čikov, povsod je, po stolih, mizah,po tleh... Ne. Em, a začnem še jaz smrkelj naokrog frcat, enako nagnusno je.</w:t>
      </w:r>
    </w:p>
    <w:p>
      <w:r>
        <w:rPr>
          <w:b/>
          <w:u w:val="single"/>
        </w:rPr>
        <w:t>724054</w:t>
      </w:r>
    </w:p>
    <w:p>
      <w:r>
        <w:t>Mars domov dolgocasneza….delujeta mi malo retardirano ...kaj se ve https://t.co/ZypQ2dhNMl</w:t>
      </w:r>
    </w:p>
    <w:p>
      <w:r>
        <w:rPr>
          <w:b/>
          <w:u w:val="single"/>
        </w:rPr>
        <w:t>724055</w:t>
      </w:r>
    </w:p>
    <w:p>
      <w:r>
        <w:t>Nam v sindikatu so mediji zadnja rešilna bilka,</w:t>
        <w:br/>
        <w:t xml:space="preserve">Ima to kakšno sporočilno vrednost..... </w:t>
        <w:br/>
        <w:t>zdaj. ko to počne še vlada? https://t.co/RjWbr5qWCw</w:t>
      </w:r>
    </w:p>
    <w:p>
      <w:r>
        <w:rPr>
          <w:b/>
          <w:u w:val="single"/>
        </w:rPr>
        <w:t>724056</w:t>
      </w:r>
    </w:p>
    <w:p>
      <w:r>
        <w:t>(VIDEO) Ali lahko policija ukrepa, če na cesti posnamemo objestnega voznika in ji posredujemo posnetek? https://t.co/Nfd7PdIDay</w:t>
      </w:r>
    </w:p>
    <w:p>
      <w:r>
        <w:rPr>
          <w:b/>
          <w:u w:val="single"/>
        </w:rPr>
        <w:t>724057</w:t>
      </w:r>
    </w:p>
    <w:p>
      <w:r>
        <w:t>Operaterji dražijo mesečne pakete naročnin https://t.co/RmOLpBDepu Na tem področju je nujno potrebno zaščititi potrošnike!</w:t>
      </w:r>
    </w:p>
    <w:p>
      <w:r>
        <w:rPr>
          <w:b/>
          <w:u w:val="single"/>
        </w:rPr>
        <w:t>724058</w:t>
      </w:r>
    </w:p>
    <w:p>
      <w:r>
        <w:t>domač približek naredite tako, da zamešate polistirensko peno v bencin. https://t.co/7G2fyz273P</w:t>
      </w:r>
    </w:p>
    <w:p>
      <w:r>
        <w:rPr>
          <w:b/>
          <w:u w:val="single"/>
        </w:rPr>
        <w:t>724059</w:t>
      </w:r>
    </w:p>
    <w:p>
      <w:r>
        <w:t>Še čelada manjka in oprema za smučanje je komplet. Otroci pa bi se tak že najraj po travi vozli.</w:t>
      </w:r>
    </w:p>
    <w:p>
      <w:r>
        <w:rPr>
          <w:b/>
          <w:u w:val="single"/>
        </w:rPr>
        <w:t>724060</w:t>
      </w:r>
    </w:p>
    <w:p>
      <w:r>
        <w:t>M. Kučan! Najprej je hotel uničiti slo. vojsko (ukaz, da TO preda orožje JLA),sedaj bi uvajal naborniški sistem. Najmanj škode je, če molči!</w:t>
      </w:r>
    </w:p>
    <w:p>
      <w:r>
        <w:rPr>
          <w:b/>
          <w:u w:val="single"/>
        </w:rPr>
        <w:t>724061</w:t>
      </w:r>
    </w:p>
    <w:p>
      <w:r>
        <w:t>@BozidarBiscan Ta ženska ima težave sama s seboj, sicer bi morda zmogla drugače razmišlati, tako pa nič  od nič!</w:t>
      </w:r>
    </w:p>
    <w:p>
      <w:r>
        <w:rPr>
          <w:b/>
          <w:u w:val="single"/>
        </w:rPr>
        <w:t>724062</w:t>
      </w:r>
    </w:p>
    <w:p>
      <w:r>
        <w:t>Otroška slikanica, ki vam bo razkrila velike dogodivščine malih nočnih bitij http://t.co/EgQc85x5rM http://t.co/QxEh09ejQO</w:t>
      </w:r>
    </w:p>
    <w:p>
      <w:r>
        <w:rPr>
          <w:b/>
          <w:u w:val="single"/>
        </w:rPr>
        <w:t>724063</w:t>
      </w:r>
    </w:p>
    <w:p>
      <w:r>
        <w:t>@MihaMarkic sem vesel, da nisi neumna ovca, ki verjame lažnivcem, zbranim okoli lažnive tomićke. to mi zadostuje https://t.co/1o6EMIoYZt</w:t>
      </w:r>
    </w:p>
    <w:p>
      <w:r>
        <w:rPr>
          <w:b/>
          <w:u w:val="single"/>
        </w:rPr>
        <w:t>724064</w:t>
      </w:r>
    </w:p>
    <w:p>
      <w:r>
        <w:t>Največjo škodo gibljivosti hrbtenice in vratu so povzročili parkirni senzorji in vzvratna kamera.</w:t>
      </w:r>
    </w:p>
    <w:p>
      <w:r>
        <w:rPr>
          <w:b/>
          <w:u w:val="single"/>
        </w:rPr>
        <w:t>724065</w:t>
      </w:r>
    </w:p>
    <w:p>
      <w:r>
        <w:t>Decembrski vikend pobeg v Dublin! Povratne karte iz Benetk + 3  nočitve so na voljo že za 139€/osebo!</w:t>
        <w:br/>
        <w:t>Več: https://t.co/gt18nJ4kJq</w:t>
      </w:r>
    </w:p>
    <w:p>
      <w:r>
        <w:rPr>
          <w:b/>
          <w:u w:val="single"/>
        </w:rPr>
        <w:t>724066</w:t>
      </w:r>
    </w:p>
    <w:p>
      <w:r>
        <w:t>Projekt drugi tir na hladnem, iz 2TDK pa na polno frči denar https://t.co/rUyYTNlJLZ</w:t>
      </w:r>
    </w:p>
    <w:p>
      <w:r>
        <w:rPr>
          <w:b/>
          <w:u w:val="single"/>
        </w:rPr>
        <w:t>724067</w:t>
      </w:r>
    </w:p>
    <w:p>
      <w:r>
        <w:t xml:space="preserve">Zelo dvomim, da bi v Butalah, </w:t>
        <w:br/>
        <w:t xml:space="preserve">kjer si grejo na živce že čistokrvni sosedje, </w:t>
        <w:br/>
        <w:t>urjenje salafistov ostalo neopaženo!</w:t>
      </w:r>
    </w:p>
    <w:p>
      <w:r>
        <w:rPr>
          <w:b/>
          <w:u w:val="single"/>
        </w:rPr>
        <w:t>724068</w:t>
      </w:r>
    </w:p>
    <w:p>
      <w:r>
        <w:t>@NusaZajc Pac tipa res prevec forsirajo ze vsepousod od eurobasketa naprej k da je nvm kaj..</w:t>
      </w:r>
    </w:p>
    <w:p>
      <w:r>
        <w:rPr>
          <w:b/>
          <w:u w:val="single"/>
        </w:rPr>
        <w:t>724069</w:t>
      </w:r>
    </w:p>
    <w:p>
      <w:r>
        <w:t>Daj si ta crucifix nabji že enkrat v rit ...pa pojdi z njim do ivana po piškotek...:-))...#butl https://t.co/uNBgnKAAa5</w:t>
      </w:r>
    </w:p>
    <w:p>
      <w:r>
        <w:rPr>
          <w:b/>
          <w:u w:val="single"/>
        </w:rPr>
        <w:t>724070</w:t>
      </w:r>
    </w:p>
    <w:p>
      <w:r>
        <w:t>A so lahko našli večjega debila za vodit ta event, kot je Dani Bavec. Debil!</w:t>
      </w:r>
    </w:p>
    <w:p>
      <w:r>
        <w:rPr>
          <w:b/>
          <w:u w:val="single"/>
        </w:rPr>
        <w:t>724071</w:t>
      </w:r>
    </w:p>
    <w:p>
      <w:r>
        <w:t>@MrcinkoBolfov @AlexNotfake žalostno toda resnično golazen rdeča kaj je vse počela in še sedaj ne miruje</w:t>
      </w:r>
    </w:p>
    <w:p>
      <w:r>
        <w:rPr>
          <w:b/>
          <w:u w:val="single"/>
        </w:rPr>
        <w:t>724072</w:t>
      </w:r>
    </w:p>
    <w:p>
      <w:r>
        <w:t>@dreychee @Dnevnik_si PreCednik si je pri TEŠ6 vedno zatiskal oči. Zdaj pa še ušesa.🙈🙉</w:t>
      </w:r>
    </w:p>
    <w:p>
      <w:r>
        <w:rPr>
          <w:b/>
          <w:u w:val="single"/>
        </w:rPr>
        <w:t>724073</w:t>
      </w:r>
    </w:p>
    <w:p>
      <w:r>
        <w:t>@zeljko_novak Tudi moj beli brat bi jokal, če bi razumel, kakšna orbanoidna beda se v tej deželi razglaša za opozicijo...😰 #fidesz.si</w:t>
      </w:r>
    </w:p>
    <w:p>
      <w:r>
        <w:rPr>
          <w:b/>
          <w:u w:val="single"/>
        </w:rPr>
        <w:t>724074</w:t>
      </w:r>
    </w:p>
    <w:p>
      <w:r>
        <w:t>@strankaSDS @RomanaTomc Ja itak. Zdaj so pa levičarji spet vsega krivi. Da bi pa Orban priznal svojo napako, to pa ne.</w:t>
      </w:r>
    </w:p>
    <w:p>
      <w:r>
        <w:rPr>
          <w:b/>
          <w:u w:val="single"/>
        </w:rPr>
        <w:t>724075</w:t>
      </w:r>
    </w:p>
    <w:p>
      <w:r>
        <w:t>@gorska_koza @emakurent Če da tole svojo fotografijo na sprednjo šipo, si še pajek ne bo upal blizu, da bi odpeljal avto na deponijo. 😱😱😱</w:t>
      </w:r>
    </w:p>
    <w:p>
      <w:r>
        <w:rPr>
          <w:b/>
          <w:u w:val="single"/>
        </w:rPr>
        <w:t>724076</w:t>
      </w:r>
    </w:p>
    <w:p>
      <w:r>
        <w:t>Razmislimo:</w:t>
        <w:br/>
        <w:t>Je 3D printing znanilec in spremljevalni efekt siceršnjih sprememb v dojemanju clovestva ali prozilec... https://t.co/Ln7RtSW4z8</w:t>
      </w:r>
    </w:p>
    <w:p>
      <w:r>
        <w:rPr>
          <w:b/>
          <w:u w:val="single"/>
        </w:rPr>
        <w:t>724077</w:t>
      </w:r>
    </w:p>
    <w:p>
      <w:r>
        <w:t>se je že začelo predvolilno sranje SLO režimskih medijev. Upam , da jim da @JJansaSDS tinte piti https://t.co/mtT86PY0IO</w:t>
      </w:r>
    </w:p>
    <w:p>
      <w:r>
        <w:rPr>
          <w:b/>
          <w:u w:val="single"/>
        </w:rPr>
        <w:t>724078</w:t>
      </w:r>
    </w:p>
    <w:p>
      <w:r>
        <w:t>Transseksualni pevec heavy metala na volitvah v Virginiji premagal politika, ki je spisal “protistraniščni zakon” https://t.co/jUmuQtka5V</w:t>
      </w:r>
    </w:p>
    <w:p>
      <w:r>
        <w:rPr>
          <w:b/>
          <w:u w:val="single"/>
        </w:rPr>
        <w:t>724079</w:t>
      </w:r>
    </w:p>
    <w:p>
      <w:r>
        <w:t>@Bulsit_detektor Ko boš prilezel iz jame v gozdu, videl realen svet, bova pa lahko kakšno rekla.</w:t>
      </w:r>
    </w:p>
    <w:p>
      <w:r>
        <w:rPr>
          <w:b/>
          <w:u w:val="single"/>
        </w:rPr>
        <w:t>724080</w:t>
      </w:r>
    </w:p>
    <w:p>
      <w:r>
        <w:t>@siskaberry Frei soboti (od žene) se ne odrečeš. Teklo bo, upam da samo pivo, ne dež.</w:t>
      </w:r>
    </w:p>
    <w:p>
      <w:r>
        <w:rPr>
          <w:b/>
          <w:u w:val="single"/>
        </w:rPr>
        <w:t>724081</w:t>
      </w:r>
    </w:p>
    <w:p>
      <w:r>
        <w:t>@MIZS_RS @JernejPikalo @mk_gov_si Tudi rana ura ne more preprečiti traparije, ki jih v šolstvu počnete.</w:t>
      </w:r>
    </w:p>
    <w:p>
      <w:r>
        <w:rPr>
          <w:b/>
          <w:u w:val="single"/>
        </w:rPr>
        <w:t>724082</w:t>
      </w:r>
    </w:p>
    <w:p>
      <w:r>
        <w:t>@strankaSDS @JJansaSDS In potem je SDS za te zasluge ustoličil za PRS komunista po svojih vatlih  !</w:t>
      </w:r>
    </w:p>
    <w:p>
      <w:r>
        <w:rPr>
          <w:b/>
          <w:u w:val="single"/>
        </w:rPr>
        <w:t>724083</w:t>
      </w:r>
    </w:p>
    <w:p>
      <w:r>
        <w:t>@meteoriterain @Kersterin12 Očitno bo vnukinja hitro spoznala, kakšne kurbe so lahko dedci.</w:t>
        <w:br/>
        <w:br/>
        <w:t>Pa pregovor: Žlahta, strgana plahta 🧐</w:t>
      </w:r>
    </w:p>
    <w:p>
      <w:r>
        <w:rPr>
          <w:b/>
          <w:u w:val="single"/>
        </w:rPr>
        <w:t>724084</w:t>
      </w:r>
    </w:p>
    <w:p>
      <w:r>
        <w:t>@monika_brancelj avtomatsko znizas na 150, da se lahko scenkas na 165 in je takoj "samo" 3k na kvadrat</w:t>
      </w:r>
    </w:p>
    <w:p>
      <w:r>
        <w:rPr>
          <w:b/>
          <w:u w:val="single"/>
        </w:rPr>
        <w:t>724085</w:t>
      </w:r>
    </w:p>
    <w:p>
      <w:r>
        <w:t>@Jelena_Ascic Bankirji kradejo kar po tihem--RTV novinarji pa nič o njihovih imenih</w:t>
      </w:r>
    </w:p>
    <w:p>
      <w:r>
        <w:rPr>
          <w:b/>
          <w:u w:val="single"/>
        </w:rPr>
        <w:t>724086</w:t>
      </w:r>
    </w:p>
    <w:p>
      <w:r>
        <w:t>Iz dremeža me zbudi zvonec, preklinjajoce grem odpret... Na vratih pa ati. Z bonboniero in rozicami💜💜💜</w:t>
      </w:r>
    </w:p>
    <w:p>
      <w:r>
        <w:rPr>
          <w:b/>
          <w:u w:val="single"/>
        </w:rPr>
        <w:t>724087</w:t>
      </w:r>
    </w:p>
    <w:p>
      <w:r>
        <w:t>@RosvitaP Izbirajte, a v svoji službi bodite nepristranski, ker vas plačujemo vsi državljani!</w:t>
      </w:r>
    </w:p>
    <w:p>
      <w:r>
        <w:rPr>
          <w:b/>
          <w:u w:val="single"/>
        </w:rPr>
        <w:t>724088</w:t>
      </w:r>
    </w:p>
    <w:p>
      <w:r>
        <w:t>Danes vaja. Zagorelo plovilo v marini v Portorožu. Gasilci, SVOM z baražo in bolničarji RK na poziciji. https://t.co/938kRTFHf8</w:t>
      </w:r>
    </w:p>
    <w:p>
      <w:r>
        <w:rPr>
          <w:b/>
          <w:u w:val="single"/>
        </w:rPr>
        <w:t>724089</w:t>
      </w:r>
    </w:p>
    <w:p>
      <w:r>
        <w:t>@JJansaSDS @sarecmarjan vsak taprav #šiptar ima ograjeno bajto pa pokrito ženo</w:t>
      </w:r>
    </w:p>
    <w:p>
      <w:r>
        <w:rPr>
          <w:b/>
          <w:u w:val="single"/>
        </w:rPr>
        <w:t>724090</w:t>
      </w:r>
    </w:p>
    <w:p>
      <w:r>
        <w:t>Štajerska varda na sodišče v limuzini. Poglejte si videoposnetek! https://t.co/XgHQCG6eIa #video</w:t>
      </w:r>
    </w:p>
    <w:p>
      <w:r>
        <w:rPr>
          <w:b/>
          <w:u w:val="single"/>
        </w:rPr>
        <w:t>724091</w:t>
      </w:r>
    </w:p>
    <w:p>
      <w:r>
        <w:t>@shyam2001 @Lena4dva @PetraGreiner @breki74 @PetraFra @karn_ivol Peeeeesda, ste dolgo vzdržale.....</w:t>
      </w:r>
    </w:p>
    <w:p>
      <w:r>
        <w:rPr>
          <w:b/>
          <w:u w:val="single"/>
        </w:rPr>
        <w:t>724092</w:t>
      </w:r>
    </w:p>
    <w:p>
      <w:r>
        <w:t>@lucijausaj V čem je poanta elektronske napotnice, ce moraš potem ravno tako prenašati papir okrog?</w:t>
      </w:r>
    </w:p>
    <w:p>
      <w:r>
        <w:rPr>
          <w:b/>
          <w:u w:val="single"/>
        </w:rPr>
        <w:t>724093</w:t>
      </w:r>
    </w:p>
    <w:p>
      <w:r>
        <w:t>Normiranci so cist ok, mejo do kje ormirani odhodki gredo pa bi morali prepolovit.</w:t>
      </w:r>
    </w:p>
    <w:p>
      <w:r>
        <w:rPr>
          <w:b/>
          <w:u w:val="single"/>
        </w:rPr>
        <w:t>724094</w:t>
      </w:r>
    </w:p>
    <w:p>
      <w:r>
        <w:t>@badabumbadabum Še premal, da se vrne avtohtoni slovenski črni panter... 😎</w:t>
        <w:br/>
        <w:t>#gejologija</w:t>
      </w:r>
    </w:p>
    <w:p>
      <w:r>
        <w:rPr>
          <w:b/>
          <w:u w:val="single"/>
        </w:rPr>
        <w:t>724095</w:t>
      </w:r>
    </w:p>
    <w:p>
      <w:r>
        <w:t>@OranjeSwaeltjie al pa spet dodajajo nove izmišljotine, da zgledajo bolj bogi ...</w:t>
      </w:r>
    </w:p>
    <w:p>
      <w:r>
        <w:rPr>
          <w:b/>
          <w:u w:val="single"/>
        </w:rPr>
        <w:t>724096</w:t>
      </w:r>
    </w:p>
    <w:p>
      <w:r>
        <w:t>Iz 24UR: Po vladnih načrtih bo leta 2030 vsaj 17 odstotkov avtomobilov električnih. 🚙🌳🌞🔝🔝</w:t>
        <w:br/>
        <w:br/>
        <w:t>Mi pravimo, da bo... https://t.co/YLVJkDPXKM</w:t>
      </w:r>
    </w:p>
    <w:p>
      <w:r>
        <w:rPr>
          <w:b/>
          <w:u w:val="single"/>
        </w:rPr>
        <w:t>724097</w:t>
      </w:r>
    </w:p>
    <w:p>
      <w:r>
        <w:t>@andrej_kmetic Kontić naj štoflce zbira za titota,150 jurjev pa nameni pomoči potrebnim.</w:t>
      </w:r>
    </w:p>
    <w:p>
      <w:r>
        <w:rPr>
          <w:b/>
          <w:u w:val="single"/>
        </w:rPr>
        <w:t>724098</w:t>
      </w:r>
    </w:p>
    <w:p>
      <w:r>
        <w:t>.@DrzavljanK blokiral prve milijone evrov iz #2tir za Petriča. Lipolt pa zavrnil #LukaKoper.</w:t>
        <w:br/>
        <w:t>https://t.co/m7qQIyJPKY</w:t>
      </w:r>
    </w:p>
    <w:p>
      <w:r>
        <w:rPr>
          <w:b/>
          <w:u w:val="single"/>
        </w:rPr>
        <w:t>724099</w:t>
      </w:r>
    </w:p>
    <w:p>
      <w:r>
        <w:t>@freeeky Ja, Američani so svoje gozdove ponosno posekali že 100 let nazaj, da lahko jedo kravice.</w:t>
      </w:r>
    </w:p>
    <w:p>
      <w:r>
        <w:rPr>
          <w:b/>
          <w:u w:val="single"/>
        </w:rPr>
        <w:t>724100</w:t>
      </w:r>
    </w:p>
    <w:p>
      <w:r>
        <w:t>@llisjak Kar malo dvomin v poštenost  rezultatotv, komunisti so  že dokazali, da so vešči poneverbe!</w:t>
      </w:r>
    </w:p>
    <w:p>
      <w:r>
        <w:rPr>
          <w:b/>
          <w:u w:val="single"/>
        </w:rPr>
        <w:t>724101</w:t>
      </w:r>
    </w:p>
    <w:p>
      <w:r>
        <w:t>@MarkoPavlisic @Libertarec @kizidor Mariborski knjižnici lahko donirate kurjavo, ki je hin. Pa streho, ki toči.</w:t>
      </w:r>
    </w:p>
    <w:p>
      <w:r>
        <w:rPr>
          <w:b/>
          <w:u w:val="single"/>
        </w:rPr>
        <w:t>724102</w:t>
      </w:r>
    </w:p>
    <w:p>
      <w:r>
        <w:t>Jazbinšek je nehote prižgal rdečo lučko!</w:t>
        <w:br/>
        <w:br/>
        <w:t>V zadnje komentarju pod naslovo; „Samo pravi sistem lahko reši... https://t.co/QZOivc5onX</w:t>
      </w:r>
    </w:p>
    <w:p>
      <w:r>
        <w:rPr>
          <w:b/>
          <w:u w:val="single"/>
        </w:rPr>
        <w:t>724103</w:t>
      </w:r>
    </w:p>
    <w:p>
      <w:r>
        <w:t>Jutri koncerta skupin, ki jih ne gre zamuditi!</w:t>
        <w:br/>
        <w:t>https://t.co/lrSWHuzuKg http://t.co/37IS0Oy4VX</w:t>
      </w:r>
    </w:p>
    <w:p>
      <w:r>
        <w:rPr>
          <w:b/>
          <w:u w:val="single"/>
        </w:rPr>
        <w:t>724104</w:t>
      </w:r>
    </w:p>
    <w:p>
      <w:r>
        <w:t>@FranciValjavec ...saj bi najraje streljali, pa so se pošteni ljudje raje razbežali, ko so zagledali te nevarne maškare ....</w:t>
      </w:r>
    </w:p>
    <w:p>
      <w:r>
        <w:rPr>
          <w:b/>
          <w:u w:val="single"/>
        </w:rPr>
        <w:t>724105</w:t>
      </w:r>
    </w:p>
    <w:p>
      <w:r>
        <w:t>@powersmoothie Razen, če ti je fotovoltaika mal modrikasta, ti si pa hotela črno-črno. To pa lahk razumem. To je res qurac.</w:t>
      </w:r>
    </w:p>
    <w:p>
      <w:r>
        <w:rPr>
          <w:b/>
          <w:u w:val="single"/>
        </w:rPr>
        <w:t>724106</w:t>
      </w:r>
    </w:p>
    <w:p>
      <w:r>
        <w:t>@ErikaPlaninsec Rdeča banda laže,nabija,volitve so blizu! Verjamem v zmago. SDS</w:t>
      </w:r>
    </w:p>
    <w:p>
      <w:r>
        <w:rPr>
          <w:b/>
          <w:u w:val="single"/>
        </w:rPr>
        <w:t>724107</w:t>
      </w:r>
    </w:p>
    <w:p>
      <w:r>
        <w:t>@FrancZzon @penzionist12 Ubogi petelinček pa ne zmore enega protiargumenta, samo šopiri se tja v en dan... https://t.co/wrIXNNLgqz</w:t>
      </w:r>
    </w:p>
    <w:p>
      <w:r>
        <w:rPr>
          <w:b/>
          <w:u w:val="single"/>
        </w:rPr>
        <w:t>724108</w:t>
      </w:r>
    </w:p>
    <w:p>
      <w:r>
        <w:t xml:space="preserve">@MStrovs @realDonaldTrump ha, ha, ha , komunisti so postali verni jehovci. </w:t>
        <w:br/>
        <w:t>Pa še feministi, saj so iz Kristusa naredili Greto</w:t>
      </w:r>
    </w:p>
    <w:p>
      <w:r>
        <w:rPr>
          <w:b/>
          <w:u w:val="single"/>
        </w:rPr>
        <w:t>724109</w:t>
      </w:r>
    </w:p>
    <w:p>
      <w:r>
        <w:t>Celotna paleta prenosnikov in namiznikov za vsak mogoč namen, vsak žep in vsako zahtevo! https://t.co/aKVGAb3du0 https://t.co/gC7IZLVsgO</w:t>
      </w:r>
    </w:p>
    <w:p>
      <w:r>
        <w:rPr>
          <w:b/>
          <w:u w:val="single"/>
        </w:rPr>
        <w:t>724110</w:t>
      </w:r>
    </w:p>
    <w:p>
      <w:r>
        <w:t>Tali</w:t>
        <w:br/>
        <w:br/>
        <w:t>Eno leto star, kastriran, zdrav, miren muc išče topel, skrben in varen dom.</w:t>
        <w:br/>
        <w:br/>
        <w:t>Muc Tali je najbolj srečen in... http://t.co/LgGTnEaslY</w:t>
      </w:r>
    </w:p>
    <w:p>
      <w:r>
        <w:rPr>
          <w:b/>
          <w:u w:val="single"/>
        </w:rPr>
        <w:t>724111</w:t>
      </w:r>
    </w:p>
    <w:p>
      <w:r>
        <w:t>Jankovič naj prvo naredi red v svoji družini, da ne bo poslovala na stroške vseh Slovencev. https://t.co/WW1lNkvsEL</w:t>
      </w:r>
    </w:p>
    <w:p>
      <w:r>
        <w:rPr>
          <w:b/>
          <w:u w:val="single"/>
        </w:rPr>
        <w:t>724112</w:t>
      </w:r>
    </w:p>
    <w:p>
      <w:r>
        <w:t>Samo opozarjam, da vsi levičarji samo zaradi vašega političnega prepričanja res ne rabite biti proti odstrelu zveri. https://t.co/zyLMKzHaDH</w:t>
      </w:r>
    </w:p>
    <w:p>
      <w:r>
        <w:rPr>
          <w:b/>
          <w:u w:val="single"/>
        </w:rPr>
        <w:t>724113</w:t>
      </w:r>
    </w:p>
    <w:p>
      <w:r>
        <w:t>@SamoGlavan Te razumem. Ampak namesto jebemti: tristo kosmatih ali pa preklet hudič ... da bo po slovensko.</w:t>
      </w:r>
    </w:p>
    <w:p>
      <w:r>
        <w:rPr>
          <w:b/>
          <w:u w:val="single"/>
        </w:rPr>
        <w:t>724114</w:t>
      </w:r>
    </w:p>
    <w:p>
      <w:r>
        <w:t>Uporaba obogatene resničnosti v logistiki: testirali smo pametna očala https://t.co/t3H8ybq1zO</w:t>
      </w:r>
    </w:p>
    <w:p>
      <w:r>
        <w:rPr>
          <w:b/>
          <w:u w:val="single"/>
        </w:rPr>
        <w:t>724115</w:t>
      </w:r>
    </w:p>
    <w:p>
      <w:r>
        <w:t>Znani žandar ugotovil vzrok požara v #NotreDame... bojda je #Esmeralda zaspala v postelji s prižgano cigareto. ⛪️😴🚬🔥 https://t.co/9QDO8MWKFB</w:t>
      </w:r>
    </w:p>
    <w:p>
      <w:r>
        <w:rPr>
          <w:b/>
          <w:u w:val="single"/>
        </w:rPr>
        <w:t>724116</w:t>
      </w:r>
    </w:p>
    <w:p>
      <w:r>
        <w:t>@Mendijkendij Aja ok sem šel gledat. Mogoč res nemorš dobit. :P Maš pa LPP karto cenej.. :)</w:t>
      </w:r>
    </w:p>
    <w:p>
      <w:r>
        <w:rPr>
          <w:b/>
          <w:u w:val="single"/>
        </w:rPr>
        <w:t>724117</w:t>
      </w:r>
    </w:p>
    <w:p>
      <w:r>
        <w:t>uro snamejo,...te slečejo... A hodijo na tečaj v muslimanski center??? https://t.co/Y5ipLX2xjY</w:t>
      </w:r>
    </w:p>
    <w:p>
      <w:r>
        <w:rPr>
          <w:b/>
          <w:u w:val="single"/>
        </w:rPr>
        <w:t>724118</w:t>
      </w:r>
    </w:p>
    <w:p>
      <w:r>
        <w:t>Resna pljučna obolenja med uporabniki elektronskih cigaret v Združenih državah Amerike https://t.co/LXOJhBX3lf https://t.co/udF35FeTqk</w:t>
      </w:r>
    </w:p>
    <w:p>
      <w:r>
        <w:rPr>
          <w:b/>
          <w:u w:val="single"/>
        </w:rPr>
        <w:t>724119</w:t>
      </w:r>
    </w:p>
    <w:p>
      <w:r>
        <w:t>@romunov Jp. Berem, da tako enoumje na dolgi rok celo okvari del možganov. Ne glede na dogodke, nisi več sposoben lastne kritične presoje.</w:t>
      </w:r>
    </w:p>
    <w:p>
      <w:r>
        <w:rPr>
          <w:b/>
          <w:u w:val="single"/>
        </w:rPr>
        <w:t>724120</w:t>
      </w:r>
    </w:p>
    <w:p>
      <w:r>
        <w:t>@EPameten Zagovrniki Trumpa ne dajo nič na ekonomski liberalizem, tako kot tvoji levičarji.</w:t>
      </w:r>
    </w:p>
    <w:p>
      <w:r>
        <w:rPr>
          <w:b/>
          <w:u w:val="single"/>
        </w:rPr>
        <w:t>724121</w:t>
      </w:r>
    </w:p>
    <w:p>
      <w:r>
        <w:t>@BozidarBiscan Tip odzadaj pa ima roke v žepu in ga "šili" 🧐😆🤣</w:t>
        <w:br/>
        <w:br/>
        <w:t>#žepnibiljard</w:t>
      </w:r>
    </w:p>
    <w:p>
      <w:r>
        <w:rPr>
          <w:b/>
          <w:u w:val="single"/>
        </w:rPr>
        <w:t>724122</w:t>
      </w:r>
    </w:p>
    <w:p>
      <w:r>
        <w:t>@lbna69 @shamantheshaman V tej vladi bodo vsi ministri židane volje, ne le Klemo, kot v prejšnji.</w:t>
      </w:r>
    </w:p>
    <w:p>
      <w:r>
        <w:rPr>
          <w:b/>
          <w:u w:val="single"/>
        </w:rPr>
        <w:t>724123</w:t>
      </w:r>
    </w:p>
    <w:p>
      <w:r>
        <w:t>@tasosedova Let iz Maribora danes preko Dunaja, v LJ samo 14ur, častijo prenocisce, v Lj pa tksi za 55eur</w:t>
      </w:r>
    </w:p>
    <w:p>
      <w:r>
        <w:rPr>
          <w:b/>
          <w:u w:val="single"/>
        </w:rPr>
        <w:t>724124</w:t>
      </w:r>
    </w:p>
    <w:p>
      <w:r>
        <w:t>JAVNI POZIV ŽUPANOM IN OBČINSKIM SVETNIKOM OBČIN NOVO MESTO, BREŽICE, SEVNICA, KOSTANJEVICA NA KRKI IN... https://t.co/Mog4O8wedt</w:t>
      </w:r>
    </w:p>
    <w:p>
      <w:r>
        <w:rPr>
          <w:b/>
          <w:u w:val="single"/>
        </w:rPr>
        <w:t>724125</w:t>
      </w:r>
    </w:p>
    <w:p>
      <w:r>
        <w:t>Če sosed še gleda basket, je zdejle cela Borovnica pokonc. PA ZAKAJ ZA TRI??? 🙃</w:t>
      </w:r>
    </w:p>
    <w:p>
      <w:r>
        <w:rPr>
          <w:b/>
          <w:u w:val="single"/>
        </w:rPr>
        <w:t>724126</w:t>
      </w:r>
    </w:p>
    <w:p>
      <w:r>
        <w:t>Tih in stabilen brez primere. Novi #Outlander_PHEV zagotavlja miren in sproščujoč občutek jadranja med vožnjo. https://t.co/153Kfwj1hh</w:t>
      </w:r>
    </w:p>
    <w:p>
      <w:r>
        <w:rPr>
          <w:b/>
          <w:u w:val="single"/>
        </w:rPr>
        <w:t>724127</w:t>
      </w:r>
    </w:p>
    <w:p>
      <w:r>
        <w:t>@rokcesnovar @VladDrac3 @mietke Eh, škoda... No teoretično sem, praktično pa še ne. Če Vogrincu nardi AP 41 pik... :DDD</w:t>
      </w:r>
    </w:p>
    <w:p>
      <w:r>
        <w:rPr>
          <w:b/>
          <w:u w:val="single"/>
        </w:rPr>
        <w:t>724128</w:t>
      </w:r>
    </w:p>
    <w:p>
      <w:r>
        <w:t>@zeljko_novak Vsak pač kot trojanskega konja pošlje sovražniku svoje najbolj uničujoče orožje...</w:t>
        <w:br/>
        <w:br/>
        <w:t>😀🎁💣💥</w:t>
      </w:r>
    </w:p>
    <w:p>
      <w:r>
        <w:rPr>
          <w:b/>
          <w:u w:val="single"/>
        </w:rPr>
        <w:t>724129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724130</w:t>
      </w:r>
    </w:p>
    <w:p>
      <w:r>
        <w:t>Čehi so napihnili dva supa, flaminga, coln za 4 osebe in ogromnega samoroga. Pol pa oni mene čudno gledajo, ker zjutraj gola plavam...</w:t>
      </w:r>
    </w:p>
    <w:p>
      <w:r>
        <w:rPr>
          <w:b/>
          <w:u w:val="single"/>
        </w:rPr>
        <w:t>724131</w:t>
      </w:r>
    </w:p>
    <w:p>
      <w:r>
        <w:t>@RokPlestenjak @SiolSPORTAL @nkmaribor @nkolimpija @SportalGoool Skandiranje navijačev je neokusno.</w:t>
      </w:r>
    </w:p>
    <w:p>
      <w:r>
        <w:rPr>
          <w:b/>
          <w:u w:val="single"/>
        </w:rPr>
        <w:t>724132</w:t>
      </w:r>
    </w:p>
    <w:p>
      <w:r>
        <w:t>Se obeta nov posel z otroškimi plinskimi maskami. So kenguruji že odprli vreče za evre? https://t.co/2KSIirA1A0</w:t>
      </w:r>
    </w:p>
    <w:p>
      <w:r>
        <w:rPr>
          <w:b/>
          <w:u w:val="single"/>
        </w:rPr>
        <w:t>724133</w:t>
      </w:r>
    </w:p>
    <w:p>
      <w:r>
        <w:t>Star papir in vrečke z zamaški se vztrajno nabirajo in polnijo klet :-) @petra jerin, kmalu se bova lahko dobili :-) https://t.co/pA31fQ6BD4</w:t>
      </w:r>
    </w:p>
    <w:p>
      <w:r>
        <w:rPr>
          <w:b/>
          <w:u w:val="single"/>
        </w:rPr>
        <w:t>724134</w:t>
      </w:r>
    </w:p>
    <w:p>
      <w:r>
        <w:t>@zanimiva Samo vodo iz pipe pijem za žejo. Da dobim Mg pa donat in malo radenske.</w:t>
      </w:r>
    </w:p>
    <w:p>
      <w:r>
        <w:rPr>
          <w:b/>
          <w:u w:val="single"/>
        </w:rPr>
        <w:t>724135</w:t>
      </w:r>
    </w:p>
    <w:p>
      <w:r>
        <w:t>Estonci se preko spleta ne morejo le poročiti oz. ločiti in ne kupiti nepremičnine, 'vse' ostalo lahko e-uredijo https://t.co/GSKmajEzJj</w:t>
      </w:r>
    </w:p>
    <w:p>
      <w:r>
        <w:rPr>
          <w:b/>
          <w:u w:val="single"/>
        </w:rPr>
        <w:t>724136</w:t>
      </w:r>
    </w:p>
    <w:p>
      <w:r>
        <w:t>@pjur11 @RobertKase1 @marijanli @DejanPogacnik @ArcanSimona @JozeMozina To zadnje se pa sliši preveč neverjetno, da bi bilo resnično.</w:t>
      </w:r>
    </w:p>
    <w:p>
      <w:r>
        <w:rPr>
          <w:b/>
          <w:u w:val="single"/>
        </w:rPr>
        <w:t>724137</w:t>
      </w:r>
    </w:p>
    <w:p>
      <w:r>
        <w:t>Angela Merkel, uničila si Nemčijo! (SLOVENSKI PODNAPISI) https://t.co/OpvM413rk0 via @YouTube</w:t>
      </w:r>
    </w:p>
    <w:p>
      <w:r>
        <w:rPr>
          <w:b/>
          <w:u w:val="single"/>
        </w:rPr>
        <w:t>724138</w:t>
      </w:r>
    </w:p>
    <w:p>
      <w:r>
        <w:t>@MetkaSmole @janezgecc Dobr vas truplo jebe v betice prazne.</w:t>
        <w:br/>
        <w:t>Včasih domobranci, danes janšabranci.</w:t>
        <w:br/>
        <w:t>Važno, da je gospodar, a ne?</w:t>
      </w:r>
    </w:p>
    <w:p>
      <w:r>
        <w:rPr>
          <w:b/>
          <w:u w:val="single"/>
        </w:rPr>
        <w:t>724139</w:t>
      </w:r>
    </w:p>
    <w:p>
      <w:r>
        <w:t>[VIDEO] Objavil zastrašujoč posnetek tega, kar vidijo piloti ob pristanku, potniki pa ne https://t.co/uPfT54SYrJ via @Nova24TV</w:t>
      </w:r>
    </w:p>
    <w:p>
      <w:r>
        <w:rPr>
          <w:b/>
          <w:u w:val="single"/>
        </w:rPr>
        <w:t>724140</w:t>
      </w:r>
    </w:p>
    <w:p>
      <w:r>
        <w:t>Clovek se na wc ne more it, da ne bi macek po vratih praskal. Ker kao ni cel dan imel moznosti vode pit. Tocno zdajle jo mora!</w:t>
      </w:r>
    </w:p>
    <w:p>
      <w:r>
        <w:rPr>
          <w:b/>
          <w:u w:val="single"/>
        </w:rPr>
        <w:t>724141</w:t>
      </w:r>
    </w:p>
    <w:p>
      <w:r>
        <w:t>@Pika_So kateri in koliko kamičanov...dej pejt na kavo kamorkoli v občini pa ušesa napni</w:t>
      </w:r>
    </w:p>
    <w:p>
      <w:r>
        <w:rPr>
          <w:b/>
          <w:u w:val="single"/>
        </w:rPr>
        <w:t>724142</w:t>
      </w:r>
    </w:p>
    <w:p>
      <w:r>
        <w:t>Hvala in oglasite se še kaj :) 4-0 #SLOLIT #srcebije https://t.co/30Yrx996QR</w:t>
      </w:r>
    </w:p>
    <w:p>
      <w:r>
        <w:rPr>
          <w:b/>
          <w:u w:val="single"/>
        </w:rPr>
        <w:t>724143</w:t>
      </w:r>
    </w:p>
    <w:p>
      <w:r>
        <w:t>@JoAnnaOfArT edino tako imenovani domobranci bomo zopet branik našega naroda in vrednot</w:t>
      </w:r>
    </w:p>
    <w:p>
      <w:r>
        <w:rPr>
          <w:b/>
          <w:u w:val="single"/>
        </w:rPr>
        <w:t>724144</w:t>
      </w:r>
    </w:p>
    <w:p>
      <w:r>
        <w:t>Ka ti ni jasno #obrez prizadeti celo tekmo samo o prtlikavcu lessiju govori a si znoru al ka ti je domo si ga pel. #ElClasico #BarcaReal</w:t>
      </w:r>
    </w:p>
    <w:p>
      <w:r>
        <w:rPr>
          <w:b/>
          <w:u w:val="single"/>
        </w:rPr>
        <w:t>724145</w:t>
      </w:r>
    </w:p>
    <w:p>
      <w:r>
        <w:t>@mrevlje Zoki ma čisto vest. Pred uničenjem prisluhov bo sklical tiskovko z javnim poslušanjem teh.</w:t>
      </w:r>
    </w:p>
    <w:p>
      <w:r>
        <w:rPr>
          <w:b/>
          <w:u w:val="single"/>
        </w:rPr>
        <w:t>724146</w:t>
      </w:r>
    </w:p>
    <w:p>
      <w:r>
        <w:t>@vecer krasno, namesto paradižnika, bodo strupi, ki pa tako ali tako niso škodljivi #kemis#</w:t>
      </w:r>
    </w:p>
    <w:p>
      <w:r>
        <w:rPr>
          <w:b/>
          <w:u w:val="single"/>
        </w:rPr>
        <w:t>724147</w:t>
      </w:r>
    </w:p>
    <w:p>
      <w:r>
        <w:t>https://t.co/6VBW6mhrgy - Slovenski psihiatri pozivajo: prepovejte mobitele v osnovnih šolah! https://t.co/I2pFowsiWW</w:t>
      </w:r>
    </w:p>
    <w:p>
      <w:r>
        <w:rPr>
          <w:b/>
          <w:u w:val="single"/>
        </w:rPr>
        <w:t>724148</w:t>
      </w:r>
    </w:p>
    <w:p>
      <w:r>
        <w:t>@GoOpti @MarkoGucek  Sedaj je treba v nekaterih drzavah se razbiti monopole klasicnih taxijev. https://t.co/0XEob3Cplq</w:t>
      </w:r>
    </w:p>
    <w:p>
      <w:r>
        <w:rPr>
          <w:b/>
          <w:u w:val="single"/>
        </w:rPr>
        <w:t>724149</w:t>
      </w:r>
    </w:p>
    <w:p>
      <w:r>
        <w:t>@Pertinacal @sarecmarjan @EuParlament Gniv krompir u karjoli, vse pove o vozniku, edina korist je da je vsaj vozilo EKO in ne onesnažuje.</w:t>
      </w:r>
    </w:p>
    <w:p>
      <w:r>
        <w:rPr>
          <w:b/>
          <w:u w:val="single"/>
        </w:rPr>
        <w:t>724150</w:t>
      </w:r>
    </w:p>
    <w:p>
      <w:r>
        <w:t>Kup papirjev je treba podpisat, da kupiš delnice NLB. Elektronsko poslovanje jim  ni zelo domače. https://t.co/euLuaXM1bp</w:t>
      </w:r>
    </w:p>
    <w:p>
      <w:r>
        <w:rPr>
          <w:b/>
          <w:u w:val="single"/>
        </w:rPr>
        <w:t>724151</w:t>
      </w:r>
    </w:p>
    <w:p>
      <w:r>
        <w:t>@Skolobrinski @MarijaSoba Jasno, vse je v balkanskih genih-enkrat gnoj, vedno gnoj</w:t>
      </w:r>
    </w:p>
    <w:p>
      <w:r>
        <w:rPr>
          <w:b/>
          <w:u w:val="single"/>
        </w:rPr>
        <w:t>724152</w:t>
      </w:r>
    </w:p>
    <w:p>
      <w:r>
        <w:t>@Mauhlerca Imam že v imunskem sistemu.</w:t>
        <w:br/>
        <w:br/>
        <w:t>Je pa tole brbončicam zelo neokusna zadeva.</w:t>
      </w:r>
    </w:p>
    <w:p>
      <w:r>
        <w:rPr>
          <w:b/>
          <w:u w:val="single"/>
        </w:rPr>
        <w:t>724153</w:t>
      </w:r>
    </w:p>
    <w:p>
      <w:r>
        <w:t>@vladarsi @surfon @TilenW zakaj pa-- a si radni narod ne zasluzi en pir spit ob lublanci</w:t>
      </w:r>
    </w:p>
    <w:p>
      <w:r>
        <w:rPr>
          <w:b/>
          <w:u w:val="single"/>
        </w:rPr>
        <w:t>724154</w:t>
      </w:r>
    </w:p>
    <w:p>
      <w:r>
        <w:t>@MatevzNovak Normalno, vse za dobro ljudi. Drugače bi pa si solate mešali in jajca pekli na dizlu. #boljsprečinegoleči</w:t>
      </w:r>
    </w:p>
    <w:p>
      <w:r>
        <w:rPr>
          <w:b/>
          <w:u w:val="single"/>
        </w:rPr>
        <w:t>724155</w:t>
      </w:r>
    </w:p>
    <w:p>
      <w:r>
        <w:t>Fotra bom začela prepričevat, da zgornji del bajte začnemo oddajat prek Airbnb #jesenice  https://t.co/Y92Tw5Hogv</w:t>
      </w:r>
    </w:p>
    <w:p>
      <w:r>
        <w:rPr>
          <w:b/>
          <w:u w:val="single"/>
        </w:rPr>
        <w:t>724156</w:t>
      </w:r>
    </w:p>
    <w:p>
      <w:r>
        <w:t>@indijanec @skyslovenia @DarinkaVrabi Golazen migrantska, ki domorodcem odzira delo. Koliko jih dobiva socialno pomoc?</w:t>
      </w:r>
    </w:p>
    <w:p>
      <w:r>
        <w:rPr>
          <w:b/>
          <w:u w:val="single"/>
        </w:rPr>
        <w:t>724157</w:t>
      </w:r>
    </w:p>
    <w:p>
      <w:r>
        <w:t>Slovenije je dovolj ravno za en kozarec marmelade. Vsi, ki so si kdaj pomočili prste v ta kozarec, so se vsaj enkrat srečali.</w:t>
      </w:r>
    </w:p>
    <w:p>
      <w:r>
        <w:rPr>
          <w:b/>
          <w:u w:val="single"/>
        </w:rPr>
        <w:t>724158</w:t>
      </w:r>
    </w:p>
    <w:p>
      <w:r>
        <w:t>#NujnaSNMP #urgenca Feels like home, ko se ti telefon samodejno poveze z mrezo.</w:t>
      </w:r>
    </w:p>
    <w:p>
      <w:r>
        <w:rPr>
          <w:b/>
          <w:u w:val="single"/>
        </w:rPr>
        <w:t>724159</w:t>
      </w:r>
    </w:p>
    <w:p>
      <w:r>
        <w:t>Tej overlyprotected starsi k v mali ulici skacejo za froci pa jih tezijo na delavncah. Pa to so otroc 4+ jizs.</w:t>
      </w:r>
    </w:p>
    <w:p>
      <w:r>
        <w:rPr>
          <w:b/>
          <w:u w:val="single"/>
        </w:rPr>
        <w:t>724160</w:t>
      </w:r>
    </w:p>
    <w:p>
      <w:r>
        <w:t>@SamoGlavan @Che27Che @MatevzNovak Ima preveč polno rit vsega, treba Goli otok za take, da se mal spraznejo....</w:t>
      </w:r>
    </w:p>
    <w:p>
      <w:r>
        <w:rPr>
          <w:b/>
          <w:u w:val="single"/>
        </w:rPr>
        <w:t>724161</w:t>
      </w:r>
    </w:p>
    <w:p>
      <w:r>
        <w:t>Izsiljevalski e-virus: V Revozu računalniki zaklenjeni, ne odpirajte neznane e-pošte https://t.co/JGXjhEu140</w:t>
      </w:r>
    </w:p>
    <w:p>
      <w:r>
        <w:rPr>
          <w:b/>
          <w:u w:val="single"/>
        </w:rPr>
        <w:t>724162</w:t>
      </w:r>
    </w:p>
    <w:p>
      <w:r>
        <w:t xml:space="preserve">Na terasi vidiš električno kolo, nove stole, omaro z drobnarijami in sarmo. </w:t>
        <w:br/>
        <w:t>Kaj boš ukradu? https://t.co/f7UHyXNW1w</w:t>
      </w:r>
    </w:p>
    <w:p>
      <w:r>
        <w:rPr>
          <w:b/>
          <w:u w:val="single"/>
        </w:rPr>
        <w:t>724163</w:t>
      </w:r>
    </w:p>
    <w:p>
      <w:r>
        <w:t>@petracj @iCinober tukaj pa moram replicirat: železnice niso nič preveč muzejske, so pa za vse kam drugam tisti, ki s sistemom upravljajo.</w:t>
      </w:r>
    </w:p>
    <w:p>
      <w:r>
        <w:rPr>
          <w:b/>
          <w:u w:val="single"/>
        </w:rPr>
        <w:t>724164</w:t>
      </w:r>
    </w:p>
    <w:p>
      <w:r>
        <w:t>Kdo pa bo poslušal te komunistične pravljice, samo delomrzneži in komunisti, začnite že enkrat delat kot se spodobi. https://t.co/0jtNPiIYA4</w:t>
      </w:r>
    </w:p>
    <w:p>
      <w:r>
        <w:rPr>
          <w:b/>
          <w:u w:val="single"/>
        </w:rPr>
        <w:t>724165</w:t>
      </w:r>
    </w:p>
    <w:p>
      <w:r>
        <w:t>Tudi za te posnetke je Klemenčič okrivil elektronske cigarete. https://t.co/JV2t8gfOVO</w:t>
      </w:r>
    </w:p>
    <w:p>
      <w:r>
        <w:rPr>
          <w:b/>
          <w:u w:val="single"/>
        </w:rPr>
        <w:t>724166</w:t>
      </w:r>
    </w:p>
    <w:p>
      <w:r>
        <w:t>@termie1 @jkmcnk @loudandwicked @BlazGo Pod plašč mora it, to je edini pogoj. Bazuka je mal velika, minometalec pa tud ni ravno priročen.</w:t>
      </w:r>
    </w:p>
    <w:p>
      <w:r>
        <w:rPr>
          <w:b/>
          <w:u w:val="single"/>
        </w:rPr>
        <w:t>724167</w:t>
      </w:r>
    </w:p>
    <w:p>
      <w:r>
        <w:t>@vitaminC_si @Centrifuzija @Agathung Pot v pekel je tlakovan s "pa to je za vaše dobro" tlakovci!</w:t>
      </w:r>
    </w:p>
    <w:p>
      <w:r>
        <w:rPr>
          <w:b/>
          <w:u w:val="single"/>
        </w:rPr>
        <w:t>724168</w:t>
      </w:r>
    </w:p>
    <w:p>
      <w:r>
        <w:t>Toda, to pove več o šolah kot o šolanih. Na šentflorjanskih šolah, celo na tistih za režiserje, sta artikulacija in retorika španski vasi. 😶</w:t>
      </w:r>
    </w:p>
    <w:p>
      <w:r>
        <w:rPr>
          <w:b/>
          <w:u w:val="single"/>
        </w:rPr>
        <w:t>724169</w:t>
      </w:r>
    </w:p>
    <w:p>
      <w:r>
        <w:t>@Pizama @savicdomen Vsaj demostracije zdaj bodo samo še ene, pa fašistov in zombijev bo manj...</w:t>
      </w:r>
    </w:p>
    <w:p>
      <w:r>
        <w:rPr>
          <w:b/>
          <w:u w:val="single"/>
        </w:rPr>
        <w:t>724170</w:t>
      </w:r>
    </w:p>
    <w:p>
      <w:r>
        <w:t>@lucijausaj @pikapoka_jelen Kdo ga pa še bere? Reporter gre po sledeh Mladine</w:t>
      </w:r>
    </w:p>
    <w:p>
      <w:r>
        <w:rPr>
          <w:b/>
          <w:u w:val="single"/>
        </w:rPr>
        <w:t>724171</w:t>
      </w:r>
    </w:p>
    <w:p>
      <w:r>
        <w:t>@RobertHrovat Zažgat !umetnino! Pa ne uničujem umetniških del. Poudarek je pa vedno na #umetniških#</w:t>
      </w:r>
    </w:p>
    <w:p>
      <w:r>
        <w:rPr>
          <w:b/>
          <w:u w:val="single"/>
        </w:rPr>
        <w:t>724172</w:t>
      </w:r>
    </w:p>
    <w:p>
      <w:r>
        <w:t>@BojanPozar @BorisPopovicBP Ahhhh in on tako...z zadevov podrsava...(kam smo prišli)</w:t>
      </w:r>
    </w:p>
    <w:p>
      <w:r>
        <w:rPr>
          <w:b/>
          <w:u w:val="single"/>
        </w:rPr>
        <w:t>724173</w:t>
      </w:r>
    </w:p>
    <w:p>
      <w:r>
        <w:t>V Sloveniji nova tujerodna smrdljivka: povzroči lahko veliko škode https://t.co/yQFd5sz169 via @SiolNEWS</w:t>
      </w:r>
    </w:p>
    <w:p>
      <w:r>
        <w:rPr>
          <w:b/>
          <w:u w:val="single"/>
        </w:rPr>
        <w:t>724174</w:t>
      </w:r>
    </w:p>
    <w:p>
      <w:r>
        <w:t>@BlazBabic @MarjanSekej Zaradi take bedne "komunikacije" s tvoje strani, zaključujem moj delež v komunikaciji.</w:t>
        <w:br/>
        <w:t>https://t.co/8li6G3ZRi3</w:t>
      </w:r>
    </w:p>
    <w:p>
      <w:r>
        <w:rPr>
          <w:b/>
          <w:u w:val="single"/>
        </w:rPr>
        <w:t>724175</w:t>
      </w:r>
    </w:p>
    <w:p>
      <w:r>
        <w:t>@goyts Žal s težavo nismo seznanjeni. Oglasite se nam preko DM in zaupajte več podatkov, da bomo vam lahko ustrezno pomagali.</w:t>
      </w:r>
    </w:p>
    <w:p>
      <w:r>
        <w:rPr>
          <w:b/>
          <w:u w:val="single"/>
        </w:rPr>
        <w:t>724176</w:t>
      </w:r>
    </w:p>
    <w:p>
      <w:r>
        <w:t>@ModernaKmetica Da. Nič čakat, vzemi dežnik in gas. Kot šefica moraš biti za vzor in priti predčasno.</w:t>
      </w:r>
    </w:p>
    <w:p>
      <w:r>
        <w:rPr>
          <w:b/>
          <w:u w:val="single"/>
        </w:rPr>
        <w:t>724177</w:t>
      </w:r>
    </w:p>
    <w:p>
      <w:r>
        <w:t>@Bengica Po moje je neverjetno genialna akcija od Lesnine. Tudi mi smo jih imeli pred blokom.</w:t>
      </w:r>
    </w:p>
    <w:p>
      <w:r>
        <w:rPr>
          <w:b/>
          <w:u w:val="single"/>
        </w:rPr>
        <w:t>724178</w:t>
      </w:r>
    </w:p>
    <w:p>
      <w:r>
        <w:t>Lepe so Kmetove krave, ko se pasejo v Logu! #za #šolo</w:t>
        <w:br/>
        <w:t>#Log ali #Ločnica</w:t>
        <w:br/>
        <w:t>#krave</w:t>
      </w:r>
    </w:p>
    <w:p>
      <w:r>
        <w:rPr>
          <w:b/>
          <w:u w:val="single"/>
        </w:rPr>
        <w:t>724179</w:t>
      </w:r>
    </w:p>
    <w:p>
      <w:r>
        <w:t>@z8_LJ Idiot res. Sam sodnik je tok hitr vzel rdečga, da mi nč ni blo jasn, nism še vidu direktnga za jezikanje.</w:t>
      </w:r>
    </w:p>
    <w:p>
      <w:r>
        <w:rPr>
          <w:b/>
          <w:u w:val="single"/>
        </w:rPr>
        <w:t>724180</w:t>
      </w:r>
    </w:p>
    <w:p>
      <w:r>
        <w:t>#OMNITRONIC KM-115A aktivni odrski monitor coaxial | OMNITRONIC | STUDIO G.I.R.S. - glasbila in glasbena oprema https://t.co/p8oMiEzp8p</w:t>
      </w:r>
    </w:p>
    <w:p>
      <w:r>
        <w:rPr>
          <w:b/>
          <w:u w:val="single"/>
        </w:rPr>
        <w:t>724181</w:t>
      </w:r>
    </w:p>
    <w:p>
      <w:r>
        <w:t>Sindikat testnih lutk v odprtem pismu opozarja na kruto ravnanje z njihovimi strankami.</w:t>
      </w:r>
    </w:p>
    <w:p>
      <w:r>
        <w:rPr>
          <w:b/>
          <w:u w:val="single"/>
        </w:rPr>
        <w:t>724182</w:t>
      </w:r>
    </w:p>
    <w:p>
      <w:r>
        <w:t xml:space="preserve">@Japreva orožje, ki ga zgrabiš, kadar ti lahko pomaga pri doseganju partikularnega cilja. </w:t>
        <w:br/>
        <w:t>(cinizem off)</w:t>
      </w:r>
    </w:p>
    <w:p>
      <w:r>
        <w:rPr>
          <w:b/>
          <w:u w:val="single"/>
        </w:rPr>
        <w:t>724183</w:t>
      </w:r>
    </w:p>
    <w:p>
      <w:r>
        <w:t>@STA_novice Za obsodbo povojnih pomorov se mu pa tresejo hlače. Hipokrizija!</w:t>
      </w:r>
    </w:p>
    <w:p>
      <w:r>
        <w:rPr>
          <w:b/>
          <w:u w:val="single"/>
        </w:rPr>
        <w:t>724184</w:t>
      </w:r>
    </w:p>
    <w:p>
      <w:r>
        <w:t>Ormož: Uspešna že šesta likovno literarna kolonija Malek https://t.co/8kR76kkePc</w:t>
      </w:r>
    </w:p>
    <w:p>
      <w:r>
        <w:rPr>
          <w:b/>
          <w:u w:val="single"/>
        </w:rPr>
        <w:t>724185</w:t>
      </w:r>
    </w:p>
    <w:p>
      <w:r>
        <w:t>S SMK: Podatki so le del strategije, ne čudežna palica https://t.co/8tiLCntQsk</w:t>
      </w:r>
    </w:p>
    <w:p>
      <w:r>
        <w:rPr>
          <w:b/>
          <w:u w:val="single"/>
        </w:rPr>
        <w:t>724186</w:t>
      </w:r>
    </w:p>
    <w:p>
      <w:r>
        <w:t>@tiskraba Ni opica, te znajo biti prijazne. Zastavonoša med primitivci. Vsaj po videnem ...</w:t>
      </w:r>
    </w:p>
    <w:p>
      <w:r>
        <w:rPr>
          <w:b/>
          <w:u w:val="single"/>
        </w:rPr>
        <w:t>724187</w:t>
      </w:r>
    </w:p>
    <w:p>
      <w:r>
        <w:t>Merklova in Macron: Če Britanci potrebujejo več časa, ga lahko dobijo</w:t>
        <w:br/>
        <w:t>https://t.co/IQJjeqBKCs https://t.co/sNrqtKRzPB</w:t>
      </w:r>
    </w:p>
    <w:p>
      <w:r>
        <w:rPr>
          <w:b/>
          <w:u w:val="single"/>
        </w:rPr>
        <w:t>724188</w:t>
      </w:r>
    </w:p>
    <w:p>
      <w:r>
        <w:t>Z miljardo v žepu bi se jaz prepisal magar v Kurac, kupil tihomorski otok, pobasal trop manekenk in izginil za vedno....</w:t>
      </w:r>
    </w:p>
    <w:p>
      <w:r>
        <w:rPr>
          <w:b/>
          <w:u w:val="single"/>
        </w:rPr>
        <w:t>724189</w:t>
      </w:r>
    </w:p>
    <w:p>
      <w:r>
        <w:t>@zofi51 Ni kaj, to je inteligenca Čeferinova. Upam samo, da nista bila s Šarcem sošolca v lesarski šoli.</w:t>
      </w:r>
    </w:p>
    <w:p>
      <w:r>
        <w:rPr>
          <w:b/>
          <w:u w:val="single"/>
        </w:rPr>
        <w:t>724190</w:t>
      </w:r>
    </w:p>
    <w:p>
      <w:r>
        <w:t>7letnik (dela peščeni grad): "Daj, pomagaj."</w:t>
        <w:br/>
        <w:t>Jaz:"Ne bo zdržal, ker ga bodo valovi podrli.</w:t>
        <w:br/>
        <w:t>7: "Ja, zato pa pomagaj!"</w:t>
        <w:br/>
        <w:br/>
        <w:t>Bedno je biti odrasel.</w:t>
      </w:r>
    </w:p>
    <w:p>
      <w:r>
        <w:rPr>
          <w:b/>
          <w:u w:val="single"/>
        </w:rPr>
        <w:t>724191</w:t>
      </w:r>
    </w:p>
    <w:p>
      <w:r>
        <w:t>@Plavalka Voz pečenih izdelkov ima okoli 300°C, prisilnega zračenja ni zaradi sušenja. Potem se pa pojdi.</w:t>
      </w:r>
    </w:p>
    <w:p>
      <w:r>
        <w:rPr>
          <w:b/>
          <w:u w:val="single"/>
        </w:rPr>
        <w:t>724192</w:t>
      </w:r>
    </w:p>
    <w:p>
      <w:r>
        <w:t>@JozeBiscak @IgorZavrsnik Angležem poklon, da so šli ven iz EU....take bedarije in škodo počno, da ni več normalno.</w:t>
      </w:r>
    </w:p>
    <w:p>
      <w:r>
        <w:rPr>
          <w:b/>
          <w:u w:val="single"/>
        </w:rPr>
        <w:t>724193</w:t>
      </w:r>
    </w:p>
    <w:p>
      <w:r>
        <w:t>Pobijanje medvedov in volkov, sovrastvo do beguncev, vseprisotna banalnost zla-zlo banalnosti. Nepovratno. Dark Age.</w:t>
      </w:r>
    </w:p>
    <w:p>
      <w:r>
        <w:rPr>
          <w:b/>
          <w:u w:val="single"/>
        </w:rPr>
        <w:t>724194</w:t>
      </w:r>
    </w:p>
    <w:p>
      <w:r>
        <w:t>@peterjancic Vem Pero, vem. Ampak če bi si kol iz riti potegnu, bi se kdaj lahko tudi pohecal in nasmejal. Kaj si tako zazegnen?</w:t>
      </w:r>
    </w:p>
    <w:p>
      <w:r>
        <w:rPr>
          <w:b/>
          <w:u w:val="single"/>
        </w:rPr>
        <w:t>724195</w:t>
      </w:r>
    </w:p>
    <w:p>
      <w:r>
        <w:t>@gregorharih @mobitel za te primere je potem koristno uporabljati števec porabe na telefonu, mnogi imajo vgrajene tudi alarme in blokade.</w:t>
      </w:r>
    </w:p>
    <w:p>
      <w:r>
        <w:rPr>
          <w:b/>
          <w:u w:val="single"/>
        </w:rPr>
        <w:t>724196</w:t>
      </w:r>
    </w:p>
    <w:p>
      <w:r>
        <w:t>@SiolSPORTAL @KlemenBauer A poleti ni potrebno stoje streljati, hvala za pojasnilo...</w:t>
      </w:r>
    </w:p>
    <w:p>
      <w:r>
        <w:rPr>
          <w:b/>
          <w:u w:val="single"/>
        </w:rPr>
        <w:t>724197</w:t>
      </w:r>
    </w:p>
    <w:p>
      <w:r>
        <w:t>@sgsonjasg @JJansaSDS @Slovenskavojska Se pust se dela norca iz njih. Nesposobneži  ne morejo pregnati zime niti z ognjem in mečem.</w:t>
      </w:r>
    </w:p>
    <w:p>
      <w:r>
        <w:rPr>
          <w:b/>
          <w:u w:val="single"/>
        </w:rPr>
        <w:t>724198</w:t>
      </w:r>
    </w:p>
    <w:p>
      <w:r>
        <w:t>#Nebuloze na @Val202 : Kako razmete kreditno blokado Banke Slovenije? Šarec pravi, da nima stika z realnostjo? Ali to res drži?</w:t>
      </w:r>
    </w:p>
    <w:p>
      <w:r>
        <w:rPr>
          <w:b/>
          <w:u w:val="single"/>
        </w:rPr>
        <w:t>724199</w:t>
      </w:r>
    </w:p>
    <w:p>
      <w:r>
        <w:t>@leaathenatabako @Kersterin12 @Bodem43 Rdečina se je na ziher na Trojanah ustavla 😉😅</w:t>
      </w:r>
    </w:p>
    <w:p>
      <w:r>
        <w:rPr>
          <w:b/>
          <w:u w:val="single"/>
        </w:rPr>
        <w:t>724200</w:t>
      </w:r>
    </w:p>
    <w:p>
      <w:r>
        <w:t>@Cim_Katja Naša klasika iz leta 1950</w:t>
        <w:br/>
        <w:t>Ampak vrata so pa iz pravega lesa--niso satenasta iverika</w:t>
      </w:r>
    </w:p>
    <w:p>
      <w:r>
        <w:rPr>
          <w:b/>
          <w:u w:val="single"/>
        </w:rPr>
        <w:t>724201</w:t>
      </w:r>
    </w:p>
    <w:p>
      <w:r>
        <w:t>Ni bilo objemov, ne poljubov,</w:t>
        <w:br/>
        <w:t>le za roké sva se kdaj kdaj prijela,</w:t>
        <w:br/>
        <w:t>zapestnico mi je iz rožic spletla,</w:t>
        <w:br/>
        <w:t>piščalke iz mojih rok bila vesela.</w:t>
      </w:r>
    </w:p>
    <w:p>
      <w:r>
        <w:rPr>
          <w:b/>
          <w:u w:val="single"/>
        </w:rPr>
        <w:t>724202</w:t>
      </w:r>
    </w:p>
    <w:p>
      <w:r>
        <w:t>#pivnicaunion In sede in se prilega, in vedno manjša je zadrega z vrčkom temnega.</w:t>
      </w:r>
    </w:p>
    <w:p>
      <w:r>
        <w:rPr>
          <w:b/>
          <w:u w:val="single"/>
        </w:rPr>
        <w:t>724203</w:t>
      </w:r>
    </w:p>
    <w:p>
      <w:r>
        <w:t>@AlojzKovsca Podpiramo g. Jožeta Možina in ne bomo dovolili da300 bedakov dirigira RTV</w:t>
      </w:r>
    </w:p>
    <w:p>
      <w:r>
        <w:rPr>
          <w:b/>
          <w:u w:val="single"/>
        </w:rPr>
        <w:t>724204</w:t>
      </w:r>
    </w:p>
    <w:p>
      <w:r>
        <w:t>@leaathenatabako @Mlinar72 To ni srnjad. To je jelenjad. Seveda so v večini košute in teleta. 🤠</w:t>
      </w:r>
    </w:p>
    <w:p>
      <w:r>
        <w:rPr>
          <w:b/>
          <w:u w:val="single"/>
        </w:rPr>
        <w:t>724205</w:t>
      </w:r>
    </w:p>
    <w:p>
      <w:r>
        <w:t>@petra_jansa Najprej bom do konca obesil zavese! Podnajemnika sem izselil, kuža ne doseže karnise, tako, da ni drugega. potem pa za mizo!</w:t>
      </w:r>
    </w:p>
    <w:p>
      <w:r>
        <w:rPr>
          <w:b/>
          <w:u w:val="single"/>
        </w:rPr>
        <w:t>724206</w:t>
      </w:r>
    </w:p>
    <w:p>
      <w:r>
        <w:t>Dober tek vsem,ki žrejo te svinjarije,tudi druge svinjarije so verjetno sporne po teh ritoperskih ponudbah... https://t.co/VijkEGjI1i</w:t>
      </w:r>
    </w:p>
    <w:p>
      <w:r>
        <w:rPr>
          <w:b/>
          <w:u w:val="single"/>
        </w:rPr>
        <w:t>724207</w:t>
      </w:r>
    </w:p>
    <w:p>
      <w:r>
        <w:t>@surfon @Druga_mladost Mnja ... Krompir in paradajz sta tudi migranta, mar ne?</w:t>
      </w:r>
    </w:p>
    <w:p>
      <w:r>
        <w:rPr>
          <w:b/>
          <w:u w:val="single"/>
        </w:rPr>
        <w:t>724208</w:t>
      </w:r>
    </w:p>
    <w:p>
      <w:r>
        <w:t>@bobsparrow70 @SuzanaLovec @24UR Jaz neumen, Pahor pameten, ti pa neki vmes?</w:t>
      </w:r>
    </w:p>
    <w:p>
      <w:r>
        <w:rPr>
          <w:b/>
          <w:u w:val="single"/>
        </w:rPr>
        <w:t>724209</w:t>
      </w:r>
    </w:p>
    <w:p>
      <w:r>
        <w:t>Noži in ostalo hladno orožje. In še "zdravilo za taščo". #nekateriznajo #MOS #Celje https://t.co/Atss3H6RPS</w:t>
      </w:r>
    </w:p>
    <w:p>
      <w:r>
        <w:rPr>
          <w:b/>
          <w:u w:val="single"/>
        </w:rPr>
        <w:t>724210</w:t>
      </w:r>
    </w:p>
    <w:p>
      <w:r>
        <w:t>@SmLeja donacija se opravi takoj po klicu, če pa bi radi donirali večji znesek pa počakate, da se vam oglasi operater</w:t>
      </w:r>
    </w:p>
    <w:p>
      <w:r>
        <w:rPr>
          <w:b/>
          <w:u w:val="single"/>
        </w:rPr>
        <w:t>724211</w:t>
      </w:r>
    </w:p>
    <w:p>
      <w:r>
        <w:t>@BozoPredalic Bedaki odločajo lastniki socializma ni več so vam povedali Kitajski komunisti.</w:t>
      </w:r>
    </w:p>
    <w:p>
      <w:r>
        <w:rPr>
          <w:b/>
          <w:u w:val="single"/>
        </w:rPr>
        <w:t>724212</w:t>
      </w:r>
    </w:p>
    <w:p>
      <w:r>
        <w:t>@LajnarEU @ZigaTurk V bistvu nic ne pomaga, kaj govorimo, ker nimamo dirigentske palice.</w:t>
      </w:r>
    </w:p>
    <w:p>
      <w:r>
        <w:rPr>
          <w:b/>
          <w:u w:val="single"/>
        </w:rPr>
        <w:t>724213</w:t>
      </w:r>
    </w:p>
    <w:p>
      <w:r>
        <w:t>@opica @PaulMcCartney Bolj si predstavljam, da je to ena mala zajebancija s strani Paula, ki Micka ožigosa za dedka 😄</w:t>
      </w:r>
    </w:p>
    <w:p>
      <w:r>
        <w:rPr>
          <w:b/>
          <w:u w:val="single"/>
        </w:rPr>
        <w:t>724214</w:t>
      </w:r>
    </w:p>
    <w:p>
      <w:r>
        <w:t>Zidanšek pozval politiko k poenotenju v primeru Lex Frank https://t.co/9exGTH30lE</w:t>
      </w:r>
    </w:p>
    <w:p>
      <w:r>
        <w:rPr>
          <w:b/>
          <w:u w:val="single"/>
        </w:rPr>
        <w:t>724215</w:t>
      </w:r>
    </w:p>
    <w:p>
      <w:r>
        <w:t>Policija v Idriji aretirala aktivista Gašperja Ferjana https://t.co/h9zy0sdreK via @Nova24TV</w:t>
      </w:r>
    </w:p>
    <w:p>
      <w:r>
        <w:rPr>
          <w:b/>
          <w:u w:val="single"/>
        </w:rPr>
        <w:t>724216</w:t>
      </w:r>
    </w:p>
    <w:p>
      <w:r>
        <w:t>@LicenRobert ne samo delnice prodal,tudi sicer si ostal v 2008...bajdvej,kaj pa delaš danes,dohtar?</w:t>
      </w:r>
    </w:p>
    <w:p>
      <w:r>
        <w:rPr>
          <w:b/>
          <w:u w:val="single"/>
        </w:rPr>
        <w:t>724217</w:t>
      </w:r>
    </w:p>
    <w:p>
      <w:r>
        <w:t>@Darko_Bulat @Libertarec Prasci so organizirani v tolpe. Eden pretepa, drugi snema, osem jih čuva, da se napadeni ne bi branil.</w:t>
      </w:r>
    </w:p>
    <w:p>
      <w:r>
        <w:rPr>
          <w:b/>
          <w:u w:val="single"/>
        </w:rPr>
        <w:t>724218</w:t>
      </w:r>
    </w:p>
    <w:p>
      <w:r>
        <w:t>@AlzheimerUltra @Jo_AnnaOfArt @cikibucka @FLOTUS Bivša stevardesa ! Le kje, morda v bombniku ?</w:t>
        <w:br/>
        <w:t>✈️</w:t>
      </w:r>
    </w:p>
    <w:p>
      <w:r>
        <w:rPr>
          <w:b/>
          <w:u w:val="single"/>
        </w:rPr>
        <w:t>724219</w:t>
      </w:r>
    </w:p>
    <w:p>
      <w:r>
        <w:t>@bobsparrow70 @StojanPovh Tip kupi delnico greznice24, pol pa drugim govori, da niso normalni. ROFL 😂😂😂</w:t>
      </w:r>
    </w:p>
    <w:p>
      <w:r>
        <w:rPr>
          <w:b/>
          <w:u w:val="single"/>
        </w:rPr>
        <w:t>724220</w:t>
      </w:r>
    </w:p>
    <w:p>
      <w:r>
        <w:t>@MarkoPavlisic @MatjaNemec Ravno to je absurd,  ko ponavadi ravno oni( SD+ostali na levi) mnenja ZPSDZ ne upoštevajo.</w:t>
      </w:r>
    </w:p>
    <w:p>
      <w:r>
        <w:rPr>
          <w:b/>
          <w:u w:val="single"/>
        </w:rPr>
        <w:t>724221</w:t>
      </w:r>
    </w:p>
    <w:p>
      <w:r>
        <w:t>Premier položil venec ob slovesnosti v spomin članom posadke ZDA bombnika, uglasbene za otroško izvedbo.</w:t>
      </w:r>
    </w:p>
    <w:p>
      <w:r>
        <w:rPr>
          <w:b/>
          <w:u w:val="single"/>
        </w:rPr>
        <w:t>724222</w:t>
      </w:r>
    </w:p>
    <w:p>
      <w:r>
        <w:t>@EPameten @JozeBiscak Spet žališ ljudi. Na kak način g. Dežman se zgleduje po Hitlerju.</w:t>
      </w:r>
    </w:p>
    <w:p>
      <w:r>
        <w:rPr>
          <w:b/>
          <w:u w:val="single"/>
        </w:rPr>
        <w:t>724223</w:t>
      </w:r>
    </w:p>
    <w:p>
      <w:r>
        <w:t>SDMS se je očitala "zloraba pravice" pri pobudi za referendum! Ko pa za predsednika RS kandidirajo "klovni" pa je vse tiho? #bananastan</w:t>
      </w:r>
    </w:p>
    <w:p>
      <w:r>
        <w:rPr>
          <w:b/>
          <w:u w:val="single"/>
        </w:rPr>
        <w:t>724224</w:t>
      </w:r>
    </w:p>
    <w:p>
      <w:r>
        <w:t>https://t.co/SkVFj12Am4</w:t>
        <w:br/>
        <w:t>Logično, Evropejci smo normalni. Le da Bruselj to ni več in nas posiljuje s smrtno nevarnimi eksperimenti.</w:t>
      </w:r>
    </w:p>
    <w:p>
      <w:r>
        <w:rPr>
          <w:b/>
          <w:u w:val="single"/>
        </w:rPr>
        <w:t>724225</w:t>
      </w:r>
    </w:p>
    <w:p>
      <w:r>
        <w:t>@barjanski @Kombinatke Če te kdo poči po eni, mu sistemsko nastaviš še drugo stran. Mi drugačnih "sistemskih rešitev" ne znamo sproducirati.</w:t>
      </w:r>
    </w:p>
    <w:p>
      <w:r>
        <w:rPr>
          <w:b/>
          <w:u w:val="single"/>
        </w:rPr>
        <w:t>724226</w:t>
      </w:r>
    </w:p>
    <w:p>
      <w:r>
        <w:t>@ZigaTurk @KlemenMesarec Seveda je bila dekomunizacija. Če je ne bi bilo, ne bi bilo niti rekomunizacije.</w:t>
      </w:r>
    </w:p>
    <w:p>
      <w:r>
        <w:rPr>
          <w:b/>
          <w:u w:val="single"/>
        </w:rPr>
        <w:t>724227</w:t>
      </w:r>
    </w:p>
    <w:p>
      <w:r>
        <w:t>Rasizem in ksenofobijo do avtohtonega prebivalstva, ki jo gojijo in širijo MSM postaja ekstremna in nevarna.</w:t>
      </w:r>
    </w:p>
    <w:p>
      <w:r>
        <w:rPr>
          <w:b/>
          <w:u w:val="single"/>
        </w:rPr>
        <w:t>724228</w:t>
      </w:r>
    </w:p>
    <w:p>
      <w:r>
        <w:t>Pravkar mimo nas tri marice. S prižganimi sirenami. Lokacija kolone: trg of #ljprotesti #gotofje #fertikje</w:t>
      </w:r>
    </w:p>
    <w:p>
      <w:r>
        <w:rPr>
          <w:b/>
          <w:u w:val="single"/>
        </w:rPr>
        <w:t>724229</w:t>
      </w:r>
    </w:p>
    <w:p>
      <w:r>
        <w:t>@xmp125a @PrometejDD Po izjavah preživelih sodeč jih je kar nekaj zbežalo med tem ko je "polnil".</w:t>
      </w:r>
    </w:p>
    <w:p>
      <w:r>
        <w:rPr>
          <w:b/>
          <w:u w:val="single"/>
        </w:rPr>
        <w:t>724230</w:t>
      </w:r>
    </w:p>
    <w:p>
      <w:r>
        <w:t>@darkospo @markomoonmedia Jst če bom šel, bom šel dopoldan na CC. Popoldan delam, še prvi polcajt basketa bom zamudo. Popizdiš ... 😠</w:t>
      </w:r>
    </w:p>
    <w:p>
      <w:r>
        <w:rPr>
          <w:b/>
          <w:u w:val="single"/>
        </w:rPr>
        <w:t>724231</w:t>
      </w:r>
    </w:p>
    <w:p>
      <w:r>
        <w:t xml:space="preserve">@UrosEsih Lahko bi mu povedal, tako pa še vedno izpadeš navaden smrad . . </w:t>
        <w:br/>
        <w:t>@steinbuch</w:t>
      </w:r>
    </w:p>
    <w:p>
      <w:r>
        <w:rPr>
          <w:b/>
          <w:u w:val="single"/>
        </w:rPr>
        <w:t>724232</w:t>
      </w:r>
    </w:p>
    <w:p>
      <w:r>
        <w:t>@cricek14 @mrevlje Kar ne moreta narediti policija in sodišče, lahko naredijo mediji. Ali pa tviter.</w:t>
      </w:r>
    </w:p>
    <w:p>
      <w:r>
        <w:rPr>
          <w:b/>
          <w:u w:val="single"/>
        </w:rPr>
        <w:t>724233</w:t>
      </w:r>
    </w:p>
    <w:p>
      <w:r>
        <w:t>@Valkire91 @sarecmarjan Ne mores od tako malo inteligentnega pricakovat nekaj pametnega</w:t>
      </w:r>
    </w:p>
    <w:p>
      <w:r>
        <w:rPr>
          <w:b/>
          <w:u w:val="single"/>
        </w:rPr>
        <w:t>724234</w:t>
      </w:r>
    </w:p>
    <w:p>
      <w:r>
        <w:t>Policist nad vaške stražarje z izvlečeno pištolo, medtem pa ilegalni migranti mirno hodijo mimo! https://t.co/OGyFBTezLS</w:t>
      </w:r>
    </w:p>
    <w:p>
      <w:r>
        <w:rPr>
          <w:b/>
          <w:u w:val="single"/>
        </w:rPr>
        <w:t>724235</w:t>
      </w:r>
    </w:p>
    <w:p>
      <w:r>
        <w:t>Gasilci preštevajo ljudi. #maribor #evakuacija #bomba https://t.co/TlWcWXTBmk</w:t>
      </w:r>
    </w:p>
    <w:p>
      <w:r>
        <w:rPr>
          <w:b/>
          <w:u w:val="single"/>
        </w:rPr>
        <w:t>724236</w:t>
      </w:r>
    </w:p>
    <w:p>
      <w:r>
        <w:t>@mgajver potem ko so ga civili razorožili in obvladali na tleh je prišel policaj in ga ustrelil ... bedno</w:t>
      </w:r>
    </w:p>
    <w:p>
      <w:r>
        <w:rPr>
          <w:b/>
          <w:u w:val="single"/>
        </w:rPr>
        <w:t>724237</w:t>
      </w:r>
    </w:p>
    <w:p>
      <w:r>
        <w:t>Razlika med neumnimi in pametnimi moškimi:</w:t>
        <w:br/>
        <w:t xml:space="preserve">Neumni pripovedujejo vice o blondinkah, pametni pa z njimi spijo. </w:t>
        <w:br/>
        <w:t>Lahko noč! 😇</w:t>
      </w:r>
    </w:p>
    <w:p>
      <w:r>
        <w:rPr>
          <w:b/>
          <w:u w:val="single"/>
        </w:rPr>
        <w:t>724238</w:t>
      </w:r>
    </w:p>
    <w:p>
      <w:r>
        <w:t>@radiostudent jutranjci so nazaj! 📻📻📻 Z še boljšo glasbo. Jutra so spet taka, kot bi morala biti.</w:t>
      </w:r>
    </w:p>
    <w:p>
      <w:r>
        <w:rPr>
          <w:b/>
          <w:u w:val="single"/>
        </w:rPr>
        <w:t>724239</w:t>
      </w:r>
    </w:p>
    <w:p>
      <w:r>
        <w:t>@starihalj @MatijaStepisnik Čuj ti zadeta pijavka, toliko kot je dobil subvencij boscarol jih je preplalčal z davki.</w:t>
      </w:r>
    </w:p>
    <w:p>
      <w:r>
        <w:rPr>
          <w:b/>
          <w:u w:val="single"/>
        </w:rPr>
        <w:t>724240</w:t>
      </w:r>
    </w:p>
    <w:p>
      <w:r>
        <w:t>Kapo dol, gospa Mrak. Čas je že bil, da se razkrijejo te barabe. https://t.co/cWjvEY2Svb</w:t>
      </w:r>
    </w:p>
    <w:p>
      <w:r>
        <w:rPr>
          <w:b/>
          <w:u w:val="single"/>
        </w:rPr>
        <w:t>724241</w:t>
      </w:r>
    </w:p>
    <w:p>
      <w:r>
        <w:t>@FerdinandStrgar Madonca si pameten vsi rdeci piarovci te iscejo, ce zelis ti pomagamo do slave, bos naslednji precednik rdecih.</w:t>
      </w:r>
    </w:p>
    <w:p>
      <w:r>
        <w:rPr>
          <w:b/>
          <w:u w:val="single"/>
        </w:rPr>
        <w:t>724242</w:t>
      </w:r>
    </w:p>
    <w:p>
      <w:r>
        <w:t>Torej, gre očitno za katastrofalno poročanje medijev (ki sem ga širil), Janković mlajši mora vrniti davek IN plačati kazen.</w:t>
      </w:r>
    </w:p>
    <w:p>
      <w:r>
        <w:rPr>
          <w:b/>
          <w:u w:val="single"/>
        </w:rPr>
        <w:t>724243</w:t>
      </w:r>
    </w:p>
    <w:p>
      <w:r>
        <w:t>Nisem vedel, da MJ23 ne zna plavat. Pa marsikaj še, kar je tukaj notri. Eden boljših intervjujev s Tonijem Kukočem! https://t.co/VgUvx32WAy</w:t>
      </w:r>
    </w:p>
    <w:p>
      <w:r>
        <w:rPr>
          <w:b/>
          <w:u w:val="single"/>
        </w:rPr>
        <w:t>724244</w:t>
      </w:r>
    </w:p>
    <w:p>
      <w:r>
        <w:t>En dan si še mlad in zdrav, pol pa pristaneš na ponvi polni vročega putra,  v družbi majarona, soli in popra. https://t.co/A0CppRt4IF</w:t>
      </w:r>
    </w:p>
    <w:p>
      <w:r>
        <w:rPr>
          <w:b/>
          <w:u w:val="single"/>
        </w:rPr>
        <w:t>724245</w:t>
      </w:r>
    </w:p>
    <w:p>
      <w:r>
        <w:t xml:space="preserve">@Nova24TV Ali so ovce  varovale čivave? </w:t>
        <w:br/>
        <w:t>Sicer se pa ne sekirat, bodo subvencije vse poglihale!</w:t>
      </w:r>
    </w:p>
    <w:p>
      <w:r>
        <w:rPr>
          <w:b/>
          <w:u w:val="single"/>
        </w:rPr>
        <w:t>724246</w:t>
      </w:r>
    </w:p>
    <w:p>
      <w:r>
        <w:t>Podobno kot tisti prekleti mini Fruchtstzgebewerge jogurti, (al kaj že so,) yebem jim mater marketinško! https://t.co/1ytoLxYOS1</w:t>
      </w:r>
    </w:p>
    <w:p>
      <w:r>
        <w:rPr>
          <w:b/>
          <w:u w:val="single"/>
        </w:rPr>
        <w:t>724247</w:t>
      </w:r>
    </w:p>
    <w:p>
      <w:r>
        <w:t>@jkmcnk @p_zoran @lukavalas @MladenPrajdic @intelenktualka Aja... ni fer, da na prvi poziv dregneš v ahilovo peto vsakega Štajerca.</w:t>
      </w:r>
    </w:p>
    <w:p>
      <w:r>
        <w:rPr>
          <w:b/>
          <w:u w:val="single"/>
        </w:rPr>
        <w:t>724248</w:t>
      </w:r>
    </w:p>
    <w:p>
      <w:r>
        <w:t>Takole izgleda življenje ob Kolpi. Torej daleč od idile, ki nam jo slikajo! Če imaš otroke, je pa še toliko huje! https://t.co/dh4ZWOOkm6</w:t>
      </w:r>
    </w:p>
    <w:p>
      <w:r>
        <w:rPr>
          <w:b/>
          <w:u w:val="single"/>
        </w:rPr>
        <w:t>724249</w:t>
      </w:r>
    </w:p>
    <w:p>
      <w:r>
        <w:t>@Mauhlerca To je od prekladanja bicikla; vlak, bus se posebno pa avto prtljaznik🤬</w:t>
      </w:r>
    </w:p>
    <w:p>
      <w:r>
        <w:rPr>
          <w:b/>
          <w:u w:val="single"/>
        </w:rPr>
        <w:t>724250</w:t>
      </w:r>
    </w:p>
    <w:p>
      <w:r>
        <w:t>Škoda, ker je Primorje mal zamudilo s ponudbo Kotniku, ker fantina je klasa. #maribor</w:t>
      </w:r>
    </w:p>
    <w:p>
      <w:r>
        <w:rPr>
          <w:b/>
          <w:u w:val="single"/>
        </w:rPr>
        <w:t>724251</w:t>
      </w:r>
    </w:p>
    <w:p>
      <w:r>
        <w:t>Ugibam:</w:t>
        <w:br/>
        <w:br/>
        <w:t>22 letnik prejema borčevsko penzijo zato, ker so bili njegovi predniki zavedni komunisti, ga. Lasić pa ne. https://t.co/k2dFEDpQjc</w:t>
      </w:r>
    </w:p>
    <w:p>
      <w:r>
        <w:rPr>
          <w:b/>
          <w:u w:val="single"/>
        </w:rPr>
        <w:t>724252</w:t>
      </w:r>
    </w:p>
    <w:p>
      <w:r>
        <w:t>Tikataka Bayerna definitivno bolša od Barce. Če ne drugega vsaj čvrsta igra ne pa pičkasto simuliranje in padanje #ligaprvakov</w:t>
      </w:r>
    </w:p>
    <w:p>
      <w:r>
        <w:rPr>
          <w:b/>
          <w:u w:val="single"/>
        </w:rPr>
        <w:t>724253</w:t>
      </w:r>
    </w:p>
    <w:p>
      <w:r>
        <w:t>Bogi zahodnjaki, kot da še niso imeli dovolj neviht in uničenja... https://t.co/taAuyB2Xtx</w:t>
      </w:r>
    </w:p>
    <w:p>
      <w:r>
        <w:rPr>
          <w:b/>
          <w:u w:val="single"/>
        </w:rPr>
        <w:t>724254</w:t>
      </w:r>
    </w:p>
    <w:p>
      <w:r>
        <w:t>Kot v pekarni Mišmaš: male sive miške in škratki vse uredijo... https://t.co/jDexat92EI</w:t>
      </w:r>
    </w:p>
    <w:p>
      <w:r>
        <w:rPr>
          <w:b/>
          <w:u w:val="single"/>
        </w:rPr>
        <w:t>724255</w:t>
      </w:r>
    </w:p>
    <w:p>
      <w:r>
        <w:t>bejba joče k je kupla flet v centru pa ma sam eno dovolilnico za parking https://t.co/Q3DCk8SP9g</w:t>
      </w:r>
    </w:p>
    <w:p>
      <w:r>
        <w:rPr>
          <w:b/>
          <w:u w:val="single"/>
        </w:rPr>
        <w:t>724256</w:t>
      </w:r>
    </w:p>
    <w:p>
      <w:r>
        <w:t>@DidiGator321 @idnaAndrej Dejansko ga ni zadel noben metek.V prazno,vsaj kar se zgornjega dela telesa tiče, pa res ne more nič zadeti!</w:t>
      </w:r>
    </w:p>
    <w:p>
      <w:r>
        <w:rPr>
          <w:b/>
          <w:u w:val="single"/>
        </w:rPr>
        <w:t>724257</w:t>
      </w:r>
    </w:p>
    <w:p>
      <w:r>
        <w:t>@_Almita__ prejela sta drzavno priznanje Srbije, ki ga pac podeljuje predsednik. kakrsenkoli in ni ga izbral on, tako da ne bit #butthurt</w:t>
      </w:r>
    </w:p>
    <w:p>
      <w:r>
        <w:rPr>
          <w:b/>
          <w:u w:val="single"/>
        </w:rPr>
        <w:t>724258</w:t>
      </w:r>
    </w:p>
    <w:p>
      <w:r>
        <w:t>@RomanVodeb Če nekdo gofla pomeni, da preveč gobca. Če pa kdo ne zapre gobca pa pomeni, da preveč gofla.</w:t>
      </w:r>
    </w:p>
    <w:p>
      <w:r>
        <w:rPr>
          <w:b/>
          <w:u w:val="single"/>
        </w:rPr>
        <w:t>724259</w:t>
      </w:r>
    </w:p>
    <w:p>
      <w:r>
        <w:t>VIDEO: Družina Cyrus je skupaj odpela očetov hit, ki je njihov klan izstrelil med zvezde https://t.co/9Ln53NXjyU https://t.co/3xCaXFPS6P</w:t>
      </w:r>
    </w:p>
    <w:p>
      <w:r>
        <w:rPr>
          <w:b/>
          <w:u w:val="single"/>
        </w:rPr>
        <w:t>724260</w:t>
      </w:r>
    </w:p>
    <w:p>
      <w:r>
        <w:t>https://t.co/QfTqRBxKxW</w:t>
        <w:br/>
        <w:br/>
        <w:t>Nevladnike, ki pomagajo migrantom (ki ne bežijo pred vojno) je treba preganjat in jih tretirat kot izdajalce</w:t>
      </w:r>
    </w:p>
    <w:p>
      <w:r>
        <w:rPr>
          <w:b/>
          <w:u w:val="single"/>
        </w:rPr>
        <w:t>724261</w:t>
      </w:r>
    </w:p>
    <w:p>
      <w:r>
        <w:t>@maceklj @AlexNotfake @JozeBiscak Ko nesposobna igralka poskusa prepricati lacne,kako cudovito je biti lacen!</w:t>
      </w:r>
    </w:p>
    <w:p>
      <w:r>
        <w:rPr>
          <w:b/>
          <w:u w:val="single"/>
        </w:rPr>
        <w:t>724262</w:t>
      </w:r>
    </w:p>
    <w:p>
      <w:r>
        <w:t>Možgan imam tako scvrt, da lahko komuniciram samo še z gifi. Skoraj. https://t.co/ESvPjo8HdO</w:t>
      </w:r>
    </w:p>
    <w:p>
      <w:r>
        <w:rPr>
          <w:b/>
          <w:u w:val="single"/>
        </w:rPr>
        <w:t>724263</w:t>
      </w:r>
    </w:p>
    <w:p>
      <w:r>
        <w:t>Trditi, da so vsi muslimani teroristi je nekaj takšnega, kot trditi, da so vsi moški posiljevalci.</w:t>
      </w:r>
    </w:p>
    <w:p>
      <w:r>
        <w:rPr>
          <w:b/>
          <w:u w:val="single"/>
        </w:rPr>
        <w:t>724264</w:t>
      </w:r>
    </w:p>
    <w:p>
      <w:r>
        <w:t>@cesenj @Val202 In poleg slabe “moderne” glasbe še neumno nakladanje, ... čez poletje v paru , da te vse mine !</w:t>
      </w:r>
    </w:p>
    <w:p>
      <w:r>
        <w:rPr>
          <w:b/>
          <w:u w:val="single"/>
        </w:rPr>
        <w:t>724265</w:t>
      </w:r>
    </w:p>
    <w:p>
      <w:r>
        <w:t>Stari politični lisjak, ki ga je duševni bolnik prikoval na invalidski voziček, o pobijanju levičarskih teroristov https://t.co/IX0vwSyZ7D</w:t>
      </w:r>
    </w:p>
    <w:p>
      <w:r>
        <w:rPr>
          <w:b/>
          <w:u w:val="single"/>
        </w:rPr>
        <w:t>724266</w:t>
      </w:r>
    </w:p>
    <w:p>
      <w:r>
        <w:t>@vinkovasle1 Tocno ti so ga drzali pri politicnem zivljenju ker je desus le se en komunisticni kucanov nateg</w:t>
      </w:r>
    </w:p>
    <w:p>
      <w:r>
        <w:rPr>
          <w:b/>
          <w:u w:val="single"/>
        </w:rPr>
        <w:t>724267</w:t>
      </w:r>
    </w:p>
    <w:p>
      <w:r>
        <w:t>@petrasovdat A da bi mu kdo mau selotejpa dal čez riwc se pa še nihče ni spomnil?!</w:t>
      </w:r>
    </w:p>
    <w:p>
      <w:r>
        <w:rPr>
          <w:b/>
          <w:u w:val="single"/>
        </w:rPr>
        <w:t>724268</w:t>
      </w:r>
    </w:p>
    <w:p>
      <w:r>
        <w:t>@dusankocevar1 @Demokracija1 S čim manipulira? Ves čas ponavljaš floskule o širjenju sovraštva, s kakšnim namenom le ?</w:t>
      </w:r>
    </w:p>
    <w:p>
      <w:r>
        <w:rPr>
          <w:b/>
          <w:u w:val="single"/>
        </w:rPr>
        <w:t>724269</w:t>
      </w:r>
    </w:p>
    <w:p>
      <w:r>
        <w:t>Pehtranova :) Ena mojih najljubših.</w:t>
        <w:br/>
        <w:t>http://t.co/VTTqZ9Afud http://t.co/s2m0zIzzOZ</w:t>
      </w:r>
    </w:p>
    <w:p>
      <w:r>
        <w:rPr>
          <w:b/>
          <w:u w:val="single"/>
        </w:rPr>
        <w:t>724270</w:t>
      </w:r>
    </w:p>
    <w:p>
      <w:r>
        <w:t>Nepremičninar: Včasih smo iskali kupce, danes iščemo prodajalce https://t.co/xTedVy3KWd</w:t>
      </w:r>
    </w:p>
    <w:p>
      <w:r>
        <w:rPr>
          <w:b/>
          <w:u w:val="single"/>
        </w:rPr>
        <w:t>724271</w:t>
      </w:r>
    </w:p>
    <w:p>
      <w:r>
        <w:t>@MarkoFratnik @BlockBrane @SSN_pr @00bb263079e14e7 @Dominik007 se spretno suče v tem krogu...pa @00bb263079e14e7  tud zna marsikaj.</w:t>
      </w:r>
    </w:p>
    <w:p>
      <w:r>
        <w:rPr>
          <w:b/>
          <w:u w:val="single"/>
        </w:rPr>
        <w:t>724272</w:t>
      </w:r>
    </w:p>
    <w:p>
      <w:r>
        <w:t>@TankoJoze Slovenska tragikomedija, ko pravoverni levičarji napadajo SDS da so desnica, ali pa gre samo za igro? Murgle že vejo.</w:t>
      </w:r>
    </w:p>
    <w:p>
      <w:r>
        <w:rPr>
          <w:b/>
          <w:u w:val="single"/>
        </w:rPr>
        <w:t>724273</w:t>
      </w:r>
    </w:p>
    <w:p>
      <w:r>
        <w:t>7:45 prihod v pisarno.</w:t>
        <w:br/>
        <w:t>11:00 kuhano vino.</w:t>
        <w:br/>
        <w:t>12.30 kozarec rdečega.</w:t>
        <w:br/>
        <w:t>14.00 penina.</w:t>
        <w:br/>
        <w:t>.</w:t>
        <w:br/>
        <w:t>.</w:t>
        <w:br/>
        <w:t>.</w:t>
        <w:br/>
        <w:t>.</w:t>
        <w:br/>
        <w:t>.</w:t>
        <w:br/>
        <w:t>I'm home and going drunk.</w:t>
      </w:r>
    </w:p>
    <w:p>
      <w:r>
        <w:rPr>
          <w:b/>
          <w:u w:val="single"/>
        </w:rPr>
        <w:t>724274</w:t>
      </w:r>
    </w:p>
    <w:p>
      <w:r>
        <w:t>@DesaLevstek @peterjancic @Svarun_K Volkovi in medvedi pa se kar skodo povzrocajo. Od mladega lovca bi procakoval,da vestno izpolnjuje plan😁</w:t>
      </w:r>
    </w:p>
    <w:p>
      <w:r>
        <w:rPr>
          <w:b/>
          <w:u w:val="single"/>
        </w:rPr>
        <w:t>724275</w:t>
      </w:r>
    </w:p>
    <w:p>
      <w:r>
        <w:t>Ta teden v ND:  Smrt prašičev v imenu resnice - Tožilstvo očita zdravniku Ivanu Radanu umor štirih njegovih bolnikov iz morilske sle</w:t>
      </w:r>
    </w:p>
    <w:p>
      <w:r>
        <w:rPr>
          <w:b/>
          <w:u w:val="single"/>
        </w:rPr>
        <w:t>724276</w:t>
      </w:r>
    </w:p>
    <w:p>
      <w:r>
        <w:t>Italijani so nam dali toliko pik, kot so dobili zmag v svetovnih vojnah. Nič  #evrovizija</w:t>
      </w:r>
    </w:p>
    <w:p>
      <w:r>
        <w:rPr>
          <w:b/>
          <w:u w:val="single"/>
        </w:rPr>
        <w:t>724277</w:t>
      </w:r>
    </w:p>
    <w:p>
      <w:r>
        <w:t>@savicdomen kaj vsebine... oglasevanje izdelkov med oddajami. To me pogreje. In ne pomaga. Sem ze pisala takratni varuhinji.</w:t>
      </w:r>
    </w:p>
    <w:p>
      <w:r>
        <w:rPr>
          <w:b/>
          <w:u w:val="single"/>
        </w:rPr>
        <w:t>724278</w:t>
      </w:r>
    </w:p>
    <w:p>
      <w:r>
        <w:t>@IvanSimi3 Danes je vse unisex ali kako se že reče, tako , da to ni pomembno, razen, če bi šlo za ženske kvote</w:t>
      </w:r>
    </w:p>
    <w:p>
      <w:r>
        <w:rPr>
          <w:b/>
          <w:u w:val="single"/>
        </w:rPr>
        <w:t>724279</w:t>
      </w:r>
    </w:p>
    <w:p>
      <w:r>
        <w:t>@NovicaMihajlo meni so sli ze po prvi tretini mozgani v hibernacijo. Pomaga.</w:t>
      </w:r>
    </w:p>
    <w:p>
      <w:r>
        <w:rPr>
          <w:b/>
          <w:u w:val="single"/>
        </w:rPr>
        <w:t>724280</w:t>
      </w:r>
    </w:p>
    <w:p>
      <w:r>
        <w:t>Pri enih ljudeh imam občutek, da gredo samo zato iz bajte, da story posnamejo.</w:t>
      </w:r>
    </w:p>
    <w:p>
      <w:r>
        <w:rPr>
          <w:b/>
          <w:u w:val="single"/>
        </w:rPr>
        <w:t>724281</w:t>
      </w:r>
    </w:p>
    <w:p>
      <w:r>
        <w:t>Idiotizem brez primere!Napačno stoletje,dimenzija,celina.. 😩 Bolano! https://t.co/xJLjH1ueQl</w:t>
      </w:r>
    </w:p>
    <w:p>
      <w:r>
        <w:rPr>
          <w:b/>
          <w:u w:val="single"/>
        </w:rPr>
        <w:t>724282</w:t>
      </w:r>
    </w:p>
    <w:p>
      <w:r>
        <w:t>@300kosmatih @pongiSLO Ne verjamem pa da katera od slo bank sploh sprejema take vrste transakcije</w:t>
      </w:r>
    </w:p>
    <w:p>
      <w:r>
        <w:rPr>
          <w:b/>
          <w:u w:val="single"/>
        </w:rPr>
        <w:t>724283</w:t>
      </w:r>
    </w:p>
    <w:p>
      <w:r>
        <w:t>@LahovnikMatej Joj Matej če bi bil ti pri TEŠ6 tako pameten... izdajalec ljudstva</w:t>
      </w:r>
    </w:p>
    <w:p>
      <w:r>
        <w:rPr>
          <w:b/>
          <w:u w:val="single"/>
        </w:rPr>
        <w:t>724284</w:t>
      </w:r>
    </w:p>
    <w:p>
      <w:r>
        <w:t>Poslovni ANGEL ali so-investitor ali kupec, vabljeni k poslovnemu sodelovanju z menoj. https://t.co/WcqtWJnkuU</w:t>
      </w:r>
    </w:p>
    <w:p>
      <w:r>
        <w:rPr>
          <w:b/>
          <w:u w:val="single"/>
        </w:rPr>
        <w:t>724285</w:t>
      </w:r>
    </w:p>
    <w:p>
      <w:r>
        <w:t>Ok, zdaj pa hophop v hoste domobrance lovit, normalnim pa pustit vodit državo. Srečen ulov! https://t.co/nG4pQ80J41</w:t>
      </w:r>
    </w:p>
    <w:p>
      <w:r>
        <w:rPr>
          <w:b/>
          <w:u w:val="single"/>
        </w:rPr>
        <w:t>724286</w:t>
      </w:r>
    </w:p>
    <w:p>
      <w:r>
        <w:t>@dimitrisega @PreglArjan @DominikaSvarc gospod janša je še mene blokiral, pa sem ga leta in leta na glas podpiral in me je prej rt kar redno</w:t>
      </w:r>
    </w:p>
    <w:p>
      <w:r>
        <w:rPr>
          <w:b/>
          <w:u w:val="single"/>
        </w:rPr>
        <w:t>724287</w:t>
      </w:r>
    </w:p>
    <w:p>
      <w:r>
        <w:t>Slovenska sramota! Paraziti in zlocinci praznujejo lastni zlocin!https://t.co/DtFCMGGh4T</w:t>
      </w:r>
    </w:p>
    <w:p>
      <w:r>
        <w:rPr>
          <w:b/>
          <w:u w:val="single"/>
        </w:rPr>
        <w:t>724288</w:t>
      </w:r>
    </w:p>
    <w:p>
      <w:r>
        <w:t>Romana Tomc prinesla vznemirjenje in upanje https://t.co/RAmAsFFNgf via @Nova24TV</w:t>
      </w:r>
    </w:p>
    <w:p>
      <w:r>
        <w:rPr>
          <w:b/>
          <w:u w:val="single"/>
        </w:rPr>
        <w:t>724289</w:t>
      </w:r>
    </w:p>
    <w:p>
      <w:r>
        <w:t>[JOB] #Zaposlitev #delo: Komercialist prodaje - m/ž https://t.co/bWZTICZgT5 Regija:#goriška  v kategoriji: #komerciala #prodaja</w:t>
      </w:r>
    </w:p>
    <w:p>
      <w:r>
        <w:rPr>
          <w:b/>
          <w:u w:val="single"/>
        </w:rPr>
        <w:t>724290</w:t>
      </w:r>
    </w:p>
    <w:p>
      <w:r>
        <w:t>Enourna reklama za homeopatijo. Ne, ni zasebna televizija.</w:t>
        <w:br/>
        <w:t>https://t.co/U4UYbdOTXY</w:t>
      </w:r>
    </w:p>
    <w:p>
      <w:r>
        <w:rPr>
          <w:b/>
          <w:u w:val="single"/>
        </w:rPr>
        <w:t>724291</w:t>
      </w:r>
    </w:p>
    <w:p>
      <w:r>
        <w:t>@stanka_d Kot komunistični miličnik ima pri 62ih dovolj pokojninske dobe in naj se umakne.</w:t>
      </w:r>
    </w:p>
    <w:p>
      <w:r>
        <w:rPr>
          <w:b/>
          <w:u w:val="single"/>
        </w:rPr>
        <w:t>724292</w:t>
      </w:r>
    </w:p>
    <w:p>
      <w:r>
        <w:t>Tistim sodnikom, ki jim ni jasno, kaj pomeni nepristranskost, niso vredni sodniškega poklica. https://t.co/9QLhE0cTXm</w:t>
      </w:r>
    </w:p>
    <w:p>
      <w:r>
        <w:rPr>
          <w:b/>
          <w:u w:val="single"/>
        </w:rPr>
        <w:t>724293</w:t>
      </w:r>
    </w:p>
    <w:p>
      <w:r>
        <w:t>@mihadajcman Se vidi, da si uren mladenič. Nobeden od starih novinarskih planiških bajt ne potreže s temi klasičnimi posnetki ;)</w:t>
      </w:r>
    </w:p>
    <w:p>
      <w:r>
        <w:rPr>
          <w:b/>
          <w:u w:val="single"/>
        </w:rPr>
        <w:t>724294</w:t>
      </w:r>
    </w:p>
    <w:p>
      <w:r>
        <w:t>@Marjanmark naj gre v Afganistan ....tam ne bo imel problemov ..ne razume kaj rinejo v Slo ,če se počutijo ogrožene s to njihovo maškarado ?</w:t>
      </w:r>
    </w:p>
    <w:p>
      <w:r>
        <w:rPr>
          <w:b/>
          <w:u w:val="single"/>
        </w:rPr>
        <w:t>724295</w:t>
      </w:r>
    </w:p>
    <w:p>
      <w:r>
        <w:t>@jozevolf slucajno sem dobil ta kabl, zravn pa se konektorje. pa ocitno ne pasejo k ata na mamo</w:t>
      </w:r>
    </w:p>
    <w:p>
      <w:r>
        <w:rPr>
          <w:b/>
          <w:u w:val="single"/>
        </w:rPr>
        <w:t>724296</w:t>
      </w:r>
    </w:p>
    <w:p>
      <w:r>
        <w:t>@SonjaPalharting @stanka_d Ma, bil je en majhen kur*, kot vedno...Maska na masko, maska</w:t>
      </w:r>
    </w:p>
    <w:p>
      <w:r>
        <w:rPr>
          <w:b/>
          <w:u w:val="single"/>
        </w:rPr>
        <w:t>724297</w:t>
      </w:r>
    </w:p>
    <w:p>
      <w:r>
        <w:t>@had pa ne laz, da ste z vrtcom hodil na obiske h kucanu, pozar pa zmago sta vas vidla k sta sla na baletni trening</w:t>
      </w:r>
    </w:p>
    <w:p>
      <w:r>
        <w:rPr>
          <w:b/>
          <w:u w:val="single"/>
        </w:rPr>
        <w:t>724298</w:t>
      </w:r>
    </w:p>
    <w:p>
      <w:r>
        <w:t>damjanov jožek. ekonomlonec, pardon, ekonomdoktor s kreditom v SFR. on bi o teslu https://t.co/xgqmIxSl1s</w:t>
      </w:r>
    </w:p>
    <w:p>
      <w:r>
        <w:rPr>
          <w:b/>
          <w:u w:val="single"/>
        </w:rPr>
        <w:t>724299</w:t>
      </w:r>
    </w:p>
    <w:p>
      <w:r>
        <w:t>@MazzoVanKlein @leaathenatabako Kdaj se boš narisal nazaj v LJ? Nucam marmeljad.</w:t>
      </w:r>
    </w:p>
    <w:p>
      <w:r>
        <w:rPr>
          <w:b/>
          <w:u w:val="single"/>
        </w:rPr>
        <w:t>724300</w:t>
      </w:r>
    </w:p>
    <w:p>
      <w:r>
        <w:t xml:space="preserve">Prvega januarja si brez sarme skoraj ne moremo predstavljati! 😉 </w:t>
        <w:br/>
        <w:br/>
        <w:t>#gustpikasi https://t.co/eRBvLxA3ou</w:t>
      </w:r>
    </w:p>
    <w:p>
      <w:r>
        <w:rPr>
          <w:b/>
          <w:u w:val="single"/>
        </w:rPr>
        <w:t>724301</w:t>
      </w:r>
    </w:p>
    <w:p>
      <w:r>
        <w:t>@LazarjevPolzek Stupid kveščn: ti prej osušiš zeleno solato? Ker jaz: operem-narezem in mokra v posodo</w:t>
      </w:r>
    </w:p>
    <w:p>
      <w:r>
        <w:rPr>
          <w:b/>
          <w:u w:val="single"/>
        </w:rPr>
        <w:t>724302</w:t>
      </w:r>
    </w:p>
    <w:p>
      <w:r>
        <w:t>#Zoki ma čisto vest. Pred uničenjem prisluhov, bo organiziral tiskovno konferenco in javno poslušanje teh. https://t.co/zSSynkFUfr</w:t>
      </w:r>
    </w:p>
    <w:p>
      <w:r>
        <w:rPr>
          <w:b/>
          <w:u w:val="single"/>
        </w:rPr>
        <w:t>724303</w:t>
      </w:r>
    </w:p>
    <w:p>
      <w:r>
        <w:t>Ajde, konc dneva je in še petek. Vse štiri od sebe! #minidentiteta #minidentitetaana https://t.co/NYNGL85K9F</w:t>
      </w:r>
    </w:p>
    <w:p>
      <w:r>
        <w:rPr>
          <w:b/>
          <w:u w:val="single"/>
        </w:rPr>
        <w:t>724304</w:t>
      </w:r>
    </w:p>
    <w:p>
      <w:r>
        <w:t>@vinkovasle1 @Smc Prvič slišim za ime te poslanke? Koliko časa pa je v parlamentu.....popolnoma mi je neznana. Nikol slišali zanjo.</w:t>
      </w:r>
    </w:p>
    <w:p>
      <w:r>
        <w:rPr>
          <w:b/>
          <w:u w:val="single"/>
        </w:rPr>
        <w:t>724305</w:t>
      </w:r>
    </w:p>
    <w:p>
      <w:r>
        <w:t>Ce postam spoilerje, sem self-centered?</w:t>
        <w:br/>
        <w:br/>
        <w:t>Bitch, pejd gledat film.</w:t>
        <w:br/>
        <w:t>Ne bom jst skrbela za tvoj tajming, kdaj mislis svojo rit peljat v kino.</w:t>
      </w:r>
    </w:p>
    <w:p>
      <w:r>
        <w:rPr>
          <w:b/>
          <w:u w:val="single"/>
        </w:rPr>
        <w:t>724306</w:t>
      </w:r>
    </w:p>
    <w:p>
      <w:r>
        <w:t>V Talinu tramvaje vozijo ženske. V redu! Dajmo še v LJ tramvaj, tole res dobr funkcionira.</w:t>
      </w:r>
    </w:p>
    <w:p>
      <w:r>
        <w:rPr>
          <w:b/>
          <w:u w:val="single"/>
        </w:rPr>
        <w:t>724307</w:t>
      </w:r>
    </w:p>
    <w:p>
      <w:r>
        <w:t>Magnussenu so napačno montirali kolo, obstal sredi boksov, vsaj kolo je izgledal razlog</w:t>
        <w:br/>
        <w:t>#FP2 #f1 #AustrianGP</w:t>
      </w:r>
    </w:p>
    <w:p>
      <w:r>
        <w:rPr>
          <w:b/>
          <w:u w:val="single"/>
        </w:rPr>
        <w:t>724308</w:t>
      </w:r>
    </w:p>
    <w:p>
      <w:r>
        <w:t>@Pertinacal @LahovnikMatej @TV3_SI Odlicno levi in desni vas pljujejo dobr vam gre #staystrong</w:t>
      </w:r>
    </w:p>
    <w:p>
      <w:r>
        <w:rPr>
          <w:b/>
          <w:u w:val="single"/>
        </w:rPr>
        <w:t>724309</w:t>
      </w:r>
    </w:p>
    <w:p>
      <w:r>
        <w:t>@Pertinacal Spet en nepomemben protest za mešanje megle in zganjanje hrupa za prazen nič.</w:t>
      </w:r>
    </w:p>
    <w:p>
      <w:r>
        <w:rPr>
          <w:b/>
          <w:u w:val="single"/>
        </w:rPr>
        <w:t>724310</w:t>
      </w:r>
    </w:p>
    <w:p>
      <w:r>
        <w:t>@UmekJanez @vinkovasle1 @StrankaLMS Zdaj se moramo vsi delat, kakor da v resnici nimajo "Murgle"  zares komande?</w:t>
      </w:r>
    </w:p>
    <w:p>
      <w:r>
        <w:rPr>
          <w:b/>
          <w:u w:val="single"/>
        </w:rPr>
        <w:t>724311</w:t>
      </w:r>
    </w:p>
    <w:p>
      <w:r>
        <w:t>@zaspanko Lej daj pojdi nazaj v luknjo iz katere si prilezel. Dovolj imam tvojega teženja po lajni.</w:t>
      </w:r>
    </w:p>
    <w:p>
      <w:r>
        <w:rPr>
          <w:b/>
          <w:u w:val="single"/>
        </w:rPr>
        <w:t>724312</w:t>
      </w:r>
    </w:p>
    <w:p>
      <w:r>
        <w:t>Če drezaš v tigra v zoološkem vrtu z otrokom ob sebi si neodgovoren ali celo nepriseben. Podobno se dogaja na relaciji Palestinci-Izraelci.</w:t>
      </w:r>
    </w:p>
    <w:p>
      <w:r>
        <w:rPr>
          <w:b/>
          <w:u w:val="single"/>
        </w:rPr>
        <w:t>724313</w:t>
      </w:r>
    </w:p>
    <w:p>
      <w:r>
        <w:t>Zato so pretirani tradicionalisti in konservativci tako malo prepričljivi: za njihovo hvalo prejšnjih časov se skriva nebogljeni narcisizem.</w:t>
      </w:r>
    </w:p>
    <w:p>
      <w:r>
        <w:rPr>
          <w:b/>
          <w:u w:val="single"/>
        </w:rPr>
        <w:t>724314</w:t>
      </w:r>
    </w:p>
    <w:p>
      <w:r>
        <w:t>@KK_RTV @mrbigmusic @kinosiska Luštno, energija. Manjkal dodatek. Zvok pa katastrofa.</w:t>
      </w:r>
    </w:p>
    <w:p>
      <w:r>
        <w:rPr>
          <w:b/>
          <w:u w:val="single"/>
        </w:rPr>
        <w:t>724315</w:t>
      </w:r>
    </w:p>
    <w:p>
      <w:r>
        <w:t>@MiroGec65 Nekateri me imajo tako radi, da bi me najraje nagačili in obesili na steno...</w:t>
      </w:r>
    </w:p>
    <w:p>
      <w:r>
        <w:rPr>
          <w:b/>
          <w:u w:val="single"/>
        </w:rPr>
        <w:t>724316</w:t>
      </w:r>
    </w:p>
    <w:p>
      <w:r>
        <w:t>@Dnevnik_si Partizani iz Dnevnika bi s temi direktorji radi postopali enako, kot partizani s podobnimi l.42.</w:t>
      </w:r>
    </w:p>
    <w:p>
      <w:r>
        <w:rPr>
          <w:b/>
          <w:u w:val="single"/>
        </w:rPr>
        <w:t>724317</w:t>
      </w:r>
    </w:p>
    <w:p>
      <w:r>
        <w:t>@Nusa____6 Ma to ona, tolk butaste in tečne "novinarke" premore le komercialka</w:t>
      </w:r>
    </w:p>
    <w:p>
      <w:r>
        <w:rPr>
          <w:b/>
          <w:u w:val="single"/>
        </w:rPr>
        <w:t>724318</w:t>
      </w:r>
    </w:p>
    <w:p>
      <w:r>
        <w:t>@NeMaramButlov @cikibucka @Nova24TV Serpentinsek je prepričan da smo vsi Slovenci "babe zmešane".</w:t>
      </w:r>
    </w:p>
    <w:p>
      <w:r>
        <w:rPr>
          <w:b/>
          <w:u w:val="single"/>
        </w:rPr>
        <w:t>724319</w:t>
      </w:r>
    </w:p>
    <w:p>
      <w:r>
        <w:t>Več sto okoljskih aktivistov se je protestno priklenilo na ograjo urada Merklove https://t.co/h684FO1Jmc https://t.co/kJM6h6RlLL</w:t>
      </w:r>
    </w:p>
    <w:p>
      <w:r>
        <w:rPr>
          <w:b/>
          <w:u w:val="single"/>
        </w:rPr>
        <w:t>724320</w:t>
      </w:r>
    </w:p>
    <w:p>
      <w:r>
        <w:t>Na desni se je Kovšca uspel skregat z vsemi ... Kretenčina Uršić pa že dva dni jamra da je kr veselje 😂😂😂</w:t>
      </w:r>
    </w:p>
    <w:p>
      <w:r>
        <w:rPr>
          <w:b/>
          <w:u w:val="single"/>
        </w:rPr>
        <w:t>724321</w:t>
      </w:r>
    </w:p>
    <w:p>
      <w:r>
        <w:t>@pipermanaus Ribič Teatanic ritensko zapeljal direktno v ledenik, pardon, Triglav. Vsaka podobnost je zgolj namerna: https://t.co/jqlDjFCz3t</w:t>
      </w:r>
    </w:p>
    <w:p>
      <w:r>
        <w:rPr>
          <w:b/>
          <w:u w:val="single"/>
        </w:rPr>
        <w:t>724322</w:t>
      </w:r>
    </w:p>
    <w:p>
      <w:r>
        <w:t>Dementni lahko glasujejo samo za bivšo županjo. Če ne, bo ta ista vložila ugovor na občinsko volilno komisijo. #ŠmarješkeToplice</w:t>
      </w:r>
    </w:p>
    <w:p>
      <w:r>
        <w:rPr>
          <w:b/>
          <w:u w:val="single"/>
        </w:rPr>
        <w:t>724323</w:t>
      </w:r>
    </w:p>
    <w:p>
      <w:r>
        <w:t>Ni mi jasno, zakaj bi se nekdo odločil čez parket položiti takšno sranje. https://t.co/HOAlA2ak7U</w:t>
      </w:r>
    </w:p>
    <w:p>
      <w:r>
        <w:rPr>
          <w:b/>
          <w:u w:val="single"/>
        </w:rPr>
        <w:t>724324</w:t>
      </w:r>
    </w:p>
    <w:p>
      <w:r>
        <w:t>@lobnikar @SafetAlibeg Ja profesor, pecikl si kup, saj si razlagal na predavanjih, da se polcaji stavjo, kdo te ujame na radar....</w:t>
      </w:r>
    </w:p>
    <w:p>
      <w:r>
        <w:rPr>
          <w:b/>
          <w:u w:val="single"/>
        </w:rPr>
        <w:t>724325</w:t>
      </w:r>
    </w:p>
    <w:p>
      <w:r>
        <w:t>@AllBriefs In butast tip, ki kaj takega reče, nesme sodit-le čevlje sodi naj košir🙈</w:t>
      </w:r>
    </w:p>
    <w:p>
      <w:r>
        <w:rPr>
          <w:b/>
          <w:u w:val="single"/>
        </w:rPr>
        <w:t>724326</w:t>
      </w:r>
    </w:p>
    <w:p>
      <w:r>
        <w:t>Vabljeni na delavnico: Uvid v kuhinjo divjih rastlin - Rožma cvetlični prigrizki vabi na delavnico: UVID V KUHI... https://t.co/OfisTTtov7</w:t>
      </w:r>
    </w:p>
    <w:p>
      <w:r>
        <w:rPr>
          <w:b/>
          <w:u w:val="single"/>
        </w:rPr>
        <w:t>724327</w:t>
      </w:r>
    </w:p>
    <w:p>
      <w:r>
        <w:t>@cesenj Verjetno so pozabili napisat "ko končaš odklopi cev"... Mislim da je številka 90% idiotov precej optimistično nizka...</w:t>
      </w:r>
    </w:p>
    <w:p>
      <w:r>
        <w:rPr>
          <w:b/>
          <w:u w:val="single"/>
        </w:rPr>
        <w:t>724328</w:t>
      </w:r>
    </w:p>
    <w:p>
      <w:r>
        <w:t>@multikultivator @dratpirsna Bivši KMŠ ali Rumeni baristi ( mal na pamet brskam po spominu)</w:t>
      </w:r>
    </w:p>
    <w:p>
      <w:r>
        <w:rPr>
          <w:b/>
          <w:u w:val="single"/>
        </w:rPr>
        <w:t>724329</w:t>
      </w:r>
    </w:p>
    <w:p>
      <w:r>
        <w:t>To spodaj ni propagandno sporočilo, ampak resnica! Premišljeno na volitve. https://t.co/QPLkph3Yu5</w:t>
      </w:r>
    </w:p>
    <w:p>
      <w:r>
        <w:rPr>
          <w:b/>
          <w:u w:val="single"/>
        </w:rPr>
        <w:t>724330</w:t>
      </w:r>
    </w:p>
    <w:p>
      <w:r>
        <w:t>Kam odložite neuporabne, pokvarjene ali zastarele elektronske in električne naprave?</w:t>
        <w:br/>
        <w:br/>
        <w:t>https://t.co/nRtb6to16d</w:t>
      </w:r>
    </w:p>
    <w:p>
      <w:r>
        <w:rPr>
          <w:b/>
          <w:u w:val="single"/>
        </w:rPr>
        <w:t>724331</w:t>
      </w:r>
    </w:p>
    <w:p>
      <w:r>
        <w:t>@MazzoVanKlein @Maxova68 ta pa mim zvezde še šla ni. Če jo neb galunič tko naprej rinu, sploh nben neb vedu kva je to zaena maska</w:t>
      </w:r>
    </w:p>
    <w:p>
      <w:r>
        <w:rPr>
          <w:b/>
          <w:u w:val="single"/>
        </w:rPr>
        <w:t>724332</w:t>
      </w:r>
    </w:p>
    <w:p>
      <w:r>
        <w:t>@LazarjevPolzek Aha. Velika Planina. Med drugim je z Rakovih poljan en v tevah rinil.</w:t>
      </w:r>
    </w:p>
    <w:p>
      <w:r>
        <w:rPr>
          <w:b/>
          <w:u w:val="single"/>
        </w:rPr>
        <w:t>724333</w:t>
      </w:r>
    </w:p>
    <w:p>
      <w:r>
        <w:t>Ne prezrite znanih okusov v novi podobi, 1001 cvet čaji. https://t.co/L7gwVEUYzP</w:t>
      </w:r>
    </w:p>
    <w:p>
      <w:r>
        <w:rPr>
          <w:b/>
          <w:u w:val="single"/>
        </w:rPr>
        <w:t>724334</w:t>
      </w:r>
    </w:p>
    <w:p>
      <w:r>
        <w:t>@JoeVantur Pol rabim 33,33 dag ribe, da lahko kar celi liter refoška maznem 😇</w:t>
      </w:r>
    </w:p>
    <w:p>
      <w:r>
        <w:rPr>
          <w:b/>
          <w:u w:val="single"/>
        </w:rPr>
        <w:t>724335</w:t>
      </w:r>
    </w:p>
    <w:p>
      <w:r>
        <w:t>Dolgoletni prvi mož smučarskih skokov se bo upokojil takoj po SP v poletih marca 2020 v Planici. https://t.co/IYVqYi1L7w</w:t>
      </w:r>
    </w:p>
    <w:p>
      <w:r>
        <w:rPr>
          <w:b/>
          <w:u w:val="single"/>
        </w:rPr>
        <w:t>724336</w:t>
      </w:r>
    </w:p>
    <w:p>
      <w:r>
        <w:t>@MatjaNemec @BojanPozar Kakšna greznica! In zakaj mu sploh razlagaš mi ni jasno, goni ga u kurac</w:t>
      </w:r>
    </w:p>
    <w:p>
      <w:r>
        <w:rPr>
          <w:b/>
          <w:u w:val="single"/>
        </w:rPr>
        <w:t>724337</w:t>
      </w:r>
    </w:p>
    <w:p>
      <w:r>
        <w:t>Tisti iOS bug, ko v Mailu sporočilo prehitro odpreš, preden je cel zloadan, in pol se zacikla za naslednjih 5 min. Nemogoče pofiksat?</w:t>
      </w:r>
    </w:p>
    <w:p>
      <w:r>
        <w:rPr>
          <w:b/>
          <w:u w:val="single"/>
        </w:rPr>
        <w:t>724338</w:t>
      </w:r>
    </w:p>
    <w:p>
      <w:r>
        <w:t>@GPreac MOJE: 50 let komunizma, 30 let pa že folk stoka, da je za vse kriv. Še logika jih jebe ... pa luna in planeti in horoskopi 🤪🤡🥱</w:t>
      </w:r>
    </w:p>
    <w:p>
      <w:r>
        <w:rPr>
          <w:b/>
          <w:u w:val="single"/>
        </w:rPr>
        <w:t>724339</w:t>
      </w:r>
    </w:p>
    <w:p>
      <w:r>
        <w:t>@spagetyuse Ni možnosti, saj je v vsakem Slovenskem ," SELU" gazda srbski komunalec !</w:t>
      </w:r>
    </w:p>
    <w:p>
      <w:r>
        <w:rPr>
          <w:b/>
          <w:u w:val="single"/>
        </w:rPr>
        <w:t>724340</w:t>
      </w:r>
    </w:p>
    <w:p>
      <w:r>
        <w:t>@nmusar @MatejZZ @ZigaTurk NPM</w:t>
        <w:br/>
        <w:t>Neuka do temeljev.</w:t>
        <w:br/>
        <w:br/>
        <w:t>Verjetno vsaj malo tudi umsko prizadeta.. sodec po tvitih.</w:t>
      </w:r>
    </w:p>
    <w:p>
      <w:r>
        <w:rPr>
          <w:b/>
          <w:u w:val="single"/>
        </w:rPr>
        <w:t>724341</w:t>
      </w:r>
    </w:p>
    <w:p>
      <w:r>
        <w:t>Z+vami+KMALU,+ko+odpremo+svoja+vrata!+Pridružite+se+nam+in+sodelujte+v+VELIKI+NAGRADNI+IGRI+za+Ipad2! via @Odbitacena</w:t>
      </w:r>
    </w:p>
    <w:p>
      <w:r>
        <w:rPr>
          <w:b/>
          <w:u w:val="single"/>
        </w:rPr>
        <w:t>724342</w:t>
      </w:r>
    </w:p>
    <w:p>
      <w:r>
        <w:t>@DrzavljanK Daj zblojenec ti ustavi konje tebe bi bilo potrebno kazensko ovaditi</w:t>
      </w:r>
    </w:p>
    <w:p>
      <w:r>
        <w:rPr>
          <w:b/>
          <w:u w:val="single"/>
        </w:rPr>
        <w:t>724343</w:t>
      </w:r>
    </w:p>
    <w:p>
      <w:r>
        <w:t>@Urska_ Stare kure nosijo jajca, sam imajo navadno tanjšo lupino zaradi slabše prebave Ca.</w:t>
      </w:r>
    </w:p>
    <w:p>
      <w:r>
        <w:rPr>
          <w:b/>
          <w:u w:val="single"/>
        </w:rPr>
        <w:t>724344</w:t>
      </w:r>
    </w:p>
    <w:p>
      <w:r>
        <w:t>@LazarjevPolzek Vse. Govedina v čebulni omaki in praženi riževi rezanci z zelenjavo sta pa moji najljubši izbiri.</w:t>
      </w:r>
    </w:p>
    <w:p>
      <w:r>
        <w:rPr>
          <w:b/>
          <w:u w:val="single"/>
        </w:rPr>
        <w:t>724345</w:t>
      </w:r>
    </w:p>
    <w:p>
      <w:r>
        <w:t>Nova plata @NeSeKaLu se že dobi v bitni obliki:</w:t>
        <w:br/>
        <w:t xml:space="preserve">https://t.co/a1tBg1HlVM </w:t>
        <w:br/>
        <w:t>Naj vam tekne!</w:t>
      </w:r>
    </w:p>
    <w:p>
      <w:r>
        <w:rPr>
          <w:b/>
          <w:u w:val="single"/>
        </w:rPr>
        <w:t>724346</w:t>
      </w:r>
    </w:p>
    <w:p>
      <w:r>
        <w:t>Neverbalna komunikacija v pogajanjih in prodaji | Koledar dogodkov | Gospodarska zbornica Dolenjske in Bele krajine https://t.co/en6MeP2oOm</w:t>
      </w:r>
    </w:p>
    <w:p>
      <w:r>
        <w:rPr>
          <w:b/>
          <w:u w:val="single"/>
        </w:rPr>
        <w:t>724347</w:t>
      </w:r>
    </w:p>
    <w:p>
      <w:r>
        <w:t>@BorutBohanec Ekoterorizem je globalni pojav, gnan z edinim neomejenim resursem v univerzumu.</w:t>
      </w:r>
    </w:p>
    <w:p>
      <w:r>
        <w:rPr>
          <w:b/>
          <w:u w:val="single"/>
        </w:rPr>
        <w:t>724348</w:t>
      </w:r>
    </w:p>
    <w:p>
      <w:r>
        <w:t>Muršak po porazu z Rusijo: "Bili so močnejši, hitrost je neverjetna" https://t.co/TsSLVDDTag</w:t>
      </w:r>
    </w:p>
    <w:p>
      <w:r>
        <w:rPr>
          <w:b/>
          <w:u w:val="single"/>
        </w:rPr>
        <w:t>724349</w:t>
      </w:r>
    </w:p>
    <w:p>
      <w:r>
        <w:t>@FranciKek Latvijci si ziher pojejo:</w:t>
        <w:br/>
        <w:t>Na basket me pust, na basket me pust, lubca moja draga.</w:t>
        <w:br/>
        <w:t>Ker fusbal nam glih nea preveč gre.</w:t>
      </w:r>
    </w:p>
    <w:p>
      <w:r>
        <w:rPr>
          <w:b/>
          <w:u w:val="single"/>
        </w:rPr>
        <w:t>724350</w:t>
      </w:r>
    </w:p>
    <w:p>
      <w:r>
        <w:t>Se psi navzamejo navad lastnikov, sem se vprašala na popoldanskem raziskovanju Budve.</w:t>
      </w:r>
    </w:p>
    <w:p>
      <w:r>
        <w:rPr>
          <w:b/>
          <w:u w:val="single"/>
        </w:rPr>
        <w:t>724351</w:t>
      </w:r>
    </w:p>
    <w:p>
      <w:r>
        <w:t>@Margu501 @zorko_eva @jelka_godec SD dela, na mladih svet lezi, pardon stoji 😂😂</w:t>
      </w:r>
    </w:p>
    <w:p>
      <w:r>
        <w:rPr>
          <w:b/>
          <w:u w:val="single"/>
        </w:rPr>
        <w:t>724352</w:t>
      </w:r>
    </w:p>
    <w:p>
      <w:r>
        <w:t>@tomltoml @Mario1985marec @Alex4aleksandra @BernardBrscic Neverjetni so. Brščič ima prav čas za pošiljanje virusov. Budale ene.</w:t>
      </w:r>
    </w:p>
    <w:p>
      <w:r>
        <w:rPr>
          <w:b/>
          <w:u w:val="single"/>
        </w:rPr>
        <w:t>724353</w:t>
      </w:r>
    </w:p>
    <w:p>
      <w:r>
        <w:t>Takšen odnos ima Orban do varuhov evropskega življenja in uvoznikov teroristov. #sdszate @strankaSDS https://t.co/OURKApoOpy</w:t>
      </w:r>
    </w:p>
    <w:p>
      <w:r>
        <w:rPr>
          <w:b/>
          <w:u w:val="single"/>
        </w:rPr>
        <w:t>724354</w:t>
      </w:r>
    </w:p>
    <w:p>
      <w:r>
        <w:t>Ceste ne morejo dokončati, ker traso blokira traktor #video https://t.co/1xSrl2Cq3p via @SiolNEWS</w:t>
      </w:r>
    </w:p>
    <w:p>
      <w:r>
        <w:rPr>
          <w:b/>
          <w:u w:val="single"/>
        </w:rPr>
        <w:t>724355</w:t>
      </w:r>
    </w:p>
    <w:p>
      <w:r>
        <w:t>Kdor dopušča pojav domoljubnih milic, je odgovoren za vse, kar ga lahko te storijo.</w:t>
        <w:br/>
        <w:br/>
        <w:t>Piše @juretrampus .</w:t>
        <w:br/>
        <w:br/>
        <w:t>https://t.co/6SAn3B6OH1</w:t>
      </w:r>
    </w:p>
    <w:p>
      <w:r>
        <w:rPr>
          <w:b/>
          <w:u w:val="single"/>
        </w:rPr>
        <w:t>724356</w:t>
      </w:r>
    </w:p>
    <w:p>
      <w:r>
        <w:t>Kaj je point oddajanja neveljavne glasovnice? Strašni badassi, uporniki, rebelde. uf!</w:t>
      </w:r>
    </w:p>
    <w:p>
      <w:r>
        <w:rPr>
          <w:b/>
          <w:u w:val="single"/>
        </w:rPr>
        <w:t>724357</w:t>
      </w:r>
    </w:p>
    <w:p>
      <w:r>
        <w:t>@sodnik Jebiga, raje dam v telnice TSLA, kot plačam tej kurčevi državi dodatnih €50,000 za Model S.</w:t>
      </w:r>
    </w:p>
    <w:p>
      <w:r>
        <w:rPr>
          <w:b/>
          <w:u w:val="single"/>
        </w:rPr>
        <w:t>724358</w:t>
      </w:r>
    </w:p>
    <w:p>
      <w:r>
        <w:t>@SVesel komunistu življenej ni sveto, saj so preko trupel nedolžnih prišli na oblast</w:t>
      </w:r>
    </w:p>
    <w:p>
      <w:r>
        <w:rPr>
          <w:b/>
          <w:u w:val="single"/>
        </w:rPr>
        <w:t>724359</w:t>
      </w:r>
    </w:p>
    <w:p>
      <w:r>
        <w:t>@hrastelj Samo žmigovce uporabljaj, prosim! Saj veš, vozniki tričrkovne nemške znamke ste...😂</w:t>
      </w:r>
    </w:p>
    <w:p>
      <w:r>
        <w:rPr>
          <w:b/>
          <w:u w:val="single"/>
        </w:rPr>
        <w:t>724360</w:t>
      </w:r>
    </w:p>
    <w:p>
      <w:r>
        <w:t>@MiranStajerc @Nika_Per Stajrc je bol za notranje organe... jz sm pa itak expert za z. zunanje ... tko da... 😁😁😁</w:t>
      </w:r>
    </w:p>
    <w:p>
      <w:r>
        <w:rPr>
          <w:b/>
          <w:u w:val="single"/>
        </w:rPr>
        <w:t>724361</w:t>
      </w:r>
    </w:p>
    <w:p>
      <w:r>
        <w:t>@petrasovdat @schoo666 @KatarinaDbr Mah, saj veš, kako gre - "mnogo babica, kilavo dete"</w:t>
        <w:br/>
        <w:br/>
        <w:t>Ne vem, ce zelimo, da sem jaz varovalka :)</w:t>
      </w:r>
    </w:p>
    <w:p>
      <w:r>
        <w:rPr>
          <w:b/>
          <w:u w:val="single"/>
        </w:rPr>
        <w:t>724362</w:t>
      </w:r>
    </w:p>
    <w:p>
      <w:r>
        <w:t>Padalec ima očitno veliko željo minister postati, ko mu po Bovcu spodletelo je. https://t.co/GGCx6tdyW7 https://t.co/dH4JPgR8Cu</w:t>
      </w:r>
    </w:p>
    <w:p>
      <w:r>
        <w:rPr>
          <w:b/>
          <w:u w:val="single"/>
        </w:rPr>
        <w:t>724363</w:t>
      </w:r>
    </w:p>
    <w:p>
      <w:r>
        <w:t>@Mackono44Pan @PocivalsekZ @vinkovasle1 @StrankaSMC @MiroCerar Peterpanov in drugih fiktivnih superjunakov jim manjka.</w:t>
      </w:r>
    </w:p>
    <w:p>
      <w:r>
        <w:rPr>
          <w:b/>
          <w:u w:val="single"/>
        </w:rPr>
        <w:t>724364</w:t>
      </w:r>
    </w:p>
    <w:p>
      <w:r>
        <w:t>Pa toti paradajzarji mislijo, da so toti Rusi padli v 2.vojni. Vbili so jih pa Domobranci!</w:t>
      </w:r>
    </w:p>
    <w:p>
      <w:r>
        <w:rPr>
          <w:b/>
          <w:u w:val="single"/>
        </w:rPr>
        <w:t>724365</w:t>
      </w:r>
    </w:p>
    <w:p>
      <w:r>
        <w:t>turkom vstop strogo prepovedan. tako so se butalci borili proti turškim vpadom https://t.co/82BGVmcaFB</w:t>
      </w:r>
    </w:p>
    <w:p>
      <w:r>
        <w:rPr>
          <w:b/>
          <w:u w:val="single"/>
        </w:rPr>
        <w:t>724366</w:t>
      </w:r>
    </w:p>
    <w:p>
      <w:r>
        <w:t>Pravkar sem si odstranila klopa 😱 po koliko časa me lahko panika začne grabit, če na mestu ugriza/vboda rdečica ne izgine?</w:t>
      </w:r>
    </w:p>
    <w:p>
      <w:r>
        <w:rPr>
          <w:b/>
          <w:u w:val="single"/>
        </w:rPr>
        <w:t>724367</w:t>
      </w:r>
    </w:p>
    <w:p>
      <w:r>
        <w:t>Stopnjevanje po slovensko: 1. Slamnati možje, 2. Plastični policaji, 3. ... https://t.co/D35VLcwa1h</w:t>
      </w:r>
    </w:p>
    <w:p>
      <w:r>
        <w:rPr>
          <w:b/>
          <w:u w:val="single"/>
        </w:rPr>
        <w:t>724368</w:t>
      </w:r>
    </w:p>
    <w:p>
      <w:r>
        <w:t>@Kriminiblog mojima dvema je očitno manjkala vzornica, ki bi si lakirala nohte ;/</w:t>
      </w:r>
    </w:p>
    <w:p>
      <w:r>
        <w:rPr>
          <w:b/>
          <w:u w:val="single"/>
        </w:rPr>
        <w:t>724369</w:t>
      </w:r>
    </w:p>
    <w:p>
      <w:r>
        <w:t>@FrancBreznikSDS @JJansaSDS Skrajni čas da se opozicija zgane in dvigne iz foteljev. Pa ne samo do evropskih volitev</w:t>
      </w:r>
    </w:p>
    <w:p>
      <w:r>
        <w:rPr>
          <w:b/>
          <w:u w:val="single"/>
        </w:rPr>
        <w:t>724370</w:t>
      </w:r>
    </w:p>
    <w:p>
      <w:r>
        <w:t>Levičniki bi pač samo denar vlekli iz žepov. Prav ogabno, fuj tajksl. https://t.co/DZokmvvm6g</w:t>
      </w:r>
    </w:p>
    <w:p>
      <w:r>
        <w:rPr>
          <w:b/>
          <w:u w:val="single"/>
        </w:rPr>
        <w:t>724371</w:t>
      </w:r>
    </w:p>
    <w:p>
      <w:r>
        <w:t>@PreglArjan @zasledovalec70 tone kuntner je nas najvecji ziveci pesnik. zivela sds!!!!</w:t>
      </w:r>
    </w:p>
    <w:p>
      <w:r>
        <w:rPr>
          <w:b/>
          <w:u w:val="single"/>
        </w:rPr>
        <w:t>724372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724373</w:t>
      </w:r>
    </w:p>
    <w:p>
      <w:r>
        <w:t>@vinkovasle1 Res je babnica tezka baraba. Sploh ne źehta denarja. Kaj pa ubogi teroristi, ki nimajo biznisa zaradi nje???</w:t>
      </w:r>
    </w:p>
    <w:p>
      <w:r>
        <w:rPr>
          <w:b/>
          <w:u w:val="single"/>
        </w:rPr>
        <w:t>724374</w:t>
      </w:r>
    </w:p>
    <w:p>
      <w:r>
        <w:t>Prednost mrzlega jutra je, da se ti kava takoj ohladi, ker jo itak piješ zunaj in jo lahko takoj skonzumiraš.</w:t>
      </w:r>
    </w:p>
    <w:p>
      <w:r>
        <w:rPr>
          <w:b/>
          <w:u w:val="single"/>
        </w:rPr>
        <w:t>724375</w:t>
      </w:r>
    </w:p>
    <w:p>
      <w:r>
        <w:t>@engslove1 @mastenMMC Ne bodi nehvaležen, kolikor je Pahor naredil za vas, ne bi desni predsednik v 20. letih!</w:t>
      </w:r>
    </w:p>
    <w:p>
      <w:r>
        <w:rPr>
          <w:b/>
          <w:u w:val="single"/>
        </w:rPr>
        <w:t>724376</w:t>
      </w:r>
    </w:p>
    <w:p>
      <w:r>
        <w:t>Kr sam pust izpit na policijski postaji idiot. #wtf #promet #ljubljana https://t.co/wUYMBMaDp5</w:t>
      </w:r>
    </w:p>
    <w:p>
      <w:r>
        <w:rPr>
          <w:b/>
          <w:u w:val="single"/>
        </w:rPr>
        <w:t>724377</w:t>
      </w:r>
    </w:p>
    <w:p>
      <w:r>
        <w:t>Za mesto brez kant (in smetarskih vozil). Poleg kanalizacijskih cevi moramo vgradit še 3 cevi za: mokre, suher in bio odpadke.</w:t>
      </w:r>
    </w:p>
    <w:p>
      <w:r>
        <w:rPr>
          <w:b/>
          <w:u w:val="single"/>
        </w:rPr>
        <w:t>724378</w:t>
      </w:r>
    </w:p>
    <w:p>
      <w:r>
        <w:t>Komentar na novico: Foto in video: Na Manhattnu z vozilom v ljudi, najmanj osem mrtvih ... https://t.co/w5XihPJcQe</w:t>
      </w:r>
    </w:p>
    <w:p>
      <w:r>
        <w:rPr>
          <w:b/>
          <w:u w:val="single"/>
        </w:rPr>
        <w:t>724379</w:t>
      </w:r>
    </w:p>
    <w:p>
      <w:r>
        <w:t>@GalKusar @ZidanDejan @BMursic @MatjaNemec @JaniPrednik @BSkelaSavic @strankaSD Po domače: z umazanim papirjem se usrano rit briše</w:t>
      </w:r>
    </w:p>
    <w:p>
      <w:r>
        <w:rPr>
          <w:b/>
          <w:u w:val="single"/>
        </w:rPr>
        <w:t>724380</w:t>
      </w:r>
    </w:p>
    <w:p>
      <w:r>
        <w:t>Rokomet je lep. Utrinki tekme med ŽRK Mlinotest in RK Zelene doline Žalec.</w:t>
        <w:br/>
        <w:t>Foto: Robert Ferjančič</w:t>
        <w:br/>
        <w:t>@rzs_si https://t.co/qrI6F5hpBh</w:t>
      </w:r>
    </w:p>
    <w:p>
      <w:r>
        <w:rPr>
          <w:b/>
          <w:u w:val="single"/>
        </w:rPr>
        <w:t>724381</w:t>
      </w:r>
    </w:p>
    <w:p>
      <w:r>
        <w:t>@vecer Malce zavajujoč naslov, sem bil prepričan, da gre za Slovensko vojsko 😬</w:t>
      </w:r>
    </w:p>
    <w:p>
      <w:r>
        <w:rPr>
          <w:b/>
          <w:u w:val="single"/>
        </w:rPr>
        <w:t>724382</w:t>
      </w:r>
    </w:p>
    <w:p>
      <w:r>
        <w:t>@peterjancic Vsekakor je oznaka liberalec pri Štihu čist odveč. Klasični desničar</w:t>
      </w:r>
    </w:p>
    <w:p>
      <w:r>
        <w:rPr>
          <w:b/>
          <w:u w:val="single"/>
        </w:rPr>
        <w:t>724383</w:t>
      </w:r>
    </w:p>
    <w:p>
      <w:r>
        <w:t>RKC: Nadškof Stres je opozoril, da je opravičenost od plačevanja davkov božji dar in da se s tem ne gre hecati.</w:t>
      </w:r>
    </w:p>
    <w:p>
      <w:r>
        <w:rPr>
          <w:b/>
          <w:u w:val="single"/>
        </w:rPr>
        <w:t>724384</w:t>
      </w:r>
    </w:p>
    <w:p>
      <w:r>
        <w:t>@artic_ernest @ZanMahnic @mojcav1 @vladaRS @sarecmarjan Mokre želje marsikoga, ki vztrajno melje premleto na levi</w:t>
      </w:r>
    </w:p>
    <w:p>
      <w:r>
        <w:rPr>
          <w:b/>
          <w:u w:val="single"/>
        </w:rPr>
        <w:t>724385</w:t>
      </w:r>
    </w:p>
    <w:p>
      <w:r>
        <w:t>Tisto, ko se preseliš in loviš na uhlje vse nove zvoke, ki te bodo zdaj spremljali, dokler s možgani ne naučijo, da niso pomembni.</w:t>
      </w:r>
    </w:p>
    <w:p>
      <w:r>
        <w:rPr>
          <w:b/>
          <w:u w:val="single"/>
        </w:rPr>
        <w:t>724386</w:t>
      </w:r>
    </w:p>
    <w:p>
      <w:r>
        <w:t>Predsednik Pahor na družabnem omrežju objavil "selfie" s častno stražo. http://t.co/k9JbIjNIdm</w:t>
      </w:r>
    </w:p>
    <w:p>
      <w:r>
        <w:rPr>
          <w:b/>
          <w:u w:val="single"/>
        </w:rPr>
        <w:t>724387</w:t>
      </w:r>
    </w:p>
    <w:p>
      <w:r>
        <w:t>Pred laboratorijem penzionistični odred. Pride še za odtenek starejša gospa in vpraša: "A je kak šolski pregled, da je taka gužva?"</w:t>
        <w:br/>
        <w:t>😂</w:t>
      </w:r>
    </w:p>
    <w:p>
      <w:r>
        <w:rPr>
          <w:b/>
          <w:u w:val="single"/>
        </w:rPr>
        <w:t>724388</w:t>
      </w:r>
    </w:p>
    <w:p>
      <w:r>
        <w:t>[FOTO 📸] Najlepši lipicanci in andaluzijski konji - zvezde spektakla ob odprtju hipodroma v Lipici https://t.co/sKMMBItTwZ</w:t>
      </w:r>
    </w:p>
    <w:p>
      <w:r>
        <w:rPr>
          <w:b/>
          <w:u w:val="single"/>
        </w:rPr>
        <w:t>724389</w:t>
      </w:r>
    </w:p>
    <w:p>
      <w:r>
        <w:t>bo treba nardit presejalni test:</w:t>
        <w:br/>
        <w:t>-masa v soli</w:t>
        <w:br/>
        <w:t>-odstranitev ograj</w:t>
        <w:br/>
        <w:t>-dodatek za stalno pripravljenost</w:t>
        <w:br/>
        <w:t>-z arbitrazo z glavo skozi zid</w:t>
        <w:br/>
        <w:t>#soocenje</w:t>
      </w:r>
    </w:p>
    <w:p>
      <w:r>
        <w:rPr>
          <w:b/>
          <w:u w:val="single"/>
        </w:rPr>
        <w:t>724390</w:t>
      </w:r>
    </w:p>
    <w:p>
      <w:r>
        <w:t>@KatarinaJenko @jkmcnk dobr nagibate, se vid, da ma krmar akrapovičevo šiltarco!</w:t>
      </w:r>
    </w:p>
    <w:p>
      <w:r>
        <w:rPr>
          <w:b/>
          <w:u w:val="single"/>
        </w:rPr>
        <w:t>724391</w:t>
      </w:r>
    </w:p>
    <w:p>
      <w:r>
        <w:t xml:space="preserve">Trump bi dal orožje vsem Francozom, da se ubranijo pred teroristi </w:t>
        <w:br/>
        <w:t>https://t.co/R3580EtnSs https://t.co/mLBDBndOqo</w:t>
      </w:r>
    </w:p>
    <w:p>
      <w:r>
        <w:rPr>
          <w:b/>
          <w:u w:val="single"/>
        </w:rPr>
        <w:t>724392</w:t>
      </w:r>
    </w:p>
    <w:p>
      <w:r>
        <w:t>@IgorSancin @ZigaTurk @MKlacom @cesenj Ko greš spat se zakleni! Tako pametne, kot si ti, radi ukradejo!</w:t>
      </w:r>
    </w:p>
    <w:p>
      <w:r>
        <w:rPr>
          <w:b/>
          <w:u w:val="single"/>
        </w:rPr>
        <w:t>724393</w:t>
      </w:r>
    </w:p>
    <w:p>
      <w:r>
        <w:t>Mrak: Kriza je neizogibna, toda evro je danes robustnejši https://t.co/3YAxBGzA6r PRIDI KRIZA, BREZ TEBE NAM ŽIVETI NI!</w:t>
      </w:r>
    </w:p>
    <w:p>
      <w:r>
        <w:rPr>
          <w:b/>
          <w:u w:val="single"/>
        </w:rPr>
        <w:t>724394</w:t>
      </w:r>
    </w:p>
    <w:p>
      <w:r>
        <w:t>@boriscipot1 @Alex4Aleksandra @KanglerFranc Se strinjam. Mariborčani in Ljubljančani so ene takšne neumne živali (prosto po Seku Kondeju).</w:t>
      </w:r>
    </w:p>
    <w:p>
      <w:r>
        <w:rPr>
          <w:b/>
          <w:u w:val="single"/>
        </w:rPr>
        <w:t>724395</w:t>
      </w:r>
    </w:p>
    <w:p>
      <w:r>
        <w:t>@yrennia1 @JozeBizjak Temu Bizjak menda že od rojstva vse šteka... cepec na kvadrat, primitivizem mu je vrlina</w:t>
      </w:r>
    </w:p>
    <w:p>
      <w:r>
        <w:rPr>
          <w:b/>
          <w:u w:val="single"/>
        </w:rPr>
        <w:t>724396</w:t>
      </w:r>
    </w:p>
    <w:p>
      <w:r>
        <w:t>@VCepic @BogiSpanec Pa pikčasta ptička v pikčasti kletki in še kakšen...  😃https://t.co/TMpflE0Pa3</w:t>
      </w:r>
    </w:p>
    <w:p>
      <w:r>
        <w:rPr>
          <w:b/>
          <w:u w:val="single"/>
        </w:rPr>
        <w:t>724397</w:t>
      </w:r>
    </w:p>
    <w:p>
      <w:r>
        <w:t>@NenadGlucks @ZanMahnic @TomazLisec to povejte južnjakom, ki vsakega tikajo. Mi imamo dunajske šole.</w:t>
      </w:r>
    </w:p>
    <w:p>
      <w:r>
        <w:rPr>
          <w:b/>
          <w:u w:val="single"/>
        </w:rPr>
        <w:t>724398</w:t>
      </w:r>
    </w:p>
    <w:p>
      <w:r>
        <w:t>@osamelec Modrc ima lahko kovinske dele in bi lahko vplivali na delovanje magneta, mar ne.</w:t>
      </w:r>
    </w:p>
    <w:p>
      <w:r>
        <w:rPr>
          <w:b/>
          <w:u w:val="single"/>
        </w:rPr>
        <w:t>724399</w:t>
      </w:r>
    </w:p>
    <w:p>
      <w:r>
        <w:t>@DenisB72 Jp cas da nespodobnik odjebe nazaj na svojo kmetijo in predava kravam :D</w:t>
      </w:r>
    </w:p>
    <w:p>
      <w:r>
        <w:rPr>
          <w:b/>
          <w:u w:val="single"/>
        </w:rPr>
        <w:t>724400</w:t>
      </w:r>
    </w:p>
    <w:p>
      <w:r>
        <w:t>Ne poznam nobene "grde" naravno zgubane babice, vidim pa veliko grdih, napumpanih z botoksom in silikonom 30, 40 in 50+ let starih</w:t>
      </w:r>
    </w:p>
    <w:p>
      <w:r>
        <w:rPr>
          <w:b/>
          <w:u w:val="single"/>
        </w:rPr>
        <w:t>724401</w:t>
      </w:r>
    </w:p>
    <w:p>
      <w:r>
        <w:t>@Mojcica83 Z eno veliko skodelico čaja ti nazdravljam. Naj se kmalu na boljše obrne! 🍵</w:t>
      </w:r>
    </w:p>
    <w:p>
      <w:r>
        <w:rPr>
          <w:b/>
          <w:u w:val="single"/>
        </w:rPr>
        <w:t>724402</w:t>
      </w:r>
    </w:p>
    <w:p>
      <w:r>
        <w:t>@SchelkerMaja @TomazLisec @strankaSDS @ZanMahnic ej..ßenkerjeva...locis med butlom in bitlom?</w:t>
      </w:r>
    </w:p>
    <w:p>
      <w:r>
        <w:rPr>
          <w:b/>
          <w:u w:val="single"/>
        </w:rPr>
        <w:t>724403</w:t>
      </w:r>
    </w:p>
    <w:p>
      <w:r>
        <w:t>A je MORS zahteval od TV hiš, da sedaj kažejo vojake le v spodnje dele telesa, brez glav, da jim zagotavljajo anonimnost?</w:t>
      </w:r>
    </w:p>
    <w:p>
      <w:r>
        <w:rPr>
          <w:b/>
          <w:u w:val="single"/>
        </w:rPr>
        <w:t>724404</w:t>
      </w:r>
    </w:p>
    <w:p>
      <w:r>
        <w:t>Škofijska gimnazija Vipava, @SCNR_SI razstava, celice-zapori #Udba Beethovnova 3, 16.00. Vabljeni! #totalitarianism https://t.co/I4zqP5vzms</w:t>
      </w:r>
    </w:p>
    <w:p>
      <w:r>
        <w:rPr>
          <w:b/>
          <w:u w:val="single"/>
        </w:rPr>
        <w:t>724405</w:t>
      </w:r>
    </w:p>
    <w:p>
      <w:r>
        <w:t>Se pravi le grozni Orban edini v evropi ta trenutek ne nadvladuje demonstrantov z vodnimi topovi in enotami s taktičnimi ščiti?</w:t>
      </w:r>
    </w:p>
    <w:p>
      <w:r>
        <w:rPr>
          <w:b/>
          <w:u w:val="single"/>
        </w:rPr>
        <w:t>724406</w:t>
      </w:r>
    </w:p>
    <w:p>
      <w:r>
        <w:t>@JJansaSDS @BozoPredalic Ubogi Prikl. Moralni in intektualni podn ! Ali je tako neumen ali pokvarjen. Bojim se da oboje !</w:t>
      </w:r>
    </w:p>
    <w:p>
      <w:r>
        <w:rPr>
          <w:b/>
          <w:u w:val="single"/>
        </w:rPr>
        <w:t>724407</w:t>
      </w:r>
    </w:p>
    <w:p>
      <w:r>
        <w:t>@tomltoml @KLaznik ahahahahahah ,mitraljezec bo šarko .....ko spoka se bodo razbežali kot zajci 😀😀</w:t>
      </w:r>
    </w:p>
    <w:p>
      <w:r>
        <w:rPr>
          <w:b/>
          <w:u w:val="single"/>
        </w:rPr>
        <w:t>724408</w:t>
      </w:r>
    </w:p>
    <w:p>
      <w:r>
        <w:t>Vsi, ki so šli na izlet v KP morajo vrniti potne stroške in dnevnice, če so si jih obračunali. Posebej paziti na obračun PV!!!</w:t>
      </w:r>
    </w:p>
    <w:p>
      <w:r>
        <w:rPr>
          <w:b/>
          <w:u w:val="single"/>
        </w:rPr>
        <w:t>724409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724410</w:t>
      </w:r>
    </w:p>
    <w:p>
      <w:r>
        <w:t>Če že ni povsod telohov in zvončkov, je pa ZIHR povsod cvetoči asfalt! :/ #joyride #babyyoucandrivemycar</w:t>
      </w:r>
    </w:p>
    <w:p>
      <w:r>
        <w:rPr>
          <w:b/>
          <w:u w:val="single"/>
        </w:rPr>
        <w:t>724411</w:t>
      </w:r>
    </w:p>
    <w:p>
      <w:r>
        <w:t>Zbujanje pozornosti za vsako ceno! To ima Gretica po mami. Ta že ve, kako se tem rečem streže!</w:t>
        <w:br/>
        <w:br/>
        <w:t>https://t.co/W0BXjgCvwi</w:t>
      </w:r>
    </w:p>
    <w:p>
      <w:r>
        <w:rPr>
          <w:b/>
          <w:u w:val="single"/>
        </w:rPr>
        <w:t>724412</w:t>
      </w:r>
    </w:p>
    <w:p>
      <w:r>
        <w:t>Zgodbe, ki jih objavlja Humanitarček na FB, so res srce parajoče.</w:t>
        <w:br/>
        <w:t>Kapo dol. Res so dobri. https://t.co/eza7lAIKCP</w:t>
      </w:r>
    </w:p>
    <w:p>
      <w:r>
        <w:rPr>
          <w:b/>
          <w:u w:val="single"/>
        </w:rPr>
        <w:t>724413</w:t>
      </w:r>
    </w:p>
    <w:p>
      <w:r>
        <w:t xml:space="preserve">Kako nesposobni ste od 0 do @Posta_Slovenije? Res, sram vas je lahko. </w:t>
        <w:br/>
        <w:br/>
        <w:t>"Paketa vam zaradi vaše odsotnosti nismo mogli vročiti." #bullshit</w:t>
      </w:r>
    </w:p>
    <w:p>
      <w:r>
        <w:rPr>
          <w:b/>
          <w:u w:val="single"/>
        </w:rPr>
        <w:t>724414</w:t>
      </w:r>
    </w:p>
    <w:p>
      <w:r>
        <w:t>Zaposleni v zdravstvu pogrešajo kodeks obnašanja pacientov z vsaj malo upoštevanega bontona. https://t.co/jwLgwLsodr</w:t>
      </w:r>
    </w:p>
    <w:p>
      <w:r>
        <w:rPr>
          <w:b/>
          <w:u w:val="single"/>
        </w:rPr>
        <w:t>724415</w:t>
      </w:r>
    </w:p>
    <w:p>
      <w:r>
        <w:t>@asjalednik @vecer Pohvale vredno, če jih bo ustrezno plačal. Po navadi so ti ljudje mizerno plačani za vsako delo.</w:t>
      </w:r>
    </w:p>
    <w:p>
      <w:r>
        <w:rPr>
          <w:b/>
          <w:u w:val="single"/>
        </w:rPr>
        <w:t>724416</w:t>
      </w:r>
    </w:p>
    <w:p>
      <w:r>
        <w:t>@MiroCerar @LajnarEU Implementacija je neumnost, če nam USA in Hrvati predlagajo dogovor, saj bomo vedno sosedi.</w:t>
      </w:r>
    </w:p>
    <w:p>
      <w:r>
        <w:rPr>
          <w:b/>
          <w:u w:val="single"/>
        </w:rPr>
        <w:t>724417</w:t>
      </w:r>
    </w:p>
    <w:p>
      <w:r>
        <w:t>@vitaminC_si Sj vseen lahko kaj poves!:) bodo ze domisljijo uporabl poslusalci:)</w:t>
      </w:r>
    </w:p>
    <w:p>
      <w:r>
        <w:rPr>
          <w:b/>
          <w:u w:val="single"/>
        </w:rPr>
        <w:t>724418</w:t>
      </w:r>
    </w:p>
    <w:p>
      <w:r>
        <w:t>@crico111 @matjazg @Demokracija1 Dedek mraz je na obisku "pozabil" vrečo! Se zgodi!😀</w:t>
      </w:r>
    </w:p>
    <w:p>
      <w:r>
        <w:rPr>
          <w:b/>
          <w:u w:val="single"/>
        </w:rPr>
        <w:t>724419</w:t>
      </w:r>
    </w:p>
    <w:p>
      <w:r>
        <w:t>Radio Mladina: Vasja Jager o v medije preoblečeni politični propagandi SDS. Prisluhnite pogovoru! #podcast https://t.co/pJaiV4YOiw</w:t>
      </w:r>
    </w:p>
    <w:p>
      <w:r>
        <w:rPr>
          <w:b/>
          <w:u w:val="single"/>
        </w:rPr>
        <w:t>724420</w:t>
      </w:r>
    </w:p>
    <w:p>
      <w:r>
        <w:t>Ves civilizacijski napredek, ki so ga v 70-letih  zmogli komunisti, je na relaciji med Hudo jamo in bančno luknjo. Dve plati istega.</w:t>
      </w:r>
    </w:p>
    <w:p>
      <w:r>
        <w:rPr>
          <w:b/>
          <w:u w:val="single"/>
        </w:rPr>
        <w:t>724421</w:t>
      </w:r>
    </w:p>
    <w:p>
      <w:r>
        <w:t>@VaneGosnik In ta prisesani na zgodbo fino služijo in veselo multiplicirajo traparije naprej.</w:t>
      </w:r>
    </w:p>
    <w:p>
      <w:r>
        <w:rPr>
          <w:b/>
          <w:u w:val="single"/>
        </w:rPr>
        <w:t>724422</w:t>
      </w:r>
    </w:p>
    <w:p>
      <w:r>
        <w:t>@vinkovasle1 @VaneGosnik Vsi udbaski otroci in vnuki so po hitrem postopku pobegnili v Avstrijo, znano.</w:t>
      </w:r>
    </w:p>
    <w:p>
      <w:r>
        <w:rPr>
          <w:b/>
          <w:u w:val="single"/>
        </w:rPr>
        <w:t>724423</w:t>
      </w:r>
    </w:p>
    <w:p>
      <w:r>
        <w:t>@iztokX @siskaberry @paberkovalka A bo kdo zdej morda masturbiral na mojo slovnico, al loh to zdej odnesem nekam v omaro?</w:t>
      </w:r>
    </w:p>
    <w:p>
      <w:r>
        <w:rPr>
          <w:b/>
          <w:u w:val="single"/>
        </w:rPr>
        <w:t>724424</w:t>
      </w:r>
    </w:p>
    <w:p>
      <w:r>
        <w:t>@_Almita__ Jp. Res je. En mentalno bolj zdravih ljudi v naši zblojeni državi.</w:t>
      </w:r>
    </w:p>
    <w:p>
      <w:r>
        <w:rPr>
          <w:b/>
          <w:u w:val="single"/>
        </w:rPr>
        <w:t>724425</w:t>
      </w:r>
    </w:p>
    <w:p>
      <w:r>
        <w:t>@Agathung Agata, zraven grem, če jih najdeš. Jim bova lojnate pogače nesli. Nujno!</w:t>
      </w:r>
    </w:p>
    <w:p>
      <w:r>
        <w:rPr>
          <w:b/>
          <w:u w:val="single"/>
        </w:rPr>
        <w:t>724426</w:t>
      </w:r>
    </w:p>
    <w:p>
      <w:r>
        <w:t>Magnituda 5,3: močan potres stresel grški Peloponez</w:t>
        <w:br/>
        <w:t>https://t.co/pSl8mZ0V9K https://t.co/GIYBeXKQOG</w:t>
      </w:r>
    </w:p>
    <w:p>
      <w:r>
        <w:rPr>
          <w:b/>
          <w:u w:val="single"/>
        </w:rPr>
        <w:t>724427</w:t>
      </w:r>
    </w:p>
    <w:p>
      <w:r>
        <w:t>Na Etsy spletni trgovini BlinkitArt pa najdete še majevske lesene in glinene amulete ;)... https://t.co/BJsJbnDs4w</w:t>
      </w:r>
    </w:p>
    <w:p>
      <w:r>
        <w:rPr>
          <w:b/>
          <w:u w:val="single"/>
        </w:rPr>
        <w:t>724428</w:t>
      </w:r>
    </w:p>
    <w:p>
      <w:r>
        <w:t>Janša: Tožba vsebinsko zlagana, odločitev sodišča pa samoumevna https://t.co/cLLqma1CMH</w:t>
      </w:r>
    </w:p>
    <w:p>
      <w:r>
        <w:rPr>
          <w:b/>
          <w:u w:val="single"/>
        </w:rPr>
        <w:t>724429</w:t>
      </w:r>
    </w:p>
    <w:p>
      <w:r>
        <w:t>@SikkPuppi Če bi bil Tito še živ, Grims sploh ne bi rabil ključavnice ! Bi dobil v roke macolo za kamen !</w:t>
      </w:r>
    </w:p>
    <w:p>
      <w:r>
        <w:rPr>
          <w:b/>
          <w:u w:val="single"/>
        </w:rPr>
        <w:t>724430</w:t>
      </w:r>
    </w:p>
    <w:p>
      <w:r>
        <w:t>@KatarinaJenko Men sam ni jasno, kaj vsi domačini konc decembra rinete na UE in delate gužvo za nas gastarbeiterje?</w:t>
      </w:r>
    </w:p>
    <w:p>
      <w:r>
        <w:rPr>
          <w:b/>
          <w:u w:val="single"/>
        </w:rPr>
        <w:t>724431</w:t>
      </w:r>
    </w:p>
    <w:p>
      <w:r>
        <w:t>le kdo bi si kot otrok mislil, da znajo bit starši tako svojeglavi, trmasti in neubogljivi :)</w:t>
      </w:r>
    </w:p>
    <w:p>
      <w:r>
        <w:rPr>
          <w:b/>
          <w:u w:val="single"/>
        </w:rPr>
        <w:t>724432</w:t>
      </w:r>
    </w:p>
    <w:p>
      <w:r>
        <w:t>@crico111 @CrtSeusek Tale twitter je vedno slabše zaščiten. Napadajo pa ga z vseh strani.</w:t>
      </w:r>
    </w:p>
    <w:p>
      <w:r>
        <w:rPr>
          <w:b/>
          <w:u w:val="single"/>
        </w:rPr>
        <w:t>724433</w:t>
      </w:r>
    </w:p>
    <w:p>
      <w:r>
        <w:t>Ge? Ge man pejnez kelko ščejš, samo nej v eton tošlni. Tistoga san doma njau. Tak ka zaj te man... Nika!</w:t>
        <w:br/>
        <w:t>#cvetkadneva</w:t>
      </w:r>
    </w:p>
    <w:p>
      <w:r>
        <w:rPr>
          <w:b/>
          <w:u w:val="single"/>
        </w:rPr>
        <w:t>724434</w:t>
      </w:r>
    </w:p>
    <w:p>
      <w:r>
        <w:t>@Ovca8 @DomovinskaLiga To je beseda iz brscicevega slovarja. Naj me koklja v rit brcne, ce ni...</w:t>
      </w:r>
    </w:p>
    <w:p>
      <w:r>
        <w:rPr>
          <w:b/>
          <w:u w:val="single"/>
        </w:rPr>
        <w:t>724435</w:t>
      </w:r>
    </w:p>
    <w:p>
      <w:r>
        <w:t>Najbolje po vaše bi jih bilo pa kar ukiniti, ne? Igrala, telovadnice, bazeni itd pripadajo le centrom, ne? https://t.co/u4ZpCX2Sn7</w:t>
      </w:r>
    </w:p>
    <w:p>
      <w:r>
        <w:rPr>
          <w:b/>
          <w:u w:val="single"/>
        </w:rPr>
        <w:t>724436</w:t>
      </w:r>
    </w:p>
    <w:p>
      <w:r>
        <w:t>Kapo dol Latviji. Nobene točke, 2:28 gol razlika, pa grizejo ko zmešani. To je to. #srcebije</w:t>
      </w:r>
    </w:p>
    <w:p>
      <w:r>
        <w:rPr>
          <w:b/>
          <w:u w:val="single"/>
        </w:rPr>
        <w:t>724437</w:t>
      </w:r>
    </w:p>
    <w:p>
      <w:r>
        <w:t>Ljudje ko grozijo, ker moje komentarje ne razumejo  zapuščajo moj Portal, ostanejo pa še naprej radovedni bralci!</w:t>
        <w:br/>
        <w:t>OK</w:t>
      </w:r>
    </w:p>
    <w:p>
      <w:r>
        <w:rPr>
          <w:b/>
          <w:u w:val="single"/>
        </w:rPr>
        <w:t>724438</w:t>
      </w:r>
    </w:p>
    <w:p>
      <w:r>
        <w:t>@IgorZavrsnik in kljub opravičilu bodo še kar nabijali in nabijali; saj komaj čakajo, kot pes na kost, da imperij objavi kako fake news</w:t>
      </w:r>
    </w:p>
    <w:p>
      <w:r>
        <w:rPr>
          <w:b/>
          <w:u w:val="single"/>
        </w:rPr>
        <w:t>724439</w:t>
      </w:r>
    </w:p>
    <w:p>
      <w:r>
        <w:t>@_Almita__ Jaz grem tja včasih na ramen in mi je všeč. Pa enkrat dolgo nazaj sem dober burger jedla</w:t>
      </w:r>
    </w:p>
    <w:p>
      <w:r>
        <w:rPr>
          <w:b/>
          <w:u w:val="single"/>
        </w:rPr>
        <w:t>724440</w:t>
      </w:r>
    </w:p>
    <w:p>
      <w:r>
        <w:t>Vojskovanje 2050, beyond cyberwarfare - na ključne točke namečeš malo sena, liter mleka in kilogram moke. #alergije</w:t>
      </w:r>
    </w:p>
    <w:p>
      <w:r>
        <w:rPr>
          <w:b/>
          <w:u w:val="single"/>
        </w:rPr>
        <w:t>724441</w:t>
      </w:r>
    </w:p>
    <w:p>
      <w:r>
        <w:t>@peterjancic Ja bodo dobili povišanje,da bodo servilno poročali o tej najboljši vladni koaliciji,bolano...</w:t>
      </w:r>
    </w:p>
    <w:p>
      <w:r>
        <w:rPr>
          <w:b/>
          <w:u w:val="single"/>
        </w:rPr>
        <w:t>724442</w:t>
      </w:r>
    </w:p>
    <w:p>
      <w:r>
        <w:t>@NeuroVirtu @strankaSDS ja, kaj češ ..... eni nimajo državnih medijev za sabo, ki bi jim kampanjo zastonj furali!!!</w:t>
      </w:r>
    </w:p>
    <w:p>
      <w:r>
        <w:rPr>
          <w:b/>
          <w:u w:val="single"/>
        </w:rPr>
        <w:t>724443</w:t>
      </w:r>
    </w:p>
    <w:p>
      <w:r>
        <w:t>@24ur_com Merklova vse ve in vse vidi, tudi kaj naj napišejo je sporočila...komunistična diktatorka bivše NDR (DDR)</w:t>
      </w:r>
    </w:p>
    <w:p>
      <w:r>
        <w:rPr>
          <w:b/>
          <w:u w:val="single"/>
        </w:rPr>
        <w:t>724444</w:t>
      </w:r>
    </w:p>
    <w:p>
      <w:r>
        <w:t>A veš tisto k te zjutraj zbudijo ptički in je to zelo romantično? No, ne to! Ker v #Lj te zbudijo samo #vrane in #grlice. To pa #sux</w:t>
      </w:r>
    </w:p>
    <w:p>
      <w:r>
        <w:rPr>
          <w:b/>
          <w:u w:val="single"/>
        </w:rPr>
        <w:t>724445</w:t>
      </w:r>
    </w:p>
    <w:p>
      <w:r>
        <w:t>@UrosEsih Take nebuloze dobesedno žalijo mojo/našo inteligenco #howdumbdoeshethinkiam</w:t>
      </w:r>
    </w:p>
    <w:p>
      <w:r>
        <w:rPr>
          <w:b/>
          <w:u w:val="single"/>
        </w:rPr>
        <w:t>724446</w:t>
      </w:r>
    </w:p>
    <w:p>
      <w:r>
        <w:t>@cashkee jebenti, se zna zgodit, da ne bom hlač dobila na rit. palačinke pa šmorni pa miške!</w:t>
      </w:r>
    </w:p>
    <w:p>
      <w:r>
        <w:rPr>
          <w:b/>
          <w:u w:val="single"/>
        </w:rPr>
        <w:t>724447</w:t>
      </w:r>
    </w:p>
    <w:p>
      <w:r>
        <w:t>(VIDEO) Posnetek vožnje po odprtju avtoceste od Gruškovja proti Mariboru. Vozi @andrejpet https://t.co/gNkw7evWeT</w:t>
      </w:r>
    </w:p>
    <w:p>
      <w:r>
        <w:rPr>
          <w:b/>
          <w:u w:val="single"/>
        </w:rPr>
        <w:t>724448</w:t>
      </w:r>
    </w:p>
    <w:p>
      <w:r>
        <w:t>Neymar z dežja pod kap. Kaj mu še preostane, da zablesti?</w:t>
        <w:br/>
        <w:t>https://t.co/uy5u2BJCFz</w:t>
      </w:r>
    </w:p>
    <w:p>
      <w:r>
        <w:rPr>
          <w:b/>
          <w:u w:val="single"/>
        </w:rPr>
        <w:t>724449</w:t>
      </w:r>
    </w:p>
    <w:p>
      <w:r>
        <w:t>Po ogledu nocne tekme bom ocitno tud sam imel triple double. Tako kot @Goran_Dragic</w:t>
        <w:br/>
        <w:t>Le da bo moj sestavljen iz treh dvojnih espressov.</w:t>
      </w:r>
    </w:p>
    <w:p>
      <w:r>
        <w:rPr>
          <w:b/>
          <w:u w:val="single"/>
        </w:rPr>
        <w:t>724450</w:t>
      </w:r>
    </w:p>
    <w:p>
      <w:r>
        <w:t>Mediji nabijajo da JJ nebo sestavil vlade,pokvarjenci en mesec ste nabijal pa se kar nabijate-strahhhh</w:t>
      </w:r>
    </w:p>
    <w:p>
      <w:r>
        <w:rPr>
          <w:b/>
          <w:u w:val="single"/>
        </w:rPr>
        <w:t>724451</w:t>
      </w:r>
    </w:p>
    <w:p>
      <w:r>
        <w:t>Se je začela prebujati vest v sodstvu, ali pa gre zgolj za naključje? https://t.co/anTkHRl707</w:t>
      </w:r>
    </w:p>
    <w:p>
      <w:r>
        <w:rPr>
          <w:b/>
          <w:u w:val="single"/>
        </w:rPr>
        <w:t>724452</w:t>
      </w:r>
    </w:p>
    <w:p>
      <w:r>
        <w:t>Sinoči so gasilci Pgd Radlje naleteli na grozljiv prizor. Truplo človeka v hlevu. https://t.co/DnuJh9TMgt</w:t>
      </w:r>
    </w:p>
    <w:p>
      <w:r>
        <w:rPr>
          <w:b/>
          <w:u w:val="single"/>
        </w:rPr>
        <w:t>724453</w:t>
      </w:r>
    </w:p>
    <w:p>
      <w:r>
        <w:t>@LajnarEU @VaruhCPRS Ja Bog pomagaj. S takšnimi tviti, pa nam desničarjem ne delaš ravno usluge.</w:t>
      </w:r>
    </w:p>
    <w:p>
      <w:r>
        <w:rPr>
          <w:b/>
          <w:u w:val="single"/>
        </w:rPr>
        <w:t>724454</w:t>
      </w:r>
    </w:p>
    <w:p>
      <w:r>
        <w:t>@petrasovdat @NovicaMihajlo Če bi si vozili kot jaz, nesreč s kolesarji ne bi bilo. Navzlic arogantnim, zasanjanim, objestnim voznikom</w:t>
      </w:r>
    </w:p>
    <w:p>
      <w:r>
        <w:rPr>
          <w:b/>
          <w:u w:val="single"/>
        </w:rPr>
        <w:t>724455</w:t>
      </w:r>
    </w:p>
    <w:p>
      <w:r>
        <w:t>Žive naj vsi narodi kozarec zase vzdignimo Prost ko je bil očakov prepir iz sveta bo pregnan ker po nas naj živi ne vrag le sosed bo mejak</w:t>
      </w:r>
    </w:p>
    <w:p>
      <w:r>
        <w:rPr>
          <w:b/>
          <w:u w:val="single"/>
        </w:rPr>
        <w:t>724456</w:t>
      </w:r>
    </w:p>
    <w:p>
      <w:r>
        <w:t>@BanicGregor @surfon mislim da po 3 ali 4 mescih zacne padat porodniska, verjetno zato ne stejejo celega leta.</w:t>
      </w:r>
    </w:p>
    <w:p>
      <w:r>
        <w:rPr>
          <w:b/>
          <w:u w:val="single"/>
        </w:rPr>
        <w:t>724457</w:t>
      </w:r>
    </w:p>
    <w:p>
      <w:r>
        <w:t>Poglejte si film Cigani letijo v nebo, pa vam bo jasno! Če vam ne bo, potem vam ne bo nikoli! https://t.co/jok7Br5uEC</w:t>
      </w:r>
    </w:p>
    <w:p>
      <w:r>
        <w:rPr>
          <w:b/>
          <w:u w:val="single"/>
        </w:rPr>
        <w:t>724458</w:t>
      </w:r>
    </w:p>
    <w:p>
      <w:r>
        <w:t>@Mateja_Rose @JanLievJ Kako le bi vedela, ko pa civkanje vrabcev ne poslusa</w:t>
        <w:br/>
        <w:t>#pocitnikovanje</w:t>
      </w:r>
    </w:p>
    <w:p>
      <w:r>
        <w:rPr>
          <w:b/>
          <w:u w:val="single"/>
        </w:rPr>
        <w:t>724459</w:t>
      </w:r>
    </w:p>
    <w:p>
      <w:r>
        <w:t>gospa se ne zaveda, da se lahko vsem tem nevarnostim ogne, če si ovije glavo v alufolijo. https://t.co/ht03UrxEnQ</w:t>
      </w:r>
    </w:p>
    <w:p>
      <w:r>
        <w:rPr>
          <w:b/>
          <w:u w:val="single"/>
        </w:rPr>
        <w:t>724460</w:t>
      </w:r>
    </w:p>
    <w:p>
      <w:r>
        <w:t>@DrMatoR Baje so se potem hudo steple. Mirit so jih prišli mirovniki s Povšetove. #hudooo</w:t>
      </w:r>
    </w:p>
    <w:p>
      <w:r>
        <w:rPr>
          <w:b/>
          <w:u w:val="single"/>
        </w:rPr>
        <w:t>724461</w:t>
      </w:r>
    </w:p>
    <w:p>
      <w:r>
        <w:t>@DKosir7 @JernejStromajer Uf @DKosir je postal direkten.</w:t>
        <w:br/>
        <w:t>Ko je bil odgovorni te je blokiral, če si v komentarju le omenil levi norci.</w:t>
      </w:r>
    </w:p>
    <w:p>
      <w:r>
        <w:rPr>
          <w:b/>
          <w:u w:val="single"/>
        </w:rPr>
        <w:t>724462</w:t>
      </w:r>
    </w:p>
    <w:p>
      <w:r>
        <w:t>Uganite: voznik katere znamke avta je pravkar podrl kolesarko na prehodu za pešce?</w:t>
      </w:r>
    </w:p>
    <w:p>
      <w:r>
        <w:rPr>
          <w:b/>
          <w:u w:val="single"/>
        </w:rPr>
        <w:t>724463</w:t>
      </w:r>
    </w:p>
    <w:p>
      <w:r>
        <w:t>@RevijaReporter @MatejTonin @svet24_si Potem pa čimprej @LjudmilaNovak na politično smetišče!</w:t>
      </w:r>
    </w:p>
    <w:p>
      <w:r>
        <w:rPr>
          <w:b/>
          <w:u w:val="single"/>
        </w:rPr>
        <w:t>724464</w:t>
      </w:r>
    </w:p>
    <w:p>
      <w:r>
        <w:t>Srednja generacija terorizma Cerar in Pahor,mladi  Šarec terorist,pri starosti terorizma MilanuKučanu https://t.co/YrYNNjE8V3</w:t>
      </w:r>
    </w:p>
    <w:p>
      <w:r>
        <w:rPr>
          <w:b/>
          <w:u w:val="single"/>
        </w:rPr>
        <w:t>724465</w:t>
      </w:r>
    </w:p>
    <w:p>
      <w:r>
        <w:t>@Alex4Aleksandra @PrinasalkaZlata Kakšna "odlična" zasedba....vse gre v kur... zaradi nerazgledanega in pismeuharskega folka. Uf😈</w:t>
      </w:r>
    </w:p>
    <w:p>
      <w:r>
        <w:rPr>
          <w:b/>
          <w:u w:val="single"/>
        </w:rPr>
        <w:t>724466</w:t>
      </w:r>
    </w:p>
    <w:p>
      <w:r>
        <w:t>@DKosir7 @illegall_blonde .. okej, okej, ne bomo zdej delal evalvacije kaj to kratka vest in novica😁</w:t>
      </w:r>
    </w:p>
    <w:p>
      <w:r>
        <w:rPr>
          <w:b/>
          <w:u w:val="single"/>
        </w:rPr>
        <w:t>724467</w:t>
      </w:r>
    </w:p>
    <w:p>
      <w:r>
        <w:t>Sesuva se SOVA, sesuva se Ustavno sodišče, sesuva se Slovenska vojska, sesuva se Vlada RS, opozicija pa mirno čemi in čaka penzijo.</w:t>
      </w:r>
    </w:p>
    <w:p>
      <w:r>
        <w:rPr>
          <w:b/>
          <w:u w:val="single"/>
        </w:rPr>
        <w:t>724468</w:t>
      </w:r>
    </w:p>
    <w:p>
      <w:r>
        <w:t>Janša: SDS so bo ves čas borila proti monopolom, pragmatizma tu ne bo uklonila, SDS se bo ves čas borila na tej fronti.</w:t>
      </w:r>
    </w:p>
    <w:p>
      <w:r>
        <w:rPr>
          <w:b/>
          <w:u w:val="single"/>
        </w:rPr>
        <w:t>724469</w:t>
      </w:r>
    </w:p>
    <w:p>
      <w:r>
        <w:t>@GPreac Če bi kdo od libtardov vsaj razumel o čem pišeš, bi bil del sveta takoj boljši!</w:t>
      </w:r>
    </w:p>
    <w:p>
      <w:r>
        <w:rPr>
          <w:b/>
          <w:u w:val="single"/>
        </w:rPr>
        <w:t>724470</w:t>
      </w:r>
    </w:p>
    <w:p>
      <w:r>
        <w:t>@finance_si Boljši je celulozni papir! 100% brez CO2 in dokler raste drevo, se znižuje CO2 in raste delež kisika.</w:t>
      </w:r>
    </w:p>
    <w:p>
      <w:r>
        <w:rPr>
          <w:b/>
          <w:u w:val="single"/>
        </w:rPr>
        <w:t>724471</w:t>
      </w:r>
    </w:p>
    <w:p>
      <w:r>
        <w:t>@OompaLuumpa Tihbod. Pol, ko se nekako sprijazniš, da ti bo budilka dirigirala urnik, te začne pa pes sredi noči budit, da mora it srat ;)</w:t>
      </w:r>
    </w:p>
    <w:p>
      <w:r>
        <w:rPr>
          <w:b/>
          <w:u w:val="single"/>
        </w:rPr>
        <w:t>724472</w:t>
      </w:r>
    </w:p>
    <w:p>
      <w:r>
        <w:t>@Japreva Ne seri... poteptal jo je policist levičarskega francoskega predsednika</w:t>
      </w:r>
    </w:p>
    <w:p>
      <w:r>
        <w:rPr>
          <w:b/>
          <w:u w:val="single"/>
        </w:rPr>
        <w:t>724473</w:t>
      </w:r>
    </w:p>
    <w:p>
      <w:r>
        <w:t>@furli11 Po mojem si je Dončić gleženj zjebal in vsi drugi srce pustili na parketu z Janševim likom pred očmi. Utre sabaile/malo sutra!</w:t>
      </w:r>
    </w:p>
    <w:p>
      <w:r>
        <w:rPr>
          <w:b/>
          <w:u w:val="single"/>
        </w:rPr>
        <w:t>724474</w:t>
      </w:r>
    </w:p>
    <w:p>
      <w:r>
        <w:t>Se že prosto sprehajajo! Policija v nedeljo pri Mednem ustavila štiri temnopolte moške https://t.co/zE6EKksvTw via @Nova24TV</w:t>
      </w:r>
    </w:p>
    <w:p>
      <w:r>
        <w:rPr>
          <w:b/>
          <w:u w:val="single"/>
        </w:rPr>
        <w:t>724475</w:t>
      </w:r>
    </w:p>
    <w:p>
      <w:r>
        <w:t>Mizerija na vseh področjih...raj za komuniste in komunizem. https://t.co/oTA0ZHnPwa</w:t>
      </w:r>
    </w:p>
    <w:p>
      <w:r>
        <w:rPr>
          <w:b/>
          <w:u w:val="single"/>
        </w:rPr>
        <w:t>724476</w:t>
      </w:r>
    </w:p>
    <w:p>
      <w:r>
        <w:t>Kaj prinaša tokratni Sportalov izbor z družabnih omrežij? ⚽️🌎🌐https://t.co/kzgapKBbfZ #izborzdruzabnih</w:t>
      </w:r>
    </w:p>
    <w:p>
      <w:r>
        <w:rPr>
          <w:b/>
          <w:u w:val="single"/>
        </w:rPr>
        <w:t>724477</w:t>
      </w:r>
    </w:p>
    <w:p>
      <w:r>
        <w:t>@Andrazus Začnimo z vzgojo, že samo to bo sprožilo gromozanski napredek v komuniciranju.</w:t>
      </w:r>
    </w:p>
    <w:p>
      <w:r>
        <w:rPr>
          <w:b/>
          <w:u w:val="single"/>
        </w:rPr>
        <w:t>724478</w:t>
      </w:r>
    </w:p>
    <w:p>
      <w:r>
        <w:t>@BojanPozar Olikan, kar nekaj pasjih lastnikov to ne počne....sicer, pa kako že: "zarečenega....."</w:t>
      </w:r>
    </w:p>
    <w:p>
      <w:r>
        <w:rPr>
          <w:b/>
          <w:u w:val="single"/>
        </w:rPr>
        <w:t>724479</w:t>
      </w:r>
    </w:p>
    <w:p>
      <w:r>
        <w:t>Mobilno komuniciranje v tujini je letos še ugodnejše: BREZSKRBNO BRSKANJE https://t.co/0MDUw6DBqD</w:t>
      </w:r>
    </w:p>
    <w:p>
      <w:r>
        <w:rPr>
          <w:b/>
          <w:u w:val="single"/>
        </w:rPr>
        <w:t>724480</w:t>
      </w:r>
    </w:p>
    <w:p>
      <w:r>
        <w:t>Če boste danes volili narobe, bo to posledica ruskih kibernetskih napadov. Za tako neumne vas imajo. https://t.co/5zTBAMH5ui</w:t>
      </w:r>
    </w:p>
    <w:p>
      <w:r>
        <w:rPr>
          <w:b/>
          <w:u w:val="single"/>
        </w:rPr>
        <w:t>724481</w:t>
      </w:r>
    </w:p>
    <w:p>
      <w:r>
        <w:t>@romandolenc na spomlad začnejo spet ... še drugo stran viadukta Ravbarkomanda. Ampak samo za dolžino viadukta, pravijo</w:t>
      </w:r>
    </w:p>
    <w:p>
      <w:r>
        <w:rPr>
          <w:b/>
          <w:u w:val="single"/>
        </w:rPr>
        <w:t>724482</w:t>
      </w:r>
    </w:p>
    <w:p>
      <w:r>
        <w:t>@Z3MQP @KPrevodnik @TelekomSlo @tedvanet Toj pa pozn za Frankovo, tm je že par let TS optika.</w:t>
      </w:r>
    </w:p>
    <w:p>
      <w:r>
        <w:rPr>
          <w:b/>
          <w:u w:val="single"/>
        </w:rPr>
        <w:t>724483</w:t>
      </w:r>
    </w:p>
    <w:p>
      <w:r>
        <w:t>@petra_cj lahko jih tudi prodajo studentom po enakih cenah, kot so jih oni kupili prek Jazbinškpvega zakona. #medgeneracijskaSolidarnost ;)</w:t>
      </w:r>
    </w:p>
    <w:p>
      <w:r>
        <w:rPr>
          <w:b/>
          <w:u w:val="single"/>
        </w:rPr>
        <w:t>724484</w:t>
      </w:r>
    </w:p>
    <w:p>
      <w:r>
        <w:t>@agortaa @Nova24TV Famozni Crnkovič je to njeno potezo označil za hudo intelektualno. Mogoče pade pompin! 😑</w:t>
      </w:r>
    </w:p>
    <w:p>
      <w:r>
        <w:rPr>
          <w:b/>
          <w:u w:val="single"/>
        </w:rPr>
        <w:t>724485</w:t>
      </w:r>
    </w:p>
    <w:p>
      <w:r>
        <w:t>Paket Dinamita lahko kupite na Črnem Trgu ta konec tedna! https://t.co/YvkUKNS8MU https://t.co/g9BXJofgOU</w:t>
      </w:r>
    </w:p>
    <w:p>
      <w:r>
        <w:rPr>
          <w:b/>
          <w:u w:val="single"/>
        </w:rPr>
        <w:t>724486</w:t>
      </w:r>
    </w:p>
    <w:p>
      <w:r>
        <w:t>@BojanPozar @vladaRS Takih zgodbic je v javnih upravah ogromno. Zdaj bodo pisma kar deževala. Vodebu ne bo zmanjkalo pacientk</w:t>
      </w:r>
    </w:p>
    <w:p>
      <w:r>
        <w:rPr>
          <w:b/>
          <w:u w:val="single"/>
        </w:rPr>
        <w:t>724487</w:t>
      </w:r>
    </w:p>
    <w:p>
      <w:r>
        <w:t>Na spustu se vsi tresejo, samo @rogla je miren, ker je navajen hitrosti okrog 100km/h iz zaletne mize. #TDFTVS</w:t>
      </w:r>
    </w:p>
    <w:p>
      <w:r>
        <w:rPr>
          <w:b/>
          <w:u w:val="single"/>
        </w:rPr>
        <w:t>724488</w:t>
      </w:r>
    </w:p>
    <w:p>
      <w:r>
        <w:t>@Bilkoselektion @StojanPovh @Chuppacadabra @Nova24TV jaz fuknjen? ti le čakaj da bo zrasla delnica kakšnega janševističnega zmazka</w:t>
      </w:r>
    </w:p>
    <w:p>
      <w:r>
        <w:rPr>
          <w:b/>
          <w:u w:val="single"/>
        </w:rPr>
        <w:t>724489</w:t>
      </w:r>
    </w:p>
    <w:p>
      <w:r>
        <w:t>@1nekorektna @peterjancic V naslednjem koraku bo parlament postal skrivališče in skladišče za bojevnike.</w:t>
      </w:r>
    </w:p>
    <w:p>
      <w:r>
        <w:rPr>
          <w:b/>
          <w:u w:val="single"/>
        </w:rPr>
        <w:t>724490</w:t>
      </w:r>
    </w:p>
    <w:p>
      <w:r>
        <w:t>Je pa morala biti noč huda, ko sem bila celo ponoči sama sebi nevarna in si razpraskala vrat. Pa še luna ni bla prava.</w:t>
      </w:r>
    </w:p>
    <w:p>
      <w:r>
        <w:rPr>
          <w:b/>
          <w:u w:val="single"/>
        </w:rPr>
        <w:t>724491</w:t>
      </w:r>
    </w:p>
    <w:p>
      <w:r>
        <w:t>@Baldrick_57 bedniki, nikol nč plodnega od takih, al pa res mehke cure klub, kjer pač nimajo več izbire, reveži</w:t>
      </w:r>
    </w:p>
    <w:p>
      <w:r>
        <w:rPr>
          <w:b/>
          <w:u w:val="single"/>
        </w:rPr>
        <w:t>724492</w:t>
      </w:r>
    </w:p>
    <w:p>
      <w:r>
        <w:t>@ninasft Ob redkih momentih, ko se peljem s trolo, se pol busa, s šoferjem vred zdrzne, ko voščim dobro jutro. Očitno res ni navada.</w:t>
      </w:r>
    </w:p>
    <w:p>
      <w:r>
        <w:rPr>
          <w:b/>
          <w:u w:val="single"/>
        </w:rPr>
        <w:t>724493</w:t>
      </w:r>
    </w:p>
    <w:p>
      <w:r>
        <w:t>@AntonPeinkiher Gospod, vi ste zmešani, svetujem vam ambulanto, ki jo je pred časom obiskala vaša kolegica</w:t>
      </w:r>
    </w:p>
    <w:p>
      <w:r>
        <w:rPr>
          <w:b/>
          <w:u w:val="single"/>
        </w:rPr>
        <w:t>724494</w:t>
      </w:r>
    </w:p>
    <w:p>
      <w:r>
        <w:t>@errudit To je zato, ker imajo vcepljeno prepričanje, da se lahko le levi kurbajo...</w:t>
      </w:r>
    </w:p>
    <w:p>
      <w:r>
        <w:rPr>
          <w:b/>
          <w:u w:val="single"/>
        </w:rPr>
        <w:t>724495</w:t>
      </w:r>
    </w:p>
    <w:p>
      <w:r>
        <w:t>@Istefan1975 @GregaCiglar Kučan je pa lahko ustanovitelj Bantustana..... Žvat rdeča</w:t>
      </w:r>
    </w:p>
    <w:p>
      <w:r>
        <w:rPr>
          <w:b/>
          <w:u w:val="single"/>
        </w:rPr>
        <w:t>724496</w:t>
      </w:r>
    </w:p>
    <w:p>
      <w:r>
        <w:t>Škandalozni Juncker: Brez milijonov črncev, je Evropa izgubljena https://t.co/iIgkFwDlAc</w:t>
      </w:r>
    </w:p>
    <w:p>
      <w:r>
        <w:rPr>
          <w:b/>
          <w:u w:val="single"/>
        </w:rPr>
        <w:t>724497</w:t>
      </w:r>
    </w:p>
    <w:p>
      <w:r>
        <w:t>@EnVaitapu @Ferch_Pech @frelih_igor ma daj ti te NoraTV pravljice prodajaj kje drugje</w:t>
      </w:r>
    </w:p>
    <w:p>
      <w:r>
        <w:rPr>
          <w:b/>
          <w:u w:val="single"/>
        </w:rPr>
        <w:t>724498</w:t>
      </w:r>
    </w:p>
    <w:p>
      <w:r>
        <w:t>@breki74 @Avant2Go_com Ja mene je konkretno zafrknila nedelujoča petrolova polnilnica. Saj imam dosega še 120km, nekje po poti bo že.</w:t>
      </w:r>
    </w:p>
    <w:p>
      <w:r>
        <w:rPr>
          <w:b/>
          <w:u w:val="single"/>
        </w:rPr>
        <w:t>724499</w:t>
      </w:r>
    </w:p>
    <w:p>
      <w:r>
        <w:t>Kriza v vzhodni Sloveniji dobiva nove razsežnosti: vlomilec vlomil v prostore humanitarne organizacije. To je... https://t.co/UYSawvRyDv</w:t>
      </w:r>
    </w:p>
    <w:p>
      <w:r>
        <w:rPr>
          <w:b/>
          <w:u w:val="single"/>
        </w:rPr>
        <w:t>724500</w:t>
      </w:r>
    </w:p>
    <w:p>
      <w:r>
        <w:t>Delitev oblasti: v eni veji sami moški, v drugi same ženske</w:t>
        <w:br/>
        <w:t>https://t.co/HbCHVPClms https://t.co/HbCHVPClms</w:t>
      </w:r>
    </w:p>
    <w:p>
      <w:r>
        <w:rPr>
          <w:b/>
          <w:u w:val="single"/>
        </w:rPr>
        <w:t>724501</w:t>
      </w:r>
    </w:p>
    <w:p>
      <w:r>
        <w:t>Vas menstruacije bolijo za umret? To je 6 znakov, da imate morda endometriozo https://t.co/tQEmAYJfmN</w:t>
      </w:r>
    </w:p>
    <w:p>
      <w:r>
        <w:rPr>
          <w:b/>
          <w:u w:val="single"/>
        </w:rPr>
        <w:t>724502</w:t>
      </w:r>
    </w:p>
    <w:p>
      <w:r>
        <w:t>Hornets so se preimenovali v Pornets in za logo spimpali unga od Pornhub.</w:t>
        <w:br/>
        <w:t>#ThisIsSoftball</w:t>
        <w:br/>
        <w:t>#Fastpitch</w:t>
      </w:r>
    </w:p>
    <w:p>
      <w:r>
        <w:rPr>
          <w:b/>
          <w:u w:val="single"/>
        </w:rPr>
        <w:t>724503</w:t>
      </w:r>
    </w:p>
    <w:p>
      <w:r>
        <w:t>@AnaOstricki Takrat bi že Ptuj bil naš :) Kralju Matjažu se zahvali za vso jebo! (v prispevku ti bo vse jasno)</w:t>
      </w:r>
    </w:p>
    <w:p>
      <w:r>
        <w:rPr>
          <w:b/>
          <w:u w:val="single"/>
        </w:rPr>
        <w:t>724504</w:t>
      </w:r>
    </w:p>
    <w:p>
      <w:r>
        <w:t>@AllBriefs Ej "dohtarca" od kod ti toliko znanja o SLO pravopisu? Ti si pravi "GENIJ" #PODEN</w:t>
      </w:r>
    </w:p>
    <w:p>
      <w:r>
        <w:rPr>
          <w:b/>
          <w:u w:val="single"/>
        </w:rPr>
        <w:t>724505</w:t>
      </w:r>
    </w:p>
    <w:p>
      <w:r>
        <w:t>Prostak, pa mi pokaži državo, kjer ni nobenih krivic. Samo bedaki sistem enačijo z osebno izkušnjo.</w:t>
        <w:br/>
        <w:t>https://t.co/oSnjxjLMEX</w:t>
      </w:r>
    </w:p>
    <w:p>
      <w:r>
        <w:rPr>
          <w:b/>
          <w:u w:val="single"/>
        </w:rPr>
        <w:t>724506</w:t>
      </w:r>
    </w:p>
    <w:p>
      <w:r>
        <w:t>Medalja za idiota meseca. 🎖</w:t>
        <w:br/>
        <w:br/>
        <w:t>Tud kak Normin anticepilski biser ga ne premaga. https://t.co/yGbAj13Qr4</w:t>
      </w:r>
    </w:p>
    <w:p>
      <w:r>
        <w:rPr>
          <w:b/>
          <w:u w:val="single"/>
        </w:rPr>
        <w:t>724507</w:t>
      </w:r>
    </w:p>
    <w:p>
      <w:r>
        <w:t>Tudi gospa Vera Mejak je mnenja, da je tožilec Ferlinc en navaden butelj: https://t.co/GmXMnakTtd</w:t>
      </w:r>
    </w:p>
    <w:p>
      <w:r>
        <w:rPr>
          <w:b/>
          <w:u w:val="single"/>
        </w:rPr>
        <w:t>724508</w:t>
      </w:r>
    </w:p>
    <w:p>
      <w:r>
        <w:t>@jkmcnk @Centrifuzija Mlakar je blodnje najprej prodal v SKorejo, danes pa za masko še Glavino.</w:t>
      </w:r>
    </w:p>
    <w:p>
      <w:r>
        <w:rPr>
          <w:b/>
          <w:u w:val="single"/>
        </w:rPr>
        <w:t>724509</w:t>
      </w:r>
    </w:p>
    <w:p>
      <w:r>
        <w:t>Padla je odločitev: nemška mesta smejo omejiti promet z dizelskimi vozili  https://t.co/FRXVnS9yhX</w:t>
      </w:r>
    </w:p>
    <w:p>
      <w:r>
        <w:rPr>
          <w:b/>
          <w:u w:val="single"/>
        </w:rPr>
        <w:t>724510</w:t>
      </w:r>
    </w:p>
    <w:p>
      <w:r>
        <w:t xml:space="preserve">Ne zgleda bog ve kaj, ampak je RES dobro! Priporočamo! </w:t>
        <w:br/>
        <w:br/>
        <w:t>#gustpikasi https://t.co/3vcRLjeSGP</w:t>
      </w:r>
    </w:p>
    <w:p>
      <w:r>
        <w:rPr>
          <w:b/>
          <w:u w:val="single"/>
        </w:rPr>
        <w:t>724511</w:t>
      </w:r>
    </w:p>
    <w:p>
      <w:r>
        <w:t>Furam odkriti gležnji modo v klimatizirani pisarni.</w:t>
        <w:br/>
        <w:t>Mtka v moji glavi že cel dan kriči name, da se bom prehladil. https://t.co/3MwBYGVAB0</w:t>
      </w:r>
    </w:p>
    <w:p>
      <w:r>
        <w:rPr>
          <w:b/>
          <w:u w:val="single"/>
        </w:rPr>
        <w:t>724512</w:t>
      </w:r>
    </w:p>
    <w:p>
      <w:r>
        <w:t>@nimivseeno @PrstanSi Za drobiž. Včasih so rekli, da na kolodvoru lahko kurbo dobiš za fižolovo solato. #GlobalPuppet imajo podobno ceno.</w:t>
      </w:r>
    </w:p>
    <w:p>
      <w:r>
        <w:rPr>
          <w:b/>
          <w:u w:val="single"/>
        </w:rPr>
        <w:t>724513</w:t>
      </w:r>
    </w:p>
    <w:p>
      <w:r>
        <w:t>@PBohinc @strankalevica @strankaSD @tfajon Miroljubni alahovci, ki se odlicno integrirajo in spostujejo kulturo in navade domacinov</w:t>
      </w:r>
    </w:p>
    <w:p>
      <w:r>
        <w:rPr>
          <w:b/>
          <w:u w:val="single"/>
        </w:rPr>
        <w:t>724514</w:t>
      </w:r>
    </w:p>
    <w:p>
      <w:r>
        <w:t>Adrio lahko reši le še Tošić&amp;amp;co. #fact Če mu Pahor podpiše pomilostitev, Adria do srede na polno leti</w:t>
      </w:r>
    </w:p>
    <w:p>
      <w:r>
        <w:rPr>
          <w:b/>
          <w:u w:val="single"/>
        </w:rPr>
        <w:t>724515</w:t>
      </w:r>
    </w:p>
    <w:p>
      <w:r>
        <w:t>Res je kot nek gabarit umeščen v prostor, kamor ne spada. https://t.co/nZTPmo7W5y</w:t>
      </w:r>
    </w:p>
    <w:p>
      <w:r>
        <w:rPr>
          <w:b/>
          <w:u w:val="single"/>
        </w:rPr>
        <w:t>724516</w:t>
      </w:r>
    </w:p>
    <w:p>
      <w:r>
        <w:t>Vedno isto sranje. Eni nasedejo Fabriziu, drugi izkoristijo priložnost, da se palijo, ker niso nasedli. Človeštvo me dolgočasi.</w:t>
      </w:r>
    </w:p>
    <w:p>
      <w:r>
        <w:rPr>
          <w:b/>
          <w:u w:val="single"/>
        </w:rPr>
        <w:t>724517</w:t>
      </w:r>
    </w:p>
    <w:p>
      <w:r>
        <w:t>@PeterFilec A se zbujaš z budilko ali brez? Jaz si ponavadi nastavim vsaj ene 3,4 alarme, ker jih prespim.</w:t>
      </w:r>
    </w:p>
    <w:p>
      <w:r>
        <w:rPr>
          <w:b/>
          <w:u w:val="single"/>
        </w:rPr>
        <w:t>724518</w:t>
      </w:r>
    </w:p>
    <w:p>
      <w:r>
        <w:t>povampirjeni neoliberalec in portal za ultramegajahte razkrijeta zatajeno občudovanje do tega modela :) https://t.co/q0Ou0TL2T8</w:t>
      </w:r>
    </w:p>
    <w:p>
      <w:r>
        <w:rPr>
          <w:b/>
          <w:u w:val="single"/>
        </w:rPr>
        <w:t>724519</w:t>
      </w:r>
    </w:p>
    <w:p>
      <w:r>
        <w:t>@Prisank9 @RTV_Slovenija @JozeMozina Mohamedanci zadnje čase zelo pogosto uporabijo vozilo,da škodijo nevernikom.</w:t>
      </w:r>
    </w:p>
    <w:p>
      <w:r>
        <w:rPr>
          <w:b/>
          <w:u w:val="single"/>
        </w:rPr>
        <w:t>724520</w:t>
      </w:r>
    </w:p>
    <w:p>
      <w:r>
        <w:t>@davorvrban Za sistemske je J. Šušteršič pripravil soliden zakon kot osnovo, samo so potem zafušali izvedbo.</w:t>
      </w:r>
    </w:p>
    <w:p>
      <w:r>
        <w:rPr>
          <w:b/>
          <w:u w:val="single"/>
        </w:rPr>
        <w:t>724521</w:t>
      </w:r>
    </w:p>
    <w:p>
      <w:r>
        <w:t>V Mariboru z njegovim CV in posestnimi listi, nima velikih možnosti. In hvala bogu, da MB nima svojih fužin. https://t.co/XFTO7du3DJ</w:t>
      </w:r>
    </w:p>
    <w:p>
      <w:r>
        <w:rPr>
          <w:b/>
          <w:u w:val="single"/>
        </w:rPr>
        <w:t>724522</w:t>
      </w:r>
    </w:p>
    <w:p>
      <w:r>
        <w:t>@PStendler Tako je to, ko geni udarijo ven, pa čeprav bi rad bil Slovenc.</w:t>
        <w:br/>
        <w:t>Ne gre, pa ne gre.</w:t>
      </w:r>
    </w:p>
    <w:p>
      <w:r>
        <w:rPr>
          <w:b/>
          <w:u w:val="single"/>
        </w:rPr>
        <w:t>724523</w:t>
      </w:r>
    </w:p>
    <w:p>
      <w:r>
        <w:t>@gorska_koza @emakurent Če da tole svojo fotografijo na sprednjo šipo, si še pajek ne bo upal blizu, da bi odpeljal avto na deponijo. 😱😱😱</w:t>
      </w:r>
    </w:p>
    <w:p>
      <w:r>
        <w:rPr>
          <w:b/>
          <w:u w:val="single"/>
        </w:rPr>
        <w:t>724524</w:t>
      </w:r>
    </w:p>
    <w:p>
      <w:r>
        <w:t>@leaathenatabako @jezerska ...no, pripomore tudi sprehajanje mimo pulmološke ambulante Golnik v UKC😵</w:t>
      </w:r>
    </w:p>
    <w:p>
      <w:r>
        <w:rPr>
          <w:b/>
          <w:u w:val="single"/>
        </w:rPr>
        <w:t>724525</w:t>
      </w:r>
    </w:p>
    <w:p>
      <w:r>
        <w:t>@JohnKrneki @AnzeSinkovec Dej si odpri ustavo in si poglej, kdo spreminja zakonodajo trot</w:t>
      </w:r>
    </w:p>
    <w:p>
      <w:r>
        <w:rPr>
          <w:b/>
          <w:u w:val="single"/>
        </w:rPr>
        <w:t>724526</w:t>
      </w:r>
    </w:p>
    <w:p>
      <w:r>
        <w:t>#ZdravaZabava je poskrbela za odličen uvod v študentsko ligo, s turnirji v košarki odbojki in futsalu. https://t.co/x1xgPOy41K</w:t>
      </w:r>
    </w:p>
    <w:p>
      <w:r>
        <w:rPr>
          <w:b/>
          <w:u w:val="single"/>
        </w:rPr>
        <w:t>724527</w:t>
      </w:r>
    </w:p>
    <w:p>
      <w:r>
        <w:t>A še lahko jem solato, če povrh ne natrosim par trobentic in vijolic? Verjetno lahko, samo fotkat je ne morem.  ¯\_(ツ)_/¯</w:t>
      </w:r>
    </w:p>
    <w:p>
      <w:r>
        <w:rPr>
          <w:b/>
          <w:u w:val="single"/>
        </w:rPr>
        <w:t>724528</w:t>
      </w:r>
    </w:p>
    <w:p>
      <w:r>
        <w:t>@drfilomena @KatarinaJenko A ljudje so res tako neumni? A je to nekakšno trolanje na ekstra nivoju trola?</w:t>
      </w:r>
    </w:p>
    <w:p>
      <w:r>
        <w:rPr>
          <w:b/>
          <w:u w:val="single"/>
        </w:rPr>
        <w:t>724529</w:t>
      </w:r>
    </w:p>
    <w:p>
      <w:r>
        <w:t>@HOS95Luka @portal Videti je, da je tudi na Hrvaskem  udarila bolezen,imenovana jugonostalgija! Bolniki!</w:t>
      </w:r>
    </w:p>
    <w:p>
      <w:r>
        <w:rPr>
          <w:b/>
          <w:u w:val="single"/>
        </w:rPr>
        <w:t>724530</w:t>
      </w:r>
    </w:p>
    <w:p>
      <w:r>
        <w:t>@EPameten Un s tv jih nau posilil, medtem k un pr žičnati ograji jih 200% bo. Preverjeno na topli vodi u kolenu. 😏</w:t>
      </w:r>
    </w:p>
    <w:p>
      <w:r>
        <w:rPr>
          <w:b/>
          <w:u w:val="single"/>
        </w:rPr>
        <w:t>724531</w:t>
      </w:r>
    </w:p>
    <w:p>
      <w:r>
        <w:t>@UKinSlovenia težko kaj dosti pomaga pri situaciji v Manchestru, lahko pa brani čast in dobro ime ZK pred neotesanimi balkanci #Brglez</w:t>
      </w:r>
    </w:p>
    <w:p>
      <w:r>
        <w:rPr>
          <w:b/>
          <w:u w:val="single"/>
        </w:rPr>
        <w:t>724532</w:t>
      </w:r>
    </w:p>
    <w:p>
      <w:r>
        <w:t>@had Prijavi vse, ki se primitivno ter žaljivo izražajo in lažejo. Pa še blokiraj jih. Naj se lažejo le drug drugemu.</w:t>
      </w:r>
    </w:p>
    <w:p>
      <w:r>
        <w:rPr>
          <w:b/>
          <w:u w:val="single"/>
        </w:rPr>
        <w:t>724533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724534</w:t>
      </w:r>
    </w:p>
    <w:p>
      <w:r>
        <w:t>@NovicaMihajlo Ostali primeri so povezani z zdravjem (čudežno shujšanje z money back guarantee, očala, ki popravijo vid) ...</w:t>
      </w:r>
    </w:p>
    <w:p>
      <w:r>
        <w:rPr>
          <w:b/>
          <w:u w:val="single"/>
        </w:rPr>
        <w:t>724535</w:t>
      </w:r>
    </w:p>
    <w:p>
      <w:r>
        <w:t>@Bond00775328617 @Leon48303573 A ti poleg otroske konfekcije popoldne se oklepnike delajo?</w:t>
      </w:r>
    </w:p>
    <w:p>
      <w:r>
        <w:rPr>
          <w:b/>
          <w:u w:val="single"/>
        </w:rPr>
        <w:t>724536</w:t>
      </w:r>
    </w:p>
    <w:p>
      <w:r>
        <w:t>@MatijaB to si super rešil. Mene so tudi vprašali če mi je padel telefon na tla. NO SHIT! ITS CALLED FUCKING GRAVITY!!!!</w:t>
      </w:r>
    </w:p>
    <w:p>
      <w:r>
        <w:rPr>
          <w:b/>
          <w:u w:val="single"/>
        </w:rPr>
        <w:t>724537</w:t>
      </w:r>
    </w:p>
    <w:p>
      <w:r>
        <w:t>@DobraMrha ZKS ni bila demokratična stranka, ampak naslednica totalitaristične organizacije! Kot taka sploh ne bi smela kandidirati!</w:t>
      </w:r>
    </w:p>
    <w:p>
      <w:r>
        <w:rPr>
          <w:b/>
          <w:u w:val="single"/>
        </w:rPr>
        <w:t>724538</w:t>
      </w:r>
    </w:p>
    <w:p>
      <w:r>
        <w:t>Ne verjamem v kuhano vino, novoletne zaobljube in novorojenčke 1 minuto čez polnoč. Drugač sm pa ok. #slovenija #novoleto #oglas</w:t>
      </w:r>
    </w:p>
    <w:p>
      <w:r>
        <w:rPr>
          <w:b/>
          <w:u w:val="single"/>
        </w:rPr>
        <w:t>724539</w:t>
      </w:r>
    </w:p>
    <w:p>
      <w:r>
        <w:t>@potepuski Nesposobni komunisti ne znajo ničesar. Zato se vsi oklepajo državnega korita, kjer je finančni priliv zagotovljen.</w:t>
      </w:r>
    </w:p>
    <w:p>
      <w:r>
        <w:rPr>
          <w:b/>
          <w:u w:val="single"/>
        </w:rPr>
        <w:t>724540</w:t>
      </w:r>
    </w:p>
    <w:p>
      <w:r>
        <w:t>Nasprotniki #2tir so navadni idioti. Pa ne zaradi nasprotovanja ceni drugega tira. Ceni nasprotujem tudi sam.</w:t>
      </w:r>
    </w:p>
    <w:p>
      <w:r>
        <w:rPr>
          <w:b/>
          <w:u w:val="single"/>
        </w:rPr>
        <w:t>724541</w:t>
      </w:r>
    </w:p>
    <w:p>
      <w:r>
        <w:t>@cesenj @TV3_F1 Člouk je samo poslušal Verstapnovo radio zvezo - dejansko je jamral o prestavah...</w:t>
      </w:r>
    </w:p>
    <w:p>
      <w:r>
        <w:rPr>
          <w:b/>
          <w:u w:val="single"/>
        </w:rPr>
        <w:t>724542</w:t>
      </w:r>
    </w:p>
    <w:p>
      <w:r>
        <w:t>@PlusPortal @Pertinacal @tfajon @pozareport je zajokal Calimero in odracal v naslednjo lužo čofotat!!</w:t>
      </w:r>
    </w:p>
    <w:p>
      <w:r>
        <w:rPr>
          <w:b/>
          <w:u w:val="single"/>
        </w:rPr>
        <w:t>724543</w:t>
      </w:r>
    </w:p>
    <w:p>
      <w:r>
        <w:t>Rock Otočec so organizirali dvakrat kar v naših krajih še v časih, ko je bil Janša še v partiji. https://t.co/0PdvRbHbxD</w:t>
      </w:r>
    </w:p>
    <w:p>
      <w:r>
        <w:rPr>
          <w:b/>
          <w:u w:val="single"/>
        </w:rPr>
        <w:t>724544</w:t>
      </w:r>
    </w:p>
    <w:p>
      <w:r>
        <w:t>@BojanPozar @visitljubljana @policija_si Na žalost govoriš gluhim. Butalci tega sploh nočejo slišati!</w:t>
      </w:r>
    </w:p>
    <w:p>
      <w:r>
        <w:rPr>
          <w:b/>
          <w:u w:val="single"/>
        </w:rPr>
        <w:t>724545</w:t>
      </w:r>
    </w:p>
    <w:p>
      <w:r>
        <w:t>@Libertarec Robot ni problematičen. Hudo je, ko EQ in IQ odrasel posameznik verjame, da svoboda ni absolutna. #danes, #tu</w:t>
      </w:r>
    </w:p>
    <w:p>
      <w:r>
        <w:rPr>
          <w:b/>
          <w:u w:val="single"/>
        </w:rPr>
        <w:t>724546</w:t>
      </w:r>
    </w:p>
    <w:p>
      <w:r>
        <w:t>@tekvsakdan @lenci53 Voda spere človeka. Ni poanta v hidraciji, če ni dodanih snovi - elektroliti. Seveda, pa človek lahko "prehidrira". 1/2</w:t>
      </w:r>
    </w:p>
    <w:p>
      <w:r>
        <w:rPr>
          <w:b/>
          <w:u w:val="single"/>
        </w:rPr>
        <w:t>724547</w:t>
      </w:r>
    </w:p>
    <w:p>
      <w:r>
        <w:t>Nikoli ne uvajamo obližev/#analgetik pri neobvladani bolečini!</w:t>
        <w:br/>
        <w:br/>
        <w:t>#Paliativa #DrLopuh #SolaUrgence</w:t>
      </w:r>
    </w:p>
    <w:p>
      <w:r>
        <w:rPr>
          <w:b/>
          <w:u w:val="single"/>
        </w:rPr>
        <w:t>724548</w:t>
      </w:r>
    </w:p>
    <w:p>
      <w:r>
        <w:t>@JozeBiscak @NATO Vzeti pokojnino in državljanstvo in naj spoka v Rusijo skupaj z F21 in ostalo levičarsko nesnago.</w:t>
      </w:r>
    </w:p>
    <w:p>
      <w:r>
        <w:rPr>
          <w:b/>
          <w:u w:val="single"/>
        </w:rPr>
        <w:t>724549</w:t>
      </w:r>
    </w:p>
    <w:p>
      <w:r>
        <w:t>@dragnslyr_ds @impedelight @777777777Marko @matej786 Po mojem je ta trol kak junk, ki upa, da Stranka se vedno tala bonboncke...</w:t>
      </w:r>
    </w:p>
    <w:p>
      <w:r>
        <w:rPr>
          <w:b/>
          <w:u w:val="single"/>
        </w:rPr>
        <w:t>724550</w:t>
      </w:r>
    </w:p>
    <w:p>
      <w:r>
        <w:t>@matjasec Ko butelj ugotovi 🤔, da je butelj ni več butelj. Samo, če si res butelj se stalno “ciklaš” ☝️</w:t>
      </w:r>
    </w:p>
    <w:p>
      <w:r>
        <w:rPr>
          <w:b/>
          <w:u w:val="single"/>
        </w:rPr>
        <w:t>724551</w:t>
      </w:r>
    </w:p>
    <w:p>
      <w:r>
        <w:t>V takih trenutkih so bili včasih najbolj obremenjeni rezalniki papirja. Kako se pa v digitalni dobi skrivajo dokazi?</w:t>
      </w:r>
    </w:p>
    <w:p>
      <w:r>
        <w:rPr>
          <w:b/>
          <w:u w:val="single"/>
        </w:rPr>
        <w:t>724552</w:t>
      </w:r>
    </w:p>
    <w:p>
      <w:r>
        <w:t>Kdaj bo konec sprenevedanja? Terorističnih napadov ne izvajajo radikalizirani muslimani, ampak muslimani, ki Koran in Suno jemljejo resno!</w:t>
      </w:r>
    </w:p>
    <w:p>
      <w:r>
        <w:rPr>
          <w:b/>
          <w:u w:val="single"/>
        </w:rPr>
        <w:t>724553</w:t>
      </w:r>
    </w:p>
    <w:p>
      <w:r>
        <w:t>@dusankocevar1 Podn od podna. Tukaj poslanci kažejo, kako cenijo nalogo, ki jim je bila zaupana.</w:t>
      </w:r>
    </w:p>
    <w:p>
      <w:r>
        <w:rPr>
          <w:b/>
          <w:u w:val="single"/>
        </w:rPr>
        <w:t>724554</w:t>
      </w:r>
    </w:p>
    <w:p>
      <w:r>
        <w:t>"poznam te v dno duše" ne me ne, adijo, faking komi cakam, da spizdis iz mojga lajfa</w:t>
      </w:r>
    </w:p>
    <w:p>
      <w:r>
        <w:rPr>
          <w:b/>
          <w:u w:val="single"/>
        </w:rPr>
        <w:t>724555</w:t>
      </w:r>
    </w:p>
    <w:p>
      <w:r>
        <w:t>@madpixel Lepo! Kaj odrasel moški za zaprtimi vrati počne s svojo klobaso se drugih ne tiče.</w:t>
      </w:r>
    </w:p>
    <w:p>
      <w:r>
        <w:rPr>
          <w:b/>
          <w:u w:val="single"/>
        </w:rPr>
        <w:t>724556</w:t>
      </w:r>
    </w:p>
    <w:p>
      <w:r>
        <w:t>Ker se Hrvaška obnaša kot razvajena najstnica... bi ji mogli za kazen postaviti mejo... na Krku #arbitraza</w:t>
      </w:r>
    </w:p>
    <w:p>
      <w:r>
        <w:rPr>
          <w:b/>
          <w:u w:val="single"/>
        </w:rPr>
        <w:t>724557</w:t>
      </w:r>
    </w:p>
    <w:p>
      <w:r>
        <w:t>@ATBeatris @1nekorektna @ZanMahnic Res neverjetne trosite. Predvsem smo država slovenskih državljanov.</w:t>
      </w:r>
    </w:p>
    <w:p>
      <w:r>
        <w:rPr>
          <w:b/>
          <w:u w:val="single"/>
        </w:rPr>
        <w:t>724558</w:t>
      </w:r>
    </w:p>
    <w:p>
      <w:r>
        <w:t>Kopačka je po štajersko rečeno. Bincnila v osje gnezdo. Kje so vsi vladarji tam so psi mesarji. https://t.co/KMb0VDi1Uz</w:t>
      </w:r>
    </w:p>
    <w:p>
      <w:r>
        <w:rPr>
          <w:b/>
          <w:u w:val="single"/>
        </w:rPr>
        <w:t>724559</w:t>
      </w:r>
    </w:p>
    <w:p>
      <w:r>
        <w:t>@enxeny @FarisKocan Brez skrbi. Z FDV diplomo se gre lahko komot burgerje flipat v McDonalds.</w:t>
      </w:r>
    </w:p>
    <w:p>
      <w:r>
        <w:rPr>
          <w:b/>
          <w:u w:val="single"/>
        </w:rPr>
        <w:t>724560</w:t>
      </w:r>
    </w:p>
    <w:p>
      <w:r>
        <w:t>@MarkoFratnik Program z eno točko ponavadi zadostuje : ne gremo v vlado z Janšo</w:t>
      </w:r>
    </w:p>
    <w:p>
      <w:r>
        <w:rPr>
          <w:b/>
          <w:u w:val="single"/>
        </w:rPr>
        <w:t>724561</w:t>
      </w:r>
    </w:p>
    <w:p>
      <w:r>
        <w:t>@AnjaKopacMrak Kdaj bomo doživeli pohvalo @MiroCerar ki je bil tako pameten s Twitter žuganji in grajami predčasom? Tako se dela ministrica!</w:t>
      </w:r>
    </w:p>
    <w:p>
      <w:r>
        <w:rPr>
          <w:b/>
          <w:u w:val="single"/>
        </w:rPr>
        <w:t>724562</w:t>
      </w:r>
    </w:p>
    <w:p>
      <w:r>
        <w:t>Z bratom sva sama doma. Že prvi dan sm ga poslal k babici na kosilo. #čistakuhna</w:t>
      </w:r>
    </w:p>
    <w:p>
      <w:r>
        <w:rPr>
          <w:b/>
          <w:u w:val="single"/>
        </w:rPr>
        <w:t>724563</w:t>
      </w:r>
    </w:p>
    <w:p>
      <w:r>
        <w:t xml:space="preserve">In tako se je včeraj slišalo :) </w:t>
        <w:br/>
        <w:t>#martinafurlan4et #martinafurlan #jazz #markocepakmaki #aljosajeric #gorankrmac https://t.co/5eEJUlHZjj</w:t>
      </w:r>
    </w:p>
    <w:p>
      <w:r>
        <w:rPr>
          <w:b/>
          <w:u w:val="single"/>
        </w:rPr>
        <w:t>724564</w:t>
      </w:r>
    </w:p>
    <w:p>
      <w:r>
        <w:t>Kdo vej kej je ta povorka ljudi v črnih majcah, ki jih spremlja 15 policijskih maric po dunajski?</w:t>
      </w:r>
    </w:p>
    <w:p>
      <w:r>
        <w:rPr>
          <w:b/>
          <w:u w:val="single"/>
        </w:rPr>
        <w:t>724565</w:t>
      </w:r>
    </w:p>
    <w:p>
      <w:r>
        <w:t>@rektslo ...odpusti pegatkam, saj ne vedo ,kaj (v kombinatu)  kokodakajo.....</w:t>
      </w:r>
    </w:p>
    <w:p>
      <w:r>
        <w:rPr>
          <w:b/>
          <w:u w:val="single"/>
        </w:rPr>
        <w:t>724566</w:t>
      </w:r>
    </w:p>
    <w:p>
      <w:r>
        <w:t>@sodnik @Libertarec A so ti ljudje samozaposleni? Prirejajo maškarade v svojem prostem času?</w:t>
      </w:r>
    </w:p>
    <w:p>
      <w:r>
        <w:rPr>
          <w:b/>
          <w:u w:val="single"/>
        </w:rPr>
        <w:t>724567</w:t>
      </w:r>
    </w:p>
    <w:p>
      <w:r>
        <w:t>@FranciDonko Samo v komunizmu so pobijali lasten narod (Rusija, Kitajska, SFRJ)!!!</w:t>
      </w:r>
    </w:p>
    <w:p>
      <w:r>
        <w:rPr>
          <w:b/>
          <w:u w:val="single"/>
        </w:rPr>
        <w:t>724568</w:t>
      </w:r>
    </w:p>
    <w:p>
      <w:r>
        <w:t>@friedcell @KatarinaJenko Če jim rata, ja. :) Znajo pa hrano tut čist zafukat. Pa tudi pretirano udoben lokal to ni.</w:t>
      </w:r>
    </w:p>
    <w:p>
      <w:r>
        <w:rPr>
          <w:b/>
          <w:u w:val="single"/>
        </w:rPr>
        <w:t>724569</w:t>
      </w:r>
    </w:p>
    <w:p>
      <w:r>
        <w:t>@petra_jansa @MiroCerar A si imela še kakšno bližnje srečanje s temi retardi?</w:t>
      </w:r>
    </w:p>
    <w:p>
      <w:r>
        <w:rPr>
          <w:b/>
          <w:u w:val="single"/>
        </w:rPr>
        <w:t>724570</w:t>
      </w:r>
    </w:p>
    <w:p>
      <w:r>
        <w:t>Izvolte najinga lepega mucka za mal lepšo nedeljo. :P</w:t>
        <w:br/>
        <w:t>#KeithTheCat #CatsOfTwitter https://t.co/7BIUXbDl4M</w:t>
      </w:r>
    </w:p>
    <w:p>
      <w:r>
        <w:rPr>
          <w:b/>
          <w:u w:val="single"/>
        </w:rPr>
        <w:t>724571</w:t>
      </w:r>
    </w:p>
    <w:p>
      <w:r>
        <w:t>@kaoJanezJansa @Tevilevi @Nova24TV @tomicvioleta @JJansaSDS Da vidijo kako to zgleda ;)  ce je kaksna njihova zraven jim je takoj jasno</w:t>
      </w:r>
    </w:p>
    <w:p>
      <w:r>
        <w:rPr>
          <w:b/>
          <w:u w:val="single"/>
        </w:rPr>
        <w:t>724572</w:t>
      </w:r>
    </w:p>
    <w:p>
      <w:r>
        <w:t>@IphigenieNoemi @Agathung Z ovco na volanu glih nimaš vročega volana. Usnje in plastika se velik bolj segrejeta.</w:t>
      </w:r>
    </w:p>
    <w:p>
      <w:r>
        <w:rPr>
          <w:b/>
          <w:u w:val="single"/>
        </w:rPr>
        <w:t>724573</w:t>
      </w:r>
    </w:p>
    <w:p>
      <w:r>
        <w:t>Aktivno pasivno agresivni dopust, plavanje, supanje, ležanje na plaži in metanje parkirnih gajbic v grmovje.</w:t>
      </w:r>
    </w:p>
    <w:p>
      <w:r>
        <w:rPr>
          <w:b/>
          <w:u w:val="single"/>
        </w:rPr>
        <w:t>724574</w:t>
      </w:r>
    </w:p>
    <w:p>
      <w:r>
        <w:t>@JiriKocica @jolandabuh @JJansaSDS Na udaru so razvite zahodne države z dobrim standardom. Ne pa neke bivše komunajzarske revne države.</w:t>
      </w:r>
    </w:p>
    <w:p>
      <w:r>
        <w:rPr>
          <w:b/>
          <w:u w:val="single"/>
        </w:rPr>
        <w:t>724575</w:t>
      </w:r>
    </w:p>
    <w:p>
      <w:r>
        <w:t>V državah, ki je v rokah rdeče komunistične mafije je to pravilo, ki ne bi smelo  ne bi smelo nikogar presenečati. https://t.co/Jbv0nixpAL</w:t>
      </w:r>
    </w:p>
    <w:p>
      <w:r>
        <w:rPr>
          <w:b/>
          <w:u w:val="single"/>
        </w:rPr>
        <w:t>724576</w:t>
      </w:r>
    </w:p>
    <w:p>
      <w:r>
        <w:t>@LajnarEU Kje imamo tak ali take velikeeee muzeje, da gre kidrič, pa npr. megalomanski s Sv. Urha not?</w:t>
        <w:br/>
        <w:t>Sicer pa, nujno!</w:t>
      </w:r>
    </w:p>
    <w:p>
      <w:r>
        <w:rPr>
          <w:b/>
          <w:u w:val="single"/>
        </w:rPr>
        <w:t>724577</w:t>
      </w:r>
    </w:p>
    <w:p>
      <w:r>
        <w:t>Tako dela socialistično Macron z svojim ljudstvom. Naši maistream mediji pa molčijo... https://t.co/SVf14UJJTO</w:t>
      </w:r>
    </w:p>
    <w:p>
      <w:r>
        <w:rPr>
          <w:b/>
          <w:u w:val="single"/>
        </w:rPr>
        <w:t>724578</w:t>
      </w:r>
    </w:p>
    <w:p>
      <w:r>
        <w:t>@PSlajnar Jaz jutranja klasika, nato šla v trgovino, kuhala kosilo. Popolde bila Fructal.,,0 jutri bom začela z žganjekuho!</w:t>
      </w:r>
    </w:p>
    <w:p>
      <w:r>
        <w:rPr>
          <w:b/>
          <w:u w:val="single"/>
        </w:rPr>
        <w:t>724579</w:t>
      </w:r>
    </w:p>
    <w:p>
      <w:r>
        <w:t>@JureMakovec Iskreno povedano nisem opazila razike, lahko pa naredis oglase pa si tako naredis se malo promocije.</w:t>
      </w:r>
    </w:p>
    <w:p>
      <w:r>
        <w:rPr>
          <w:b/>
          <w:u w:val="single"/>
        </w:rPr>
        <w:t>724580</w:t>
      </w:r>
    </w:p>
    <w:p>
      <w:r>
        <w:t xml:space="preserve">#Urgent #Help..Mešane gobe (jebiga) </w:t>
        <w:br/>
        <w:t>a je bolje ih zblanširat al direkt na ponev ogenj zmrznjene oz malo oprane prej.??</w:t>
        <w:br/>
        <w:t>Hvala</w:t>
      </w:r>
    </w:p>
    <w:p>
      <w:r>
        <w:rPr>
          <w:b/>
          <w:u w:val="single"/>
        </w:rPr>
        <w:t>724581</w:t>
      </w:r>
    </w:p>
    <w:p>
      <w:r>
        <w:t>Upravni odbor ZZZS je uvedel dve novi terapevtski skupini zdravil proti astmi. https://t.co/VMrCELDu0H</w:t>
      </w:r>
    </w:p>
    <w:p>
      <w:r>
        <w:rPr>
          <w:b/>
          <w:u w:val="single"/>
        </w:rPr>
        <w:t>724582</w:t>
      </w:r>
    </w:p>
    <w:p>
      <w:r>
        <w:t>@_Inja_ Jaz si jo pa ob taki uri sigurno ne, sem še u bufetu, prileti. https://t.co/KoxAxR06p1</w:t>
      </w:r>
    </w:p>
    <w:p>
      <w:r>
        <w:rPr>
          <w:b/>
          <w:u w:val="single"/>
        </w:rPr>
        <w:t>724583</w:t>
      </w:r>
    </w:p>
    <w:p>
      <w:r>
        <w:t>@toplovodar V termo flašo mu je pa nalila 1l vročega šmarjaka, da se revež nau prehladu. 😂</w:t>
      </w:r>
    </w:p>
    <w:p>
      <w:r>
        <w:rPr>
          <w:b/>
          <w:u w:val="single"/>
        </w:rPr>
        <w:t>724584</w:t>
      </w:r>
    </w:p>
    <w:p>
      <w:r>
        <w:t>@ToneMartinjak @sobotna V državi kjer režim (levica) zagovarja kulturo smrti, je evtanazija orožje!</w:t>
      </w:r>
    </w:p>
    <w:p>
      <w:r>
        <w:rPr>
          <w:b/>
          <w:u w:val="single"/>
        </w:rPr>
        <w:t>724585</w:t>
      </w:r>
    </w:p>
    <w:p>
      <w:r>
        <w:t>'Resnica straši ljudi. Zaradi strahu pred resnico umirajo novinarji' https://t.co/ysXW5N3NTC</w:t>
      </w:r>
    </w:p>
    <w:p>
      <w:r>
        <w:rPr>
          <w:b/>
          <w:u w:val="single"/>
        </w:rPr>
        <w:t>724586</w:t>
      </w:r>
    </w:p>
    <w:p>
      <w:r>
        <w:t>@zasledovalec70 @BlogSlovenija @DMShinratensei Ja...to je huje kot tazeleni Turborizling (šmarjola)...</w:t>
      </w:r>
    </w:p>
    <w:p>
      <w:r>
        <w:rPr>
          <w:b/>
          <w:u w:val="single"/>
        </w:rPr>
        <w:t>724587</w:t>
      </w:r>
    </w:p>
    <w:p>
      <w:r>
        <w:t>@NovaSlovenija @LjudmilaNovak Ja buci buc no...neki mora človek napisati, če gospa trcjalka laže.</w:t>
      </w:r>
    </w:p>
    <w:p>
      <w:r>
        <w:rPr>
          <w:b/>
          <w:u w:val="single"/>
        </w:rPr>
        <w:t>724588</w:t>
      </w:r>
    </w:p>
    <w:p>
      <w:r>
        <w:t>V soboto pa v Brežice!!! #dobrodelnikoncert #bitencinapoti https://t.co/8LodgIWtOP</w:t>
      </w:r>
    </w:p>
    <w:p>
      <w:r>
        <w:rPr>
          <w:b/>
          <w:u w:val="single"/>
        </w:rPr>
        <w:t>724589</w:t>
      </w:r>
    </w:p>
    <w:p>
      <w:r>
        <w:t>@zeljko_novak @frelih_igor @MarTin98766959 Ne rabim. Samo ogledalo vam nastavljam, esdeesovcem</w:t>
      </w:r>
    </w:p>
    <w:p>
      <w:r>
        <w:rPr>
          <w:b/>
          <w:u w:val="single"/>
        </w:rPr>
        <w:t>724590</w:t>
      </w:r>
    </w:p>
    <w:p>
      <w:r>
        <w:t>@kamenko Na zurnal24 povezava do prednaročila odpre "festival živali". https://t.co/j1RwbisrHg</w:t>
      </w:r>
    </w:p>
    <w:p>
      <w:r>
        <w:rPr>
          <w:b/>
          <w:u w:val="single"/>
        </w:rPr>
        <w:t>724591</w:t>
      </w:r>
    </w:p>
    <w:p>
      <w:r>
        <w:t xml:space="preserve">Glede napredka in uspešnosti ... </w:t>
        <w:br/>
        <w:t>Res uspešni smo predvsem v uničevanju.  https://t.co/4NZFluU0Br</w:t>
      </w:r>
    </w:p>
    <w:p>
      <w:r>
        <w:rPr>
          <w:b/>
          <w:u w:val="single"/>
        </w:rPr>
        <w:t>724592</w:t>
      </w:r>
    </w:p>
    <w:p>
      <w:r>
        <w:t>Padavine povzročajo razlivanje rek, meja sneženja se spušča https://t.co/dggEA55Whx</w:t>
      </w:r>
    </w:p>
    <w:p>
      <w:r>
        <w:rPr>
          <w:b/>
          <w:u w:val="single"/>
        </w:rPr>
        <w:t>724593</w:t>
      </w:r>
    </w:p>
    <w:p>
      <w:r>
        <w:t>@Maxatnes @AlexNotfake Pojdite na https://t.co/Y6PrsxrRBP, oba clanka sta tam, boste z lahkoto nasli.</w:t>
      </w:r>
    </w:p>
    <w:p>
      <w:r>
        <w:rPr>
          <w:b/>
          <w:u w:val="single"/>
        </w:rPr>
        <w:t>724594</w:t>
      </w:r>
    </w:p>
    <w:p>
      <w:r>
        <w:t>Pa dobr no! Teli komarci bi se pa zdej lahko mal umiril! In vecinoma kle okoli stopal, ko srbi za znoret!</w:t>
      </w:r>
    </w:p>
    <w:p>
      <w:r>
        <w:rPr>
          <w:b/>
          <w:u w:val="single"/>
        </w:rPr>
        <w:t>724595</w:t>
      </w:r>
    </w:p>
    <w:p>
      <w:r>
        <w:t>@petrasovdat Danes pa pazi absurd zaposleni reveži stojijo v vrsti pred RK in Karitas...</w:t>
      </w:r>
    </w:p>
    <w:p>
      <w:r>
        <w:rPr>
          <w:b/>
          <w:u w:val="single"/>
        </w:rPr>
        <w:t>724596</w:t>
      </w:r>
    </w:p>
    <w:p>
      <w:r>
        <w:t>@SabinaVader Kjw pa danes? Ce sem ze nekega dolgocasnega samovsecnega gospodica na filofaksu poslusal, si lahko se malo bolj unicim dan.</w:t>
      </w:r>
    </w:p>
    <w:p>
      <w:r>
        <w:rPr>
          <w:b/>
          <w:u w:val="single"/>
        </w:rPr>
        <w:t>724597</w:t>
      </w:r>
    </w:p>
    <w:p>
      <w:r>
        <w:t>@yrennia1 To je delovalo sicer samo pri levakih. Ali pač cilja na rdeče volilce.</w:t>
      </w:r>
    </w:p>
    <w:p>
      <w:r>
        <w:rPr>
          <w:b/>
          <w:u w:val="single"/>
        </w:rPr>
        <w:t>724598</w:t>
      </w:r>
    </w:p>
    <w:p>
      <w:r>
        <w:t>@lucijausaj @tomltoml Najhujša bitka je bila med "Našo malo kliniko" in pametjo. Takrat so zmagali Butalci, ne pamet. Slava jim!</w:t>
      </w:r>
    </w:p>
    <w:p>
      <w:r>
        <w:rPr>
          <w:b/>
          <w:u w:val="single"/>
        </w:rPr>
        <w:t>724599</w:t>
      </w:r>
    </w:p>
    <w:p>
      <w:r>
        <w:t>@vztrajnik @strankaSDS Ti zadnji usklajeni in podli napadi izrojeninih slovenskih levičarjev so še en dokaz, da je stranka na pravi poti.</w:t>
      </w:r>
    </w:p>
    <w:p>
      <w:r>
        <w:rPr>
          <w:b/>
          <w:u w:val="single"/>
        </w:rPr>
        <w:t>724600</w:t>
      </w:r>
    </w:p>
    <w:p>
      <w:r>
        <w:t>Nič ne vidi in nič ne sliši. Ampak piškote pa voha :) https://t.co/OnInhZi07N</w:t>
      </w:r>
    </w:p>
    <w:p>
      <w:r>
        <w:rPr>
          <w:b/>
          <w:u w:val="single"/>
        </w:rPr>
        <w:t>724601</w:t>
      </w:r>
    </w:p>
    <w:p>
      <w:r>
        <w:t>386 pa 1 mega rama ...</w:t>
        <w:br/>
        <w:t>ko gre naš sodelavc u penzijon #SRCInfonet https://t.co/IPlIcWXpBq</w:t>
      </w:r>
    </w:p>
    <w:p>
      <w:r>
        <w:rPr>
          <w:b/>
          <w:u w:val="single"/>
        </w:rPr>
        <w:t>724602</w:t>
      </w:r>
    </w:p>
    <w:p>
      <w:r>
        <w:t>@Neeja_x3 Ampak malo je takih ko pol še res naprej vztrajajo. Vsaki dan telovadba, prava hrana...</w:t>
      </w:r>
    </w:p>
    <w:p>
      <w:r>
        <w:rPr>
          <w:b/>
          <w:u w:val="single"/>
        </w:rPr>
        <w:t>724603</w:t>
      </w:r>
    </w:p>
    <w:p>
      <w:r>
        <w:t>Ne gledam veliko TV, pa vendar: kadarkoli kjerkoli zagledam televizijski zaslon , vidim Baratuškovo v rdečem z drugim turom.</w:t>
      </w:r>
    </w:p>
    <w:p>
      <w:r>
        <w:rPr>
          <w:b/>
          <w:u w:val="single"/>
        </w:rPr>
        <w:t>724604</w:t>
      </w:r>
    </w:p>
    <w:p>
      <w:r>
        <w:t>@KokJan @AllBriefs Najprej ustavite ilegalne migracije, potem pa trajnostni razvoji in ostale nebuloze!</w:t>
      </w:r>
    </w:p>
    <w:p>
      <w:r>
        <w:rPr>
          <w:b/>
          <w:u w:val="single"/>
        </w:rPr>
        <w:t>724605</w:t>
      </w:r>
    </w:p>
    <w:p>
      <w:r>
        <w:t>@martinvalic @freefox52 So ga odklonili, ker je psihiatrija v Polju varčna in  špara na mrežah zaprtega oddelka !?</w:t>
      </w:r>
    </w:p>
    <w:p>
      <w:r>
        <w:rPr>
          <w:b/>
          <w:u w:val="single"/>
        </w:rPr>
        <w:t>724606</w:t>
      </w:r>
    </w:p>
    <w:p>
      <w:r>
        <w:t>@VGrasic @ena_sonia @lucijausaj šiptarjev se bojte. vprašajte srbe ali makedonce.</w:t>
      </w:r>
    </w:p>
    <w:p>
      <w:r>
        <w:rPr>
          <w:b/>
          <w:u w:val="single"/>
        </w:rPr>
        <w:t>724607</w:t>
      </w:r>
    </w:p>
    <w:p>
      <w:r>
        <w:t>[VIDEO] Objavil zastrašujoč posnetek tega, kar vidijo piloti ob pristanku, potniki pa ne https://t.co/uPfT54SYrJ via @Nova24TV</w:t>
      </w:r>
    </w:p>
    <w:p>
      <w:r>
        <w:rPr>
          <w:b/>
          <w:u w:val="single"/>
        </w:rPr>
        <w:t>724608</w:t>
      </w:r>
    </w:p>
    <w:p>
      <w:r>
        <w:t>@Blaz_88 @freewiseguy @JakaDolinar2 @seba1337 @robilesnik @MarjeticaM @AnzeSinkovec @IgorPribac @llisjak NI zavajanje, je pompozen PR.</w:t>
      </w:r>
    </w:p>
    <w:p>
      <w:r>
        <w:rPr>
          <w:b/>
          <w:u w:val="single"/>
        </w:rPr>
        <w:t>724609</w:t>
      </w:r>
    </w:p>
    <w:p>
      <w:r>
        <w:t>Nacionalni interes za uvoz komijev?</w:t>
        <w:br/>
        <w:t>Ej kreteni ne ga srat, le kdo želi gnoj na svojem dvorišču?</w:t>
        <w:br/>
        <w:t>https://t.co/RUtMmSCPfy</w:t>
      </w:r>
    </w:p>
    <w:p>
      <w:r>
        <w:rPr>
          <w:b/>
          <w:u w:val="single"/>
        </w:rPr>
        <w:t>724610</w:t>
      </w:r>
    </w:p>
    <w:p>
      <w:r>
        <w:t>Požar v Vrbnem so pogasili gasilci PGD Šentjur in PGD Lokarje https://t.co/5LxkXgWZtk</w:t>
      </w:r>
    </w:p>
    <w:p>
      <w:r>
        <w:rPr>
          <w:b/>
          <w:u w:val="single"/>
        </w:rPr>
        <w:t>724611</w:t>
      </w:r>
    </w:p>
    <w:p>
      <w:r>
        <w:t>@romunov To so ble urbane legende, ko sem bil jaz mali. Smo se jih mogli pazit v gozdu, so nam na glavo skakali. 🙂</w:t>
      </w:r>
    </w:p>
    <w:p>
      <w:r>
        <w:rPr>
          <w:b/>
          <w:u w:val="single"/>
        </w:rPr>
        <w:t>724612</w:t>
      </w:r>
    </w:p>
    <w:p>
      <w:r>
        <w:t>@PrinasalkaZlata Nič ne rabim. Hvala! Kot svetnika. Tri kurbice presstitutke je rešil. Zdaj imajo v rokah zlato!</w:t>
      </w:r>
    </w:p>
    <w:p>
      <w:r>
        <w:rPr>
          <w:b/>
          <w:u w:val="single"/>
        </w:rPr>
        <w:t>724613</w:t>
      </w:r>
    </w:p>
    <w:p>
      <w:r>
        <w:t>@tasosedova @___aenir @had @magrateja Zakaj bi kdo hotu na žur brez telefona? Kaj če ti rata dolgcajt? Maske pa itak nosimo vsi skoz.</w:t>
      </w:r>
    </w:p>
    <w:p>
      <w:r>
        <w:rPr>
          <w:b/>
          <w:u w:val="single"/>
        </w:rPr>
        <w:t>724614</w:t>
      </w:r>
    </w:p>
    <w:p>
      <w:r>
        <w:t>@BojanPozar @edvardzitnik @RTV_Slovenija Od "ta starih" nihče ne zna ne snemat ne montirat pravzaprav ji je to pod častjo:)</w:t>
      </w:r>
    </w:p>
    <w:p>
      <w:r>
        <w:rPr>
          <w:b/>
          <w:u w:val="single"/>
        </w:rPr>
        <w:t>724615</w:t>
      </w:r>
    </w:p>
    <w:p>
      <w:r>
        <w:t>Huda delovna nesreča: direktorju Darsa v pisarni crknila klima. Cestni delavci šokirani.</w:t>
        <w:br/>
        <w:t>https://t.co/lpYsyAYy1g https://t.co/SphnNXoilW</w:t>
      </w:r>
    </w:p>
    <w:p>
      <w:r>
        <w:rPr>
          <w:b/>
          <w:u w:val="single"/>
        </w:rPr>
        <w:t>724616</w:t>
      </w:r>
    </w:p>
    <w:p>
      <w:r>
        <w:t>Jebemti Adrio za odpovedan let. In jebemti Interkontinental v katerega so nas namestili za za to škifo kosilo.</w:t>
      </w:r>
    </w:p>
    <w:p>
      <w:r>
        <w:rPr>
          <w:b/>
          <w:u w:val="single"/>
        </w:rPr>
        <w:t>724617</w:t>
      </w:r>
    </w:p>
    <w:p>
      <w:r>
        <w:t>Dan brez cigarete kot spodbuda za opustitev kajenja</w:t>
        <w:br/>
        <w:t>https://t.co/ILU3xbQj6N https://t.co/DnxUxz7ZU5</w:t>
      </w:r>
    </w:p>
    <w:p>
      <w:r>
        <w:rPr>
          <w:b/>
          <w:u w:val="single"/>
        </w:rPr>
        <w:t>724618</w:t>
      </w:r>
    </w:p>
    <w:p>
      <w:r>
        <w:t>Igralko zapušča materinski čut: 'To me začenja skrbeti' https://t.co/WJhFY19TZe https://t.co/j4Ca9QET69</w:t>
      </w:r>
    </w:p>
    <w:p>
      <w:r>
        <w:rPr>
          <w:b/>
          <w:u w:val="single"/>
        </w:rPr>
        <w:t>724619</w:t>
      </w:r>
    </w:p>
    <w:p>
      <w:r>
        <w:t>@AnaOstricki Bi na čase lažje dihala, če mi ne bi s koso dihala izza Zofkinega vratu.</w:t>
      </w:r>
    </w:p>
    <w:p>
      <w:r>
        <w:rPr>
          <w:b/>
          <w:u w:val="single"/>
        </w:rPr>
        <w:t>724620</w:t>
      </w:r>
    </w:p>
    <w:p>
      <w:r>
        <w:t>Norvežanom še sedmič po vrsti superveleslalom v Lake Louisu, Kline 18., Čater 20. | Ekipa24 https://t.co/ybaXMA4tgP https://t.co/1k7IC3iOv1</w:t>
      </w:r>
    </w:p>
    <w:p>
      <w:r>
        <w:rPr>
          <w:b/>
          <w:u w:val="single"/>
        </w:rPr>
        <w:t>724621</w:t>
      </w:r>
    </w:p>
    <w:p>
      <w:r>
        <w:t>@_wupe @SpletnaMladina Ma kaki! Bolijo traparije in nakladanje vas komunistov in udbovcev.Dost vas mam!</w:t>
      </w:r>
    </w:p>
    <w:p>
      <w:r>
        <w:rPr>
          <w:b/>
          <w:u w:val="single"/>
        </w:rPr>
        <w:t>724622</w:t>
      </w:r>
    </w:p>
    <w:p>
      <w:r>
        <w:t>@peterjancic Vlada ki jo podpirajo nacionalisti in socialisti je pač ..... vlada.</w:t>
        <w:br/>
        <w:t>Daleč smo prišli.</w:t>
      </w:r>
    </w:p>
    <w:p>
      <w:r>
        <w:rPr>
          <w:b/>
          <w:u w:val="single"/>
        </w:rPr>
        <w:t>724623</w:t>
      </w:r>
    </w:p>
    <w:p>
      <w:r>
        <w:t>@mcanzutti @prgadp @vinkovasle1 @MarkoFratnik Tudi, če bi Šircelj bil, bi pa padalc iz SNS glasoval.</w:t>
      </w:r>
    </w:p>
    <w:p>
      <w:r>
        <w:rPr>
          <w:b/>
          <w:u w:val="single"/>
        </w:rPr>
        <w:t>724624</w:t>
      </w:r>
    </w:p>
    <w:p>
      <w:r>
        <w:t>@ovtsa Na napotnico te bomo poslali nekam, kjer boš lahko do popka gazila po snegu, se kepala, sankala in delala orjaške snežake! ❄️☃️❄️</w:t>
      </w:r>
    </w:p>
    <w:p>
      <w:r>
        <w:rPr>
          <w:b/>
          <w:u w:val="single"/>
        </w:rPr>
        <w:t>724625</w:t>
      </w:r>
    </w:p>
    <w:p>
      <w:r>
        <w:t>Postava Slovenije: Sorčan, Pišek, Gorenc Stankovič, Kuhar, Mlakar, Repas, Gliha, Lipušček, Brekalo, Vokič, Vrbanec</w:t>
        <w:br/>
        <w:t>#SLOU21</w:t>
      </w:r>
    </w:p>
    <w:p>
      <w:r>
        <w:rPr>
          <w:b/>
          <w:u w:val="single"/>
        </w:rPr>
        <w:t>724626</w:t>
      </w:r>
    </w:p>
    <w:p>
      <w:r>
        <w:t>@cashkee @BernardaGrobler @Rip Uf groza ,prokleti prfuknjen prof kaj si vse dovolijo!!Groza.</w:t>
        <w:br/>
        <w:t>Takoj ga vrst iz sole!In to delajo 2019!</w:t>
      </w:r>
    </w:p>
    <w:p>
      <w:r>
        <w:rPr>
          <w:b/>
          <w:u w:val="single"/>
        </w:rPr>
        <w:t>724627</w:t>
      </w:r>
    </w:p>
    <w:p>
      <w:r>
        <w:t>@mojcav1 Malo verjetno, glede na to, da je v NM močna proizvodnja takih kontejnerjev.</w:t>
      </w:r>
    </w:p>
    <w:p>
      <w:r>
        <w:rPr>
          <w:b/>
          <w:u w:val="single"/>
        </w:rPr>
        <w:t>724628</w:t>
      </w:r>
    </w:p>
    <w:p>
      <w:r>
        <w:t>@ErikaPlaninsec če sta te pa frizer pa maniker naglihala pol bo pa tu okej😅😅🤣😂</w:t>
      </w:r>
    </w:p>
    <w:p>
      <w:r>
        <w:rPr>
          <w:b/>
          <w:u w:val="single"/>
        </w:rPr>
        <w:t>724629</w:t>
      </w:r>
    </w:p>
    <w:p>
      <w:r>
        <w:t>Za #živooke bi bil dober drinking game, da pijes vsakic, ko @toplovodar in @andrejkaroli nardita fistbump.</w:t>
      </w:r>
    </w:p>
    <w:p>
      <w:r>
        <w:rPr>
          <w:b/>
          <w:u w:val="single"/>
        </w:rPr>
        <w:t>724630</w:t>
      </w:r>
    </w:p>
    <w:p>
      <w:r>
        <w:t>dečki moji mladi, cilj pubertete je da ste na koncu tolko samozavestni da verjamete, da bo negdo ziher hoto poslušat vaš podkest</w:t>
      </w:r>
    </w:p>
    <w:p>
      <w:r>
        <w:rPr>
          <w:b/>
          <w:u w:val="single"/>
        </w:rPr>
        <w:t>724631</w:t>
      </w:r>
    </w:p>
    <w:p>
      <w:r>
        <w:t>Odpuščanje te osvobaja in dela močnejšo! Ali zmoreš tudi ti odpustiti? https://t.co/GpMW8YTA4S</w:t>
      </w:r>
    </w:p>
    <w:p>
      <w:r>
        <w:rPr>
          <w:b/>
          <w:u w:val="single"/>
        </w:rPr>
        <w:t>724632</w:t>
      </w:r>
    </w:p>
    <w:p>
      <w:r>
        <w:t>@NeMaramButlov @Nova24TV @tfajon takoj orožje v roke migrantom.</w:t>
        <w:br/>
        <w:t>Ampak samo ilegalnim!</w:t>
        <w:br/>
        <w:t>Lp</w:t>
      </w:r>
    </w:p>
    <w:p>
      <w:r>
        <w:rPr>
          <w:b/>
          <w:u w:val="single"/>
        </w:rPr>
        <w:t>724633</w:t>
      </w:r>
    </w:p>
    <w:p>
      <w:r>
        <w:t>@Maxatnes @lucijausaj Jančič je lahko vgled novinarskega poročanja in pisanja.</w:t>
      </w:r>
    </w:p>
    <w:p>
      <w:r>
        <w:rPr>
          <w:b/>
          <w:u w:val="single"/>
        </w:rPr>
        <w:t>724634</w:t>
      </w:r>
    </w:p>
    <w:p>
      <w:r>
        <w:t>@hudfotr Ne najde nič pametnega... Samo to kak naši vrli policaji repetirajo pištole v skoraj nedolžnega človeka 🤔🤔</w:t>
      </w:r>
    </w:p>
    <w:p>
      <w:r>
        <w:rPr>
          <w:b/>
          <w:u w:val="single"/>
        </w:rPr>
        <w:t>724635</w:t>
      </w:r>
    </w:p>
    <w:p>
      <w:r>
        <w:t>@petrasovdat @MatjazJazbar tko bom rekla, paštetka bo glih za Skajčin medobrok.</w:t>
      </w:r>
    </w:p>
    <w:p>
      <w:r>
        <w:rPr>
          <w:b/>
          <w:u w:val="single"/>
        </w:rPr>
        <w:t>724636</w:t>
      </w:r>
    </w:p>
    <w:p>
      <w:r>
        <w:t>@USvobode @HZlatko @svobode Nihče ni večji suženj kot tisti, ki se počutiš svoboden, pa to ni.</w:t>
      </w:r>
    </w:p>
    <w:p>
      <w:r>
        <w:rPr>
          <w:b/>
          <w:u w:val="single"/>
        </w:rPr>
        <w:t>724637</w:t>
      </w:r>
    </w:p>
    <w:p>
      <w:r>
        <w:t>@Libertarec @JJansaSDS Tako je. Bella garda bla bla. "Industrijsko" klanje so delali le rdeci.</w:t>
      </w:r>
    </w:p>
    <w:p>
      <w:r>
        <w:rPr>
          <w:b/>
          <w:u w:val="single"/>
        </w:rPr>
        <w:t>724638</w:t>
      </w:r>
    </w:p>
    <w:p>
      <w:r>
        <w:t>@vahlc Orehi morajo bit pod jabolki, da se jabolka na njih cedijo in jih namočijo. Pih, amaterji! :)</w:t>
      </w:r>
    </w:p>
    <w:p>
      <w:r>
        <w:rPr>
          <w:b/>
          <w:u w:val="single"/>
        </w:rPr>
        <w:t>724639</w:t>
      </w:r>
    </w:p>
    <w:p>
      <w:r>
        <w:t>@JurePoglajen Rad imam fižol,lečo jem,imam rad grah,ampak ne moreš kar naprej to trajbat,je treba še malo mesa.Raznolikost-pravijo dohtarji.</w:t>
      </w:r>
    </w:p>
    <w:p>
      <w:r>
        <w:rPr>
          <w:b/>
          <w:u w:val="single"/>
        </w:rPr>
        <w:t>724640</w:t>
      </w:r>
    </w:p>
    <w:p>
      <w:r>
        <w:t>Vojaki sporočajo: Erjavca se ne bojimo, še naprej bomo branili Škerbinca! https://t.co/IyK0G6YNZH via @Nova24TV</w:t>
      </w:r>
    </w:p>
    <w:p>
      <w:r>
        <w:rPr>
          <w:b/>
          <w:u w:val="single"/>
        </w:rPr>
        <w:t>724641</w:t>
      </w:r>
    </w:p>
    <w:p>
      <w:r>
        <w:t>@MajaRatej Na FDV taki znanj ne potrebujejo. Nobena ovca ne zna logično misliti, se jih pa zato laže striže.</w:t>
      </w:r>
    </w:p>
    <w:p>
      <w:r>
        <w:rPr>
          <w:b/>
          <w:u w:val="single"/>
        </w:rPr>
        <w:t>724642</w:t>
      </w:r>
    </w:p>
    <w:p>
      <w:r>
        <w:t>@Svarun_K Še nisi blokiran? Mene je blokiral, ker ni prenesel mojih linkov z dokazi, da marksizem in nacizem nista eno in isto.</w:t>
      </w:r>
    </w:p>
    <w:p>
      <w:r>
        <w:rPr>
          <w:b/>
          <w:u w:val="single"/>
        </w:rPr>
        <w:t>724643</w:t>
      </w:r>
    </w:p>
    <w:p>
      <w:r>
        <w:t>Čokoladne remenke na sakšon küjkli, pa same mi v lampe letijo. Vö  z vraga so.</w:t>
      </w:r>
    </w:p>
    <w:p>
      <w:r>
        <w:rPr>
          <w:b/>
          <w:u w:val="single"/>
        </w:rPr>
        <w:t>724644</w:t>
      </w:r>
    </w:p>
    <w:p>
      <w:r>
        <w:t>Naše stranke so vse po vrsti zveste naslednice Partije! Vse furajo demokratični centralizem...</w:t>
      </w:r>
    </w:p>
    <w:p>
      <w:r>
        <w:rPr>
          <w:b/>
          <w:u w:val="single"/>
        </w:rPr>
        <w:t>724645</w:t>
      </w:r>
    </w:p>
    <w:p>
      <w:r>
        <w:t>@AndrazLogar @Zigggmund meni je čudno, da operaterji ne ponujajo prometa z nižjo prioriteto po nižji ceni.</w:t>
      </w:r>
    </w:p>
    <w:p>
      <w:r>
        <w:rPr>
          <w:b/>
          <w:u w:val="single"/>
        </w:rPr>
        <w:t>724646</w:t>
      </w:r>
    </w:p>
    <w:p>
      <w:r>
        <w:t>@MatevzNovak @NinaPetri4 @yrennia1 @BozoPredalic V novo Yu nismo šli prostovoljno. Bila je totalitarna diktatura. Rešili smo se jo z vojno.</w:t>
      </w:r>
    </w:p>
    <w:p>
      <w:r>
        <w:rPr>
          <w:b/>
          <w:u w:val="single"/>
        </w:rPr>
        <w:t>724647</w:t>
      </w:r>
    </w:p>
    <w:p>
      <w:r>
        <w:t xml:space="preserve">Wow, pretečeni kilometri in heat mapi v @PrvaLigaSi. Pohvalno! </w:t>
        <w:br/>
        <w:t>Sedaj me pa zanina, kje bi si lahko po tekmi ogledal te podatke.</w:t>
      </w:r>
    </w:p>
    <w:p>
      <w:r>
        <w:rPr>
          <w:b/>
          <w:u w:val="single"/>
        </w:rPr>
        <w:t>724648</w:t>
      </w:r>
    </w:p>
    <w:p>
      <w:r>
        <w:t>7:45 prihod v pisarno.</w:t>
        <w:br/>
        <w:t>11:00 kuhano vino.</w:t>
        <w:br/>
        <w:t>12.30 kozarec rdečega.</w:t>
        <w:br/>
        <w:t>14.00 penina.</w:t>
        <w:br/>
        <w:t>.</w:t>
        <w:br/>
        <w:t>.</w:t>
        <w:br/>
        <w:t>.</w:t>
        <w:br/>
        <w:t>.</w:t>
        <w:br/>
        <w:t>.</w:t>
        <w:br/>
        <w:t>I'm home and going drunk.</w:t>
      </w:r>
    </w:p>
    <w:p>
      <w:r>
        <w:rPr>
          <w:b/>
          <w:u w:val="single"/>
        </w:rPr>
        <w:t>724649</w:t>
      </w:r>
    </w:p>
    <w:p>
      <w:r>
        <w:t xml:space="preserve">@MatevzNovak Ljudje se pa utopijo tudi v potokih, kopalniških banjah in tako dalje. </w:t>
        <w:br/>
        <w:t>Če kdo tukaj nabila in straši, si to ti!</w:t>
      </w:r>
    </w:p>
    <w:p>
      <w:r>
        <w:rPr>
          <w:b/>
          <w:u w:val="single"/>
        </w:rPr>
        <w:t>724650</w:t>
      </w:r>
    </w:p>
    <w:p>
      <w:r>
        <w:t>@Dnevnik_si Kva se bo šmrkalo!!!! Sam dilerja naj menjajo ker sta ze tko obe skisane v možgane!!!!</w:t>
      </w:r>
    </w:p>
    <w:p>
      <w:r>
        <w:rPr>
          <w:b/>
          <w:u w:val="single"/>
        </w:rPr>
        <w:t>724651</w:t>
      </w:r>
    </w:p>
    <w:p>
      <w:r>
        <w:t>@MetkaSmole Metka, to je kraja, ki si+o jo zavedno uvedli komunistični oblastniki v Sloveniji.</w:t>
      </w:r>
    </w:p>
    <w:p>
      <w:r>
        <w:rPr>
          <w:b/>
          <w:u w:val="single"/>
        </w:rPr>
        <w:t>724652</w:t>
      </w:r>
    </w:p>
    <w:p>
      <w:r>
        <w:t>@AllBriefs @Aleksan61182821 Če bi bil Janša močen, bi se taki kreteni poskrili v luknje.</w:t>
      </w:r>
    </w:p>
    <w:p>
      <w:r>
        <w:rPr>
          <w:b/>
          <w:u w:val="single"/>
        </w:rPr>
        <w:t>724653</w:t>
      </w:r>
    </w:p>
    <w:p>
      <w:r>
        <w:t>Ali poleg obveščevalcev štrajkajo tudi psihiatri (manifestacija norosti na Vegovi v Lj): https://t.co/0vl1avPStg</w:t>
      </w:r>
    </w:p>
    <w:p>
      <w:r>
        <w:rPr>
          <w:b/>
          <w:u w:val="single"/>
        </w:rPr>
        <w:t>724654</w:t>
      </w:r>
    </w:p>
    <w:p>
      <w:r>
        <w:t>Tekma Ankaragucu - Konyaspor odpovedana zaradi invazije, video #fuzbal #nogomet #ligaprvakov - http://t.co/HltzlS88</w:t>
      </w:r>
    </w:p>
    <w:p>
      <w:r>
        <w:rPr>
          <w:b/>
          <w:u w:val="single"/>
        </w:rPr>
        <w:t>724655</w:t>
      </w:r>
    </w:p>
    <w:p>
      <w:r>
        <w:t>@Vinko70319060 @TankoJoze @strankaSD misliš najbolj nemarne izdajalce? torej so bili moji vzorniki en tak zdrav razred</w:t>
      </w:r>
    </w:p>
    <w:p>
      <w:r>
        <w:rPr>
          <w:b/>
          <w:u w:val="single"/>
        </w:rPr>
        <w:t>724656</w:t>
      </w:r>
    </w:p>
    <w:p>
      <w:r>
        <w:t>@excalibur_d @GregorVirant1 Virant meni, da zahod ne napada nedolžnih civilistov - in  niti sram ga ni bleknit tak nesmisel</w:t>
      </w:r>
    </w:p>
    <w:p>
      <w:r>
        <w:rPr>
          <w:b/>
          <w:u w:val="single"/>
        </w:rPr>
        <w:t>724657</w:t>
      </w:r>
    </w:p>
    <w:p>
      <w:r>
        <w:t>@tyschew @Centrifuzija Pred spominsko slovesnostjo v Kočevskem Rogu je garda SV v imenu predsednika republike dr.</w:t>
      </w:r>
    </w:p>
    <w:p>
      <w:r>
        <w:rPr>
          <w:b/>
          <w:u w:val="single"/>
        </w:rPr>
        <w:t>724658</w:t>
      </w:r>
    </w:p>
    <w:p>
      <w:r>
        <w:t>@anitandrensek na srečo je samo velik gobcanja. Ko prideš tja in poveš da si pa s.p.  te pa gledajo k da maš tifus.</w:t>
      </w:r>
    </w:p>
    <w:p>
      <w:r>
        <w:rPr>
          <w:b/>
          <w:u w:val="single"/>
        </w:rPr>
        <w:t>724659</w:t>
      </w:r>
    </w:p>
    <w:p>
      <w:r>
        <w:t>@KLaznik @ErikaPlaninsec Junkerjev spada v kategorijo, klin se s klinom zbija !</w:t>
      </w:r>
    </w:p>
    <w:p>
      <w:r>
        <w:rPr>
          <w:b/>
          <w:u w:val="single"/>
        </w:rPr>
        <w:t>724660</w:t>
      </w:r>
    </w:p>
    <w:p>
      <w:r>
        <w:t>#Miška Logitech M220 Silent, rdeča, #Logitech, #Računalniška oprema | Miške #MEGABITE https://t.co/oaHko0yFeu</w:t>
      </w:r>
    </w:p>
    <w:p>
      <w:r>
        <w:rPr>
          <w:b/>
          <w:u w:val="single"/>
        </w:rPr>
        <w:t>724661</w:t>
      </w:r>
    </w:p>
    <w:p>
      <w:r>
        <w:t>Ob vhodu v Mercator trgovino v Kranju vedno skor bruhnem ker mi ze pri kosarah zasmrdijo gnojila v faco! 🤯🤮🤮</w:t>
      </w:r>
    </w:p>
    <w:p>
      <w:r>
        <w:rPr>
          <w:b/>
          <w:u w:val="single"/>
        </w:rPr>
        <w:t>724662</w:t>
      </w:r>
    </w:p>
    <w:p>
      <w:r>
        <w:t>3W zvočni gonilnik, pasiven nizkotonec ter odličen dizajn prinašajo čist ter poln zvok, kljub izjemno majhni napravi https://t.co/efYyfhaTrG</w:t>
      </w:r>
    </w:p>
    <w:p>
      <w:r>
        <w:rPr>
          <w:b/>
          <w:u w:val="single"/>
        </w:rPr>
        <w:t>724663</w:t>
      </w:r>
    </w:p>
    <w:p>
      <w:r>
        <w:t>@nejkom @MiranStajerc Smorn, pecen v pecici, tega me je naucila pokojna tasca, vnukinje ga majo zelo rade</w:t>
      </w:r>
    </w:p>
    <w:p>
      <w:r>
        <w:rPr>
          <w:b/>
          <w:u w:val="single"/>
        </w:rPr>
        <w:t>724664</w:t>
      </w:r>
    </w:p>
    <w:p>
      <w:r>
        <w:t>@davey007 @megafotr @Posta_Slovenije Ja, kaj mi bo tisti podpis, če ne morem plačat. Faking kartice, jebemu.</w:t>
      </w:r>
    </w:p>
    <w:p>
      <w:r>
        <w:rPr>
          <w:b/>
          <w:u w:val="single"/>
        </w:rPr>
        <w:t>724665</w:t>
      </w:r>
    </w:p>
    <w:p>
      <w:r>
        <w:t>@t_andrej @xxx24241454 Po tvitu sodeč spadaš v družbo zblojenih primitvnih desničarjev.</w:t>
      </w:r>
    </w:p>
    <w:p>
      <w:r>
        <w:rPr>
          <w:b/>
          <w:u w:val="single"/>
        </w:rPr>
        <w:t>724666</w:t>
      </w:r>
    </w:p>
    <w:p>
      <w:r>
        <w:t>@ZigaTurk Mogoče zato, ker smo v 5 mld let evolucije v razvoju mogoče presegli paramecije in kaktuse.</w:t>
      </w:r>
    </w:p>
    <w:p>
      <w:r>
        <w:rPr>
          <w:b/>
          <w:u w:val="single"/>
        </w:rPr>
        <w:t>724667</w:t>
      </w:r>
    </w:p>
    <w:p>
      <w:r>
        <w:t>@PrinasalkaZlata No, prav. Dam pa še kakšno pištolo za povrh. Pa reci, da ni bombastična ponudba . . .😉</w:t>
      </w:r>
    </w:p>
    <w:p>
      <w:r>
        <w:rPr>
          <w:b/>
          <w:u w:val="single"/>
        </w:rPr>
        <w:t>724668</w:t>
      </w:r>
    </w:p>
    <w:p>
      <w:r>
        <w:t>@insloveniaonly Medijem? A da mu še dodatno delajo reklamo? To je za policijo, ne za medije.</w:t>
      </w:r>
    </w:p>
    <w:p>
      <w:r>
        <w:rPr>
          <w:b/>
          <w:u w:val="single"/>
        </w:rPr>
        <w:t>724669</w:t>
      </w:r>
    </w:p>
    <w:p>
      <w:r>
        <w:t>Sponzorična mi je z dobrimi željami uletela v božični #instagram. https://t.co/9fgg55b87U https://t.co/qSGFvcWIWn</w:t>
      </w:r>
    </w:p>
    <w:p>
      <w:r>
        <w:rPr>
          <w:b/>
          <w:u w:val="single"/>
        </w:rPr>
        <w:t>724670</w:t>
      </w:r>
    </w:p>
    <w:p>
      <w:r>
        <w:t>Tudi zeliščne cigarete škodijo zdravju https://t.co/MTmHMpOJ27 https://t.co/sgWGA3HE8A</w:t>
      </w:r>
    </w:p>
    <w:p>
      <w:r>
        <w:rPr>
          <w:b/>
          <w:u w:val="single"/>
        </w:rPr>
        <w:t>724671</w:t>
      </w:r>
    </w:p>
    <w:p>
      <w:r>
        <w:t>@MatejTonin MOS se odpira v Celju!Lahko bi iz protesta MOS zaprli, to bi bil efekt! Tko pa ostane vse kot je blo in bo!</w:t>
      </w:r>
    </w:p>
    <w:p>
      <w:r>
        <w:rPr>
          <w:b/>
          <w:u w:val="single"/>
        </w:rPr>
        <w:t>724672</w:t>
      </w:r>
    </w:p>
    <w:p>
      <w:r>
        <w:t>@SparSlovenija zakaj hudiča so v 10 izbranih samo bio izdelki?Ne grejo a ne!#bionateg</w:t>
      </w:r>
    </w:p>
    <w:p>
      <w:r>
        <w:rPr>
          <w:b/>
          <w:u w:val="single"/>
        </w:rPr>
        <w:t>724673</w:t>
      </w:r>
    </w:p>
    <w:p>
      <w:r>
        <w:t>Sekta sds obstrukcija, kaj se režijo, kot pečeni mački, zelo so pametni, buh se jih usmil</w:t>
      </w:r>
    </w:p>
    <w:p>
      <w:r>
        <w:rPr>
          <w:b/>
          <w:u w:val="single"/>
        </w:rPr>
        <w:t>724674</w:t>
      </w:r>
    </w:p>
    <w:p>
      <w:r>
        <w:t xml:space="preserve">@omerzelandrej Bemtiš, podmladek, ki ga vodiš in Janez Janša imata končno nekaj skupnega... Oba me blokirata. </w:t>
        <w:br/>
        <w:br/>
        <w:t>Dej uredi to no...</w:t>
      </w:r>
    </w:p>
    <w:p>
      <w:r>
        <w:rPr>
          <w:b/>
          <w:u w:val="single"/>
        </w:rPr>
        <w:t>724675</w:t>
      </w:r>
    </w:p>
    <w:p>
      <w:r>
        <w:t>@slovenskipanter ja registracija mopedov pa pedrov to je uspeh te vlade neverjetno sam otroke naj pa na mir pustijo!!</w:t>
      </w:r>
    </w:p>
    <w:p>
      <w:r>
        <w:rPr>
          <w:b/>
          <w:u w:val="single"/>
        </w:rPr>
        <w:t>724676</w:t>
      </w:r>
    </w:p>
    <w:p>
      <w:r>
        <w:t>@LahovnikMatej @NenadGlucks Jejžešna. Ali Lek ki je v tuji lasti, tudi daje tablete samo tistim po izboru..adijo pamet levičarska !</w:t>
      </w:r>
    </w:p>
    <w:p>
      <w:r>
        <w:rPr>
          <w:b/>
          <w:u w:val="single"/>
        </w:rPr>
        <w:t>724677</w:t>
      </w:r>
    </w:p>
    <w:p>
      <w:r>
        <w:t>@nejkom @drfilomena @barjanski Pa Prlekija in Prekmurje, Ptujsko polje - sfuzla se ti od občin.</w:t>
      </w:r>
    </w:p>
    <w:p>
      <w:r>
        <w:rPr>
          <w:b/>
          <w:u w:val="single"/>
        </w:rPr>
        <w:t>724678</w:t>
      </w:r>
    </w:p>
    <w:p>
      <w:r>
        <w:t>Ne morem verjet, da imamo v vojski take mehkužne šleve, da ta še ni izvedla državnega udara proti veleizdajalski vladi!</w:t>
      </w:r>
    </w:p>
    <w:p>
      <w:r>
        <w:rPr>
          <w:b/>
          <w:u w:val="single"/>
        </w:rPr>
        <w:t>724679</w:t>
      </w:r>
    </w:p>
    <w:p>
      <w:r>
        <w:t>Napoved konca komunizma ima samo eno slabost.Prerokovalci so pozabili na Slovenijo - inkubator v prihodnost zazrtih starcev.</w:t>
        <w:br/>
        <w:t>Bog nam pomagaj</w:t>
      </w:r>
    </w:p>
    <w:p>
      <w:r>
        <w:rPr>
          <w:b/>
          <w:u w:val="single"/>
        </w:rPr>
        <w:t>724680</w:t>
      </w:r>
    </w:p>
    <w:p>
      <w:r>
        <w:t>@JelenaJal Ja, vzela. 27 kil prijaznosti, neverjeten je. Smo že imeli kužke, ampak ta je prvi iz zavetišča.</w:t>
      </w:r>
    </w:p>
    <w:p>
      <w:r>
        <w:rPr>
          <w:b/>
          <w:u w:val="single"/>
        </w:rPr>
        <w:t>724681</w:t>
      </w:r>
    </w:p>
    <w:p>
      <w:r>
        <w:t>Ah, boste rekli, Rusi lažejo in zavajajo, da bi nas razdelili in oslabili. A to je resnica. https://t.co/xbFiYyJ4B5</w:t>
      </w:r>
    </w:p>
    <w:p>
      <w:r>
        <w:rPr>
          <w:b/>
          <w:u w:val="single"/>
        </w:rPr>
        <w:t>724682</w:t>
      </w:r>
    </w:p>
    <w:p>
      <w:r>
        <w:t xml:space="preserve">Tip na Tinderju mi je pravkar mansplainal obnasanje mack. </w:t>
        <w:br/>
        <w:t xml:space="preserve">Pa najbolj slovensko ime ima in pise v ang. </w:t>
        <w:br/>
        <w:br/>
        <w:t>A si še lahko vecji douchebag 🙄</w:t>
      </w:r>
    </w:p>
    <w:p>
      <w:r>
        <w:rPr>
          <w:b/>
          <w:u w:val="single"/>
        </w:rPr>
        <w:t>724683</w:t>
      </w:r>
    </w:p>
    <w:p>
      <w:r>
        <w:t>@STA_novice Naj začnejo malo delat in naj varujejo mejo. Tisto kar so obljubili. Nič več.</w:t>
      </w:r>
    </w:p>
    <w:p>
      <w:r>
        <w:rPr>
          <w:b/>
          <w:u w:val="single"/>
        </w:rPr>
        <w:t>724684</w:t>
      </w:r>
    </w:p>
    <w:p>
      <w:r>
        <w:t>@Mauhlerca Ali to - narediš 100 novih stanovanj in splošna ambulanta ne sprejema več novih pacientov.</w:t>
      </w:r>
    </w:p>
    <w:p>
      <w:r>
        <w:rPr>
          <w:b/>
          <w:u w:val="single"/>
        </w:rPr>
        <w:t>724685</w:t>
      </w:r>
    </w:p>
    <w:p>
      <w:r>
        <w:t>@vinkovasle1 taktika je dobra.. čim večkrat rdečo zvezdo pokazat.. pa jim bodo levaki v holivudu mogoče še oskarja dali..</w:t>
      </w:r>
    </w:p>
    <w:p>
      <w:r>
        <w:rPr>
          <w:b/>
          <w:u w:val="single"/>
        </w:rPr>
        <w:t>724686</w:t>
      </w:r>
    </w:p>
    <w:p>
      <w:r>
        <w:t>Matr, dons previdn bit. Je k pajk. Na terasi u štumfih...mačka pod klopjo, pes ji čuva copate...a dava eno zaplesat</w:t>
      </w:r>
    </w:p>
    <w:p>
      <w:r>
        <w:rPr>
          <w:b/>
          <w:u w:val="single"/>
        </w:rPr>
        <w:t>724687</w:t>
      </w:r>
    </w:p>
    <w:p>
      <w:r>
        <w:t>@petra_jansa @Demokracija1 Dajte mal o pedofilih in homicih iz Vatikana</w:t>
        <w:br/>
        <w:t>kakšno obzorje duha imajo oni</w:t>
      </w:r>
    </w:p>
    <w:p>
      <w:r>
        <w:rPr>
          <w:b/>
          <w:u w:val="single"/>
        </w:rPr>
        <w:t>724688</w:t>
      </w:r>
    </w:p>
    <w:p>
      <w:r>
        <w:t>🆘 Gasilci PGD Mengeš iz zaklenjenega avtomobila rešili ujetega otroka in psa. ☀️🚗🚒 https://t.co/Tovp35UXkt</w:t>
      </w:r>
    </w:p>
    <w:p>
      <w:r>
        <w:rPr>
          <w:b/>
          <w:u w:val="single"/>
        </w:rPr>
        <w:t>724689</w:t>
      </w:r>
    </w:p>
    <w:p>
      <w:r>
        <w:t>Hočete Smiljanovo knjigo ali majčko Jaz nisem normalen/normalna?</w:t>
        <w:br/>
        <w:t>Delite fotografijo in sodelujte v njegovi... https://t.co/fUOD9v0Df4</w:t>
      </w:r>
    </w:p>
    <w:p>
      <w:r>
        <w:rPr>
          <w:b/>
          <w:u w:val="single"/>
        </w:rPr>
        <w:t>724690</w:t>
      </w:r>
    </w:p>
    <w:p>
      <w:r>
        <w:t>Preseneča me spoštovanje SDS do bivših predsednikov.</w:t>
        <w:br/>
        <w:t>Kučanu bodo povišali penzijo, božičnico bo dobil, z agrarno reformo pa še kak garklc.</w:t>
      </w:r>
    </w:p>
    <w:p>
      <w:r>
        <w:rPr>
          <w:b/>
          <w:u w:val="single"/>
        </w:rPr>
        <w:t>724691</w:t>
      </w:r>
    </w:p>
    <w:p>
      <w:r>
        <w:t>@powersmoothie Verjetno pa se ne bodo pretvarjale, da z vukojebino ne mislijo nič slabšalnega.</w:t>
      </w:r>
    </w:p>
    <w:p>
      <w:r>
        <w:rPr>
          <w:b/>
          <w:u w:val="single"/>
        </w:rPr>
        <w:t>724692</w:t>
      </w:r>
    </w:p>
    <w:p>
      <w:r>
        <w:t>@petracj RESNO?!? OMFG. To pa boli glava. Še dobro, da jutri ne delam v SI temveč v BE - vlaki garant vozijo :).</w:t>
      </w:r>
    </w:p>
    <w:p>
      <w:r>
        <w:rPr>
          <w:b/>
          <w:u w:val="single"/>
        </w:rPr>
        <w:t>724693</w:t>
      </w:r>
    </w:p>
    <w:p>
      <w:r>
        <w:t>@TankoJoze @JJansaSDS predvsem rešujejo svoje zadnjice in se skušajo nekam sparkirat, da za nič dela še več denarja potegnejo</w:t>
      </w:r>
    </w:p>
    <w:p>
      <w:r>
        <w:rPr>
          <w:b/>
          <w:u w:val="single"/>
        </w:rPr>
        <w:t>724694</w:t>
      </w:r>
    </w:p>
    <w:p>
      <w:r>
        <w:t>@mropret @uporabnastran Po mojem so se prestrašili, ko so slišali, da hočejo pirati v parlament.</w:t>
      </w:r>
    </w:p>
    <w:p>
      <w:r>
        <w:rPr>
          <w:b/>
          <w:u w:val="single"/>
        </w:rPr>
        <w:t>724695</w:t>
      </w:r>
    </w:p>
    <w:p>
      <w:r>
        <w:t>@karfjolca @JJoliJoli @Jaka__Dolinar Točno tako je razsodil cmeravi Penko - posilstvo 13-letnice je del ciganske kulture</w:t>
      </w:r>
    </w:p>
    <w:p>
      <w:r>
        <w:rPr>
          <w:b/>
          <w:u w:val="single"/>
        </w:rPr>
        <w:t>724696</w:t>
      </w:r>
    </w:p>
    <w:p>
      <w:r>
        <w:t>Ugotovila sem, da z novega fotelja lahko kozarec s pivom odložim na tla in se mi ni treba sklanja ti do mize. To mi je polepšalo cel teden.</w:t>
      </w:r>
    </w:p>
    <w:p>
      <w:r>
        <w:rPr>
          <w:b/>
          <w:u w:val="single"/>
        </w:rPr>
        <w:t>724697</w:t>
      </w:r>
    </w:p>
    <w:p>
      <w:r>
        <w:t>@caplcapinski @FerdinandPusnik @wildduckMb @Medeja_7 @sarecmarjan Zakaj pa ne postaneš delodajalec.? A, ti še vedno sanjaš socijalizm🤔</w:t>
      </w:r>
    </w:p>
    <w:p>
      <w:r>
        <w:rPr>
          <w:b/>
          <w:u w:val="single"/>
        </w:rPr>
        <w:t>724698</w:t>
      </w:r>
    </w:p>
    <w:p>
      <w:r>
        <w:t>Včasih mi je blo smešno, k so starejši jamral, da jih kej boli in bo zihr dež. Guess what? Kolen me boli in dež je napovedan 🙄🙈😂</w:t>
      </w:r>
    </w:p>
    <w:p>
      <w:r>
        <w:rPr>
          <w:b/>
          <w:u w:val="single"/>
        </w:rPr>
        <w:t>724699</w:t>
      </w:r>
    </w:p>
    <w:p>
      <w:r>
        <w:t>Ni čudno, da se razraščajo čudaštva. Državne lekarne uradno prodajajo homeopatske zvarke. https://t.co/0mv10TM9uc</w:t>
      </w:r>
    </w:p>
    <w:p>
      <w:r>
        <w:rPr>
          <w:b/>
          <w:u w:val="single"/>
        </w:rPr>
        <w:t>724700</w:t>
      </w:r>
    </w:p>
    <w:p>
      <w:r>
        <w:t>Še 4. dnevi do @FutsalEURO2018 ! Ste že pripravili navijaške artikle? #bodiznami #futsaleuro #ifeelslovenia https://t.co/wkoxYSML8l</w:t>
      </w:r>
    </w:p>
    <w:p>
      <w:r>
        <w:rPr>
          <w:b/>
          <w:u w:val="single"/>
        </w:rPr>
        <w:t>724701</w:t>
      </w:r>
    </w:p>
    <w:p>
      <w:r>
        <w:t>@Libertarec Pizda ste eni modeli. A ne bi počakali, da povejo kaj več? Oboji seveda, to je kontra in pro stran 🥳</w:t>
      </w:r>
    </w:p>
    <w:p>
      <w:r>
        <w:rPr>
          <w:b/>
          <w:u w:val="single"/>
        </w:rPr>
        <w:t>724702</w:t>
      </w:r>
    </w:p>
    <w:p>
      <w:r>
        <w:t>dojčlan iberales je bla pesem revolucjonarjev weimarske republike, jebemtiž #toplovod</w:t>
      </w:r>
    </w:p>
    <w:p>
      <w:r>
        <w:rPr>
          <w:b/>
          <w:u w:val="single"/>
        </w:rPr>
        <w:t>724703</w:t>
      </w:r>
    </w:p>
    <w:p>
      <w:r>
        <w:t>Zakaj so vsi duševni bolniki bradati ali brada vleče možgane iz glave? https://t.co/A8qyJV1P5B</w:t>
      </w:r>
    </w:p>
    <w:p>
      <w:r>
        <w:rPr>
          <w:b/>
          <w:u w:val="single"/>
        </w:rPr>
        <w:t>724704</w:t>
      </w:r>
    </w:p>
    <w:p>
      <w:r>
        <w:t>@DC43 Prejemniki zlatih znakov Jožefa Stefana, ki so jih podelili včeraj, sta znanstvenici in znanstvenik.</w:t>
      </w:r>
    </w:p>
    <w:p>
      <w:r>
        <w:rPr>
          <w:b/>
          <w:u w:val="single"/>
        </w:rPr>
        <w:t>724705</w:t>
      </w:r>
    </w:p>
    <w:p>
      <w:r>
        <w:t>Ob prihodu domov sem bila nagrajena z golom Urugvaja. Zdej se bom pa na zamrznjen kos mesa ali zelenjave vsedla in počakala na Ronaldov jok.</w:t>
      </w:r>
    </w:p>
    <w:p>
      <w:r>
        <w:rPr>
          <w:b/>
          <w:u w:val="single"/>
        </w:rPr>
        <w:t>724706</w:t>
      </w:r>
    </w:p>
    <w:p>
      <w:r>
        <w:t>@DarjaTomanic @bnina_ Je imela danes sterilizacijo. Se je pa baje odlocala da bi splav nardila, ker je tok stara</w:t>
      </w:r>
    </w:p>
    <w:p>
      <w:r>
        <w:rPr>
          <w:b/>
          <w:u w:val="single"/>
        </w:rPr>
        <w:t>724707</w:t>
      </w:r>
    </w:p>
    <w:p>
      <w:r>
        <w:t>Rojstni kamen za Dvojček ali Devica. Kalcedon širi veselje, krepi moč volje in jača govorniški dar. Blažilno... https://t.co/yJwb7sToLN</w:t>
      </w:r>
    </w:p>
    <w:p>
      <w:r>
        <w:rPr>
          <w:b/>
          <w:u w:val="single"/>
        </w:rPr>
        <w:t>724708</w:t>
      </w:r>
    </w:p>
    <w:p>
      <w:r>
        <w:t>800m nove vzletno pristajalne steze naletališču ERusjana? Kje pa?</w:t>
        <w:br/>
        <w:t>Fištravec je gotof!</w:t>
      </w:r>
    </w:p>
    <w:p>
      <w:r>
        <w:rPr>
          <w:b/>
          <w:u w:val="single"/>
        </w:rPr>
        <w:t>724709</w:t>
      </w:r>
    </w:p>
    <w:p>
      <w:r>
        <w:t>Med 4. aprilom in 30. majem bo v UGM potekala spomladanska intenzivna šola v galeriji za mlade. Program Mladi... https://t.co/EaLNE7jDLK</w:t>
      </w:r>
    </w:p>
    <w:p>
      <w:r>
        <w:rPr>
          <w:b/>
          <w:u w:val="single"/>
        </w:rPr>
        <w:t>724710</w:t>
      </w:r>
    </w:p>
    <w:p>
      <w:r>
        <w:t>@miro5ek @metkav1 @MiroCerar @PocivalsekZ @sarecmarjan Je že pomagal premik NSi v sredino.Stvari se z naglico izbolšujejo v Butalah!</w:t>
      </w:r>
    </w:p>
    <w:p>
      <w:r>
        <w:rPr>
          <w:b/>
          <w:u w:val="single"/>
        </w:rPr>
        <w:t>724711</w:t>
      </w:r>
    </w:p>
    <w:p>
      <w:r>
        <w:t>#FAKTOR nič posebnega se ne bo zgodilo karavana gre dalje.Karlu se je zgodil JJ.Samo z Janšo ne.</w:t>
      </w:r>
    </w:p>
    <w:p>
      <w:r>
        <w:rPr>
          <w:b/>
          <w:u w:val="single"/>
        </w:rPr>
        <w:t>724712</w:t>
      </w:r>
    </w:p>
    <w:p>
      <w:r>
        <w:t>To je pa eno fejst solidno vino. #bagueri #goriškabrda https://t.co/5cAIRTvkyN</w:t>
      </w:r>
    </w:p>
    <w:p>
      <w:r>
        <w:rPr>
          <w:b/>
          <w:u w:val="single"/>
        </w:rPr>
        <w:t>724713</w:t>
      </w:r>
    </w:p>
    <w:p>
      <w:r>
        <w:t>Ima kdo izjavo od Seku M. Conde, glede zablojenih oziroma zahojenih Slovencev????</w:t>
      </w:r>
    </w:p>
    <w:p>
      <w:r>
        <w:rPr>
          <w:b/>
          <w:u w:val="single"/>
        </w:rPr>
        <w:t>724714</w:t>
      </w:r>
    </w:p>
    <w:p>
      <w:r>
        <w:t>jeeee 👏💪👍moram kar sama sebi zaploskat...1000 tweet je prišel izpod moje tipkovnice...</w:t>
      </w:r>
    </w:p>
    <w:p>
      <w:r>
        <w:rPr>
          <w:b/>
          <w:u w:val="single"/>
        </w:rPr>
        <w:t>724715</w:t>
      </w:r>
    </w:p>
    <w:p>
      <w:r>
        <w:t>Liga Europa, rezultati 1. kvalifikacijskega kroga #fuzbal #nogomet #ligaprvakov - http://t.co/mX19cN1sEY</w:t>
      </w:r>
    </w:p>
    <w:p>
      <w:r>
        <w:rPr>
          <w:b/>
          <w:u w:val="single"/>
        </w:rPr>
        <w:t>724716</w:t>
      </w:r>
    </w:p>
    <w:p>
      <w:r>
        <w:t>@blendorwhat @iSpela Za broške ti skoraj takoj naredijo v EP/ insa. Tam nasproti hervisa. Enamel pins pa neb vedu.</w:t>
      </w:r>
    </w:p>
    <w:p>
      <w:r>
        <w:rPr>
          <w:b/>
          <w:u w:val="single"/>
        </w:rPr>
        <w:t>724717</w:t>
      </w:r>
    </w:p>
    <w:p>
      <w:r>
        <w:t>@tamara80s Zdej zelo dobro je iz flaške, ampak vročino ima in sklepi jo bolijo 😓</w:t>
      </w:r>
    </w:p>
    <w:p>
      <w:r>
        <w:rPr>
          <w:b/>
          <w:u w:val="single"/>
        </w:rPr>
        <w:t>724718</w:t>
      </w:r>
    </w:p>
    <w:p>
      <w:r>
        <w:t>@symru ni tega fri nas. Saj smo mel snazilko, pa je reva umrla... pol pa nekako nismo nove najeli.</w:t>
      </w:r>
    </w:p>
    <w:p>
      <w:r>
        <w:rPr>
          <w:b/>
          <w:u w:val="single"/>
        </w:rPr>
        <w:t>724719</w:t>
      </w:r>
    </w:p>
    <w:p>
      <w:r>
        <w:t>@Primorska24 @tradicijaslo Kratek povzetek nastajanja nove vlade:</w:t>
        <w:br/>
        <w:t>"Rokovnjači se zbirajo na kupu. Obetajo si lahek in bogat plen."</w:t>
      </w:r>
    </w:p>
    <w:p>
      <w:r>
        <w:rPr>
          <w:b/>
          <w:u w:val="single"/>
        </w:rPr>
        <w:t>724720</w:t>
      </w:r>
    </w:p>
    <w:p>
      <w:r>
        <w:t>Umetna inteligenca za boljše ceste: https://t.co/3zDxpG62Ee https://t.co/QLp6bLVQqq</w:t>
      </w:r>
    </w:p>
    <w:p>
      <w:r>
        <w:rPr>
          <w:b/>
          <w:u w:val="single"/>
        </w:rPr>
        <w:t>724721</w:t>
      </w:r>
    </w:p>
    <w:p>
      <w:r>
        <w:t>@IJoveva Glupača napiflana bi sedaj krojila EU politiko. OK res smo šli v franže</w:t>
      </w:r>
    </w:p>
    <w:p>
      <w:r>
        <w:rPr>
          <w:b/>
          <w:u w:val="single"/>
        </w:rPr>
        <w:t>724722</w:t>
      </w:r>
    </w:p>
    <w:p>
      <w:r>
        <w:t>Točno to so rdeči Brutalci, arogantneži, ki za svoj položaj in udobje iztrebljajo narod. https://t.co/TASXUCRGgV</w:t>
      </w:r>
    </w:p>
    <w:p>
      <w:r>
        <w:rPr>
          <w:b/>
          <w:u w:val="single"/>
        </w:rPr>
        <w:t>724723</w:t>
      </w:r>
    </w:p>
    <w:p>
      <w:r>
        <w:t>Kurc pa volitve. Tisti ki dobi večji aplavz na oddaji naj bo predsednik #soocenje</w:t>
      </w:r>
    </w:p>
    <w:p>
      <w:r>
        <w:rPr>
          <w:b/>
          <w:u w:val="single"/>
        </w:rPr>
        <w:t>724724</w:t>
      </w:r>
    </w:p>
    <w:p>
      <w:r>
        <w:t>GLEDE KAKO V TRGOVINAH SLAB MESO PRODAJAJO BO TREBA SPET KUPIT SKTINJE IN HODIT PO MESO NA KMETE</w:t>
      </w:r>
    </w:p>
    <w:p>
      <w:r>
        <w:rPr>
          <w:b/>
          <w:u w:val="single"/>
        </w:rPr>
        <w:t>724725</w:t>
      </w:r>
    </w:p>
    <w:p>
      <w:r>
        <w:t>@Delo Komunisti slovenskih dežel, zresnite se! Posojila se bodo podražila, vi pa bi še kar naprej radodarno delili in se zadolževali.</w:t>
      </w:r>
    </w:p>
    <w:p>
      <w:r>
        <w:rPr>
          <w:b/>
          <w:u w:val="single"/>
        </w:rPr>
        <w:t>724726</w:t>
      </w:r>
    </w:p>
    <w:p>
      <w:r>
        <w:t>@akinorevas @zaslovenijo2 @BojanPozar jea rajt🤣. Sanjaj dalje. Torej Leben, Prešiček in Bombardelli niso plačali?</w:t>
      </w:r>
    </w:p>
    <w:p>
      <w:r>
        <w:rPr>
          <w:b/>
          <w:u w:val="single"/>
        </w:rPr>
        <w:t>724727</w:t>
      </w:r>
    </w:p>
    <w:p>
      <w:r>
        <w:t>Jutri v novi Mladini! Vabljeni k branju! #Mladina24 &amp;gt;&amp;gt; https://t.co/WaWbF8q1vi https://t.co/EP3z7tCs3b</w:t>
      </w:r>
    </w:p>
    <w:p>
      <w:r>
        <w:rPr>
          <w:b/>
          <w:u w:val="single"/>
        </w:rPr>
        <w:t>724728</w:t>
      </w:r>
    </w:p>
    <w:p>
      <w:r>
        <w:t>Kaj če bi mi malo izmenjali ljudstvo? Tele anti-orbanovce k nam, naše orbanOvce k njim. Vsi srečni. https://t.co/IcqB7WV4F9</w:t>
      </w:r>
    </w:p>
    <w:p>
      <w:r>
        <w:rPr>
          <w:b/>
          <w:u w:val="single"/>
        </w:rPr>
        <w:t>724729</w:t>
      </w:r>
    </w:p>
    <w:p>
      <w:r>
        <w:t>@Centrifuzija @JazbarMatjaz Naslov zveni, kot bi ga 10 minut z bulerjem brcala v ledvice.</w:t>
      </w:r>
    </w:p>
    <w:p>
      <w:r>
        <w:rPr>
          <w:b/>
          <w:u w:val="single"/>
        </w:rPr>
        <w:t>724730</w:t>
      </w:r>
    </w:p>
    <w:p>
      <w:r>
        <w:t>Še je živa domovina,</w:t>
        <w:br/>
        <w:t>Stane Vuleta objema,</w:t>
        <w:br/>
        <w:t>kralj Matjaž nič več ne drema,</w:t>
        <w:br/>
        <w:t>v up izsanjana davnina.</w:t>
        <w:br/>
        <w:t>#mahovnice #Slovenija #dansamostojnosti</w:t>
      </w:r>
    </w:p>
    <w:p>
      <w:r>
        <w:rPr>
          <w:b/>
          <w:u w:val="single"/>
        </w:rPr>
        <w:t>724731</w:t>
      </w:r>
    </w:p>
    <w:p>
      <w:r>
        <w:t>@dkosen @MTurjan Verjetno Angleži, ki so razorožili SNV in jo predali rdečim.</w:t>
      </w:r>
    </w:p>
    <w:p>
      <w:r>
        <w:rPr>
          <w:b/>
          <w:u w:val="single"/>
        </w:rPr>
        <w:t>724732</w:t>
      </w:r>
    </w:p>
    <w:p>
      <w:r>
        <w:t>@had @ZdruzenaDesnica OK, zdaj sem te pa sit. Kr neki nabijaš. Ob nebulozah levice pa molčiš kot grob. In ti se imaš za nevtralnega? #block</w:t>
      </w:r>
    </w:p>
    <w:p>
      <w:r>
        <w:rPr>
          <w:b/>
          <w:u w:val="single"/>
        </w:rPr>
        <w:t>724733</w:t>
      </w:r>
    </w:p>
    <w:p>
      <w:r>
        <w:t>@zaslovenijo2 Samo desna vlada lahko zaustavi nezakonite migracije, levičarji jih namerno spuščate na ozemlje RS !</w:t>
      </w:r>
    </w:p>
    <w:p>
      <w:r>
        <w:rPr>
          <w:b/>
          <w:u w:val="single"/>
        </w:rPr>
        <w:t>724734</w:t>
      </w:r>
    </w:p>
    <w:p>
      <w:r>
        <w:t>@talhaahmad87 @Margu501 @Ahmadija_RS Obsodba terorističnih pobojev v EU:0!! https://t.co/QoNZfdo8qU</w:t>
      </w:r>
    </w:p>
    <w:p>
      <w:r>
        <w:rPr>
          <w:b/>
          <w:u w:val="single"/>
        </w:rPr>
        <w:t>724735</w:t>
      </w:r>
    </w:p>
    <w:p>
      <w:r>
        <w:t>@mladafeministka men je najboljš fotkanje nenamočenih ovsenih kosmičev. K surovi makaroni.</w:t>
      </w:r>
    </w:p>
    <w:p>
      <w:r>
        <w:rPr>
          <w:b/>
          <w:u w:val="single"/>
        </w:rPr>
        <w:t>724736</w:t>
      </w:r>
    </w:p>
    <w:p>
      <w:r>
        <w:t>Čakalne vrste v zdravstvenih ustanovah v Ljubljani se bodo drastično povečale... #butale</w:t>
      </w:r>
    </w:p>
    <w:p>
      <w:r>
        <w:rPr>
          <w:b/>
          <w:u w:val="single"/>
        </w:rPr>
        <w:t>724737</w:t>
      </w:r>
    </w:p>
    <w:p>
      <w:r>
        <w:t>@RokSrakar Letos sem doživela, da je nek butl tole navezal na ruzak in teroriziral vse ostale planince na poti na Kamniško sedlo z Eminemom.</w:t>
      </w:r>
    </w:p>
    <w:p>
      <w:r>
        <w:rPr>
          <w:b/>
          <w:u w:val="single"/>
        </w:rPr>
        <w:t>724738</w:t>
      </w:r>
    </w:p>
    <w:p>
      <w:r>
        <w:t>Snoop Dogg hoče z otroci popeljati Celtic na tekmo proti Juventusu #fuzbal #nogomet #ligaprvakov - http://t.co/JWGglOBU</w:t>
      </w:r>
    </w:p>
    <w:p>
      <w:r>
        <w:rPr>
          <w:b/>
          <w:u w:val="single"/>
        </w:rPr>
        <w:t>724739</w:t>
      </w:r>
    </w:p>
    <w:p>
      <w:r>
        <w:t>Če bi vsakič, ko naši kaviar levičarji omenijo "Janez Janša", en cent dobil, bi v enih volitvah puf pokril.</w:t>
      </w:r>
    </w:p>
    <w:p>
      <w:r>
        <w:rPr>
          <w:b/>
          <w:u w:val="single"/>
        </w:rPr>
        <w:t>724740</w:t>
      </w:r>
    </w:p>
    <w:p>
      <w:r>
        <w:t>@MojaDolenjska Če je to v tistih krajih, kjer so bili proti žični ograji, potem, brez zamere, so si sami krivi.</w:t>
      </w:r>
    </w:p>
    <w:p>
      <w:r>
        <w:rPr>
          <w:b/>
          <w:u w:val="single"/>
        </w:rPr>
        <w:t>724741</w:t>
      </w:r>
    </w:p>
    <w:p>
      <w:r>
        <w:t>#WC Trump med iztrebki. Toaletni papir za tolažbo.</w:t>
        <w:br/>
        <w:br/>
        <w:t>Piše Saša Eržen.</w:t>
        <w:br/>
        <w:br/>
        <w:t>https://t.co/KI5od3yqh1</w:t>
      </w:r>
    </w:p>
    <w:p>
      <w:r>
        <w:rPr>
          <w:b/>
          <w:u w:val="single"/>
        </w:rPr>
        <w:t>724742</w:t>
      </w:r>
    </w:p>
    <w:p>
      <w:r>
        <w:t>@Markodraxler @Bojana61654450 @DMShinratensei @lucijausaj ti si pa res težak.....  Muduro mi daje navdih</w:t>
      </w:r>
    </w:p>
    <w:p>
      <w:r>
        <w:rPr>
          <w:b/>
          <w:u w:val="single"/>
        </w:rPr>
        <w:t>724743</w:t>
      </w:r>
    </w:p>
    <w:p>
      <w:r>
        <w:t>Adriano - drugoligaš mu ponuja družinsko vzdušje #fuzbal #nogomet #ligaprvakov - http://t.co/AGhSnnLhq9</w:t>
      </w:r>
    </w:p>
    <w:p>
      <w:r>
        <w:rPr>
          <w:b/>
          <w:u w:val="single"/>
        </w:rPr>
        <w:t>724744</w:t>
      </w:r>
    </w:p>
    <w:p>
      <w:r>
        <w:t>Zgorelo gospodarsko poslopje - https://t.co/H7JwaUC0rV https://t.co/uS8gjZwzK4</w:t>
      </w:r>
    </w:p>
    <w:p>
      <w:r>
        <w:rPr>
          <w:b/>
          <w:u w:val="single"/>
        </w:rPr>
        <w:t>724745</w:t>
      </w:r>
    </w:p>
    <w:p>
      <w:r>
        <w:t>MRŠ! Medtem k v svetu cena pada http://t.co/Hy6s0c6V nam mažejo oči "cene rastejo zaradi svetovnih razmer".  http://t.co/ggXY958N @24ur_com</w:t>
      </w:r>
    </w:p>
    <w:p>
      <w:r>
        <w:rPr>
          <w:b/>
          <w:u w:val="single"/>
        </w:rPr>
        <w:t>724746</w:t>
      </w:r>
    </w:p>
    <w:p>
      <w:r>
        <w:t>@tokk93 Komunjaram bolj balkanci disijo, pa saj to mi nic novega. Mimgrede,kje je pa filthy animal,a je kaj voscil?</w:t>
      </w:r>
    </w:p>
    <w:p>
      <w:r>
        <w:rPr>
          <w:b/>
          <w:u w:val="single"/>
        </w:rPr>
        <w:t>724747</w:t>
      </w:r>
    </w:p>
    <w:p>
      <w:r>
        <w:t>@BostjanAnzin @rtvslo Takrat bi jih morali zravnat z zemljo za njihove svinjarije...</w:t>
      </w:r>
    </w:p>
    <w:p>
      <w:r>
        <w:rPr>
          <w:b/>
          <w:u w:val="single"/>
        </w:rPr>
        <w:t>724748</w:t>
      </w:r>
    </w:p>
    <w:p>
      <w:r>
        <w:t>Sanjala sem, da sem v omari odkrila še en predal, nafilan z jopcami in puloverji. Upam, da bom še kdaj v življenju tok srečna.</w:t>
      </w:r>
    </w:p>
    <w:p>
      <w:r>
        <w:rPr>
          <w:b/>
          <w:u w:val="single"/>
        </w:rPr>
        <w:t>724749</w:t>
      </w:r>
    </w:p>
    <w:p>
      <w:r>
        <w:t>@Nova24TV jebali vas migranti, a znate še kaj drugega sproducirat kot Kučana pa migrante, brezvezniki patološki</w:t>
      </w:r>
    </w:p>
    <w:p>
      <w:r>
        <w:rPr>
          <w:b/>
          <w:u w:val="single"/>
        </w:rPr>
        <w:t>724750</w:t>
      </w:r>
    </w:p>
    <w:p>
      <w:r>
        <w:t>@pavlijj @had A ta je tudi liberalc in blokira vse, ki ne mislijo z njegovo glavo?</w:t>
      </w:r>
    </w:p>
    <w:p>
      <w:r>
        <w:rPr>
          <w:b/>
          <w:u w:val="single"/>
        </w:rPr>
        <w:t>724751</w:t>
      </w:r>
    </w:p>
    <w:p>
      <w:r>
        <w:t>Dokler zmagujete ste naši, ko zgubite pa ste luzerji, a ne #blatnodolci #slovenistan #kavčkomentatorji</w:t>
      </w:r>
    </w:p>
    <w:p>
      <w:r>
        <w:rPr>
          <w:b/>
          <w:u w:val="single"/>
        </w:rPr>
        <w:t>724752</w:t>
      </w:r>
    </w:p>
    <w:p>
      <w:r>
        <w:t>Mlada garda ustavnih pravnikov močno trpi za božjim sindromom  https://t.co/SRjyM9oueD</w:t>
      </w:r>
    </w:p>
    <w:p>
      <w:r>
        <w:rPr>
          <w:b/>
          <w:u w:val="single"/>
        </w:rPr>
        <w:t>724753</w:t>
      </w:r>
    </w:p>
    <w:p>
      <w:r>
        <w:t>Pozdrav iz glamping hišice v Eco resortu z refoškovim desertom za 10 let. Hvala Mojca in Joži.</w:t>
      </w:r>
    </w:p>
    <w:p>
      <w:r>
        <w:rPr>
          <w:b/>
          <w:u w:val="single"/>
        </w:rPr>
        <w:t>724754</w:t>
      </w:r>
    </w:p>
    <w:p>
      <w:r>
        <w:t>Umira Slovenska Podgana SD z grobarjem Terano-lobadarozaver in Weper kočevski. https://t.co/6XxopmWx8Q</w:t>
      </w:r>
    </w:p>
    <w:p>
      <w:r>
        <w:rPr>
          <w:b/>
          <w:u w:val="single"/>
        </w:rPr>
        <w:t>724755</w:t>
      </w:r>
    </w:p>
    <w:p>
      <w:r>
        <w:t>@KatarinaJenko @magrateja Ja, slušalke na ušesa, veter iz vetrovne palice pa gasa.</w:t>
      </w:r>
    </w:p>
    <w:p>
      <w:r>
        <w:rPr>
          <w:b/>
          <w:u w:val="single"/>
        </w:rPr>
        <w:t>724756</w:t>
      </w:r>
    </w:p>
    <w:p>
      <w:r>
        <w:t>Policija_si. Čakate, da občani začnemo sami obračunavat z vardisti? Je to vaš cilj? Povejte!</w:t>
      </w:r>
    </w:p>
    <w:p>
      <w:r>
        <w:rPr>
          <w:b/>
          <w:u w:val="single"/>
        </w:rPr>
        <w:t>724757</w:t>
      </w:r>
    </w:p>
    <w:p>
      <w:r>
        <w:t>Medtem bo Slovenija baje crknila zaradi načrtovane povišice. LOL. https://t.co/wDFkRLrp2d</w:t>
      </w:r>
    </w:p>
    <w:p>
      <w:r>
        <w:rPr>
          <w:b/>
          <w:u w:val="single"/>
        </w:rPr>
        <w:t>724758</w:t>
      </w:r>
    </w:p>
    <w:p>
      <w:r>
        <w:t>Ko objaviš na FB kaj podobnega, dobiš 30 dnevno blokado. Nezdruljivi temi o muslimanih in LGBT se ne sme objavljati. https://t.co/GabLP5R36D</w:t>
      </w:r>
    </w:p>
    <w:p>
      <w:r>
        <w:rPr>
          <w:b/>
          <w:u w:val="single"/>
        </w:rPr>
        <w:t>724759</w:t>
      </w:r>
    </w:p>
    <w:p>
      <w:r>
        <w:t>@lucijausaj Sistem se je med tem že izpopolnil. Migrante sprejemajo bogati, hranijo jih pa revni...tko da...</w:t>
      </w:r>
    </w:p>
    <w:p>
      <w:r>
        <w:rPr>
          <w:b/>
          <w:u w:val="single"/>
        </w:rPr>
        <w:t>724760</w:t>
      </w:r>
    </w:p>
    <w:p>
      <w:r>
        <w:t>Berem na obroke, po nekaj stavkov, ne morem vsega  naenkrat, vmes hodim bruhat.</w:t>
        <w:br/>
        <w:t>Da, to je naša vlada</w:t>
        <w:br/>
        <w:br/>
        <w:t>https://t.co/fY9IH4zRvz</w:t>
      </w:r>
    </w:p>
    <w:p>
      <w:r>
        <w:rPr>
          <w:b/>
          <w:u w:val="single"/>
        </w:rPr>
        <w:t>724761</w:t>
      </w:r>
    </w:p>
    <w:p>
      <w:r>
        <w:t>Škoda za rdeč karton... tekma je postala enosmerna cesta ... #fuzbal #nogomet #ligaprvakov</w:t>
      </w:r>
    </w:p>
    <w:p>
      <w:r>
        <w:rPr>
          <w:b/>
          <w:u w:val="single"/>
        </w:rPr>
        <w:t>724762</w:t>
      </w:r>
    </w:p>
    <w:p>
      <w:r>
        <w:t>@mladen1309 Posnetek na 10 sekundi lepo pokaže, da sta za tango potrebna dva ... Ostalo je hvaležna hrana za futranje domišljije.</w:t>
      </w:r>
    </w:p>
    <w:p>
      <w:r>
        <w:rPr>
          <w:b/>
          <w:u w:val="single"/>
        </w:rPr>
        <w:t>724763</w:t>
      </w:r>
    </w:p>
    <w:p>
      <w:r>
        <w:t>@BozidarBiscan Tip odzadaj pa ima roke v žepu in ga "šili" 🧐😆🤣</w:t>
        <w:br/>
        <w:br/>
        <w:t>#žepnibiljard</w:t>
      </w:r>
    </w:p>
    <w:p>
      <w:r>
        <w:rPr>
          <w:b/>
          <w:u w:val="single"/>
        </w:rPr>
        <w:t>724764</w:t>
      </w:r>
    </w:p>
    <w:p>
      <w:r>
        <w:t>Frizerji razkrivajo 4 TRIKE, ki POMLADIJO vsak obraz (namig za pomladno PRIČESKO) https://t.co/mVdhYb8zF9 https://t.co/lY4Rog1rWm</w:t>
      </w:r>
    </w:p>
    <w:p>
      <w:r>
        <w:rPr>
          <w:b/>
          <w:u w:val="single"/>
        </w:rPr>
        <w:t>724765</w:t>
      </w:r>
    </w:p>
    <w:p>
      <w:r>
        <w:t>@FPlevnik @vladaRS @MiroCerar Levičar je bil in je vzgojen kot #barbar... Pika...</w:t>
      </w:r>
    </w:p>
    <w:p>
      <w:r>
        <w:rPr>
          <w:b/>
          <w:u w:val="single"/>
        </w:rPr>
        <w:t>724766</w:t>
      </w:r>
    </w:p>
    <w:p>
      <w:r>
        <w:t>Če bomo dobri do soljudi in narave, kandidat za Komisarja za krizno upravljanje ne bo imel veliko dela. #polepšajdan #pensopositivo</w:t>
      </w:r>
    </w:p>
    <w:p>
      <w:r>
        <w:rPr>
          <w:b/>
          <w:u w:val="single"/>
        </w:rPr>
        <w:t>724767</w:t>
      </w:r>
    </w:p>
    <w:p>
      <w:r>
        <w:t>Predlagamo, da se otroci v osnovni šoli odjavijo od kosila. V kotičku s prigrizki je namreč ogromno jabolk in žemljic. #ToZadostuje</w:t>
      </w:r>
    </w:p>
    <w:p>
      <w:r>
        <w:rPr>
          <w:b/>
          <w:u w:val="single"/>
        </w:rPr>
        <w:t>724768</w:t>
      </w:r>
    </w:p>
    <w:p>
      <w:r>
        <w:t>Smo v obdobju demokracije kaosa, ki ga vodi interes kapitala brez moralnih vrednot in družbene odgovornosti !!</w:t>
      </w:r>
    </w:p>
    <w:p>
      <w:r>
        <w:rPr>
          <w:b/>
          <w:u w:val="single"/>
        </w:rPr>
        <w:t>724769</w:t>
      </w:r>
    </w:p>
    <w:p>
      <w:r>
        <w:t>Koker sodniki "angažirano" sodjo bi blo boljše če bi še stavkal. 😮 #liganovakbm #potnistroski</w:t>
      </w:r>
    </w:p>
    <w:p>
      <w:r>
        <w:rPr>
          <w:b/>
          <w:u w:val="single"/>
        </w:rPr>
        <w:t>724770</w:t>
      </w:r>
    </w:p>
    <w:p>
      <w:r>
        <w:t>Jutri ob 20:00 bomo v baru Boschtiz na Litostrojski predvajali prvenec kratkega dokumentarnega filma o kulturi... https://t.co/WjcqFjWyc2</w:t>
      </w:r>
    </w:p>
    <w:p>
      <w:r>
        <w:rPr>
          <w:b/>
          <w:u w:val="single"/>
        </w:rPr>
        <w:t>724771</w:t>
      </w:r>
    </w:p>
    <w:p>
      <w:r>
        <w:t>V čakalnici zd-ja, soseda razlaga kako jim je zgorela kuhinja. Živčni bolnik. Mož jo ne more potolažit.</w:t>
        <w:br/>
        <w:t>Žalost 💔</w:t>
      </w:r>
    </w:p>
    <w:p>
      <w:r>
        <w:rPr>
          <w:b/>
          <w:u w:val="single"/>
        </w:rPr>
        <w:t>724772</w:t>
      </w:r>
    </w:p>
    <w:p>
      <w:r>
        <w:t>Moči ti ne more nikoli zmanjkati, imaš jo dovolj, da jo deliš z drugim. Pomagaj, inspiriraj, dvignimo se skupaj</w:t>
      </w:r>
    </w:p>
    <w:p>
      <w:r>
        <w:rPr>
          <w:b/>
          <w:u w:val="single"/>
        </w:rPr>
        <w:t>724773</w:t>
      </w:r>
    </w:p>
    <w:p>
      <w:r>
        <w:t>@AnaColja a ti šteje korake, ko vodiš voziček? po telefonu sodeč, sem danes na sprehodu nardila 12k korakov, band pa 2k :(</w:t>
      </w:r>
    </w:p>
    <w:p>
      <w:r>
        <w:rPr>
          <w:b/>
          <w:u w:val="single"/>
        </w:rPr>
        <w:t>724774</w:t>
      </w:r>
    </w:p>
    <w:p>
      <w:r>
        <w:t>@w3bfreak @PlanetTV Jaz nisem videla nobenega grabljenja za rit. Sem pa videla, da bo v naslednji oddaji intervencija.</w:t>
      </w:r>
    </w:p>
    <w:p>
      <w:r>
        <w:rPr>
          <w:b/>
          <w:u w:val="single"/>
        </w:rPr>
        <w:t>724775</w:t>
      </w:r>
    </w:p>
    <w:p>
      <w:r>
        <w:t>@petrasovdat Ljudje se tri ure vozijo do jezera in se obrnejo, ker je vse pozidano z več ali manj smešnimi hiškami. Balaton.</w:t>
      </w:r>
    </w:p>
    <w:p>
      <w:r>
        <w:rPr>
          <w:b/>
          <w:u w:val="single"/>
        </w:rPr>
        <w:t>724776</w:t>
      </w:r>
    </w:p>
    <w:p>
      <w:r>
        <w:t>@petra_jansa Namesto tabele je bila tardeča. Če  bi bila tačrna, se to ne bi zgodilo.</w:t>
      </w:r>
    </w:p>
    <w:p>
      <w:r>
        <w:rPr>
          <w:b/>
          <w:u w:val="single"/>
        </w:rPr>
        <w:t>724777</w:t>
      </w:r>
    </w:p>
    <w:p>
      <w:r>
        <w:t>@t_andrej tale amp na elektronke  imaš namesto radiatorja ti ogreje sobo, dušo in telo , kolk  pokuri ?</w:t>
      </w:r>
    </w:p>
    <w:p>
      <w:r>
        <w:rPr>
          <w:b/>
          <w:u w:val="single"/>
        </w:rPr>
        <w:t>724778</w:t>
      </w:r>
    </w:p>
    <w:p>
      <w:r>
        <w:t xml:space="preserve">@UrosEsih Lahko bi mu povedal, tako pa še vedno izpadeš navaden smrad . . </w:t>
        <w:br/>
        <w:t>@steinbuch</w:t>
      </w:r>
    </w:p>
    <w:p>
      <w:r>
        <w:rPr>
          <w:b/>
          <w:u w:val="single"/>
        </w:rPr>
        <w:t>724779</w:t>
      </w:r>
    </w:p>
    <w:p>
      <w:r>
        <w:t xml:space="preserve">@bostjan_voje Tazga degeneriranca pomalcam v spanju z eno roko... </w:t>
        <w:br/>
        <w:t>...čeprac nisi vreden, da te pes poščije.</w:t>
        <w:br/>
        <w:t>O intelektu pa raje ne bi...</w:t>
      </w:r>
    </w:p>
    <w:p>
      <w:r>
        <w:rPr>
          <w:b/>
          <w:u w:val="single"/>
        </w:rPr>
        <w:t>724780</w:t>
      </w:r>
    </w:p>
    <w:p>
      <w:r>
        <w:t>@AleksHribovsek Če bi šla z njimi tudi vsa slovenska rdeča kamarila, ne bi bilo nobene škode!</w:t>
      </w:r>
    </w:p>
    <w:p>
      <w:r>
        <w:rPr>
          <w:b/>
          <w:u w:val="single"/>
        </w:rPr>
        <w:t>724781</w:t>
      </w:r>
    </w:p>
    <w:p>
      <w:r>
        <w:t>Morje in sonce in dopust-imo si biti:-) #martinafurlan #dopusti_si #morje #energijasonca https://t.co/QBHagmwvkb</w:t>
      </w:r>
    </w:p>
    <w:p>
      <w:r>
        <w:rPr>
          <w:b/>
          <w:u w:val="single"/>
        </w:rPr>
        <w:t>724782</w:t>
      </w:r>
    </w:p>
    <w:p>
      <w:r>
        <w:t>Kaj sladkega boste izbrali danes? Ekipa Ob železnici vas pričakuje #obzeleznici #penzionkracun #loce https://t.co/AejzrPFwau</w:t>
      </w:r>
    </w:p>
    <w:p>
      <w:r>
        <w:rPr>
          <w:b/>
          <w:u w:val="single"/>
        </w:rPr>
        <w:t>724783</w:t>
      </w:r>
    </w:p>
    <w:p>
      <w:r>
        <w:t>@BPehani ne more ti zavarovalnica placat prek vrste v javnem .. lahko samo v zasebnem, ce placa. v nasprotnem je to za #kpk</w:t>
      </w:r>
    </w:p>
    <w:p>
      <w:r>
        <w:rPr>
          <w:b/>
          <w:u w:val="single"/>
        </w:rPr>
        <w:t>724784</w:t>
      </w:r>
    </w:p>
    <w:p>
      <w:r>
        <w:t>#drazba Stanovanje (66,05m2), Maistrova 13, S.Gradec. Izklicna cena = 35.000€. https://t.co/5iQyP7JuKh https://t.co/E8NT87N05W</w:t>
      </w:r>
    </w:p>
    <w:p>
      <w:r>
        <w:rPr>
          <w:b/>
          <w:u w:val="single"/>
        </w:rPr>
        <w:t>724785</w:t>
      </w:r>
    </w:p>
    <w:p>
      <w:r>
        <w:t>TREPET: Ta teden se lahko bojite 1) komunistov, 2) sindikalistov, 3) ljudi, ki ne marajo božiča in 4) vsega ostalega.</w:t>
      </w:r>
    </w:p>
    <w:p>
      <w:r>
        <w:rPr>
          <w:b/>
          <w:u w:val="single"/>
        </w:rPr>
        <w:t>724786</w:t>
      </w:r>
    </w:p>
    <w:p>
      <w:r>
        <w:t>@LaraUlaVidrih @goyts Tisto sploh ne ovira pešcev. Je na odličnem mestu. Na kraju, ki sicer nima prave funkcije.</w:t>
      </w:r>
    </w:p>
    <w:p>
      <w:r>
        <w:rPr>
          <w:b/>
          <w:u w:val="single"/>
        </w:rPr>
        <w:t>724787</w:t>
      </w:r>
    </w:p>
    <w:p>
      <w:r>
        <w:t>@jinaver @MiranOrnik Ja, tisti parazit. V momentu me je blokiral, ko se srečava, pa pozdravi.</w:t>
      </w:r>
    </w:p>
    <w:p>
      <w:r>
        <w:rPr>
          <w:b/>
          <w:u w:val="single"/>
        </w:rPr>
        <w:t>724788</w:t>
      </w:r>
    </w:p>
    <w:p>
      <w:r>
        <w:t>Hej @indijanec a so tebe že v karanteno strpal tam na vzhodu al z @zaslovenijo2 afne guncata?</w:t>
      </w:r>
    </w:p>
    <w:p>
      <w:r>
        <w:rPr>
          <w:b/>
          <w:u w:val="single"/>
        </w:rPr>
        <w:t>724789</w:t>
      </w:r>
    </w:p>
    <w:p>
      <w:r>
        <w:t>S samokolnico in vozičem sem vozil kozjo slamo iz gnojne jame na kup v Logu ali Ločnici.</w:t>
        <w:br/>
        <w:t>#kmečko #delo</w:t>
      </w:r>
    </w:p>
    <w:p>
      <w:r>
        <w:rPr>
          <w:b/>
          <w:u w:val="single"/>
        </w:rPr>
        <w:t>724790</w:t>
      </w:r>
    </w:p>
    <w:p>
      <w:r>
        <w:t>#IzborMMeseca: Natureta Džem sešn: Organska muzika brez aditivov</w:t>
        <w:br/>
        <w:t>@bpcsagencija</w:t>
        <w:br/>
        <w:t>https://t.co/k72g1uHek9</w:t>
      </w:r>
    </w:p>
    <w:p>
      <w:r>
        <w:rPr>
          <w:b/>
          <w:u w:val="single"/>
        </w:rPr>
        <w:t>724791</w:t>
      </w:r>
    </w:p>
    <w:p>
      <w:r>
        <w:t>kapo dol sosedkom, ne da ne priznajo nove meje, oni bi še več kot so imeli prej...to pa je samozavest</w:t>
      </w:r>
    </w:p>
    <w:p>
      <w:r>
        <w:rPr>
          <w:b/>
          <w:u w:val="single"/>
        </w:rPr>
        <w:t>724792</w:t>
      </w:r>
    </w:p>
    <w:p>
      <w:r>
        <w:t>@UmekJanez Drži. Bavčar je prevelik lik, da bi ga zbrisali s fotk in posnetkov. Lažje se brišejo rdeče zvezde.</w:t>
      </w:r>
    </w:p>
    <w:p>
      <w:r>
        <w:rPr>
          <w:b/>
          <w:u w:val="single"/>
        </w:rPr>
        <w:t>724793</w:t>
      </w:r>
    </w:p>
    <w:p>
      <w:r>
        <w:t>@RobertKase1 @Libertarec Ti nisi demokrat. Očitno bi radi prepovedali del volilnega telesa.</w:t>
      </w:r>
    </w:p>
    <w:p>
      <w:r>
        <w:rPr>
          <w:b/>
          <w:u w:val="single"/>
        </w:rPr>
        <w:t>724794</w:t>
      </w:r>
    </w:p>
    <w:p>
      <w:r>
        <w:t>"Bolj kot je telefon napolnjen, hitreje poteka degradacija elektrolitov" brezžično polnjenje mobitela https://t.co/V1x6qx6ABG via @racnovice</w:t>
      </w:r>
    </w:p>
    <w:p>
      <w:r>
        <w:rPr>
          <w:b/>
          <w:u w:val="single"/>
        </w:rPr>
        <w:t>724795</w:t>
      </w:r>
    </w:p>
    <w:p>
      <w:r>
        <w:t>@barjanski Za lupljenje enega je, za več si pa samo težave delaš, ker se ti zaradi soka vse lepi.</w:t>
        <w:br/>
        <w:t>Še crush==lažje prebavljiv moramo ovržt.</w:t>
      </w:r>
    </w:p>
    <w:p>
      <w:r>
        <w:rPr>
          <w:b/>
          <w:u w:val="single"/>
        </w:rPr>
        <w:t>724796</w:t>
      </w:r>
    </w:p>
    <w:p>
      <w:r>
        <w:t>Pečena buča z lečo in rikoto https://t.co/dJU1oo8Qgl https://t.co/5uasLNBmXb</w:t>
      </w:r>
    </w:p>
    <w:p>
      <w:r>
        <w:rPr>
          <w:b/>
          <w:u w:val="single"/>
        </w:rPr>
        <w:t>724797</w:t>
      </w:r>
    </w:p>
    <w:p>
      <w:r>
        <w:t>@lucijausaj L. 41 so se predniki lahko odločali med fašisti in komunisti. Danes je jasno, da so bili komunisti večja grožnja.</w:t>
      </w:r>
    </w:p>
    <w:p>
      <w:r>
        <w:rPr>
          <w:b/>
          <w:u w:val="single"/>
        </w:rPr>
        <w:t>724798</w:t>
      </w:r>
    </w:p>
    <w:p>
      <w:r>
        <w:t>@mrdezan da ne govorim o 12letnicah v   hotkah pa topih, kot da so stare min 20, pa nisem puritanc sam tole je 2 much</w:t>
      </w:r>
    </w:p>
    <w:p>
      <w:r>
        <w:rPr>
          <w:b/>
          <w:u w:val="single"/>
        </w:rPr>
        <w:t>724799</w:t>
      </w:r>
    </w:p>
    <w:p>
      <w:r>
        <w:t>Z vsakim novim sledilcem najbolj zanesljive novinarske ekipe na svetu se v Sloveniji spreobrne en komunist, trdi D. Savič.</w:t>
      </w:r>
    </w:p>
    <w:p>
      <w:r>
        <w:rPr>
          <w:b/>
          <w:u w:val="single"/>
        </w:rPr>
        <w:t>724800</w:t>
      </w:r>
    </w:p>
    <w:p>
      <w:r>
        <w:t>@GalKusar Ja vedno me je zanimalo kako bi zamejski Slovenci hvalili partizane ker jih niso osvobodili.</w:t>
      </w:r>
    </w:p>
    <w:p>
      <w:r>
        <w:rPr>
          <w:b/>
          <w:u w:val="single"/>
        </w:rPr>
        <w:t>724801</w:t>
      </w:r>
    </w:p>
    <w:p>
      <w:r>
        <w:t>@Dnevnik_si Popolnoma nelogična izjava. Kdor ima rad svoj dom, ga zavaruje pred nepovabljenimi gosti.</w:t>
        <w:br/>
        <w:t>Odnos do tujih domov tu nima vpliva.</w:t>
      </w:r>
    </w:p>
    <w:p>
      <w:r>
        <w:rPr>
          <w:b/>
          <w:u w:val="single"/>
        </w:rPr>
        <w:t>724802</w:t>
      </w:r>
    </w:p>
    <w:p>
      <w:r>
        <w:t>@Pet_Kod @ula_luv Sej nekaj potenciala je bilo, ampak je dost hitro preveč zadev šlo v kurac.</w:t>
      </w:r>
    </w:p>
    <w:p>
      <w:r>
        <w:rPr>
          <w:b/>
          <w:u w:val="single"/>
        </w:rPr>
        <w:t>724803</w:t>
      </w:r>
    </w:p>
    <w:p>
      <w:r>
        <w:t>@paberkovalka Pridodajam pešca ob brezpločniški regionalki, maskirna jakna in hlače, brez odsevnikov, po napačni strani.</w:t>
      </w:r>
    </w:p>
    <w:p>
      <w:r>
        <w:rPr>
          <w:b/>
          <w:u w:val="single"/>
        </w:rPr>
        <w:t>724804</w:t>
      </w:r>
    </w:p>
    <w:p>
      <w:r>
        <w:t>@DamirCrncec @cesenj @strankalevica @strankaSD @Jan_Skoberne Pa to tele je v parlamentu in ga plačujemo davkoplačevalci?????😡</w:t>
      </w:r>
    </w:p>
    <w:p>
      <w:r>
        <w:rPr>
          <w:b/>
          <w:u w:val="single"/>
        </w:rPr>
        <w:t>724805</w:t>
      </w:r>
    </w:p>
    <w:p>
      <w:r>
        <w:t>Pranje ☆MOŽGANOV☆ je uspešno, ko rdeči mediji KOMEDIJANTA prepričajo, da je N°1, in da bo sestavljal vlado.</w:t>
      </w:r>
    </w:p>
    <w:p>
      <w:r>
        <w:rPr>
          <w:b/>
          <w:u w:val="single"/>
        </w:rPr>
        <w:t>724806</w:t>
      </w:r>
    </w:p>
    <w:p>
      <w:r>
        <w:t>Ni čudno, da si izbranci na vse kriplje trudijo vzpostaviti režim nazaj v takratno stanje. https://t.co/lYPEbYNbvP</w:t>
      </w:r>
    </w:p>
    <w:p>
      <w:r>
        <w:rPr>
          <w:b/>
          <w:u w:val="single"/>
        </w:rPr>
        <w:t>724807</w:t>
      </w:r>
    </w:p>
    <w:p>
      <w:r>
        <w:t>@jozesket68 @TankoJoze Ja zanimiv predlog..tistim v hribih več, na ravnini pa še enkrat več..Parcele perutnine Ptuj..pa to..</w:t>
      </w:r>
    </w:p>
    <w:p>
      <w:r>
        <w:rPr>
          <w:b/>
          <w:u w:val="single"/>
        </w:rPr>
        <w:t>724808</w:t>
      </w:r>
    </w:p>
    <w:p>
      <w:r>
        <w:t>@kizidor vcasih smo avtogume z rokami pumpali.. nasi dedje traktorske, one velike..</w:t>
      </w:r>
    </w:p>
    <w:p>
      <w:r>
        <w:rPr>
          <w:b/>
          <w:u w:val="single"/>
        </w:rPr>
        <w:t>724809</w:t>
      </w:r>
    </w:p>
    <w:p>
      <w:r>
        <w:t>200 ljudi vstopi v državo ilegalno naenkrat PV pa pravi da je vse pod kontrolo jih torej kontrolirano spuščajo noter??</w:t>
      </w:r>
    </w:p>
    <w:p>
      <w:r>
        <w:rPr>
          <w:b/>
          <w:u w:val="single"/>
        </w:rPr>
        <w:t>724810</w:t>
      </w:r>
    </w:p>
    <w:p>
      <w:r>
        <w:t>#F1 #f1si Formula 1: 10 neverjetnih dejstev o F1 dirkačih - https://t.co/BGt42tiXsQ</w:t>
      </w:r>
    </w:p>
    <w:p>
      <w:r>
        <w:rPr>
          <w:b/>
          <w:u w:val="single"/>
        </w:rPr>
        <w:t>724811</w:t>
      </w:r>
    </w:p>
    <w:p>
      <w:r>
        <w:t>Materino mleko, brokoli, jajca v lupini ... poglejte, česa vse še nikar ne grejte v mikrovalovki ... https://t.co/siVB1MM9bZ</w:t>
      </w:r>
    </w:p>
    <w:p>
      <w:r>
        <w:rPr>
          <w:b/>
          <w:u w:val="single"/>
        </w:rPr>
        <w:t>724812</w:t>
      </w:r>
    </w:p>
    <w:p>
      <w:r>
        <w:t>@Martina15120109 @AnjaKopacMrak @RomanaTomc @strankaSD komunisti plačujejo svoje volilce vnaprej z našim denarjem</w:t>
      </w:r>
    </w:p>
    <w:p>
      <w:r>
        <w:rPr>
          <w:b/>
          <w:u w:val="single"/>
        </w:rPr>
        <w:t>724813</w:t>
      </w:r>
    </w:p>
    <w:p>
      <w:r>
        <w:t>#Maribere v nizkem štartu. Hvala @multikultivator za pripravo in Narodnemu domu za posojo prostora. 3, 2, 1, gremo! https://t.co/7YryCSBcMF</w:t>
      </w:r>
    </w:p>
    <w:p>
      <w:r>
        <w:rPr>
          <w:b/>
          <w:u w:val="single"/>
        </w:rPr>
        <w:t>724814</w:t>
      </w:r>
    </w:p>
    <w:p>
      <w:r>
        <w:t>@yrennia1 @IgorPribac Z vojnim plenom se hvalijo... in še ta plen ni bil njihova zasluga!</w:t>
      </w:r>
    </w:p>
    <w:p>
      <w:r>
        <w:rPr>
          <w:b/>
          <w:u w:val="single"/>
        </w:rPr>
        <w:t>724815</w:t>
      </w:r>
    </w:p>
    <w:p>
      <w:r>
        <w:t>Odvetnik babice koroških dečkov ekskluzivno za Nova24TV: Ministrica v resnici dobila klofuto ESČP! https://t.co/K0EaJzljsV via @Nova24TV</w:t>
      </w:r>
    </w:p>
    <w:p>
      <w:r>
        <w:rPr>
          <w:b/>
          <w:u w:val="single"/>
        </w:rPr>
        <w:t>724816</w:t>
      </w:r>
    </w:p>
    <w:p>
      <w:r>
        <w:t>Policija potredila: voznik se je ustrelil, ni izključeno, da je imel pomočnike. #Muenster https://t.co/3FvrVFPymk</w:t>
      </w:r>
    </w:p>
    <w:p>
      <w:r>
        <w:rPr>
          <w:b/>
          <w:u w:val="single"/>
        </w:rPr>
        <w:t>724817</w:t>
      </w:r>
    </w:p>
    <w:p>
      <w:r>
        <w:t>@PeterSuhel @MilanZver @Europarl_SL V resnici samo ne bo več popustov na nekartična plačila. #recibobubob</w:t>
      </w:r>
    </w:p>
    <w:p>
      <w:r>
        <w:rPr>
          <w:b/>
          <w:u w:val="single"/>
        </w:rPr>
        <w:t>724818</w:t>
      </w:r>
    </w:p>
    <w:p>
      <w:r>
        <w:t>@24ur_com Dolgo se mislil, da Karl igra totalnega idiota. No, sedaj že nekaj časa vem, da ne igra.</w:t>
      </w:r>
    </w:p>
    <w:p>
      <w:r>
        <w:rPr>
          <w:b/>
          <w:u w:val="single"/>
        </w:rPr>
        <w:t>724819</w:t>
      </w:r>
    </w:p>
    <w:p>
      <w:r>
        <w:t>uživajte...čez štiri leta boste miro cmerar v borbi za parlamentarni prag- https://t.co/2Wscapc5Mh</w:t>
      </w:r>
    </w:p>
    <w:p>
      <w:r>
        <w:rPr>
          <w:b/>
          <w:u w:val="single"/>
        </w:rPr>
        <w:t>724820</w:t>
      </w:r>
    </w:p>
    <w:p>
      <w:r>
        <w:t>@surfon @jkmcnk pirati podpirajo krajo, kar je kaznivo dejanje, že brez njih je zadosti lopovov po Sloveniji</w:t>
      </w:r>
    </w:p>
    <w:p>
      <w:r>
        <w:rPr>
          <w:b/>
          <w:u w:val="single"/>
        </w:rPr>
        <w:t>724821</w:t>
      </w:r>
    </w:p>
    <w:p>
      <w:r>
        <w:t>Vujovic poskusa zaustaviti nalet Celja v Zagrebu. Celjani v 24. minuti vodijo 11:7. https://t.co/sBdm4mzpwy</w:t>
      </w:r>
    </w:p>
    <w:p>
      <w:r>
        <w:rPr>
          <w:b/>
          <w:u w:val="single"/>
        </w:rPr>
        <w:t>724822</w:t>
      </w:r>
    </w:p>
    <w:p>
      <w:r>
        <w:t>Otroci gredo pogledat še, kaj je v podzemlju @cankarjevdom  na današnjem #KulturniBazar https://t.co/Y2vPqQbdAR</w:t>
      </w:r>
    </w:p>
    <w:p>
      <w:r>
        <w:rPr>
          <w:b/>
          <w:u w:val="single"/>
        </w:rPr>
        <w:t>724823</w:t>
      </w:r>
    </w:p>
    <w:p>
      <w:r>
        <w:t>@GregorVirant1 Zakaj za Slovenijo? Ce bi mu hoteli omejiti kaj govori bi morali uporabiti teror. To pa bi bila sramota.</w:t>
      </w:r>
    </w:p>
    <w:p>
      <w:r>
        <w:rPr>
          <w:b/>
          <w:u w:val="single"/>
        </w:rPr>
        <w:t>724824</w:t>
      </w:r>
    </w:p>
    <w:p>
      <w:r>
        <w:t xml:space="preserve">Na terasi vidiš električno kolo, nove stole, omaro z drobnarijami in sarmo. </w:t>
        <w:br/>
        <w:t>Kaj boš ukradu? https://t.co/f7UHyXNW1w</w:t>
      </w:r>
    </w:p>
    <w:p>
      <w:r>
        <w:rPr>
          <w:b/>
          <w:u w:val="single"/>
        </w:rPr>
        <w:t>724825</w:t>
      </w:r>
    </w:p>
    <w:p>
      <w:r>
        <w:t>@leaathenatabako Štrajk!  Gremo vsi pred ARSO in jim povejmo,  naj se nehajo zajebavat!</w:t>
      </w:r>
    </w:p>
    <w:p>
      <w:r>
        <w:rPr>
          <w:b/>
          <w:u w:val="single"/>
        </w:rPr>
        <w:t>724826</w:t>
      </w:r>
    </w:p>
    <w:p>
      <w:r>
        <w:t>@mojchika1 Danes na #VVfaktor še @VaneGosnik nazorno opisal dvojno igro zelenih in nevladnih okoljevarstvenih organizacij #podtaknjenci</w:t>
      </w:r>
    </w:p>
    <w:p>
      <w:r>
        <w:rPr>
          <w:b/>
          <w:u w:val="single"/>
        </w:rPr>
        <w:t>724827</w:t>
      </w:r>
    </w:p>
    <w:p>
      <w:r>
        <w:t>Medtem ko čakam oddajo Pričevalci, sem pojedla pol škrniclja čipsa, spila deci portugalke in kurila v kaminu. Same lušne stvari! 🤣</w:t>
      </w:r>
    </w:p>
    <w:p>
      <w:r>
        <w:rPr>
          <w:b/>
          <w:u w:val="single"/>
        </w:rPr>
        <w:t>724828</w:t>
      </w:r>
    </w:p>
    <w:p>
      <w:r>
        <w:t>@radioGA__GA Angelca bi znorela do konca. Tako pa smo imeli vsi srečo...."sudije imaju jaja press"</w:t>
      </w:r>
    </w:p>
    <w:p>
      <w:r>
        <w:rPr>
          <w:b/>
          <w:u w:val="single"/>
        </w:rPr>
        <w:t>724829</w:t>
      </w:r>
    </w:p>
    <w:p>
      <w:r>
        <w:t>Ta model  @termie1 pa  postaja rekorder najbolj bedastih rettweetov https://t.co/zXUu4thZZ7</w:t>
      </w:r>
    </w:p>
    <w:p>
      <w:r>
        <w:rPr>
          <w:b/>
          <w:u w:val="single"/>
        </w:rPr>
        <w:t>724830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724831</w:t>
      </w:r>
    </w:p>
    <w:p>
      <w:r>
        <w:t>Brejo psičko je družina zapustila - Psička jih je pred vrati čakala dneve in noči... - Megasvet https://t.co/m7qbgWsRbF</w:t>
      </w:r>
    </w:p>
    <w:p>
      <w:r>
        <w:rPr>
          <w:b/>
          <w:u w:val="single"/>
        </w:rPr>
        <w:t>724832</w:t>
      </w:r>
    </w:p>
    <w:p>
      <w:r>
        <w:t>Očitno si večina želi pomiloščene kriminalce povratnike. In ko se ponovi, se spet biča, zakaj tega niso preprečili. https://t.co/44vEqHWkPv</w:t>
      </w:r>
    </w:p>
    <w:p>
      <w:r>
        <w:rPr>
          <w:b/>
          <w:u w:val="single"/>
        </w:rPr>
        <w:t>724833</w:t>
      </w:r>
    </w:p>
    <w:p>
      <w:r>
        <w:t>po petih letih česanja mačka nisem več vsa pokrempana. odkrila sem furminator. po petih letih.</w:t>
      </w:r>
    </w:p>
    <w:p>
      <w:r>
        <w:rPr>
          <w:b/>
          <w:u w:val="single"/>
        </w:rPr>
        <w:t>724834</w:t>
      </w:r>
    </w:p>
    <w:p>
      <w:r>
        <w:t>Tožilstvo opernega pevca obtožilo nacizma, ker prepeva opere Richarda Wagnerja</w:t>
        <w:br/>
        <w:t>https://t.co/Gll4fIRjr4 https://t.co/nFLK3KGapP</w:t>
      </w:r>
    </w:p>
    <w:p>
      <w:r>
        <w:rPr>
          <w:b/>
          <w:u w:val="single"/>
        </w:rPr>
        <w:t>724835</w:t>
      </w:r>
    </w:p>
    <w:p>
      <w:r>
        <w:t>@Libertarec mentalno še kar živijo v 70., 80. Nekateri primerki še par desetletij nazaj.</w:t>
      </w:r>
    </w:p>
    <w:p>
      <w:r>
        <w:rPr>
          <w:b/>
          <w:u w:val="single"/>
        </w:rPr>
        <w:t>724836</w:t>
      </w:r>
    </w:p>
    <w:p>
      <w:r>
        <w:t>@p_tadeja Sam na ego mal zašpila, potolaži pa ne.</w:t>
        <w:br/>
        <w:t>Jaz čem, da b mel usi lepe trate travnike in pašnike. Karkol pač kdo hoče met.</w:t>
      </w:r>
    </w:p>
    <w:p>
      <w:r>
        <w:rPr>
          <w:b/>
          <w:u w:val="single"/>
        </w:rPr>
        <w:t>724837</w:t>
      </w:r>
    </w:p>
    <w:p>
      <w:r>
        <w:t>Včerajšnji obhodi korantov in oračev po Novi vasi pri Ptuju ter Rogoznici. Foto: Timotej Prelog</w:t>
      </w:r>
    </w:p>
    <w:p>
      <w:r>
        <w:rPr>
          <w:b/>
          <w:u w:val="single"/>
        </w:rPr>
        <w:t>724838</w:t>
      </w:r>
    </w:p>
    <w:p>
      <w:r>
        <w:t>Dekomunistifikacija je za Slovence oddaljena fikcija.</w:t>
        <w:br/>
        <w:t>Lahko se dogodi, da bo deslovenizacija ali islamizacija prej....</w:t>
      </w:r>
    </w:p>
    <w:p>
      <w:r>
        <w:rPr>
          <w:b/>
          <w:u w:val="single"/>
        </w:rPr>
        <w:t>724839</w:t>
      </w:r>
    </w:p>
    <w:p>
      <w:r>
        <w:t>@l4ndm1ne Pa takrat je bila še kava, kot se zagre... Vroča in sladka kot punca prvo noč, pa črna kot kletev njene matere, ko vaju zaloti...</w:t>
      </w:r>
    </w:p>
    <w:p>
      <w:r>
        <w:rPr>
          <w:b/>
          <w:u w:val="single"/>
        </w:rPr>
        <w:t>724840</w:t>
      </w:r>
    </w:p>
    <w:p>
      <w:r>
        <w:t>Licitacija je v polnem teku, hvala vsem!!! kmalu dodava še nove artikle :-) https://t.co/LKYn0ui9ys</w:t>
      </w:r>
    </w:p>
    <w:p>
      <w:r>
        <w:rPr>
          <w:b/>
          <w:u w:val="single"/>
        </w:rPr>
        <w:t>724841</w:t>
      </w:r>
    </w:p>
    <w:p>
      <w:r>
        <w:t>@STA_novice Banda novinarska pokvarjena. Še 5 let ni minilo, ko ste ga kovali v zvezde. Kolk bo končna cena koalicij "Sam da ni Janša"?</w:t>
      </w:r>
    </w:p>
    <w:p>
      <w:r>
        <w:rPr>
          <w:b/>
          <w:u w:val="single"/>
        </w:rPr>
        <w:t>724842</w:t>
      </w:r>
    </w:p>
    <w:p>
      <w:r>
        <w:t>@Matej_Klaric Če si nisi mobilen, zakaj potem potrebuješ gotovino?</w:t>
        <w:br/>
        <w:t>Kje jo boš zapravil?</w:t>
        <w:br/>
        <w:t>Za lažne akviziterje na domu, gasilce, pusta hrusta?</w:t>
      </w:r>
    </w:p>
    <w:p>
      <w:r>
        <w:rPr>
          <w:b/>
          <w:u w:val="single"/>
        </w:rPr>
        <w:t>724843</w:t>
      </w:r>
    </w:p>
    <w:p>
      <w:r>
        <w:t xml:space="preserve">Zelo dvomim, da bi v Butalah, </w:t>
        <w:br/>
        <w:t xml:space="preserve">kjer si grejo na živce že čistokrvni sosedje, </w:t>
        <w:br/>
        <w:t>urjenje salafistov ostalo neopaženo!</w:t>
      </w:r>
    </w:p>
    <w:p>
      <w:r>
        <w:rPr>
          <w:b/>
          <w:u w:val="single"/>
        </w:rPr>
        <w:t>724844</w:t>
      </w:r>
    </w:p>
    <w:p>
      <w:r>
        <w:t>@lucijausaj Zato so imel v prejšnjem sistemu tajni uradni list pa niso rabl vročat.</w:t>
      </w:r>
    </w:p>
    <w:p>
      <w:r>
        <w:rPr>
          <w:b/>
          <w:u w:val="single"/>
        </w:rPr>
        <w:t>724845</w:t>
      </w:r>
    </w:p>
    <w:p>
      <w:r>
        <w:t>Če še vedno niste naročili svojih najljubših izdelkov, pohitite, saj vas ob nakupu nad 30 € čaka praktično darilce. https://t.co/PQedNsRO6p</w:t>
      </w:r>
    </w:p>
    <w:p>
      <w:r>
        <w:rPr>
          <w:b/>
          <w:u w:val="single"/>
        </w:rPr>
        <w:t>724846</w:t>
      </w:r>
    </w:p>
    <w:p>
      <w:r>
        <w:t xml:space="preserve">@ErikaPlaninsec O, seveda, seveda. </w:t>
        <w:br/>
        <w:t>Tebi pa želim čimprejšnje snidenje z babi, da boš videla kako lepo je biti to!</w:t>
      </w:r>
    </w:p>
    <w:p>
      <w:r>
        <w:rPr>
          <w:b/>
          <w:u w:val="single"/>
        </w:rPr>
        <w:t>724847</w:t>
      </w:r>
    </w:p>
    <w:p>
      <w:r>
        <w:t>@xmp125a Sicer ne vem podrobnosti ampak od kje bi bil natrijev glutaminat? Ker mi dostikrat kuhamo ajdovo kašo z gobicami. 😋</w:t>
      </w:r>
    </w:p>
    <w:p>
      <w:r>
        <w:rPr>
          <w:b/>
          <w:u w:val="single"/>
        </w:rPr>
        <w:t>724848</w:t>
      </w:r>
    </w:p>
    <w:p>
      <w:r>
        <w:t>Hlapci so se prišli poklonit gospodarju in zaprosit za napotila ter navodila! Blak! https://t.co/JHgPXF0umx</w:t>
      </w:r>
    </w:p>
    <w:p>
      <w:r>
        <w:rPr>
          <w:b/>
          <w:u w:val="single"/>
        </w:rPr>
        <w:t>724849</w:t>
      </w:r>
    </w:p>
    <w:p>
      <w:r>
        <w:t>@EffeV @Deswaldos V Sanolaborju si kupi magnezijev spray in si ga nanesi pred spanjem  👌🏽 ni za kaj 😁🙏🏽</w:t>
      </w:r>
    </w:p>
    <w:p>
      <w:r>
        <w:rPr>
          <w:b/>
          <w:u w:val="single"/>
        </w:rPr>
        <w:t>724850</w:t>
      </w:r>
    </w:p>
    <w:p>
      <w:r>
        <w:t>@_Almita__ Naj jih vzgajajo tako kot je treba pa jim ne bo treba jamrati Jelinčiću.A glih na Jelinčića so se obrnile..Fak!!!!👎</w:t>
      </w:r>
    </w:p>
    <w:p>
      <w:r>
        <w:rPr>
          <w:b/>
          <w:u w:val="single"/>
        </w:rPr>
        <w:t>724851</w:t>
      </w:r>
    </w:p>
    <w:p>
      <w:r>
        <w:t>Afriška unija od Trumpa zahteva opravičilo za žaljive izjave   ...lol... banda skorumpiranih diktatorjev je užaljena...hahahaha</w:t>
      </w:r>
    </w:p>
    <w:p>
      <w:r>
        <w:rPr>
          <w:b/>
          <w:u w:val="single"/>
        </w:rPr>
        <w:t>724852</w:t>
      </w:r>
    </w:p>
    <w:p>
      <w:r>
        <w:t>@Svarun_K seveda so "sredinskemu fašistu" Žigi Turku točno taki primitivci ljudje "s stvarmi v glavi na pravem mestu".</w:t>
      </w:r>
    </w:p>
    <w:p>
      <w:r>
        <w:rPr>
          <w:b/>
          <w:u w:val="single"/>
        </w:rPr>
        <w:t>724853</w:t>
      </w:r>
    </w:p>
    <w:p>
      <w:r>
        <w:t>No, če ste že uspeli prešteti žafrane iz prejšnje slike, pa povejte še, koliko je mravljincev ns tej sliki :) https://t.co/B5KudQ9muv</w:t>
      </w:r>
    </w:p>
    <w:p>
      <w:r>
        <w:rPr>
          <w:b/>
          <w:u w:val="single"/>
        </w:rPr>
        <w:t>724854</w:t>
      </w:r>
    </w:p>
    <w:p>
      <w:r>
        <w:t>@Svindalgrl @peterjancic @borisvasev Res žalostno, da do danes še niste potuhtali zakaj je bilizbrisan!</w:t>
      </w:r>
    </w:p>
    <w:p>
      <w:r>
        <w:rPr>
          <w:b/>
          <w:u w:val="single"/>
        </w:rPr>
        <w:t>724855</w:t>
      </w:r>
    </w:p>
    <w:p>
      <w:r>
        <w:t>@vitaminC_si V takih situacijah je skor bolj kr avto ugastn, zaklent in it peške dalje. #trololol</w:t>
      </w:r>
    </w:p>
    <w:p>
      <w:r>
        <w:rPr>
          <w:b/>
          <w:u w:val="single"/>
        </w:rPr>
        <w:t>724856</w:t>
      </w:r>
    </w:p>
    <w:p>
      <w:r>
        <w:t>@cikibucka @lucijausaj @SiolNEWS Seveda je zrežiral, pogoljufano=manipulirajo. In zato je napaka.</w:t>
      </w:r>
    </w:p>
    <w:p>
      <w:r>
        <w:rPr>
          <w:b/>
          <w:u w:val="single"/>
        </w:rPr>
        <w:t>724857</w:t>
      </w:r>
    </w:p>
    <w:p>
      <w:r>
        <w:t>@BrankoGrims1 Tebe pa res nihče ne rabi diskreditirat. Se briljantno sramotiš kar sam! Neprenehoma! #mijav #SDS_klovn</w:t>
      </w:r>
    </w:p>
    <w:p>
      <w:r>
        <w:rPr>
          <w:b/>
          <w:u w:val="single"/>
        </w:rPr>
        <w:t>724858</w:t>
      </w:r>
    </w:p>
    <w:p>
      <w:r>
        <w:t>Vnuki revolucionarjev nam ne obetajo nič dobrega https://t.co/ETmCmGU6Yv via @Časnik</w:t>
      </w:r>
    </w:p>
    <w:p>
      <w:r>
        <w:rPr>
          <w:b/>
          <w:u w:val="single"/>
        </w:rPr>
        <w:t>724859</w:t>
      </w:r>
    </w:p>
    <w:p>
      <w:r>
        <w:t>Med aretiranimi je tudi pobudnik protestov, opozicijski voditelj Aleksej Navalni.</w:t>
        <w:br/>
        <w:t>https://t.co/RK5CKgz2aR</w:t>
      </w:r>
    </w:p>
    <w:p>
      <w:r>
        <w:rPr>
          <w:b/>
          <w:u w:val="single"/>
        </w:rPr>
        <w:t>724860</w:t>
      </w:r>
    </w:p>
    <w:p>
      <w:r>
        <w:t>Nemci slabo. Vendar ce jim rata se jim lahko odpre in zacnejo mleti vse pred sabo. #football #WorldCup</w:t>
      </w:r>
    </w:p>
    <w:p>
      <w:r>
        <w:rPr>
          <w:b/>
          <w:u w:val="single"/>
        </w:rPr>
        <w:t>724861</w:t>
      </w:r>
    </w:p>
    <w:p>
      <w:r>
        <w:t>Trboveljčani, res ste neverjetni, ko ste v DZ izvolili svojega poslanca Sitarja. On je sedaj vaša referenca.</w:t>
      </w:r>
    </w:p>
    <w:p>
      <w:r>
        <w:rPr>
          <w:b/>
          <w:u w:val="single"/>
        </w:rPr>
        <w:t>724862</w:t>
      </w:r>
    </w:p>
    <w:p>
      <w:r>
        <w:t>@missnymphee ti v svojem življenju nujno rabiš strojnika 🤓 prepoznaš ga po očalih (obvious), kvadratni riti in čudnem obnašanju.</w:t>
      </w:r>
    </w:p>
    <w:p>
      <w:r>
        <w:rPr>
          <w:b/>
          <w:u w:val="single"/>
        </w:rPr>
        <w:t>724863</w:t>
      </w:r>
    </w:p>
    <w:p>
      <w:r>
        <w:t>@errudit Oba..tako korli kot svileni sta sposobna prodajat hudiču velenjski lignit; če bodo le provizije dost visoke..😠😎</w:t>
      </w:r>
    </w:p>
    <w:p>
      <w:r>
        <w:rPr>
          <w:b/>
          <w:u w:val="single"/>
        </w:rPr>
        <w:t>724864</w:t>
      </w:r>
    </w:p>
    <w:p>
      <w:r>
        <w:t>@LukaSvetina @NeMaramButlov Najbrž je varuhinja Vlastica zelo zaskrbljena, ker je dr. Novič še vedno na Dobu.</w:t>
      </w:r>
    </w:p>
    <w:p>
      <w:r>
        <w:rPr>
          <w:b/>
          <w:u w:val="single"/>
        </w:rPr>
        <w:t>724865</w:t>
      </w:r>
    </w:p>
    <w:p>
      <w:r>
        <w:t>200 jurjev za varuha enakosti je 200 jurjev preveč za to funkcijo. Kje so pa zdaj vsi zagovorniki šolskih malic za socialno ogrožebe?</w:t>
      </w:r>
    </w:p>
    <w:p>
      <w:r>
        <w:rPr>
          <w:b/>
          <w:u w:val="single"/>
        </w:rPr>
        <w:t>724866</w:t>
      </w:r>
    </w:p>
    <w:p>
      <w:r>
        <w:t>Lastniki xboxov lahko danes zvečer prek njih spremljate predstavitev novih. Lastniki ps-jev pa že zdaj jokajte, kajti ps4 smrdi do neba.</w:t>
      </w:r>
    </w:p>
    <w:p>
      <w:r>
        <w:rPr>
          <w:b/>
          <w:u w:val="single"/>
        </w:rPr>
        <w:t>724867</w:t>
      </w:r>
    </w:p>
    <w:p>
      <w:r>
        <w:t>@vladarsi Men reče pejd po liter mleka, če majo jajca, jih prnes 10. In pol pizdi, ker prnesem 10 litrov mleka, ker so imeli jajca.</w:t>
        <w:br/>
        <w:t>😲😲😲</w:t>
      </w:r>
    </w:p>
    <w:p>
      <w:r>
        <w:rPr>
          <w:b/>
          <w:u w:val="single"/>
        </w:rPr>
        <w:t>724868</w:t>
      </w:r>
    </w:p>
    <w:p>
      <w:r>
        <w:t>@UrskaSoncek @krentip meni mejkap zdrži, s seboj nosim deodorant in 20 ml parfuma, ampak slednjega praviloma ne uporabljam.</w:t>
      </w:r>
    </w:p>
    <w:p>
      <w:r>
        <w:rPr>
          <w:b/>
          <w:u w:val="single"/>
        </w:rPr>
        <w:t>724869</w:t>
      </w:r>
    </w:p>
    <w:p>
      <w:r>
        <w:t>Ocvrta polnjena rdeča paprika https://t.co/dTwt7xVsoK https://t.co/LS1yRHWxEj</w:t>
      </w:r>
    </w:p>
    <w:p>
      <w:r>
        <w:rPr>
          <w:b/>
          <w:u w:val="single"/>
        </w:rPr>
        <w:t>724870</w:t>
      </w:r>
    </w:p>
    <w:p>
      <w:r>
        <w:t>@loudandwicked Saj oni bi namesto migrantom dali našim...njihovim. Revni niso njihovi.</w:t>
      </w:r>
    </w:p>
    <w:p>
      <w:r>
        <w:rPr>
          <w:b/>
          <w:u w:val="single"/>
        </w:rPr>
        <w:t>724871</w:t>
      </w:r>
    </w:p>
    <w:p>
      <w:r>
        <w:t>Gres prijavt vandalizem... Pa te vprasajoja kaj je pa blo... Slooon... Majkemi😂😂😂😂 https://t.co/g7o9IncKZK</w:t>
      </w:r>
    </w:p>
    <w:p>
      <w:r>
        <w:rPr>
          <w:b/>
          <w:u w:val="single"/>
        </w:rPr>
        <w:t>724872</w:t>
      </w:r>
    </w:p>
    <w:p>
      <w:r>
        <w:t>@MeksiBramak Trmarjenje in izzivanje ter preizkušanje mej kako daleč še lahko gredo...</w:t>
      </w:r>
    </w:p>
    <w:p>
      <w:r>
        <w:rPr>
          <w:b/>
          <w:u w:val="single"/>
        </w:rPr>
        <w:t>724873</w:t>
      </w:r>
    </w:p>
    <w:p>
      <w:r>
        <w:t>@MlRezek @strankalevica Po moje sta po 6 letih obe še vedno na 700eur, ajde plus 3 % minulega dela dela za teh 6 let.</w:t>
      </w:r>
    </w:p>
    <w:p>
      <w:r>
        <w:rPr>
          <w:b/>
          <w:u w:val="single"/>
        </w:rPr>
        <w:t>724874</w:t>
      </w:r>
    </w:p>
    <w:p>
      <w:r>
        <w:t>Vsi vi, k si z avtomobilskega stekla spraskate dve elipsi v velikosti vaših oči, smrtonosni ste.</w:t>
      </w:r>
    </w:p>
    <w:p>
      <w:r>
        <w:rPr>
          <w:b/>
          <w:u w:val="single"/>
        </w:rPr>
        <w:t>724875</w:t>
      </w:r>
    </w:p>
    <w:p>
      <w:r>
        <w:t>Varno prispela, ampak sem se od vsega vznemirjenja z glavo zabila v vrata. 🤦🤦</w:t>
        <w:br/>
        <w:t>Naslednjih nekaj dni sportam fajn buško na čelu.</w:t>
      </w:r>
    </w:p>
    <w:p>
      <w:r>
        <w:rPr>
          <w:b/>
          <w:u w:val="single"/>
        </w:rPr>
        <w:t>724876</w:t>
      </w:r>
    </w:p>
    <w:p>
      <w:r>
        <w:t>Edinost sreča sprava zdravljica vaša vi naš up Bog našo nam deželo srce razjasni in oko naj zdrobe zarod nov v potrtih prsih up budi</w:t>
      </w:r>
    </w:p>
    <w:p>
      <w:r>
        <w:rPr>
          <w:b/>
          <w:u w:val="single"/>
        </w:rPr>
        <w:t>724877</w:t>
      </w:r>
    </w:p>
    <w:p>
      <w:r>
        <w:t>Današje....občutki pa so stari že celo večnost...so mal privreli na površje ob filmu....</w:t>
        <w:br/>
        <w:t>preberte...če mate... https://t.co/rFhdOJA23v</w:t>
      </w:r>
    </w:p>
    <w:p>
      <w:r>
        <w:rPr>
          <w:b/>
          <w:u w:val="single"/>
        </w:rPr>
        <w:t>724878</w:t>
      </w:r>
    </w:p>
    <w:p>
      <w:r>
        <w:t>@AllBriefs sam tko gre tko.. bodo musliči Pariz prevzeli.. čez 100 let pa trdili,da je Pariz od nekdaj muslimanski..</w:t>
      </w:r>
    </w:p>
    <w:p>
      <w:r>
        <w:rPr>
          <w:b/>
          <w:u w:val="single"/>
        </w:rPr>
        <w:t>724879</w:t>
      </w:r>
    </w:p>
    <w:p>
      <w:r>
        <w:t>@leaathenatabako @urkez Ti je fajn vedet in ločit že zato, ker turisti plačujejo s CUC, lisjaki pa jim vrnejo ničvredne CUP. 😂</w:t>
      </w:r>
    </w:p>
    <w:p>
      <w:r>
        <w:rPr>
          <w:b/>
          <w:u w:val="single"/>
        </w:rPr>
        <w:t>724880</w:t>
      </w:r>
    </w:p>
    <w:p>
      <w:r>
        <w:t>Še en populističen predlog Levice in dokaz, da sploh ne poznajo mednarodnih zavez Slovenije! https://t.co/OAUF5Eh2Js</w:t>
      </w:r>
    </w:p>
    <w:p>
      <w:r>
        <w:rPr>
          <w:b/>
          <w:u w:val="single"/>
        </w:rPr>
        <w:t>724881</w:t>
      </w:r>
    </w:p>
    <w:p>
      <w:r>
        <w:t>@surfon Ja, sicer pa globalne okoljske organizacije proti palmovem olju agitirajo in osveščajo že vsaj desetletje.</w:t>
      </w:r>
    </w:p>
    <w:p>
      <w:r>
        <w:rPr>
          <w:b/>
          <w:u w:val="single"/>
        </w:rPr>
        <w:t>724882</w:t>
      </w:r>
    </w:p>
    <w:p>
      <w:r>
        <w:t>@MazzoVanKlein @TjasaZavrh @SimGraj Aja, na tem nivoju so že? No, lepo župco so si skuhali.</w:t>
      </w:r>
    </w:p>
    <w:p>
      <w:r>
        <w:rPr>
          <w:b/>
          <w:u w:val="single"/>
        </w:rPr>
        <w:t>724883</w:t>
      </w:r>
    </w:p>
    <w:p>
      <w:r>
        <w:t>@IAComenius @NavadniNimda @FrenkMate @mrevlje @LajnarEU Gre v tujino tam služi, doma pa vseeno komuniste voli.</w:t>
      </w:r>
    </w:p>
    <w:p>
      <w:r>
        <w:rPr>
          <w:b/>
          <w:u w:val="single"/>
        </w:rPr>
        <w:t>724884</w:t>
      </w:r>
    </w:p>
    <w:p>
      <w:r>
        <w:t>@MiranOrnik @sobotna @BalkanRiverTour Ampak obstajajo tudi bolj oredinjeni nacini. To je ze tako transparentno, da je grozno.</w:t>
      </w:r>
    </w:p>
    <w:p>
      <w:r>
        <w:rPr>
          <w:b/>
          <w:u w:val="single"/>
        </w:rPr>
        <w:t>724885</w:t>
      </w:r>
    </w:p>
    <w:p>
      <w:r>
        <w:t>@anitandrensek Čudn 🤐 Jst nikol nisem nič čutil... pa je isto na dlani tanka koža..</w:t>
      </w:r>
    </w:p>
    <w:p>
      <w:r>
        <w:rPr>
          <w:b/>
          <w:u w:val="single"/>
        </w:rPr>
        <w:t>724886</w:t>
      </w:r>
    </w:p>
    <w:p>
      <w:r>
        <w:t>Pri Radencih se je pojavila tabla: Za Mursko Soboto OBVOZ ... "Žal, smer ni označena ...!", je pokomentiral moj Butalc ...</w:t>
      </w:r>
    </w:p>
    <w:p>
      <w:r>
        <w:rPr>
          <w:b/>
          <w:u w:val="single"/>
        </w:rPr>
        <w:t>724887</w:t>
      </w:r>
    </w:p>
    <w:p>
      <w:r>
        <w:t>@LahovnikMatej @JJansaSDS @NovakBozidar "Sve če narod da pozlati" je rekel diktator Tito, Miro pa zgolj sledi - očitno pozlačeni tiri.</w:t>
      </w:r>
    </w:p>
    <w:p>
      <w:r>
        <w:rPr>
          <w:b/>
          <w:u w:val="single"/>
        </w:rPr>
        <w:t>724888</w:t>
      </w:r>
    </w:p>
    <w:p>
      <w:r>
        <w:t>meja bi morala biti neprehodna - bodisi fizične ovire, bodisi mrtva straža. hitro bi se razvedelo in jih ne bi bilo več.</w:t>
      </w:r>
    </w:p>
    <w:p>
      <w:r>
        <w:rPr>
          <w:b/>
          <w:u w:val="single"/>
        </w:rPr>
        <w:t>724889</w:t>
      </w:r>
    </w:p>
    <w:p>
      <w:r>
        <w:t>»Za prste obliznit' dobr« piščanec prvič v Sloveniji https://t.co/oWmNDUuun6 https://t.co/RqgW5L2pnK</w:t>
      </w:r>
    </w:p>
    <w:p>
      <w:r>
        <w:rPr>
          <w:b/>
          <w:u w:val="single"/>
        </w:rPr>
        <w:t>724890</w:t>
      </w:r>
    </w:p>
    <w:p>
      <w:r>
        <w:t>Hmmm...slikca je še kar lepa; še dobro, da gre vse na 'fotko'...S številko 100, pa izgleda, ko, da jo je napadel 'skorbut'...</w:t>
        <w:br/>
        <w:t>pešpolkpress</w:t>
      </w:r>
    </w:p>
    <w:p>
      <w:r>
        <w:rPr>
          <w:b/>
          <w:u w:val="single"/>
        </w:rPr>
        <w:t>724891</w:t>
      </w:r>
    </w:p>
    <w:p>
      <w:r>
        <w:t>Takih vladarjev je danes vedno več, ki ne morejo prebaviti šale in so celo življenje politično mrtvi zombiji https://t.co/67uZZe2ALd</w:t>
      </w:r>
    </w:p>
    <w:p>
      <w:r>
        <w:rPr>
          <w:b/>
          <w:u w:val="single"/>
        </w:rPr>
        <w:t>724892</w:t>
      </w:r>
    </w:p>
    <w:p>
      <w:r>
        <w:t>Bankirji zastavljajo čudna vprašanja ... https://t.co/YNp9lPWA1j https://t.co/YM3ONLukkz</w:t>
      </w:r>
    </w:p>
    <w:p>
      <w:r>
        <w:rPr>
          <w:b/>
          <w:u w:val="single"/>
        </w:rPr>
        <w:t>724893</w:t>
      </w:r>
    </w:p>
    <w:p>
      <w:r>
        <w:t>Rdeči Gad in Rdeči Mesec. #volitve14 #lukamesec #zdruzenalevica http://t.co/NOAlwAhKMr</w:t>
      </w:r>
    </w:p>
    <w:p>
      <w:r>
        <w:rPr>
          <w:b/>
          <w:u w:val="single"/>
        </w:rPr>
        <w:t>724894</w:t>
      </w:r>
    </w:p>
    <w:p>
      <w:r>
        <w:t>"Čefurji ste nam pobrali najboljše ženske!" Ne drži. "Najboljših žensk" je veliko več kot čefurjev.</w:t>
      </w:r>
    </w:p>
    <w:p>
      <w:r>
        <w:rPr>
          <w:b/>
          <w:u w:val="single"/>
        </w:rPr>
        <w:t>724895</w:t>
      </w:r>
    </w:p>
    <w:p>
      <w:r>
        <w:t>@JozeBiscak Slika kaže policijo kot člen v verigi novačenja migrantov? ! ALi so za to na roke plačani? Je potrebno policijo prijaviti? Komu?</w:t>
      </w:r>
    </w:p>
    <w:p>
      <w:r>
        <w:rPr>
          <w:b/>
          <w:u w:val="single"/>
        </w:rPr>
        <w:t>724896</w:t>
      </w:r>
    </w:p>
    <w:p>
      <w:r>
        <w:t>Zahvaljujoč TW in @ksadjadpour  lahko jutri preskočim modrovanja domačih vseznalcev. https://t.co/8BrTTGxX7m</w:t>
      </w:r>
    </w:p>
    <w:p>
      <w:r>
        <w:rPr>
          <w:b/>
          <w:u w:val="single"/>
        </w:rPr>
        <w:t>724897</w:t>
      </w:r>
    </w:p>
    <w:p>
      <w:r>
        <w:t>Razvrščenost papirjev glede na okoljsko sprejemljivost: Antalis vpeljal koncept »Green Star«-sistem: Ta razvrš... http://t.co/MnY0esGipz</w:t>
      </w:r>
    </w:p>
    <w:p>
      <w:r>
        <w:rPr>
          <w:b/>
          <w:u w:val="single"/>
        </w:rPr>
        <w:t>724898</w:t>
      </w:r>
    </w:p>
    <w:p>
      <w:r>
        <w:t>@mesecb @SvitBrinovsek @Matej_Klaric a jaz pa ne plačujem raznih debilnih desnuharjev ala Janša, Grims, Mahnić...?</w:t>
      </w:r>
    </w:p>
    <w:p>
      <w:r>
        <w:rPr>
          <w:b/>
          <w:u w:val="single"/>
        </w:rPr>
        <w:t>724899</w:t>
      </w:r>
    </w:p>
    <w:p>
      <w:r>
        <w:t>@RTV_Slovenija Še na misel mi ne pride. A niti ene oddaje ne morete napraviti brez tega rdečega legla?!</w:t>
      </w:r>
    </w:p>
    <w:p>
      <w:r>
        <w:rPr>
          <w:b/>
          <w:u w:val="single"/>
        </w:rPr>
        <w:t>724900</w:t>
      </w:r>
    </w:p>
    <w:p>
      <w:r>
        <w:t>Če vas punca vpraša, če vam je všeč nek otroški voziček, odgovorite s tem, da vam je profil gum zlo všeč, pa da so felne ful dobre.</w:t>
      </w:r>
    </w:p>
    <w:p>
      <w:r>
        <w:rPr>
          <w:b/>
          <w:u w:val="single"/>
        </w:rPr>
        <w:t>724901</w:t>
      </w:r>
    </w:p>
    <w:p>
      <w:r>
        <w:t>Omejen intelekt in neomejen dostop do interneta. Rezultat je spodaj. https://t.co/fuQBco9pXY</w:t>
      </w:r>
    </w:p>
    <w:p>
      <w:r>
        <w:rPr>
          <w:b/>
          <w:u w:val="single"/>
        </w:rPr>
        <w:t>724902</w:t>
      </w:r>
    </w:p>
    <w:p>
      <w:r>
        <w:t>@KanglerFranc @BojanPozar @BorutPahor @MiroCerar @JJansaSDS @BrankoGrims1 To sam pomen da živce izgublajo,  ne se dat sprovocirat barabam</w:t>
      </w:r>
    </w:p>
    <w:p>
      <w:r>
        <w:rPr>
          <w:b/>
          <w:u w:val="single"/>
        </w:rPr>
        <w:t>724903</w:t>
      </w:r>
    </w:p>
    <w:p>
      <w:r>
        <w:t>@MitjaIrsic ..plus kamenjanje.Sicer pa feminizem zagovarja žensko agitprop obliko!V kakšni povezavi je torej šovinizem,ki je narod.vprašanje</w:t>
      </w:r>
    </w:p>
    <w:p>
      <w:r>
        <w:rPr>
          <w:b/>
          <w:u w:val="single"/>
        </w:rPr>
        <w:t>724904</w:t>
      </w:r>
    </w:p>
    <w:p>
      <w:r>
        <w:t>@PrometejDD @RagnarBelial Vcasih se jim katera posreci, vsakodnevno se pa ponavljajo.</w:t>
      </w:r>
    </w:p>
    <w:p>
      <w:r>
        <w:rPr>
          <w:b/>
          <w:u w:val="single"/>
        </w:rPr>
        <w:t>724905</w:t>
      </w:r>
    </w:p>
    <w:p>
      <w:r>
        <w:t>@cesenj ne sodite vseh avtomobilistov po sebi. Verjemite, da bi bili presenečeni, če bi kadar spremljali promet z motorističnega sedeža.</w:t>
      </w:r>
    </w:p>
    <w:p>
      <w:r>
        <w:rPr>
          <w:b/>
          <w:u w:val="single"/>
        </w:rPr>
        <w:t>724906</w:t>
      </w:r>
    </w:p>
    <w:p>
      <w:r>
        <w:t>@blagovestGB @petra_jansa Kaj ni boljše kolo kot da bi si kupil blindiran mercedez?</w:t>
      </w:r>
    </w:p>
    <w:p>
      <w:r>
        <w:rPr>
          <w:b/>
          <w:u w:val="single"/>
        </w:rPr>
        <w:t>724907</w:t>
      </w:r>
    </w:p>
    <w:p>
      <w:r>
        <w:t>Donirajte za obesek in nama pomagajte pri  kastracijah in sterilizacijah brezdomnih muck! https://t.co/OQ9cmBUQjJ</w:t>
      </w:r>
    </w:p>
    <w:p>
      <w:r>
        <w:rPr>
          <w:b/>
          <w:u w:val="single"/>
        </w:rPr>
        <w:t>724908</w:t>
      </w:r>
    </w:p>
    <w:p>
      <w:r>
        <w:t>@gcuzak Druzinsko srecanje kam pa naj ti pobegnejo ce povsod mrgoli turistov</w:t>
      </w:r>
    </w:p>
    <w:p>
      <w:r>
        <w:rPr>
          <w:b/>
          <w:u w:val="single"/>
        </w:rPr>
        <w:t>724909</w:t>
      </w:r>
    </w:p>
    <w:p>
      <w:r>
        <w:t>@multikultivator @Matino667 Par dni nazaj sem videl tale video v zvezi z rickrolanjem:</w:t>
        <w:br/>
        <w:t>https://t.co/JMQ7mnDyAC</w:t>
      </w:r>
    </w:p>
    <w:p>
      <w:r>
        <w:rPr>
          <w:b/>
          <w:u w:val="single"/>
        </w:rPr>
        <w:t>724910</w:t>
      </w:r>
    </w:p>
    <w:p>
      <w:r>
        <w:t>@Demokracija1 Nič čudnega ! V KP nova pridobitev.Sprejemni center ali stražarnica za turiste namesto dnevni center KP mladine !!!</w:t>
      </w:r>
    </w:p>
    <w:p>
      <w:r>
        <w:rPr>
          <w:b/>
          <w:u w:val="single"/>
        </w:rPr>
        <w:t>724911</w:t>
      </w:r>
    </w:p>
    <w:p>
      <w:r>
        <w:t>@MarliMarkez @NeuroVirtu Pasjo dojiljo ni potrebno razumeti. Če je skotila naj še doji.</w:t>
      </w:r>
    </w:p>
    <w:p>
      <w:r>
        <w:rPr>
          <w:b/>
          <w:u w:val="single"/>
        </w:rPr>
        <w:t>724912</w:t>
      </w:r>
    </w:p>
    <w:p>
      <w:r>
        <w:t>Žal je to hud optimizem. @Ekipa24 se pri vseh svojih sranjih še ni samoukinila. https://t.co/tyK8qezNWz</w:t>
      </w:r>
    </w:p>
    <w:p>
      <w:r>
        <w:rPr>
          <w:b/>
          <w:u w:val="single"/>
        </w:rPr>
        <w:t>724913</w:t>
      </w:r>
    </w:p>
    <w:p>
      <w:r>
        <w:t>Naj dvignem roke od njega, kaj naj, star je šele 16 let?! https://t.co/E4FOjrJfuk</w:t>
      </w:r>
    </w:p>
    <w:p>
      <w:r>
        <w:rPr>
          <w:b/>
          <w:u w:val="single"/>
        </w:rPr>
        <w:t>724914</w:t>
      </w:r>
    </w:p>
    <w:p>
      <w:r>
        <w:t>Begunci iz Mjanmara, ki so se zatekli v Bangladeš, zdaj bežijo pred poplavami https://t.co/h5jVhMPd17</w:t>
      </w:r>
    </w:p>
    <w:p>
      <w:r>
        <w:rPr>
          <w:b/>
          <w:u w:val="single"/>
        </w:rPr>
        <w:t>724915</w:t>
      </w:r>
    </w:p>
    <w:p>
      <w:r>
        <w:t>@butalskipolicaj @kjaklic Lačnemu kruha, žejnemu vode, Pogorelcu pa zdrave pameti...amen.</w:t>
      </w:r>
    </w:p>
    <w:p>
      <w:r>
        <w:rPr>
          <w:b/>
          <w:u w:val="single"/>
        </w:rPr>
        <w:t>724916</w:t>
      </w:r>
    </w:p>
    <w:p>
      <w:r>
        <w:t>Goveji hrbet sem hotel z dušenjem zmehčati. Do sedaj je vedno uspelo. Danes po eni uri še vedno radirka. Je morala biti krava v zrelih letih</w:t>
      </w:r>
    </w:p>
    <w:p>
      <w:r>
        <w:rPr>
          <w:b/>
          <w:u w:val="single"/>
        </w:rPr>
        <w:t>724917</w:t>
      </w:r>
    </w:p>
    <w:p>
      <w:r>
        <w:t>Sicer pa Vodeb, odlično propagira tole njegovo knjigo. Dobro je vnovčil napade cepcev iz levice.</w:t>
      </w:r>
    </w:p>
    <w:p>
      <w:r>
        <w:rPr>
          <w:b/>
          <w:u w:val="single"/>
        </w:rPr>
        <w:t>724918</w:t>
      </w:r>
    </w:p>
    <w:p>
      <w:r>
        <w:t>Ta teden v ND:  »Izgubila sem glas, pristala na vozičku …« - Pretresljive izpovedi bolnic, ki so jih prizadele bolezni srca in ožilja</w:t>
      </w:r>
    </w:p>
    <w:p>
      <w:r>
        <w:rPr>
          <w:b/>
          <w:u w:val="single"/>
        </w:rPr>
        <w:t>724919</w:t>
      </w:r>
    </w:p>
    <w:p>
      <w:r>
        <w:t>@racunskosodisce kraja socijalnih prejemkov za Furs z oborozenimi policisti je navadna svinjarija...</w:t>
      </w:r>
    </w:p>
    <w:p>
      <w:r>
        <w:rPr>
          <w:b/>
          <w:u w:val="single"/>
        </w:rPr>
        <w:t>724920</w:t>
      </w:r>
    </w:p>
    <w:p>
      <w:r>
        <w:t>@lucijausaj Dioklacijan je vse, ki so ropali ljudi s svojim uslugami enostavno obglavil vse v enem dnevu 300.</w:t>
      </w:r>
    </w:p>
    <w:p>
      <w:r>
        <w:rPr>
          <w:b/>
          <w:u w:val="single"/>
        </w:rPr>
        <w:t>724921</w:t>
      </w:r>
    </w:p>
    <w:p>
      <w:r>
        <w:t>@vinkovasle1 @twiitiztok @StrankaSMC Včasih tudi čudeži in božja pomoč ne more rešiti psihiatričnih primerov. Žal.</w:t>
      </w:r>
    </w:p>
    <w:p>
      <w:r>
        <w:rPr>
          <w:b/>
          <w:u w:val="single"/>
        </w:rPr>
        <w:t>724922</w:t>
      </w:r>
    </w:p>
    <w:p>
      <w:r>
        <w:t xml:space="preserve">Orbanizacija pomeni,gradnjo MERCEDES tovarne,za 10.000 Madžarov. </w:t>
        <w:br/>
        <w:t>SLOkomiji:"Sram te bodi Orban"!</w:t>
      </w:r>
    </w:p>
    <w:p>
      <w:r>
        <w:rPr>
          <w:b/>
          <w:u w:val="single"/>
        </w:rPr>
        <w:t>724923</w:t>
      </w:r>
    </w:p>
    <w:p>
      <w:r>
        <w:t>@strankalevica @LukaMesec Zakaj pa potem naši bolniki z nafehtanim denarjem masovno letujejo ravno pri njih? Vi jih pa še reklamirate?</w:t>
      </w:r>
    </w:p>
    <w:p>
      <w:r>
        <w:rPr>
          <w:b/>
          <w:u w:val="single"/>
        </w:rPr>
        <w:t>724924</w:t>
      </w:r>
    </w:p>
    <w:p>
      <w:r>
        <w:t>@KlemenMesarec @DC43 Odvisno od smeri. Na tehničnih faksih je to kar pogosta praksa, ker prfoksi rabijo študente in jih "spuščajo" naprej.</w:t>
      </w:r>
    </w:p>
    <w:p>
      <w:r>
        <w:rPr>
          <w:b/>
          <w:u w:val="single"/>
        </w:rPr>
        <w:t>724925</w:t>
      </w:r>
    </w:p>
    <w:p>
      <w:r>
        <w:t>@mzi_rs @JureLeben ...ko se bo poznalo v žepih davkoplačevalcev se lahko hvalite #butale</w:t>
      </w:r>
    </w:p>
    <w:p>
      <w:r>
        <w:rPr>
          <w:b/>
          <w:u w:val="single"/>
        </w:rPr>
        <w:t>724926</w:t>
      </w:r>
    </w:p>
    <w:p>
      <w:r>
        <w:t>@alesernecl @prgadp če boš hotu komuniste štekat..se ti bo prej ko slej zmešalo :)</w:t>
      </w:r>
    </w:p>
    <w:p>
      <w:r>
        <w:rPr>
          <w:b/>
          <w:u w:val="single"/>
        </w:rPr>
        <w:t>724927</w:t>
      </w:r>
    </w:p>
    <w:p>
      <w:r>
        <w:t>@ciro_ciril Že v naprej utemeljuje svoj poraz! Janša je Itak spletkar da mu ni para..</w:t>
      </w:r>
    </w:p>
    <w:p>
      <w:r>
        <w:rPr>
          <w:b/>
          <w:u w:val="single"/>
        </w:rPr>
        <w:t>724928</w:t>
      </w:r>
    </w:p>
    <w:p>
      <w:r>
        <w:t>A nakladanje Serpetnskove zabe na poopu so pa kar  v buffetu posnel? Verjetno med nastopom na veselici.</w:t>
      </w:r>
    </w:p>
    <w:p>
      <w:r>
        <w:rPr>
          <w:b/>
          <w:u w:val="single"/>
        </w:rPr>
        <w:t>724929</w:t>
      </w:r>
    </w:p>
    <w:p>
      <w:r>
        <w:t>@miss0MFGspot Nočeš vedet. Moti jo meso. Pa ne vem jogurti,ki niso domači. Ona ful skrbi za to doma.</w:t>
      </w:r>
    </w:p>
    <w:p>
      <w:r>
        <w:rPr>
          <w:b/>
          <w:u w:val="single"/>
        </w:rPr>
        <w:t>724930</w:t>
      </w:r>
    </w:p>
    <w:p>
      <w:r>
        <w:t>Mr. Juncker je nazadnjaška, primitivna sramota EU, kot se sam ponosno kaže ...</w:t>
      </w:r>
    </w:p>
    <w:p>
      <w:r>
        <w:rPr>
          <w:b/>
          <w:u w:val="single"/>
        </w:rPr>
        <w:t>724931</w:t>
      </w:r>
    </w:p>
    <w:p>
      <w:r>
        <w:t>NYT: Z naročnino vam umaknemo oglase!</w:t>
        <w:br/>
        <w:br/>
        <w:t>Dnevnik: Z naročnino vam damo tekst, oglase pa pustimo! :*</w:t>
      </w:r>
    </w:p>
    <w:p>
      <w:r>
        <w:rPr>
          <w:b/>
          <w:u w:val="single"/>
        </w:rPr>
        <w:t>724932</w:t>
      </w:r>
    </w:p>
    <w:p>
      <w:r>
        <w:t xml:space="preserve">@SamoGlavan @JoAnnaOfArT Zadetek v polno! Ta twit morajo videti @Zvezaborcev_NOB </w:t>
        <w:br/>
        <w:t>@strankaSD  @StrankaLMS  in ostali verniki komunizma!</w:t>
      </w:r>
    </w:p>
    <w:p>
      <w:r>
        <w:rPr>
          <w:b/>
          <w:u w:val="single"/>
        </w:rPr>
        <w:t>724933</w:t>
      </w:r>
    </w:p>
    <w:p>
      <w:r>
        <w:t>Kakšen bednik moraš biti, da se izgovarjaš na Pipistrel. Po metanju polen pod noge cel mandat.#mirko-kitajska</w:t>
      </w:r>
    </w:p>
    <w:p>
      <w:r>
        <w:rPr>
          <w:b/>
          <w:u w:val="single"/>
        </w:rPr>
        <w:t>724934</w:t>
      </w:r>
    </w:p>
    <w:p>
      <w:r>
        <w:t>@lucijausaj Torej desnica in levica le sodelujeta...pod mizo...na skrivaj!!!</w:t>
      </w:r>
    </w:p>
    <w:p>
      <w:r>
        <w:rPr>
          <w:b/>
          <w:u w:val="single"/>
        </w:rPr>
        <w:t>724935</w:t>
      </w:r>
    </w:p>
    <w:p>
      <w:r>
        <w:t>@123koriz Drži, samo to bo treba čim prej zrihtat, ker trpeli bodo pa tisti, najmlajši, ki nimajo nič z tem. Razhajkat bando!</w:t>
      </w:r>
    </w:p>
    <w:p>
      <w:r>
        <w:rPr>
          <w:b/>
          <w:u w:val="single"/>
        </w:rPr>
        <w:t>724936</w:t>
      </w:r>
    </w:p>
    <w:p>
      <w:r>
        <w:t>@_noben Povsod, od materialov in oblike okvirja naprej. Če daš k temu zraven aktualnega izvistega ranga, je kot vesoljska ladja.</w:t>
      </w:r>
    </w:p>
    <w:p>
      <w:r>
        <w:rPr>
          <w:b/>
          <w:u w:val="single"/>
        </w:rPr>
        <w:t>724937</w:t>
      </w:r>
    </w:p>
    <w:p>
      <w:r>
        <w:t>@Udba_med_nami @petra_jansa Moj Bog koliko jih je!Kot kobilice, vse pojedo in uničijo.</w:t>
      </w:r>
    </w:p>
    <w:p>
      <w:r>
        <w:rPr>
          <w:b/>
          <w:u w:val="single"/>
        </w:rPr>
        <w:t>724938</w:t>
      </w:r>
    </w:p>
    <w:p>
      <w:r>
        <w:t>@KatarinaDbr Sam sosedje so se pa užgali v parih minutah. Reveži bodo hotli kupnino nazaj 😂😂</w:t>
      </w:r>
    </w:p>
    <w:p>
      <w:r>
        <w:rPr>
          <w:b/>
          <w:u w:val="single"/>
        </w:rPr>
        <w:t>724939</w:t>
      </w:r>
    </w:p>
    <w:p>
      <w:r>
        <w:t>@BRajgelj Čudno se mi zdi, da se je telekom iz demokracije umaknil, na novi pa trmasto vztraja.</w:t>
      </w:r>
    </w:p>
    <w:p>
      <w:r>
        <w:rPr>
          <w:b/>
          <w:u w:val="single"/>
        </w:rPr>
        <w:t>724940</w:t>
      </w:r>
    </w:p>
    <w:p>
      <w:r>
        <w:t>@barjanski A vsakega razstrelijo? Firbčna kaj je bilo notri. Hm, sendvič, denarnica in telefon, recimo, in zdaj lačen človek tava.</w:t>
      </w:r>
    </w:p>
    <w:p>
      <w:r>
        <w:rPr>
          <w:b/>
          <w:u w:val="single"/>
        </w:rPr>
        <w:t>724941</w:t>
      </w:r>
    </w:p>
    <w:p>
      <w:r>
        <w:t>Sodišče na Madžarskem namesto zapora prvega privedenega brezdomca (po izobrazbi inženir) kaznovalo s plačilom 62 evrov. Absurd za absurdom.</w:t>
      </w:r>
    </w:p>
    <w:p>
      <w:r>
        <w:rPr>
          <w:b/>
          <w:u w:val="single"/>
        </w:rPr>
        <w:t>724942</w:t>
      </w:r>
    </w:p>
    <w:p>
      <w:r>
        <w:t>Ko pa v dežurstvu od pacientke dobiš božično kravato, pa so prazniki lepi, tudi če nisi doma. https://t.co/kzcWF3EFkb</w:t>
      </w:r>
    </w:p>
    <w:p>
      <w:r>
        <w:rPr>
          <w:b/>
          <w:u w:val="single"/>
        </w:rPr>
        <w:t>724943</w:t>
      </w:r>
    </w:p>
    <w:p>
      <w:r>
        <w:t>@vlado07 @Alex4aleksandra @alesernecl NOB =</w:t>
        <w:br/>
        <w:t>Napad  Oboroženih  Boljševikov  - na Slovenski ubogi Narod !!!!!</w:t>
      </w:r>
    </w:p>
    <w:p>
      <w:r>
        <w:rPr>
          <w:b/>
          <w:u w:val="single"/>
        </w:rPr>
        <w:t>724944</w:t>
      </w:r>
    </w:p>
    <w:p>
      <w:r>
        <w:t>@JJansaSDS @24ur_com @24UR Te in še katere medijske hiše.  In če nisi rdeč si pa slab</w:t>
      </w:r>
    </w:p>
    <w:p>
      <w:r>
        <w:rPr>
          <w:b/>
          <w:u w:val="single"/>
        </w:rPr>
        <w:t>724945</w:t>
      </w:r>
    </w:p>
    <w:p>
      <w:r>
        <w:t>Za vse zveste donatorje sva pripravili novo nagradno igro! Da se vam vsaj malo zahvaliva za vašo dobrosrčnost!... http://t.co/kfZQ53L91N</w:t>
      </w:r>
    </w:p>
    <w:p>
      <w:r>
        <w:rPr>
          <w:b/>
          <w:u w:val="single"/>
        </w:rPr>
        <w:t>724946</w:t>
      </w:r>
    </w:p>
    <w:p>
      <w:r>
        <w:t>@MatejTonin @RevijaReporter @NovaSlovenija @IgorKrsinar Pa ne oziraj se na piškotarja iz odlazkove greznice</w:t>
      </w:r>
    </w:p>
    <w:p>
      <w:r>
        <w:rPr>
          <w:b/>
          <w:u w:val="single"/>
        </w:rPr>
        <w:t>724947</w:t>
      </w:r>
    </w:p>
    <w:p>
      <w:r>
        <w:t>@Demokracija1 @AlzheimerUltra I nikome ništa. Mogoče samo opozorilo PIC-u, naj v bodoče uvaža kozojebce bolj diskretno.</w:t>
      </w:r>
    </w:p>
    <w:p>
      <w:r>
        <w:rPr>
          <w:b/>
          <w:u w:val="single"/>
        </w:rPr>
        <w:t>724948</w:t>
      </w:r>
    </w:p>
    <w:p>
      <w:r>
        <w:t>@ErikaPlaninsec @Medeja_7 @dimitrisega @bojansimm @GPreac Upam,da bo Pučnikov sin Šegi izprašil rit!</w:t>
      </w:r>
    </w:p>
    <w:p>
      <w:r>
        <w:rPr>
          <w:b/>
          <w:u w:val="single"/>
        </w:rPr>
        <w:t>724949</w:t>
      </w:r>
    </w:p>
    <w:p>
      <w:r>
        <w:t>10 ljudi, 100 dni v zaporu, 10 absurdnih razlogov, zakaj: https://t.co/ARWxsLPt1J #Istanbul10</w:t>
      </w:r>
    </w:p>
    <w:p>
      <w:r>
        <w:rPr>
          <w:b/>
          <w:u w:val="single"/>
        </w:rPr>
        <w:t>724950</w:t>
      </w:r>
    </w:p>
    <w:p>
      <w:r>
        <w:t>Zaradi relativiziranja, se naš "pravni" sistem posmehuje žrtvam v vseh sodnih sporih in zato privilegira nasilneža na strani zmagovalcev!</w:t>
      </w:r>
    </w:p>
    <w:p>
      <w:r>
        <w:rPr>
          <w:b/>
          <w:u w:val="single"/>
        </w:rPr>
        <w:t>724951</w:t>
      </w:r>
    </w:p>
    <w:p>
      <w:r>
        <w:t>@jolandabuh @RosvitaP @TVOdmevi Za uravnoteženost bi morali povabiti enega nacista, kajne.</w:t>
      </w:r>
    </w:p>
    <w:p>
      <w:r>
        <w:rPr>
          <w:b/>
          <w:u w:val="single"/>
        </w:rPr>
        <w:t>724952</w:t>
      </w:r>
    </w:p>
    <w:p>
      <w:r>
        <w:t>@Matej_Klaric @SpletnaMladina To jepa tipična eko socialistična ekonomska brutalščina. Nadudlan komunizma.</w:t>
      </w:r>
    </w:p>
    <w:p>
      <w:r>
        <w:rPr>
          <w:b/>
          <w:u w:val="single"/>
        </w:rPr>
        <w:t>724953</w:t>
      </w:r>
    </w:p>
    <w:p>
      <w:r>
        <w:t>Evo takole nas naziva ta samooklicani žaljivi model,  da smo nekakšni "pudlji", če podpiramo osamosvojitelje!? https://t.co/O2K4LYDb6E</w:t>
      </w:r>
    </w:p>
    <w:p>
      <w:r>
        <w:rPr>
          <w:b/>
          <w:u w:val="single"/>
        </w:rPr>
        <w:t>724954</w:t>
      </w:r>
    </w:p>
    <w:p>
      <w:r>
        <w:t>@dratpirsna Mnja, sokomentator je urno ponudil talisman, kot kompliment, on pa je izbral "varni" kamenček v mozaiku 😏</w:t>
      </w:r>
    </w:p>
    <w:p>
      <w:r>
        <w:rPr>
          <w:b/>
          <w:u w:val="single"/>
        </w:rPr>
        <w:t>724955</w:t>
      </w:r>
    </w:p>
    <w:p>
      <w:r>
        <w:t>@BojanPozar @JJansaSDS @ZidanDejan Boš kmalu okušal tudi to zblojeno mineštro.  Mislim , da ti bo izostrila pero !</w:t>
      </w:r>
    </w:p>
    <w:p>
      <w:r>
        <w:rPr>
          <w:b/>
          <w:u w:val="single"/>
        </w:rPr>
        <w:t>724956</w:t>
      </w:r>
    </w:p>
    <w:p>
      <w:r>
        <w:t>Občutki se šele nabirajo, še ne bledijo kot značka. 😁 #IfeelSlovenia #Clio #cars #tourism #badges #branding https://t.co/1bbtWA4TC7</w:t>
      </w:r>
    </w:p>
    <w:p>
      <w:r>
        <w:rPr>
          <w:b/>
          <w:u w:val="single"/>
        </w:rPr>
        <w:t>724957</w:t>
      </w:r>
    </w:p>
    <w:p>
      <w:r>
        <w:t>@Tevilevi To so hude rane in pomembno je, da se bodo vendarle zacelile. Vse dobro tvoji sestri.</w:t>
      </w:r>
    </w:p>
    <w:p>
      <w:r>
        <w:rPr>
          <w:b/>
          <w:u w:val="single"/>
        </w:rPr>
        <w:t>724958</w:t>
      </w:r>
    </w:p>
    <w:p>
      <w:r>
        <w:t>Folku se očitno za #fakenews ne da niti več truditi. Pač dejmo kar neki bleknt, mogoče bo šlo skoz ... https://t.co/bcmsIH8TKY</w:t>
      </w:r>
    </w:p>
    <w:p>
      <w:r>
        <w:rPr>
          <w:b/>
          <w:u w:val="single"/>
        </w:rPr>
        <w:t>724959</w:t>
      </w:r>
    </w:p>
    <w:p>
      <w:r>
        <w:t>Dramska skupina Doma upokojencev, doma srčnih ljudi iz Domžal, je obiskala Medgeneracijski center Bistrica... https://t.co/YAFv7oUCzt</w:t>
      </w:r>
    </w:p>
    <w:p>
      <w:r>
        <w:rPr>
          <w:b/>
          <w:u w:val="single"/>
        </w:rPr>
        <w:t>724960</w:t>
      </w:r>
    </w:p>
    <w:p>
      <w:r>
        <w:t>@Libertarec 1941 so se taki kot si ti šli pokloniti Dučeju v Rim. Komu pa zdaj lezeš v rit?</w:t>
      </w:r>
    </w:p>
    <w:p>
      <w:r>
        <w:rPr>
          <w:b/>
          <w:u w:val="single"/>
        </w:rPr>
        <w:t>724961</w:t>
      </w:r>
    </w:p>
    <w:p>
      <w:r>
        <w:t>Sankcije za sodnike, ki odločijo v nasprotju z zakonom, so bizarne. Vrana vrani ne izkljuje oči. https://t.co/nitKxGA8qq</w:t>
      </w:r>
    </w:p>
    <w:p>
      <w:r>
        <w:rPr>
          <w:b/>
          <w:u w:val="single"/>
        </w:rPr>
        <w:t>724962</w:t>
      </w:r>
    </w:p>
    <w:p>
      <w:r>
        <w:t>@Jure_Bajic Tu ne. Pa ponavad prvo potegne pri nas skos. Je pa včeraj zibalo jelke okol bajte.</w:t>
      </w:r>
    </w:p>
    <w:p>
      <w:r>
        <w:rPr>
          <w:b/>
          <w:u w:val="single"/>
        </w:rPr>
        <w:t>724963</w:t>
      </w:r>
    </w:p>
    <w:p>
      <w:r>
        <w:t>V mestih so ostanki in integrirani Rusi in priviligiranci bivšega komunističnega sistema https://t.co/b7KmdrpJdu</w:t>
      </w:r>
    </w:p>
    <w:p>
      <w:r>
        <w:rPr>
          <w:b/>
          <w:u w:val="single"/>
        </w:rPr>
        <w:t>724964</w:t>
      </w:r>
    </w:p>
    <w:p>
      <w:r>
        <w:t>Maja pred jutrišnjo tekmo v Oberstdorfu podpisuje kartice. Jutri pa navijamo za naše orlice. https://t.co/madYRYGf4q</w:t>
      </w:r>
    </w:p>
    <w:p>
      <w:r>
        <w:rPr>
          <w:b/>
          <w:u w:val="single"/>
        </w:rPr>
        <w:t>724965</w:t>
      </w:r>
    </w:p>
    <w:p>
      <w:r>
        <w:t>Direktor mlademu delavcu:</w:t>
        <w:br/>
        <w:t>-Zelo mi je žal, ker vas moram odpustiti. Bili ste mi kot sin: len, brezobziren in nehvaležen.</w:t>
      </w:r>
    </w:p>
    <w:p>
      <w:r>
        <w:rPr>
          <w:b/>
          <w:u w:val="single"/>
        </w:rPr>
        <w:t>724966</w:t>
      </w:r>
    </w:p>
    <w:p>
      <w:r>
        <w:t>@aleksandertusek Ja, igra se res na oštro, ampak sodniki nekako hendlajo ravnovesje.</w:t>
      </w:r>
    </w:p>
    <w:p>
      <w:r>
        <w:rPr>
          <w:b/>
          <w:u w:val="single"/>
        </w:rPr>
        <w:t>724967</w:t>
      </w:r>
    </w:p>
    <w:p>
      <w:r>
        <w:t>Kdaj bodo ljudje na Slovenskem dojeli, da je glasno govorjenje po telefonu sredi restavracije skrajno neotesano in nekulturno. #primitivizem</w:t>
      </w:r>
    </w:p>
    <w:p>
      <w:r>
        <w:rPr>
          <w:b/>
          <w:u w:val="single"/>
        </w:rPr>
        <w:t>724968</w:t>
      </w:r>
    </w:p>
    <w:p>
      <w:r>
        <w:t>Trumpove carine na uvoz jekla bi bile hud udarec za Evropo in Slovenijo. https://t.co/PPe53uUVGh</w:t>
      </w:r>
    </w:p>
    <w:p>
      <w:r>
        <w:rPr>
          <w:b/>
          <w:u w:val="single"/>
        </w:rPr>
        <w:t>724969</w:t>
      </w:r>
    </w:p>
    <w:p>
      <w:r>
        <w:t>@crico111 Poskusimo bit kontruktivni in podjetni: izvoz Ahilovih pet! Vložek 0 #trajnoobnovljiviviri #krožnikgospodarstvo</w:t>
      </w:r>
    </w:p>
    <w:p>
      <w:r>
        <w:rPr>
          <w:b/>
          <w:u w:val="single"/>
        </w:rPr>
        <w:t>724970</w:t>
      </w:r>
    </w:p>
    <w:p>
      <w:r>
        <w:t>Vcerajsnje soočenje je bilo pa se vecja katastrofa voditelja sta bila kot dva kekca. https://t.co/XOfdA66UXl</w:t>
      </w:r>
    </w:p>
    <w:p>
      <w:r>
        <w:rPr>
          <w:b/>
          <w:u w:val="single"/>
        </w:rPr>
        <w:t>724971</w:t>
      </w:r>
    </w:p>
    <w:p>
      <w:r>
        <w:t>Mulc je rekel da Šiška ni tok kul in je prišel nazaj. https://t.co/XskwHBD8Ma</w:t>
      </w:r>
    </w:p>
    <w:p>
      <w:r>
        <w:rPr>
          <w:b/>
          <w:u w:val="single"/>
        </w:rPr>
        <w:t>724972</w:t>
      </w:r>
    </w:p>
    <w:p>
      <w:r>
        <w:t>@MatevzTomsic Tako pač razmišljajo nekateri tišlerji, bolj načitani so to stopnjo prerasli.</w:t>
      </w:r>
    </w:p>
    <w:p>
      <w:r>
        <w:rPr>
          <w:b/>
          <w:u w:val="single"/>
        </w:rPr>
        <w:t>724973</w:t>
      </w:r>
    </w:p>
    <w:p>
      <w:r>
        <w:t>@Odbor_2015 @KanglerFranc Kaj vam še ni jasno, da nas Slovence kot narod hočejo uničit?!!!</w:t>
      </w:r>
    </w:p>
    <w:p>
      <w:r>
        <w:rPr>
          <w:b/>
          <w:u w:val="single"/>
        </w:rPr>
        <w:t>724974</w:t>
      </w:r>
    </w:p>
    <w:p>
      <w:r>
        <w:t>@ZNovice zakaj so pa sprejeli njegovo tožbo, če on ne prevzame sodnih papirjev?</w:t>
      </w:r>
    </w:p>
    <w:p>
      <w:r>
        <w:rPr>
          <w:b/>
          <w:u w:val="single"/>
        </w:rPr>
        <w:t>724975</w:t>
      </w:r>
    </w:p>
    <w:p>
      <w:r>
        <w:t>Nova metoda za nadzor apetita - Britanski znanstveniki so prepoznali skupino celic v možganih, ki ima ključen v... https://t.co/5loI3rKULM</w:t>
      </w:r>
    </w:p>
    <w:p>
      <w:r>
        <w:rPr>
          <w:b/>
          <w:u w:val="single"/>
        </w:rPr>
        <w:t>724976</w:t>
      </w:r>
    </w:p>
    <w:p>
      <w:r>
        <w:t>Kam smo prišli? Da zločinskega pedofila slovenska levičarska elita razglaša za velikega Evropejca? https://t.co/MPSE8Q2VHp</w:t>
      </w:r>
    </w:p>
    <w:p>
      <w:r>
        <w:rPr>
          <w:b/>
          <w:u w:val="single"/>
        </w:rPr>
        <w:t>724977</w:t>
      </w:r>
    </w:p>
    <w:p>
      <w:r>
        <w:t>Najboljša hrana za možgane vaših šolarjev in boljši učni uspeh https://t.co/0tOQ368xdc https://t.co/ZCmn4vj9TQ</w:t>
      </w:r>
    </w:p>
    <w:p>
      <w:r>
        <w:rPr>
          <w:b/>
          <w:u w:val="single"/>
        </w:rPr>
        <w:t>724978</w:t>
      </w:r>
    </w:p>
    <w:p>
      <w:r>
        <w:t>Padel sladkor? #pence iz #grunt v #skodelica iz #ZC_Korak . #sodelovanje https://t.co/7y3gv9Ux5m</w:t>
      </w:r>
    </w:p>
    <w:p>
      <w:r>
        <w:rPr>
          <w:b/>
          <w:u w:val="single"/>
        </w:rPr>
        <w:t>724979</w:t>
      </w:r>
    </w:p>
    <w:p>
      <w:r>
        <w:t>Dva dneva zapored doma skuhan obrok (če odmislim vikend). Človek bi se lahko kar razvadil ... #angina</w:t>
      </w:r>
    </w:p>
    <w:p>
      <w:r>
        <w:rPr>
          <w:b/>
          <w:u w:val="single"/>
        </w:rPr>
        <w:t>724980</w:t>
      </w:r>
    </w:p>
    <w:p>
      <w:r>
        <w:t>Z dobrim ginom se vse potrpi...Tudi slab levičarski humor in cringy "zmagovalni bob" ene od "desničark"... https://t.co/23b2WHCCPk</w:t>
      </w:r>
    </w:p>
    <w:p>
      <w:r>
        <w:rPr>
          <w:b/>
          <w:u w:val="single"/>
        </w:rPr>
        <w:t>724981</w:t>
      </w:r>
    </w:p>
    <w:p>
      <w:r>
        <w:t>@BozoPredalic Po novem letu bo minimalnA penzija v Avstriji 1200 €, v Slo ni takovisoka povprecna placa. Zivel komunizem</w:t>
      </w:r>
    </w:p>
    <w:p>
      <w:r>
        <w:rPr>
          <w:b/>
          <w:u w:val="single"/>
        </w:rPr>
        <w:t>724982</w:t>
      </w:r>
    </w:p>
    <w:p>
      <w:r>
        <w:t>@andrazk @jkmcnk Različno. Vesoljski promet, traženje ruda i gubljenje vremrna, vzreja divjih prašičof in lubenic....</w:t>
      </w:r>
    </w:p>
    <w:p>
      <w:r>
        <w:rPr>
          <w:b/>
          <w:u w:val="single"/>
        </w:rPr>
        <w:t>724983</w:t>
      </w:r>
    </w:p>
    <w:p>
      <w:r>
        <w:t>Vaš svet razpada. Tisti, iz vaše strani prisvojen. Sprejmite to dejstvo in umaknite se na stran, namesto da vlečete vse v pogubo in smrt.</w:t>
      </w:r>
    </w:p>
    <w:p>
      <w:r>
        <w:rPr>
          <w:b/>
          <w:u w:val="single"/>
        </w:rPr>
        <w:t>724984</w:t>
      </w:r>
    </w:p>
    <w:p>
      <w:r>
        <w:t>@DominikaSvarc @EnVaitapu @ZigaTurk @nmusar Stalisce VDT ga ne oza, je pac tradicionalna ➡️ Brandenburg v. Ohio razlaga.</w:t>
      </w:r>
    </w:p>
    <w:p>
      <w:r>
        <w:rPr>
          <w:b/>
          <w:u w:val="single"/>
        </w:rPr>
        <w:t>724985</w:t>
      </w:r>
    </w:p>
    <w:p>
      <w:r>
        <w:t>Voznik izgubil oblast nad vozilom in trčil v drug osebni avtomobil - https://t.co/H7JwaUC0rV https://t.co/BbOLcPdOP2</w:t>
      </w:r>
    </w:p>
    <w:p>
      <w:r>
        <w:rPr>
          <w:b/>
          <w:u w:val="single"/>
        </w:rPr>
        <w:t>724986</w:t>
      </w:r>
    </w:p>
    <w:p>
      <w:r>
        <w:t>@KilgoreSH5 @Komanovmulc Saj si nočem dneva unicit in se z njim pregovarjati.</w:t>
      </w:r>
    </w:p>
    <w:p>
      <w:r>
        <w:rPr>
          <w:b/>
          <w:u w:val="single"/>
        </w:rPr>
        <w:t>724987</w:t>
      </w:r>
    </w:p>
    <w:p>
      <w:r>
        <w:t>Ko je sestra par metrov stran od šakala, ki se potika po mojem hribu in nato zbeži v gozd.</w:t>
      </w:r>
    </w:p>
    <w:p>
      <w:r>
        <w:rPr>
          <w:b/>
          <w:u w:val="single"/>
        </w:rPr>
        <w:t>724988</w:t>
      </w:r>
    </w:p>
    <w:p>
      <w:r>
        <w:t>@mrevlje Zdaj se bomo pa izvlekli iz luknje. Se dve ali tri take akcije in bodo svicarji v primerjavi z nami pravi beraci 😇😱😁🤣</w:t>
      </w:r>
    </w:p>
    <w:p>
      <w:r>
        <w:rPr>
          <w:b/>
          <w:u w:val="single"/>
        </w:rPr>
        <w:t>724989</w:t>
      </w:r>
    </w:p>
    <w:p>
      <w:r>
        <w:t>@strankaSDS @TankoJoze Vlažna drva so ekološki čudež proti premogom, ki smo jih morali kuriti 70 let.</w:t>
      </w:r>
    </w:p>
    <w:p>
      <w:r>
        <w:rPr>
          <w:b/>
          <w:u w:val="single"/>
        </w:rPr>
        <w:t>724990</w:t>
      </w:r>
    </w:p>
    <w:p>
      <w:r>
        <w:t>@isoltesEP @drzavljanisveta Veš koliko se je okolje uničilo zaradi trohnjen trupel zmetanih po Sloveniji?</w:t>
      </w:r>
    </w:p>
    <w:p>
      <w:r>
        <w:rPr>
          <w:b/>
          <w:u w:val="single"/>
        </w:rPr>
        <w:t>724991</w:t>
      </w:r>
    </w:p>
    <w:p>
      <w:r>
        <w:t>@polona_naglic Od Britancev pogosto slišim, da BBC ni več to, kar je bil. Mnogi dodajo, da od njih dobijo le še položnice.</w:t>
      </w:r>
    </w:p>
    <w:p>
      <w:r>
        <w:rPr>
          <w:b/>
          <w:u w:val="single"/>
        </w:rPr>
        <w:t>724992</w:t>
      </w:r>
    </w:p>
    <w:p>
      <w:r>
        <w:t>@JizahDaFunk Zaveden kvečjemu od ljudi, ki se obnašajo dostojno. Politiko prijazno prepuščam tebi. Očitno si odlično seznanjen.</w:t>
      </w:r>
    </w:p>
    <w:p>
      <w:r>
        <w:rPr>
          <w:b/>
          <w:u w:val="single"/>
        </w:rPr>
        <w:t>724993</w:t>
      </w:r>
    </w:p>
    <w:p>
      <w:r>
        <w:t>@cashkee @JernejaJF Lažem. Naš ma pest briketov vmešanih med surovo meso, jé 1x dan + kakšen priboljšek popoldne in to je to.</w:t>
      </w:r>
    </w:p>
    <w:p>
      <w:r>
        <w:rPr>
          <w:b/>
          <w:u w:val="single"/>
        </w:rPr>
        <w:t>724994</w:t>
      </w:r>
    </w:p>
    <w:p>
      <w:r>
        <w:t>@leaathenatabako Naša  ma dona skvsrjen ritem. Gre mož  na naši FTH telivadit. Išijas. Pol se peljem z 🚘</w:t>
      </w:r>
    </w:p>
    <w:p>
      <w:r>
        <w:rPr>
          <w:b/>
          <w:u w:val="single"/>
        </w:rPr>
        <w:t>724995</w:t>
      </w:r>
    </w:p>
    <w:p>
      <w:r>
        <w:t>Zaboga, pa ne gre za kupce, ki to niso, ampak za sodnike, ki še vedno prodajajo nepremičnine po dogovoru! https://t.co/QOPzpAbduV</w:t>
      </w:r>
    </w:p>
    <w:p>
      <w:r>
        <w:rPr>
          <w:b/>
          <w:u w:val="single"/>
        </w:rPr>
        <w:t>724996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724997</w:t>
      </w:r>
    </w:p>
    <w:p>
      <w:r>
        <w:t>To pa je komunist starega kova. Toži se mu po nekdanjem zaprtem vzhodnem bloku. https://t.co/5PE2phbLhQ</w:t>
      </w:r>
    </w:p>
    <w:p>
      <w:r>
        <w:rPr>
          <w:b/>
          <w:u w:val="single"/>
        </w:rPr>
        <w:t>724998</w:t>
      </w:r>
    </w:p>
    <w:p>
      <w:r>
        <w:t>Požrtvovalni sodelavec je zjutraj poškodovanega kolega prinesel do reševalcev. https://t.co/WICQWma2Pn</w:t>
      </w:r>
    </w:p>
    <w:p>
      <w:r>
        <w:rPr>
          <w:b/>
          <w:u w:val="single"/>
        </w:rPr>
        <w:t>724999</w:t>
      </w:r>
    </w:p>
    <w:p>
      <w:r>
        <w:t>@JazbarMatjaz Pred 4 leti sem bila na erasmusu s Anglezi in Anglezinjami. Niso še slišali za njo. 😱</w:t>
      </w:r>
    </w:p>
    <w:p>
      <w:r>
        <w:rPr>
          <w:b/>
          <w:u w:val="single"/>
        </w:rPr>
        <w:t>725000</w:t>
      </w:r>
    </w:p>
    <w:p>
      <w:r>
        <w:t>@Urskitka Jst sm une iz blaga stran vrgel, potem ko sem se fajn opekel z njimi. Silikonske so znatno boljše</w:t>
      </w:r>
    </w:p>
    <w:p>
      <w:r>
        <w:rPr>
          <w:b/>
          <w:u w:val="single"/>
        </w:rPr>
        <w:t>725001</w:t>
      </w:r>
    </w:p>
    <w:p>
      <w:r>
        <w:t>@annianni246 Policisti za jurja evrov nosijo glavo na prodaj. Razni mirovniki bi jih pa lovili z rožami. https://t.co/DapRFsIwYB</w:t>
      </w:r>
    </w:p>
    <w:p>
      <w:r>
        <w:rPr>
          <w:b/>
          <w:u w:val="single"/>
        </w:rPr>
        <w:t>725002</w:t>
      </w:r>
    </w:p>
    <w:p>
      <w:r>
        <w:t>@RokBratina @AlexNotfake Si ta butast folk zasluži kaj več? Politiki so odraz ljudstva, sprijaznimo se ...</w:t>
      </w:r>
    </w:p>
    <w:p>
      <w:r>
        <w:rPr>
          <w:b/>
          <w:u w:val="single"/>
        </w:rPr>
        <w:t>725003</w:t>
      </w:r>
    </w:p>
    <w:p>
      <w:r>
        <w:t>Prvi do črte dobi bombon.</w:t>
        <w:br/>
        <w:t>Spizdi s poti človek! 😂😂😂😂 https://t.co/trydSrahR4</w:t>
      </w:r>
    </w:p>
    <w:p>
      <w:r>
        <w:rPr>
          <w:b/>
          <w:u w:val="single"/>
        </w:rPr>
        <w:t>725004</w:t>
      </w:r>
    </w:p>
    <w:p>
      <w:r>
        <w:t>@matej_artac Ma ne vem kaj je :) sam res je bedno. parkrat me je skor kap sred noci :) in to tok na glas, da zbudi cel blok pomoje :(</w:t>
      </w:r>
    </w:p>
    <w:p>
      <w:r>
        <w:rPr>
          <w:b/>
          <w:u w:val="single"/>
        </w:rPr>
        <w:t>725005</w:t>
      </w:r>
    </w:p>
    <w:p>
      <w:r>
        <w:t>Reporter z vsemi topovi brani Pahorja. Hudič je v malenkostih. To so zarjaveli topovi JNA! 🤣</w:t>
      </w:r>
    </w:p>
    <w:p>
      <w:r>
        <w:rPr>
          <w:b/>
          <w:u w:val="single"/>
        </w:rPr>
        <w:t>725006</w:t>
      </w:r>
    </w:p>
    <w:p>
      <w:r>
        <w:t>@lucijausaj Zdaj pa bo. Cache sem pozabiul zbrisat in cromu je izginilo, v drugih pa ne.</w:t>
      </w:r>
    </w:p>
    <w:p>
      <w:r>
        <w:rPr>
          <w:b/>
          <w:u w:val="single"/>
        </w:rPr>
        <w:t>725007</w:t>
      </w:r>
    </w:p>
    <w:p>
      <w:r>
        <w:t>Ko pa te še Bratuškova owna, potem pa je res skrajni čas, da odideš na smetišče politične zgodovine #SD #SMC #DeSUS #tarča #tarca</w:t>
      </w:r>
    </w:p>
    <w:p>
      <w:r>
        <w:rPr>
          <w:b/>
          <w:u w:val="single"/>
        </w:rPr>
        <w:t>725008</w:t>
      </w:r>
    </w:p>
    <w:p>
      <w:r>
        <w:t>@javor_ivanjica kdor se hoče učit srbščino naj spoka nazaj v vašo vukojebino</w:t>
      </w:r>
    </w:p>
    <w:p>
      <w:r>
        <w:rPr>
          <w:b/>
          <w:u w:val="single"/>
        </w:rPr>
        <w:t>725009</w:t>
      </w:r>
    </w:p>
    <w:p>
      <w:r>
        <w:t>#FAKTOR če si Maribor želi ljubljanskega Jankovića, potem tako bo. Le brez solz.</w:t>
      </w:r>
    </w:p>
    <w:p>
      <w:r>
        <w:rPr>
          <w:b/>
          <w:u w:val="single"/>
        </w:rPr>
        <w:t>725010</w:t>
      </w:r>
    </w:p>
    <w:p>
      <w:r>
        <w:t>@Maja_Kocjan @BineTraven le kaj bi lahko bilo v taki zanemarjeni zgradbi nadstandardnega??!</w:t>
      </w:r>
    </w:p>
    <w:p>
      <w:r>
        <w:rPr>
          <w:b/>
          <w:u w:val="single"/>
        </w:rPr>
        <w:t>725011</w:t>
      </w:r>
    </w:p>
    <w:p>
      <w:r>
        <w:t>Spisek proizvajalcev, ki se podajajo v električne vode je vsak dan daljši! Bravo! 🔝🌞🚙🌳🌍 https://t.co/9oSL5EzM6H</w:t>
      </w:r>
    </w:p>
    <w:p>
      <w:r>
        <w:rPr>
          <w:b/>
          <w:u w:val="single"/>
        </w:rPr>
        <w:t>725012</w:t>
      </w:r>
    </w:p>
    <w:p>
      <w:r>
        <w:t>To ni dialekt to pišejo okupatorski ostanki na našem sodišču ,ki so še vedno pod distrikcijo troprstne mafije. https://t.co/Cfwf6wmbnN</w:t>
      </w:r>
    </w:p>
    <w:p>
      <w:r>
        <w:rPr>
          <w:b/>
          <w:u w:val="single"/>
        </w:rPr>
        <w:t>725013</w:t>
      </w:r>
    </w:p>
    <w:p>
      <w:r>
        <w:t>@vinkovasle1 A veš kaj je višek vsega? V drek so potunkali še Jordana. Pa samo podritval jim je.</w:t>
      </w:r>
    </w:p>
    <w:p>
      <w:r>
        <w:rPr>
          <w:b/>
          <w:u w:val="single"/>
        </w:rPr>
        <w:t>725014</w:t>
      </w:r>
    </w:p>
    <w:p>
      <w:r>
        <w:t>Mariano: gumjaste MEDVEDKE, ne metke sm reku! Pizda zdej bojo pa res vsi proti!</w:t>
        <w:br/>
        <w:t>*poje gumijast metek* pizda sej niso tolk slabi.</w:t>
      </w:r>
    </w:p>
    <w:p>
      <w:r>
        <w:rPr>
          <w:b/>
          <w:u w:val="single"/>
        </w:rPr>
        <w:t>725015</w:t>
      </w:r>
    </w:p>
    <w:p>
      <w:r>
        <w:t>@tasosedova Zdaj pa že mene firbec,  za kakšno žurko gre😊, čeprav mi že zdavnaj ni več do žurov. Razen v določeni družbi in kontekstu.</w:t>
      </w:r>
    </w:p>
    <w:p>
      <w:r>
        <w:rPr>
          <w:b/>
          <w:u w:val="single"/>
        </w:rPr>
        <w:t>725016</w:t>
      </w:r>
    </w:p>
    <w:p>
      <w:r>
        <w:t>@RevijaReporter Po mojem še v sami Ameriki ni toliko brezkompromisnih malikovalcev tega iztrijenega klovna kot jih je v Sloveniji.</w:t>
      </w:r>
    </w:p>
    <w:p>
      <w:r>
        <w:rPr>
          <w:b/>
          <w:u w:val="single"/>
        </w:rPr>
        <w:t>725017</w:t>
      </w:r>
    </w:p>
    <w:p>
      <w:r>
        <w:t>@Mateja_Rose Da nekaterim, domnevno, ne dela možganski navoj, ki preprečuje sranje kjerkoli in kadarkoli! Tud kure ga nimajo!</w:t>
      </w:r>
    </w:p>
    <w:p>
      <w:r>
        <w:rPr>
          <w:b/>
          <w:u w:val="single"/>
        </w:rPr>
        <w:t>725018</w:t>
      </w:r>
    </w:p>
    <w:p>
      <w:r>
        <w:t>Glede na to, da sta z Božičkom praktično soseda, ne bo težav s še eno ekpresno pošiljko z mogočne gore Korvatunturi. https://t.co/wyDhoVeM79</w:t>
      </w:r>
    </w:p>
    <w:p>
      <w:r>
        <w:rPr>
          <w:b/>
          <w:u w:val="single"/>
        </w:rPr>
        <w:t>725019</w:t>
      </w:r>
    </w:p>
    <w:p>
      <w:r>
        <w:t>@AljosaDragas @BojanPozar torej meniš, da so novinarji na Nova TV objektivni?</w:t>
      </w:r>
    </w:p>
    <w:p>
      <w:r>
        <w:rPr>
          <w:b/>
          <w:u w:val="single"/>
        </w:rPr>
        <w:t>725020</w:t>
      </w:r>
    </w:p>
    <w:p>
      <w:r>
        <w:t>Če bi s Slovenijo upravljali državniki, ne bi nikoli privolili v prodajo NLB! Kaj takega lahko naredijo le lokalni politični aparatčiki.</w:t>
      </w:r>
    </w:p>
    <w:p>
      <w:r>
        <w:rPr>
          <w:b/>
          <w:u w:val="single"/>
        </w:rPr>
        <w:t>725021</w:t>
      </w:r>
    </w:p>
    <w:p>
      <w:r>
        <w:t>Ne zaupam posebno tej veji oblasti. Kurba je kurba, pa naj sodišče reče karkoli. https://t.co/mA8N31CekU</w:t>
      </w:r>
    </w:p>
    <w:p>
      <w:r>
        <w:rPr>
          <w:b/>
          <w:u w:val="single"/>
        </w:rPr>
        <w:t>725022</w:t>
      </w:r>
    </w:p>
    <w:p>
      <w:r>
        <w:t>SD-jevi ubogi (lačni , žejni in premraženi) begunci - beri migranti https://t.co/BquB0UZIwa</w:t>
      </w:r>
    </w:p>
    <w:p>
      <w:r>
        <w:rPr>
          <w:b/>
          <w:u w:val="single"/>
        </w:rPr>
        <w:t>725023</w:t>
      </w:r>
    </w:p>
    <w:p>
      <w:r>
        <w:t>@gastarbeitr @MihaMarkic @Kombinatke Otroku kratil osnovne pravice do visenja z balkona.</w:t>
      </w:r>
    </w:p>
    <w:p>
      <w:r>
        <w:rPr>
          <w:b/>
          <w:u w:val="single"/>
        </w:rPr>
        <w:t>725024</w:t>
      </w:r>
    </w:p>
    <w:p>
      <w:r>
        <w:t>Družba, mi ve kdo priporočit ok električarja iz Ljubljane/okolice? Priklop kuhinjskih aparatov bom rabila v kratkem. Hvala za RT!</w:t>
      </w:r>
    </w:p>
    <w:p>
      <w:r>
        <w:rPr>
          <w:b/>
          <w:u w:val="single"/>
        </w:rPr>
        <w:t>725025</w:t>
      </w:r>
    </w:p>
    <w:p>
      <w:r>
        <w:t>Težave s hrbtenico ... /Juncker je trmast ... "Bolje kot biti bolan!", je pokomentiral moj Butalc ...</w:t>
      </w:r>
    </w:p>
    <w:p>
      <w:r>
        <w:rPr>
          <w:b/>
          <w:u w:val="single"/>
        </w:rPr>
        <w:t>725026</w:t>
      </w:r>
    </w:p>
    <w:p>
      <w:r>
        <w:t>@GPreac @RomanVodeb @LjuboMakovec @Luis31066813 Tokratne vaške straže delujejo po vzoru tistih izpred 75 let?!</w:t>
      </w:r>
    </w:p>
    <w:p>
      <w:r>
        <w:rPr>
          <w:b/>
          <w:u w:val="single"/>
        </w:rPr>
        <w:t>725027</w:t>
      </w:r>
    </w:p>
    <w:p>
      <w:r>
        <w:t>@Lupo_inc normalnega človeka bi zihr fental, sploh ker garam vsak dan in sem trezen do zahoda</w:t>
      </w:r>
    </w:p>
    <w:p>
      <w:r>
        <w:rPr>
          <w:b/>
          <w:u w:val="single"/>
        </w:rPr>
        <w:t>725028</w:t>
      </w:r>
    </w:p>
    <w:p>
      <w:r>
        <w:t>@mojcaskrinjar Desnicarji nimamo kaj volit ker v SLO sploh ni desne stranke  in desnica se dolgo ne bo zmagala ker je ni</w:t>
      </w:r>
    </w:p>
    <w:p>
      <w:r>
        <w:rPr>
          <w:b/>
          <w:u w:val="single"/>
        </w:rPr>
        <w:t>725029</w:t>
      </w:r>
    </w:p>
    <w:p>
      <w:r>
        <w:t>@Eva24ur  videl pri stari mami. tukaj si preberi: http://cl.ly/7Eft in ne poyabi na nevarnost vžiga, eksplozije!</w:t>
      </w:r>
    </w:p>
    <w:p>
      <w:r>
        <w:rPr>
          <w:b/>
          <w:u w:val="single"/>
        </w:rPr>
        <w:t>725030</w:t>
      </w:r>
    </w:p>
    <w:p>
      <w:r>
        <w:t>@krentip @vanfranco @majatutaja @had Bolj skodis naravi, če se v trgovino z avtom pelješ. Igranje s kamni se mi pa ne zdi škodljivo.</w:t>
      </w:r>
    </w:p>
    <w:p>
      <w:r>
        <w:rPr>
          <w:b/>
          <w:u w:val="single"/>
        </w:rPr>
        <w:t>725031</w:t>
      </w:r>
    </w:p>
    <w:p>
      <w:r>
        <w:t>HD snemanje z neverjetno čistočo zvoka</w:t>
        <w:br/>
        <w:t>4 nastavljivi vzorci snemanja zvoka (Cardoid, Stereo, Omni in Bi-directional) https://t.co/FH4uuMSxCu</w:t>
      </w:r>
    </w:p>
    <w:p>
      <w:r>
        <w:rPr>
          <w:b/>
          <w:u w:val="single"/>
        </w:rPr>
        <w:t>725032</w:t>
      </w:r>
    </w:p>
    <w:p>
      <w:r>
        <w:t>@Plavalka @MajaKostanjsek @jkmcnk Morda lahko dodam nedelujočo kuhinjsko tehtnico</w:t>
      </w:r>
    </w:p>
    <w:p>
      <w:r>
        <w:rPr>
          <w:b/>
          <w:u w:val="single"/>
        </w:rPr>
        <w:t>725033</w:t>
      </w:r>
    </w:p>
    <w:p>
      <w:r>
        <w:t>@MetkaSmole @silikalusi vseh grozotah, ki jih je morala doživljati! Kar ostani v tujini, tu ni prave mentalne klime zate,</w:t>
      </w:r>
    </w:p>
    <w:p>
      <w:r>
        <w:rPr>
          <w:b/>
          <w:u w:val="single"/>
        </w:rPr>
        <w:t>725034</w:t>
      </w:r>
    </w:p>
    <w:p>
      <w:r>
        <w:t>@MisaVugrinec To je eden JJ lokalnih medijev... služi torej istemu nameni kot Nora24</w:t>
      </w:r>
    </w:p>
    <w:p>
      <w:r>
        <w:rPr>
          <w:b/>
          <w:u w:val="single"/>
        </w:rPr>
        <w:t>725035</w:t>
      </w:r>
    </w:p>
    <w:p>
      <w:r>
        <w:t>@MancaGRenko Peder s punco... ma dajte no, kdo vam pa verjame. Tak primitivizem, kot ga opisujete, zmore samo Svetlana Makarovic.</w:t>
      </w:r>
    </w:p>
    <w:p>
      <w:r>
        <w:rPr>
          <w:b/>
          <w:u w:val="single"/>
        </w:rPr>
        <w:t>725036</w:t>
      </w:r>
    </w:p>
    <w:p>
      <w:r>
        <w:t>@ErikaPlaninsec Rdeča banda laže,nabija,volitve so blizu! Verjamem v zmago. SDS</w:t>
      </w:r>
    </w:p>
    <w:p>
      <w:r>
        <w:rPr>
          <w:b/>
          <w:u w:val="single"/>
        </w:rPr>
        <w:t>725037</w:t>
      </w:r>
    </w:p>
    <w:p>
      <w:r>
        <w:t>sem nakazal, ampak vseeno sem jezen...Zakaj zavarovalnica ne plača zdravljenja malega Krisa v ZDA https://t.co/H2aBA5YiDy via @SiolNEWS</w:t>
      </w:r>
    </w:p>
    <w:p>
      <w:r>
        <w:rPr>
          <w:b/>
          <w:u w:val="single"/>
        </w:rPr>
        <w:t>725038</w:t>
      </w:r>
    </w:p>
    <w:p>
      <w:r>
        <w:t>@MuriMursic @vinkovasle1 Ne vem zakaj ga ne sprejmejo na zaprti oddelak psihiatrije(demenca)?</w:t>
      </w:r>
    </w:p>
    <w:p>
      <w:r>
        <w:rPr>
          <w:b/>
          <w:u w:val="single"/>
        </w:rPr>
        <w:t>725039</w:t>
      </w:r>
    </w:p>
    <w:p>
      <w:r>
        <w:t>enopartijska demokracija? dobro da jim gre? Seveda, če pa kradejo kot sprake in si ne znajo nič sami spomniti, niti ene majčke ne #toplovod</w:t>
      </w:r>
    </w:p>
    <w:p>
      <w:r>
        <w:rPr>
          <w:b/>
          <w:u w:val="single"/>
        </w:rPr>
        <w:t>725040</w:t>
      </w:r>
    </w:p>
    <w:p>
      <w:r>
        <w:t>Cmerko, lahko nas prepričuješ, da je lakirnica visoko-tehnološka industrija...ampak nikoli nas ne boš prepričal. https://t.co/DYF2x8BY4m</w:t>
      </w:r>
    </w:p>
    <w:p>
      <w:r>
        <w:rPr>
          <w:b/>
          <w:u w:val="single"/>
        </w:rPr>
        <w:t>725041</w:t>
      </w:r>
    </w:p>
    <w:p>
      <w:r>
        <w:t>Britanska policija lani preprečila štiri desničarske teroristične napade | Dnevnik https://t.co/olOrr8YbZd https://t.co/oY5EYKZ2A9</w:t>
      </w:r>
    </w:p>
    <w:p>
      <w:r>
        <w:rPr>
          <w:b/>
          <w:u w:val="single"/>
        </w:rPr>
        <w:t>725042</w:t>
      </w:r>
    </w:p>
    <w:p>
      <w:r>
        <w:t>Kot obljubljeno, ker smo dosegli 3000 všečkov, je tukaj nagradna igra, kot zahvala vsem, ki pridno donirate v... https://t.co/M88niMSFMA</w:t>
      </w:r>
    </w:p>
    <w:p>
      <w:r>
        <w:rPr>
          <w:b/>
          <w:u w:val="single"/>
        </w:rPr>
        <w:t>725043</w:t>
      </w:r>
    </w:p>
    <w:p>
      <w:r>
        <w:t>@VasjaSabeder @mat3ja To s tekočinami še nekako gre, vseeno si na štajerju gor zrasel. Ampak zadnje pa zmaga 😂😂😂</w:t>
      </w:r>
    </w:p>
    <w:p>
      <w:r>
        <w:rPr>
          <w:b/>
          <w:u w:val="single"/>
        </w:rPr>
        <w:t>725044</w:t>
      </w:r>
    </w:p>
    <w:p>
      <w:r>
        <w:t>@Urskitka @polikarbonat itak. še bolj naj mi je bil polet z zmajem, ker si res kot ptič.</w:t>
      </w:r>
    </w:p>
    <w:p>
      <w:r>
        <w:rPr>
          <w:b/>
          <w:u w:val="single"/>
        </w:rPr>
        <w:t>725045</w:t>
      </w:r>
    </w:p>
    <w:p>
      <w:r>
        <w:t>@metkav1 @MilanZver @tfajon @strankaSD Babše je zmedeno zaradi propada socialistov</w:t>
      </w:r>
    </w:p>
    <w:p>
      <w:r>
        <w:rPr>
          <w:b/>
          <w:u w:val="single"/>
        </w:rPr>
        <w:t>725046</w:t>
      </w:r>
    </w:p>
    <w:p>
      <w:r>
        <w:t>@sivanosoroginja Tega čist ne štekam...težijo na občini za vsak cegu, za take zmazke pa...vse tiho... nekaj avtohtonega zgleda</w:t>
      </w:r>
    </w:p>
    <w:p>
      <w:r>
        <w:rPr>
          <w:b/>
          <w:u w:val="single"/>
        </w:rPr>
        <w:t>725047</w:t>
      </w:r>
    </w:p>
    <w:p>
      <w:r>
        <w:t>@nejkom Kultura ropanja, zasužnjevanja in trgovanja z ozemlji drugih. V bistvu so navadna vikinško piratska banda.</w:t>
      </w:r>
    </w:p>
    <w:p>
      <w:r>
        <w:rPr>
          <w:b/>
          <w:u w:val="single"/>
        </w:rPr>
        <w:t>725048</w:t>
      </w:r>
    </w:p>
    <w:p>
      <w:r>
        <w:t>Ta prijateljska stranka se obnaša kot bevskajoče ščene. Ko enkrat faše po gobčku pa začne cviliti. https://t.co/2NJYKsGH12</w:t>
      </w:r>
    </w:p>
    <w:p>
      <w:r>
        <w:rPr>
          <w:b/>
          <w:u w:val="single"/>
        </w:rPr>
        <w:t>725049</w:t>
      </w:r>
    </w:p>
    <w:p>
      <w:r>
        <w:t>Priložnost zamujena ne vrne se nobena. #Stare #fuzbal #CRORUS #cro #rus #WorldCup</w:t>
      </w:r>
    </w:p>
    <w:p>
      <w:r>
        <w:rPr>
          <w:b/>
          <w:u w:val="single"/>
        </w:rPr>
        <w:t>725050</w:t>
      </w:r>
    </w:p>
    <w:p>
      <w:r>
        <w:t>Laserski projektorji na izredno kratko razdaljo, kot je Epson EH-LS100 so dobra pridobitev za domači kino.  https://t.co/N2RuAqupDE</w:t>
      </w:r>
    </w:p>
    <w:p>
      <w:r>
        <w:rPr>
          <w:b/>
          <w:u w:val="single"/>
        </w:rPr>
        <w:t>725051</w:t>
      </w:r>
    </w:p>
    <w:p>
      <w:r>
        <w:t>Daj no. Ne me basat. Bombomet v trgovini z orožjem? In to v Fužinah? Pa kdo je tu nor?</w:t>
      </w:r>
    </w:p>
    <w:p>
      <w:r>
        <w:rPr>
          <w:b/>
          <w:u w:val="single"/>
        </w:rPr>
        <w:t>725052</w:t>
      </w:r>
    </w:p>
    <w:p>
      <w:r>
        <w:t>Jelinčič plemeniti višek demokracije v parlamentu vidi v obmetavanju z bananami? #volitve2018 #soocenje  @sns</w:t>
      </w:r>
    </w:p>
    <w:p>
      <w:r>
        <w:rPr>
          <w:b/>
          <w:u w:val="single"/>
        </w:rPr>
        <w:t>725053</w:t>
      </w:r>
    </w:p>
    <w:p>
      <w:r>
        <w:t>@dkosen @Matej_Klaric Ja ampak ni mišljeno tako. Naj bi se kot bi dočakali polno starost, ker gre za zavarovanje in ne varčevanje.</w:t>
      </w:r>
    </w:p>
    <w:p>
      <w:r>
        <w:rPr>
          <w:b/>
          <w:u w:val="single"/>
        </w:rPr>
        <w:t>725054</w:t>
      </w:r>
    </w:p>
    <w:p>
      <w:r>
        <w:t>@Kriminiblog A vsi tele kandirate gledate? Jaz si še kar ne upam odstreti gledališčne zavese burkaškega spektakla</w:t>
      </w:r>
    </w:p>
    <w:p>
      <w:r>
        <w:rPr>
          <w:b/>
          <w:u w:val="single"/>
        </w:rPr>
        <w:t>725055</w:t>
      </w:r>
    </w:p>
    <w:p>
      <w:r>
        <w:t>Advokati-sodniki največji paraziti v državni diktaturi Slovenije!</w:t>
        <w:br/>
        <w:br/>
        <w:t>Sestav slovenske državne uprave je koncepiran... https://t.co/0xvDpOBVHQ</w:t>
      </w:r>
    </w:p>
    <w:p>
      <w:r>
        <w:rPr>
          <w:b/>
          <w:u w:val="single"/>
        </w:rPr>
        <w:t>725056</w:t>
      </w:r>
    </w:p>
    <w:p>
      <w:r>
        <w:t>@RagnarBelial @KlemenRobnik @karmennovak Potrjujem, da sem se sprehajal čez pašnik med ovcami in kravami.</w:t>
      </w:r>
    </w:p>
    <w:p>
      <w:r>
        <w:rPr>
          <w:b/>
          <w:u w:val="single"/>
        </w:rPr>
        <w:t>725057</w:t>
      </w:r>
    </w:p>
    <w:p>
      <w:r>
        <w:t>Se še spomnimo, ko se dekletom ni bilo potrebno oblačiti, kot da so prostitutke?! 👍🎯 https://t.co/j2n86heMEM</w:t>
      </w:r>
    </w:p>
    <w:p>
      <w:r>
        <w:rPr>
          <w:b/>
          <w:u w:val="single"/>
        </w:rPr>
        <w:t>725058</w:t>
      </w:r>
    </w:p>
    <w:p>
      <w:r>
        <w:t xml:space="preserve">Res nevem, res nevem, kva mi manka? </w:t>
        <w:br/>
        <w:t xml:space="preserve">Mogoče barka, mogoče banka? </w:t>
        <w:br/>
        <w:t xml:space="preserve">Dva nova avta, vila in bazen </w:t>
        <w:br/>
        <w:t>Ona je fenomen, hočem bit njen</w:t>
      </w:r>
    </w:p>
    <w:p>
      <w:r>
        <w:rPr>
          <w:b/>
          <w:u w:val="single"/>
        </w:rPr>
        <w:t>725059</w:t>
      </w:r>
    </w:p>
    <w:p>
      <w:r>
        <w:t>Mali nečak se je naučil dajati lupčke ravno v času, ko iz vrtca nosi vse sorte bacilov. V enem tednu je pol familije spravil na bolniško.</w:t>
      </w:r>
    </w:p>
    <w:p>
      <w:r>
        <w:rPr>
          <w:b/>
          <w:u w:val="single"/>
        </w:rPr>
        <w:t>725060</w:t>
      </w:r>
    </w:p>
    <w:p>
      <w:r>
        <w:t>Kdor ima jutri ob 17h čas in ga zanima zgodovina in prihodnost spleta, naj nas pride poslušat v Cekinov grad. https://t.co/8mBOisAwHv</w:t>
      </w:r>
    </w:p>
    <w:p>
      <w:r>
        <w:rPr>
          <w:b/>
          <w:u w:val="single"/>
        </w:rPr>
        <w:t>725061</w:t>
      </w:r>
    </w:p>
    <w:p>
      <w:r>
        <w:t>@Primoz_Kovacic Evo, zato pa se družiš s takimi, ki mahajo s švicarjem naokrog vsakič, ko se jim ponudi prilika.</w:t>
      </w:r>
    </w:p>
    <w:p>
      <w:r>
        <w:rPr>
          <w:b/>
          <w:u w:val="single"/>
        </w:rPr>
        <w:t>725062</w:t>
      </w:r>
    </w:p>
    <w:p>
      <w:r>
        <w:t>Tudi njemu se lahko v veliki meri zahvalijo za svoj rezultat https://t.co/gBdkUhz8YQ</w:t>
      </w:r>
    </w:p>
    <w:p>
      <w:r>
        <w:rPr>
          <w:b/>
          <w:u w:val="single"/>
        </w:rPr>
        <w:t>725063</w:t>
      </w:r>
    </w:p>
    <w:p>
      <w:r>
        <w:t>@hrastelj Saj se jih lahko 'naprostovolji' tako kot se je včasih. Z enakim "arcnijam". #simpljepatanjtaboljš</w:t>
      </w:r>
    </w:p>
    <w:p>
      <w:r>
        <w:rPr>
          <w:b/>
          <w:u w:val="single"/>
        </w:rPr>
        <w:t>725064</w:t>
      </w:r>
    </w:p>
    <w:p>
      <w:r>
        <w:t>@YanchMb Lahko bi posodobili stroje, skrajšali delovni teden, naredili več in se premaknili nad povprečje.</w:t>
      </w:r>
    </w:p>
    <w:p>
      <w:r>
        <w:rPr>
          <w:b/>
          <w:u w:val="single"/>
        </w:rPr>
        <w:t>725065</w:t>
      </w:r>
    </w:p>
    <w:p>
      <w:r>
        <w:t>Močne ženske pokažejo svojo ranljivost https://t.co/4FeTAznxpJ https://t.co/yytdE3z93S</w:t>
      </w:r>
    </w:p>
    <w:p>
      <w:r>
        <w:rPr>
          <w:b/>
          <w:u w:val="single"/>
        </w:rPr>
        <w:t>725066</w:t>
      </w:r>
    </w:p>
    <w:p>
      <w:r>
        <w:t>'Možgani ljudi so se skrčili na velikost baterije, vredne 50 centov' https://t.co/PAvKNWUuae</w:t>
      </w:r>
    </w:p>
    <w:p>
      <w:r>
        <w:rPr>
          <w:b/>
          <w:u w:val="single"/>
        </w:rPr>
        <w:t>725067</w:t>
      </w:r>
    </w:p>
    <w:p>
      <w:r>
        <w:t>@VasjaSabeder @MisaVugrinec Jaz tega nisem gledal niti eno sekundo. Raje TV razbijem.</w:t>
      </w:r>
    </w:p>
    <w:p>
      <w:r>
        <w:rPr>
          <w:b/>
          <w:u w:val="single"/>
        </w:rPr>
        <w:t>725068</w:t>
      </w:r>
    </w:p>
    <w:p>
      <w:r>
        <w:t>@Bronte72 Otrok nič. In bi bilo veliko bolje, da se starša v bodoče prijavita v Kmetijo.</w:t>
      </w:r>
    </w:p>
    <w:p>
      <w:r>
        <w:rPr>
          <w:b/>
          <w:u w:val="single"/>
        </w:rPr>
        <w:t>725069</w:t>
      </w:r>
    </w:p>
    <w:p>
      <w:r>
        <w:t>Jebemo mater @adria_airways . Zdaj letim z #fly_norwegian in smo na ene 10.000 m in lahko twittam. Visek tehnologije, vam povem!</w:t>
      </w:r>
    </w:p>
    <w:p>
      <w:r>
        <w:rPr>
          <w:b/>
          <w:u w:val="single"/>
        </w:rPr>
        <w:t>725070</w:t>
      </w:r>
    </w:p>
    <w:p>
      <w:r>
        <w:t>“prostoren in moderen dvonadstropni studio v strogem centru mesta za samo 700€ brez stroškov” https://t.co/JJeNc8jGDr</w:t>
      </w:r>
    </w:p>
    <w:p>
      <w:r>
        <w:rPr>
          <w:b/>
          <w:u w:val="single"/>
        </w:rPr>
        <w:t>725071</w:t>
      </w:r>
    </w:p>
    <w:p>
      <w:r>
        <w:t>A lah sam povem, da meni Novo mesto jebeno ROCKS, odkar je @ZalozbaGoga_  na osrednji poziciji organizatorka dogodkov. @JedrtJF</w:t>
      </w:r>
    </w:p>
    <w:p>
      <w:r>
        <w:rPr>
          <w:b/>
          <w:u w:val="single"/>
        </w:rPr>
        <w:t>725072</w:t>
      </w:r>
    </w:p>
    <w:p>
      <w:r>
        <w:t>@gubec1 @MartinaKenda Pa.dobr ni.....sej do tega nam tut ni,da bi kune trpele. Sam same nej si futr zrihtajo,pa bo 😉</w:t>
      </w:r>
    </w:p>
    <w:p>
      <w:r>
        <w:rPr>
          <w:b/>
          <w:u w:val="single"/>
        </w:rPr>
        <w:t>725073</w:t>
      </w:r>
    </w:p>
    <w:p>
      <w:r>
        <w:t>A za Maribor pa si lahko neumen al' kaj?</w:t>
        <w:br/>
        <w:br/>
        <w:t>Darko Milanič: Za Evropo ne smeš biti neumen</w:t>
        <w:br/>
        <w:br/>
        <w:t>https://t.co/5vpanPxsZA</w:t>
      </w:r>
    </w:p>
    <w:p>
      <w:r>
        <w:rPr>
          <w:b/>
          <w:u w:val="single"/>
        </w:rPr>
        <w:t>725074</w:t>
      </w:r>
    </w:p>
    <w:p>
      <w:r>
        <w:t>Najlepše darilo (z malo zakasnitve) za abrahama. Z leti se prioritete/želje menjajo. #svit https://t.co/BbJNS64W6G</w:t>
      </w:r>
    </w:p>
    <w:p>
      <w:r>
        <w:rPr>
          <w:b/>
          <w:u w:val="single"/>
        </w:rPr>
        <w:t>725075</w:t>
      </w:r>
    </w:p>
    <w:p>
      <w:r>
        <w:t>SD, Levica, RTVSLO, POP TV, SAB, domacini,...so proti ograji. Ja odstranite jo ze enkrat, saj ni na vladi SDS! https://t.co/SBDTCvQQXF</w:t>
      </w:r>
    </w:p>
    <w:p>
      <w:r>
        <w:rPr>
          <w:b/>
          <w:u w:val="single"/>
        </w:rPr>
        <w:t>725076</w:t>
      </w:r>
    </w:p>
    <w:p>
      <w:r>
        <w:t>@badabumbadabum U pi*** mate***!!! Pahor nam daje kruh, tako da prosim, brzdajte konje!</w:t>
        <w:br/>
        <w:br/>
        <w:t>In ljudje ga imajo radi!</w:t>
        <w:br/>
        <w:br/>
        <w:t>https://t.co/3bpfWWmyW1</w:t>
      </w:r>
    </w:p>
    <w:p>
      <w:r>
        <w:rPr>
          <w:b/>
          <w:u w:val="single"/>
        </w:rPr>
        <w:t>725077</w:t>
      </w:r>
    </w:p>
    <w:p>
      <w:r>
        <w:t>@ciro_ciril @JozeBiscak @JJansaSDS Dosledna aktivnost ne glede na vreme dan ali noč  vročino ali mraz in letne čase</w:t>
      </w:r>
    </w:p>
    <w:p>
      <w:r>
        <w:rPr>
          <w:b/>
          <w:u w:val="single"/>
        </w:rPr>
        <w:t>725078</w:t>
      </w:r>
    </w:p>
    <w:p>
      <w:r>
        <w:t>@MiroGec65 @iCinober ... ta boga para tako razume demokracijo. S pendreki v cerkev.</w:t>
      </w:r>
    </w:p>
    <w:p>
      <w:r>
        <w:rPr>
          <w:b/>
          <w:u w:val="single"/>
        </w:rPr>
        <w:t>725079</w:t>
      </w:r>
    </w:p>
    <w:p>
      <w:r>
        <w:t>@BozoPredalic @viktor_viktorh @vladaRS Morda pa že ubogajo ono sodniško baburo. Slovenija, Štajerska "vstan"</w:t>
      </w:r>
    </w:p>
    <w:p>
      <w:r>
        <w:rPr>
          <w:b/>
          <w:u w:val="single"/>
        </w:rPr>
        <w:t>725080</w:t>
      </w:r>
    </w:p>
    <w:p>
      <w:r>
        <w:t>@SpletnaMladina Saj pri nas pa repatriacija otrok borcev domobranskih klavcev in posiljevalcev iz Venezuele. Same - same, but different.</w:t>
      </w:r>
    </w:p>
    <w:p>
      <w:r>
        <w:rPr>
          <w:b/>
          <w:u w:val="single"/>
        </w:rPr>
        <w:t>725081</w:t>
      </w:r>
    </w:p>
    <w:p>
      <w:r>
        <w:t>Ste tudi vi avanturisti, ki radi zahajate peš v hribe? S kolesom raziskujete nove poti? Mogoče s padalom jadrate... https://t.co/5aukG1f70f</w:t>
      </w:r>
    </w:p>
    <w:p>
      <w:r>
        <w:rPr>
          <w:b/>
          <w:u w:val="single"/>
        </w:rPr>
        <w:t>725082</w:t>
      </w:r>
    </w:p>
    <w:p>
      <w:r>
        <w:t>Kje so dihtunge,šraufi???kak so te prišli v žep?stric??? https://t.co/fIDg97BFyh</w:t>
      </w:r>
    </w:p>
    <w:p>
      <w:r>
        <w:rPr>
          <w:b/>
          <w:u w:val="single"/>
        </w:rPr>
        <w:t>725083</w:t>
      </w:r>
    </w:p>
    <w:p>
      <w:r>
        <w:t>@Rok_Novak @xmp125a @sodnik @MarjeticaM Kdo se ščiti pred konkurenco v primeru sharinga?</w:t>
        <w:br/>
        <w:t>PS: v španoviji še pes crkne</w:t>
      </w:r>
    </w:p>
    <w:p>
      <w:r>
        <w:rPr>
          <w:b/>
          <w:u w:val="single"/>
        </w:rPr>
        <w:t>725084</w:t>
      </w:r>
    </w:p>
    <w:p>
      <w:r>
        <w:t>@miran_lipovec @vinkovasle1 Je že bolan um... kar poglejte si komentarje  levičarjev na TW !?</w:t>
      </w:r>
    </w:p>
    <w:p>
      <w:r>
        <w:rPr>
          <w:b/>
          <w:u w:val="single"/>
        </w:rPr>
        <w:t>725085</w:t>
      </w:r>
    </w:p>
    <w:p>
      <w:r>
        <w:t>@Baldrick_57 @yrennia1 @MrcinkoBolfov Janesa velikega dr. pristinskega ze vec kot 30 let financiramo in mu dajemo placo....</w:t>
      </w:r>
    </w:p>
    <w:p>
      <w:r>
        <w:rPr>
          <w:b/>
          <w:u w:val="single"/>
        </w:rPr>
        <w:t>725086</w:t>
      </w:r>
    </w:p>
    <w:p>
      <w:r>
        <w:t>@nimivseeno @slovenistan Mimogrede, razen predstavnikov v DZ in Černača, ne poznam nobenega drugega član SDS.</w:t>
      </w:r>
    </w:p>
    <w:p>
      <w:r>
        <w:rPr>
          <w:b/>
          <w:u w:val="single"/>
        </w:rPr>
        <w:t>725087</w:t>
      </w:r>
    </w:p>
    <w:p>
      <w:r>
        <w:t>@petra_cj @xmp125a Men se še zmeri zdi najboljš spozicioniran wearable Apple Watch. Health primarno pa fitnes (+some other stuff) zraven.</w:t>
      </w:r>
    </w:p>
    <w:p>
      <w:r>
        <w:rPr>
          <w:b/>
          <w:u w:val="single"/>
        </w:rPr>
        <w:t>725088</w:t>
      </w:r>
    </w:p>
    <w:p>
      <w:r>
        <w:t>Tudi jutri vas lahko postrežejo na GUC Zelenica.</w:t>
        <w:br/>
        <w:t>Hitri, prijazni in nasmejani ;)</w:t>
        <w:br/>
        <w:t>Gluhi strežejo v planinskih kočah https://t.co/5HBtdvjweT</w:t>
      </w:r>
    </w:p>
    <w:p>
      <w:r>
        <w:rPr>
          <w:b/>
          <w:u w:val="single"/>
        </w:rPr>
        <w:t>725089</w:t>
      </w:r>
    </w:p>
    <w:p>
      <w:r>
        <w:t>https://t.co/xl7i4ITKBO</w:t>
        <w:br/>
        <w:t>V RS bi morali postaviti muzej zlorab pravosodja. Kanglerjev traktor bi bil odličen eksponat.</w:t>
      </w:r>
    </w:p>
    <w:p>
      <w:r>
        <w:rPr>
          <w:b/>
          <w:u w:val="single"/>
        </w:rPr>
        <w:t>725090</w:t>
      </w:r>
    </w:p>
    <w:p>
      <w:r>
        <w:t>@JazbarMatjaz Ah kje, solata in zadeve niso nujne. Pomivanje posode pa žal je.</w:t>
      </w:r>
    </w:p>
    <w:p>
      <w:r>
        <w:rPr>
          <w:b/>
          <w:u w:val="single"/>
        </w:rPr>
        <w:t>725091</w:t>
      </w:r>
    </w:p>
    <w:p>
      <w:r>
        <w:t>Jaz bi stisk telefona opremila s smehom in kakšnim cvilečim "Žgečka me!" https://t.co/kVMjiUOJYW</w:t>
      </w:r>
    </w:p>
    <w:p>
      <w:r>
        <w:rPr>
          <w:b/>
          <w:u w:val="single"/>
        </w:rPr>
        <w:t>725092</w:t>
      </w:r>
    </w:p>
    <w:p>
      <w:r>
        <w:t>@vesnchek Pri nas danes na srečo mirujejo. Se pa zato iz centra v Šiško sliši obmaratonsko rjovenje iz zvočnikov.</w:t>
      </w:r>
    </w:p>
    <w:p>
      <w:r>
        <w:rPr>
          <w:b/>
          <w:u w:val="single"/>
        </w:rPr>
        <w:t>725093</w:t>
      </w:r>
    </w:p>
    <w:p>
      <w:r>
        <w:t>@Jure_Bajic Kako da ne, saj Hrvatje zahtevajo da naši odidejo iz Trd. Vrha! #arbitraža</w:t>
      </w:r>
    </w:p>
    <w:p>
      <w:r>
        <w:rPr>
          <w:b/>
          <w:u w:val="single"/>
        </w:rPr>
        <w:t>725094</w:t>
      </w:r>
    </w:p>
    <w:p>
      <w:r>
        <w:t>@DarkoErmenc @metaprepadnik O, bog. Samo to nam še manjka, zeleni namesto rdeči komunizem... Mislim, da tega ne bomo preživeli, ali pač... 😉</w:t>
      </w:r>
    </w:p>
    <w:p>
      <w:r>
        <w:rPr>
          <w:b/>
          <w:u w:val="single"/>
        </w:rPr>
        <w:t>725095</w:t>
      </w:r>
    </w:p>
    <w:p>
      <w:r>
        <w:t>Nora baba iz Nemčije bo EU zadala dokončni smrtni udarec...ni čudno, da se trese...#NotMyPresident</w:t>
      </w:r>
    </w:p>
    <w:p>
      <w:r>
        <w:rPr>
          <w:b/>
          <w:u w:val="single"/>
        </w:rPr>
        <w:t>725096</w:t>
      </w:r>
    </w:p>
    <w:p>
      <w:r>
        <w:t>Astronavti na Mednarodni vesoljski postaji (ISS) so spekli prve piškote v vesolju</w:t>
        <w:br/>
        <w:br/>
        <w:t>https://t.co/OPJ9NxysaM</w:t>
      </w:r>
    </w:p>
    <w:p>
      <w:r>
        <w:rPr>
          <w:b/>
          <w:u w:val="single"/>
        </w:rPr>
        <w:t>725097</w:t>
      </w:r>
    </w:p>
    <w:p>
      <w:r>
        <w:t>@zeljko_novak Zdaj 30 let ni več komunizma pa še kar caplamo za Avstrijci. Razlike se celo povečujejo.</w:t>
      </w:r>
    </w:p>
    <w:p>
      <w:r>
        <w:rPr>
          <w:b/>
          <w:u w:val="single"/>
        </w:rPr>
        <w:t>725098</w:t>
      </w:r>
    </w:p>
    <w:p>
      <w:r>
        <w:t>O fantu, ki ni šel v srednjo šolo, ampak se izobraževal doma in sprogramiral simulator vesoljskih poletov https://t.co/ViVUypLuvf</w:t>
      </w:r>
    </w:p>
    <w:p>
      <w:r>
        <w:rPr>
          <w:b/>
          <w:u w:val="single"/>
        </w:rPr>
        <w:t>725099</w:t>
      </w:r>
    </w:p>
    <w:p>
      <w:r>
        <w:t>@MatejSpehar @ZanMahnic Matej, dej prosim ne mu več odgovarjat, ker se mi potem njegove nebuloze kažejo. 🤢</w:t>
      </w:r>
    </w:p>
    <w:p>
      <w:r>
        <w:rPr>
          <w:b/>
          <w:u w:val="single"/>
        </w:rPr>
        <w:t>725100</w:t>
      </w:r>
    </w:p>
    <w:p>
      <w:r>
        <w:t>A jih ne znate reciklirat ?, zakaj vas pa plačujemo, nesposobneži nesposobni. https://t.co/VK7ucjWnFZ</w:t>
      </w:r>
    </w:p>
    <w:p>
      <w:r>
        <w:rPr>
          <w:b/>
          <w:u w:val="single"/>
        </w:rPr>
        <w:t>725101</w:t>
      </w:r>
    </w:p>
    <w:p>
      <w:r>
        <w:t>@nadkaku @drVinkoGorenak Tole je verjetno Janšev podtaknjenc,pohlep po oblasti!</w:t>
      </w:r>
    </w:p>
    <w:p>
      <w:r>
        <w:rPr>
          <w:b/>
          <w:u w:val="single"/>
        </w:rPr>
        <w:t>725102</w:t>
      </w:r>
    </w:p>
    <w:p>
      <w:r>
        <w:t>Škofjeloški policisti so pravi junaki! Preberite, kaj so storili! https://t.co/4nLhEjVvhL</w:t>
      </w:r>
    </w:p>
    <w:p>
      <w:r>
        <w:rPr>
          <w:b/>
          <w:u w:val="single"/>
        </w:rPr>
        <w:t>725103</w:t>
      </w:r>
    </w:p>
    <w:p>
      <w:r>
        <w:t>@huferka Z meditacijo sem jo že skoraj popolnoma izkoreninil. Tokrat se je vrnila za konec leta :)</w:t>
      </w:r>
    </w:p>
    <w:p>
      <w:r>
        <w:rPr>
          <w:b/>
          <w:u w:val="single"/>
        </w:rPr>
        <w:t>725104</w:t>
      </w:r>
    </w:p>
    <w:p>
      <w:r>
        <w:t>@UrskaTurk Trojanski krofi so se itak poslabšal. Pa men je po njih vedno slabo. 👎🏻</w:t>
      </w:r>
    </w:p>
    <w:p>
      <w:r>
        <w:rPr>
          <w:b/>
          <w:u w:val="single"/>
        </w:rPr>
        <w:t>725105</w:t>
      </w:r>
    </w:p>
    <w:p>
      <w:r>
        <w:t>@TooBigEgo @tanci82 Tó vam je naredil zató, ker ga zmerjate z glodalci in zajci. Ubogi kunec.</w:t>
      </w:r>
    </w:p>
    <w:p>
      <w:r>
        <w:rPr>
          <w:b/>
          <w:u w:val="single"/>
        </w:rPr>
        <w:t>725106</w:t>
      </w:r>
    </w:p>
    <w:p>
      <w:r>
        <w:t>@polikarbonat si mislu, da bos dobil lepe noge, dejansko je bla pa od njih samo brca</w:t>
      </w:r>
    </w:p>
    <w:p>
      <w:r>
        <w:rPr>
          <w:b/>
          <w:u w:val="single"/>
        </w:rPr>
        <w:t>725107</w:t>
      </w:r>
    </w:p>
    <w:p>
      <w:r>
        <w:t>Nocoj ob 20.00 na TV SLO1 - v oddaji SLOVENSKI POZDRAV,  bodo posebne gostje članice ŽKK Athlete Celje!</w:t>
        <w:br/>
        <w:t>Athlete https://t.co/X57YLVZpr2</w:t>
      </w:r>
    </w:p>
    <w:p>
      <w:r>
        <w:rPr>
          <w:b/>
          <w:u w:val="single"/>
        </w:rPr>
        <w:t>725108</w:t>
      </w:r>
    </w:p>
    <w:p>
      <w:r>
        <w:t>@si_supervizor @PS_DeSUS Še ga boš gledal v parlamentu. Še v vladi, verjetno.</w:t>
      </w:r>
    </w:p>
    <w:p>
      <w:r>
        <w:rPr>
          <w:b/>
          <w:u w:val="single"/>
        </w:rPr>
        <w:t>725109</w:t>
      </w:r>
    </w:p>
    <w:p>
      <w:r>
        <w:t>@blagovestGB Ne. Nemoteno pisod spremljam le Radio Ognjišče,na Blokah  lovim tudi hrvaške katoliške postaje.</w:t>
      </w:r>
    </w:p>
    <w:p>
      <w:r>
        <w:rPr>
          <w:b/>
          <w:u w:val="single"/>
        </w:rPr>
        <w:t>725110</w:t>
      </w:r>
    </w:p>
    <w:p>
      <w:r>
        <w:t>Erjavec pa nic o protiustavnem posegu v vodstvo Sindikata slovenskih diplomatov na @RTV4D https://t.co/usUBIjLIgf</w:t>
      </w:r>
    </w:p>
    <w:p>
      <w:r>
        <w:rPr>
          <w:b/>
          <w:u w:val="single"/>
        </w:rPr>
        <w:t>725111</w:t>
      </w:r>
    </w:p>
    <w:p>
      <w:r>
        <w:t>Filmska akcija: policist streljal proti vozilu, ki ga je skušalo povoziti https://t.co/iIddkn5yg9 https://t.co/nSraB30NvN</w:t>
      </w:r>
    </w:p>
    <w:p>
      <w:r>
        <w:rPr>
          <w:b/>
          <w:u w:val="single"/>
        </w:rPr>
        <w:t>725112</w:t>
      </w:r>
    </w:p>
    <w:p>
      <w:r>
        <w:t>Psihopati niso vedno morilski veleumi, ki smo jih vajeni iz filmov. https://t.co/LuoLHya0xP</w:t>
      </w:r>
    </w:p>
    <w:p>
      <w:r>
        <w:rPr>
          <w:b/>
          <w:u w:val="single"/>
        </w:rPr>
        <w:t>725113</w:t>
      </w:r>
    </w:p>
    <w:p>
      <w:r>
        <w:t>V torek se obetajo krajevni nalivi, v višjih legah tudi taljenje snega. Možni bodo močnejši porasti manjših rek in hudournikov.</w:t>
      </w:r>
    </w:p>
    <w:p>
      <w:r>
        <w:rPr>
          <w:b/>
          <w:u w:val="single"/>
        </w:rPr>
        <w:t>725114</w:t>
      </w:r>
    </w:p>
    <w:p>
      <w:r>
        <w:t>Mene pa prazaprav ne moti tako javno nastopanje. Tako dobiš 100% potrditev, da je tip popoln idiot. Kdorkoli že je. https://t.co/7ufNT4Vw4N</w:t>
      </w:r>
    </w:p>
    <w:p>
      <w:r>
        <w:rPr>
          <w:b/>
          <w:u w:val="single"/>
        </w:rPr>
        <w:t>725115</w:t>
      </w:r>
    </w:p>
    <w:p>
      <w:r>
        <w:t>@TomazLisec predsednik SDS Sevnica. Ki uživa v dobri službi...</w:t>
        <w:br/>
        <w:t>Kriminaliteta desnih me ne zanima... po Janezovo je ni...</w:t>
      </w:r>
    </w:p>
    <w:p>
      <w:r>
        <w:rPr>
          <w:b/>
          <w:u w:val="single"/>
        </w:rPr>
        <w:t>725116</w:t>
      </w:r>
    </w:p>
    <w:p>
      <w:r>
        <w:t>Odbojkarice Nova KBM Branik se poslavljajo od pokala @CEVolleyball 🏐https://t.co/DISir2NyJs</w:t>
      </w:r>
    </w:p>
    <w:p>
      <w:r>
        <w:rPr>
          <w:b/>
          <w:u w:val="single"/>
        </w:rPr>
        <w:t>725117</w:t>
      </w:r>
    </w:p>
    <w:p>
      <w:r>
        <w:t>@Max970 @bolfenk1 ja in socializmu se imamo zhvaliti da imamo lahko tak razlged</w:t>
        <w:br/>
        <w:t>https://t.co/OJzMb7EUC8</w:t>
      </w:r>
    </w:p>
    <w:p>
      <w:r>
        <w:rPr>
          <w:b/>
          <w:u w:val="single"/>
        </w:rPr>
        <w:t>725118</w:t>
      </w:r>
    </w:p>
    <w:p>
      <w:r>
        <w:t>@ErikaPlaninsec Ja, tkole bom rekla. Potić ima sam oprane možgane. Ko sliši besedo Janša se mu čist odtrga.</w:t>
      </w:r>
    </w:p>
    <w:p>
      <w:r>
        <w:rPr>
          <w:b/>
          <w:u w:val="single"/>
        </w:rPr>
        <w:t>725119</w:t>
      </w:r>
    </w:p>
    <w:p>
      <w:r>
        <w:t>Hrenovka rekla kompetentni gostje, eden, ki so ga maligani metali, drugi ki ga elektronske cigarete zmedejo...</w:t>
      </w:r>
    </w:p>
    <w:p>
      <w:r>
        <w:rPr>
          <w:b/>
          <w:u w:val="single"/>
        </w:rPr>
        <w:t>725120</w:t>
      </w:r>
    </w:p>
    <w:p>
      <w:r>
        <w:t>@FranciKek @Pertinacal Kek kaj nebi bil ti malo tiho. Če si bolan,kar mislim da si, pojdi k psihiatru  nujno.</w:t>
      </w:r>
    </w:p>
    <w:p>
      <w:r>
        <w:rPr>
          <w:b/>
          <w:u w:val="single"/>
        </w:rPr>
        <w:t>725121</w:t>
      </w:r>
    </w:p>
    <w:p>
      <w:r>
        <w:t>@petra_cj Mišljeno je bilo, da zdravstvenih zavarovalnic ne bo več, če ne stopijo skupaj in nekaj ukrenejo proti vladi in koaliciji.</w:t>
      </w:r>
    </w:p>
    <w:p>
      <w:r>
        <w:rPr>
          <w:b/>
          <w:u w:val="single"/>
        </w:rPr>
        <w:t>725122</w:t>
      </w:r>
    </w:p>
    <w:p>
      <w:r>
        <w:t>@RomanVodeb @JoAnnaOfArT @Nebodigatreba2 Tudi za večino moderatorjev je stres očitno prehud.</w:t>
      </w:r>
    </w:p>
    <w:p>
      <w:r>
        <w:rPr>
          <w:b/>
          <w:u w:val="single"/>
        </w:rPr>
        <w:t>725123</w:t>
      </w:r>
    </w:p>
    <w:p>
      <w:r>
        <w:t>Smrt fašizmu in vsakemu nov reklc.</w:t>
        <w:br/>
        <w:br/>
        <w:t>Za novi fašizem, s Titom naprej.</w:t>
        <w:br/>
        <w:br/>
        <w:t>Prižgite luč, da svoboda najde pot. https://t.co/IEaxUzR0LX</w:t>
      </w:r>
    </w:p>
    <w:p>
      <w:r>
        <w:rPr>
          <w:b/>
          <w:u w:val="single"/>
        </w:rPr>
        <w:t>725124</w:t>
      </w:r>
    </w:p>
    <w:p>
      <w:r>
        <w:t>@Muhabc1 @BozoPredalic @strankaSDS Mogoče boste jo celo imeli priložnost sprejeti v parlamentu, če ne bo @ZanMahnic manjkal.</w:t>
      </w:r>
    </w:p>
    <w:p>
      <w:r>
        <w:rPr>
          <w:b/>
          <w:u w:val="single"/>
        </w:rPr>
        <w:t>725125</w:t>
      </w:r>
    </w:p>
    <w:p>
      <w:r>
        <w:t>@DanielKalan @MiranStajerc Sunce vama žarko,1.sobota v mesecu je in gasilci sireno preizkušajo če dela</w:t>
      </w:r>
    </w:p>
    <w:p>
      <w:r>
        <w:rPr>
          <w:b/>
          <w:u w:val="single"/>
        </w:rPr>
        <w:t>725126</w:t>
      </w:r>
    </w:p>
    <w:p>
      <w:r>
        <w:t>LOKALNI USLUŽBENCI V DE NEUPRAVIČENO PODELJEVALI AZIL  A se to dogaja tudi pri nas? Kdo služi z azilanti? https://t.co/0pnkVDMtVJ</w:t>
      </w:r>
    </w:p>
    <w:p>
      <w:r>
        <w:rPr>
          <w:b/>
          <w:u w:val="single"/>
        </w:rPr>
        <w:t>725127</w:t>
      </w:r>
    </w:p>
    <w:p>
      <w:r>
        <w:t>Ali se lahko naša policija z vso levajzarsko oblastjo še bolj smeši pred širnim svetom????</w:t>
        <w:br/>
        <w:t>https://t.co/FFgHnAkefk</w:t>
      </w:r>
    </w:p>
    <w:p>
      <w:r>
        <w:rPr>
          <w:b/>
          <w:u w:val="single"/>
        </w:rPr>
        <w:t>725128</w:t>
      </w:r>
    </w:p>
    <w:p>
      <w:r>
        <w:t>@lucijausaj Mediji so pa, kot španska zastava: rumeni tisk v primežu rdečega tiska.... https://t.co/iJdMjigJBg</w:t>
      </w:r>
    </w:p>
    <w:p>
      <w:r>
        <w:rPr>
          <w:b/>
          <w:u w:val="single"/>
        </w:rPr>
        <w:t>725129</w:t>
      </w:r>
    </w:p>
    <w:p>
      <w:r>
        <w:t>Dogaja se ogromna okoljska katastrofa, za katero ne ve skoraj nihče https://t.co/mDeCG2w7Px via @SiolNEWS Pesek v ustavo!</w:t>
      </w:r>
    </w:p>
    <w:p>
      <w:r>
        <w:rPr>
          <w:b/>
          <w:u w:val="single"/>
        </w:rPr>
        <w:t>725130</w:t>
      </w:r>
    </w:p>
    <w:p>
      <w:r>
        <w:t>Nova toplotna črpalka tišja od delovanja hladilnika - do 4.000 eur nepovratnih sredstev Eko Sklada</w:t>
      </w:r>
    </w:p>
    <w:p>
      <w:r>
        <w:rPr>
          <w:b/>
          <w:u w:val="single"/>
        </w:rPr>
        <w:t>725131</w:t>
      </w:r>
    </w:p>
    <w:p>
      <w:r>
        <w:t>@dusankocevar1 Slovenčki smo samo za denar pridni. Če je ta zagotovljen, ne glede na input truda, smo tahaupt lenuhi.</w:t>
      </w:r>
    </w:p>
    <w:p>
      <w:r>
        <w:rPr>
          <w:b/>
          <w:u w:val="single"/>
        </w:rPr>
        <w:t>725132</w:t>
      </w:r>
    </w:p>
    <w:p>
      <w:r>
        <w:t>@xxx24241454 Ciglar v Venezueli ni videl nobenega. Saj veš, če želiš zagovarjati socialistične ideje se moraš hitro naučit lagat.</w:t>
      </w:r>
    </w:p>
    <w:p>
      <w:r>
        <w:rPr>
          <w:b/>
          <w:u w:val="single"/>
        </w:rPr>
        <w:t>725133</w:t>
      </w:r>
    </w:p>
    <w:p>
      <w:r>
        <w:t>@nadkaku To je dobra obramba pred hordami. Razmišljam, če bi po ograji namontiral svinjske zrezke za varnost.</w:t>
      </w:r>
    </w:p>
    <w:p>
      <w:r>
        <w:rPr>
          <w:b/>
          <w:u w:val="single"/>
        </w:rPr>
        <w:t>725134</w:t>
      </w:r>
    </w:p>
    <w:p>
      <w:r>
        <w:t>@MarkoSket Ne te maškate so prisotne vso leto...</w:t>
        <w:br/>
        <w:t>...letajo od zmage do zmage n....</w:t>
      </w:r>
    </w:p>
    <w:p>
      <w:r>
        <w:rPr>
          <w:b/>
          <w:u w:val="single"/>
        </w:rPr>
        <w:t>725135</w:t>
      </w:r>
    </w:p>
    <w:p>
      <w:r>
        <w:t>@KatarinaDbr V SI mas pa cvetlicarno, trafiko, posto vse v enem. Na pumpi. Se natankas lahko, da lazje dam peles</w:t>
      </w:r>
    </w:p>
    <w:p>
      <w:r>
        <w:rPr>
          <w:b/>
          <w:u w:val="single"/>
        </w:rPr>
        <w:t>725136</w:t>
      </w:r>
    </w:p>
    <w:p>
      <w:r>
        <w:t>@Swizec Aja, sam ti ga bos mel v USA? Ko bos prsu v SLO pol mal prej sporoc, pa bomo zrihtal en motor pa gremo skup na kako furo :)</w:t>
      </w:r>
    </w:p>
    <w:p>
      <w:r>
        <w:rPr>
          <w:b/>
          <w:u w:val="single"/>
        </w:rPr>
        <w:t>725137</w:t>
      </w:r>
    </w:p>
    <w:p>
      <w:r>
        <w:t>Po 1. teku VSL v #soelden Tina Robnik 11., Meta Hrovat 27. Ajlečeva ob debiju 49., odstop Drevove in Bucikove #sloskiteam #junakizime</w:t>
      </w:r>
    </w:p>
    <w:p>
      <w:r>
        <w:rPr>
          <w:b/>
          <w:u w:val="single"/>
        </w:rPr>
        <w:t>725138</w:t>
      </w:r>
    </w:p>
    <w:p>
      <w:r>
        <w:t>Prebrala sem, da se vodnarji bojimo resnice. Kako fuckedup je pa to, pa tud če je včasih res.</w:t>
      </w:r>
    </w:p>
    <w:p>
      <w:r>
        <w:rPr>
          <w:b/>
          <w:u w:val="single"/>
        </w:rPr>
        <w:t>725139</w:t>
      </w:r>
    </w:p>
    <w:p>
      <w:r>
        <w:t>Čez 13 let hibridna vozila elektrika-plin ali samo elektrika ?Zakon pa sprejemajo  že-šele sedaj?Torej nov bencin. avto danes l2031 v odpis?</w:t>
      </w:r>
    </w:p>
    <w:p>
      <w:r>
        <w:rPr>
          <w:b/>
          <w:u w:val="single"/>
        </w:rPr>
        <w:t>725140</w:t>
      </w:r>
    </w:p>
    <w:p>
      <w:r>
        <w:t>Solata z rakci | Marmelina | Vsakdanje – povsem enostavno http://fb.me/Pey6FNX9</w:t>
      </w:r>
    </w:p>
    <w:p>
      <w:r>
        <w:rPr>
          <w:b/>
          <w:u w:val="single"/>
        </w:rPr>
        <w:t>725141</w:t>
      </w:r>
    </w:p>
    <w:p>
      <w:r>
        <w:t>Študent bi tako padel na izpitu. Sodnica pa ob tem seveda zahteva, da jo spoštujete. #moralnoDNO https://t.co/JjZyrvSh9U</w:t>
      </w:r>
    </w:p>
    <w:p>
      <w:r>
        <w:rPr>
          <w:b/>
          <w:u w:val="single"/>
        </w:rPr>
        <w:t>725142</w:t>
      </w:r>
    </w:p>
    <w:p>
      <w:r>
        <w:t>@jozevolf slucajno sem dobil ta kabl, zravn pa se konektorje. pa ocitno ne pasejo k ata na mamo</w:t>
      </w:r>
    </w:p>
    <w:p>
      <w:r>
        <w:rPr>
          <w:b/>
          <w:u w:val="single"/>
        </w:rPr>
        <w:t>725143</w:t>
      </w:r>
    </w:p>
    <w:p>
      <w:r>
        <w:t>V začasni rezidenci nimam pečice, bratca in fotr pa danes praznujejo. Limonino-malinini mafini iz mikrovalovke z limonino-malinino glazuro.</w:t>
      </w:r>
    </w:p>
    <w:p>
      <w:r>
        <w:rPr>
          <w:b/>
          <w:u w:val="single"/>
        </w:rPr>
        <w:t>725144</w:t>
      </w:r>
    </w:p>
    <w:p>
      <w:r>
        <w:t>@petra_jansa A je tako težko razumeti tem čefurjem, da jih mi nočemo tu in, da pač ne pašemo skupaj ⁉️</w:t>
      </w:r>
    </w:p>
    <w:p>
      <w:r>
        <w:rPr>
          <w:b/>
          <w:u w:val="single"/>
        </w:rPr>
        <w:t>725145</w:t>
      </w:r>
    </w:p>
    <w:p>
      <w:r>
        <w:t>SARCA PROSIM ZA NASVET NAMREČ BOM PRAZNOVAL BOŽIČ A STEM MOTIM VRRSKA ČUSTVA TURISTOV V SLO</w:t>
      </w:r>
    </w:p>
    <w:p>
      <w:r>
        <w:rPr>
          <w:b/>
          <w:u w:val="single"/>
        </w:rPr>
        <w:t>725146</w:t>
      </w:r>
    </w:p>
    <w:p>
      <w:r>
        <w:t>@had Bali smo se predvsem notranjega sovražnika. Ta refleks vas vodi še danes.</w:t>
      </w:r>
    </w:p>
    <w:p>
      <w:r>
        <w:rPr>
          <w:b/>
          <w:u w:val="single"/>
        </w:rPr>
        <w:t>725147</w:t>
      </w:r>
    </w:p>
    <w:p>
      <w:r>
        <w:t>Mamicam in babicam, po Karlovem pričevanju: če niste uspele v 18tih ali 19tih letih vzgojiti pobov, ne prelagajte odgovornosti na vojsko</w:t>
      </w:r>
    </w:p>
    <w:p>
      <w:r>
        <w:rPr>
          <w:b/>
          <w:u w:val="single"/>
        </w:rPr>
        <w:t>725148</w:t>
      </w:r>
    </w:p>
    <w:p>
      <w:r>
        <w:t>Vladni ŠKANDAL: Klemenčič, ki ima interpelacijo zaradi nesankcioniranja kršitev človekovih pravic, bo minister za človekove pravice Sv. Evr!</w:t>
      </w:r>
    </w:p>
    <w:p>
      <w:r>
        <w:rPr>
          <w:b/>
          <w:u w:val="single"/>
        </w:rPr>
        <w:t>725149</w:t>
      </w:r>
    </w:p>
    <w:p>
      <w:r>
        <w:t>@xxx24241454 No, dajmo dlakocepit, no, vzeli so orožje, šli v gozd in se borili proti Nemcem. Eni drugi pa so Nemcem ovajali in mu pomagali.</w:t>
      </w:r>
    </w:p>
    <w:p>
      <w:r>
        <w:rPr>
          <w:b/>
          <w:u w:val="single"/>
        </w:rPr>
        <w:t>725150</w:t>
      </w:r>
    </w:p>
    <w:p>
      <w:r>
        <w:t>Na eno slušalko priklopljena na #stringsattached, slišim CUT MY LIFE... pa dam obe gor in NA POLNO UŽGEM. Spet me sliši cela pisarna.</w:t>
      </w:r>
    </w:p>
    <w:p>
      <w:r>
        <w:rPr>
          <w:b/>
          <w:u w:val="single"/>
        </w:rPr>
        <w:t>725151</w:t>
      </w:r>
    </w:p>
    <w:p>
      <w:r>
        <w:t>@grey_pill Ampak komunisti so proti privatnim šolam, takim kot je Soroševa privatna univerza torej tudi.</w:t>
      </w:r>
    </w:p>
    <w:p>
      <w:r>
        <w:rPr>
          <w:b/>
          <w:u w:val="single"/>
        </w:rPr>
        <w:t>725152</w:t>
      </w:r>
    </w:p>
    <w:p>
      <w:r>
        <w:t>@RomanVodeb Če nekdo gofla pomeni, da preveč gobca. Če pa kdo ne zapre gobca pa pomeni, da preveč gofla.</w:t>
      </w:r>
    </w:p>
    <w:p>
      <w:r>
        <w:rPr>
          <w:b/>
          <w:u w:val="single"/>
        </w:rPr>
        <w:t>725153</w:t>
      </w:r>
    </w:p>
    <w:p>
      <w:r>
        <w:t>@vinkovasle1 @JozeJos @SpelaRotar @Margu501 Multipraktiki se zadnje čase pojavljajo tako da Moderndorfar ni edini</w:t>
      </w:r>
    </w:p>
    <w:p>
      <w:r>
        <w:rPr>
          <w:b/>
          <w:u w:val="single"/>
        </w:rPr>
        <w:t>725154</w:t>
      </w:r>
    </w:p>
    <w:p>
      <w:r>
        <w:t>bogi siroti rumbi, se je zmesalo in ne vej nazaj na polnilno postajo. te se pa naj sprehaja okrok,  dokeč ji ne sfalij baterije.</w:t>
      </w:r>
    </w:p>
    <w:p>
      <w:r>
        <w:rPr>
          <w:b/>
          <w:u w:val="single"/>
        </w:rPr>
        <w:t>725155</w:t>
      </w:r>
    </w:p>
    <w:p>
      <w:r>
        <w:t>@BrankoGrims1 To je tako, kot bi trdili, da lahkote na svetu ni, saj na lastne oči vidite skupino turistov s sendviči.</w:t>
      </w:r>
    </w:p>
    <w:p>
      <w:r>
        <w:rPr>
          <w:b/>
          <w:u w:val="single"/>
        </w:rPr>
        <w:t>725156</w:t>
      </w:r>
    </w:p>
    <w:p>
      <w:r>
        <w:t>Ko gre za tujega dobavitelja, so objavili, naše mesarje pa ščitili...</w:t>
        <w:br/>
        <w:t>https://t.co/w3hkoI3e9x</w:t>
      </w:r>
    </w:p>
    <w:p>
      <w:r>
        <w:rPr>
          <w:b/>
          <w:u w:val="single"/>
        </w:rPr>
        <w:t>725157</w:t>
      </w:r>
    </w:p>
    <w:p>
      <w:r>
        <w:t>@AlexNotfake @BojanPozar @markobandelli @Twitter @DrzavljanK komunistično dete, mu  ni pomoči</w:t>
      </w:r>
    </w:p>
    <w:p>
      <w:r>
        <w:rPr>
          <w:b/>
          <w:u w:val="single"/>
        </w:rPr>
        <w:t>725158</w:t>
      </w:r>
    </w:p>
    <w:p>
      <w:r>
        <w:t>@m_bostjan Take provokatorske malinovce zgolj ignorirat, to jim je najhujše...https://t.co/X6sSwHPHPc</w:t>
      </w:r>
    </w:p>
    <w:p>
      <w:r>
        <w:rPr>
          <w:b/>
          <w:u w:val="single"/>
        </w:rPr>
        <w:t>725159</w:t>
      </w:r>
    </w:p>
    <w:p>
      <w:r>
        <w:t>@ErikaPlaninsec @8211Astra Bog iz Adamovega rebra. Če bi jo Adam delal, bi sigurno dodal še gumb vklop /izklop.</w:t>
      </w:r>
    </w:p>
    <w:p>
      <w:r>
        <w:rPr>
          <w:b/>
          <w:u w:val="single"/>
        </w:rPr>
        <w:t>725160</w:t>
      </w:r>
    </w:p>
    <w:p>
      <w:r>
        <w:t>@jozevolf MS Teams. Ko mislis, da MS ne more nicesar slabsega naredit, pride ven s tem drekom od dreka.</w:t>
      </w:r>
    </w:p>
    <w:p>
      <w:r>
        <w:rPr>
          <w:b/>
          <w:u w:val="single"/>
        </w:rPr>
        <w:t>725161</w:t>
      </w:r>
    </w:p>
    <w:p>
      <w:r>
        <w:t>FOTO: Prizori opustošenja: več kot 50 mrtvih, veliko jih še pogrešajo | Svet24 https://t.co/QEyLQg83XM https://t.co/hzYr2hz6jm</w:t>
      </w:r>
    </w:p>
    <w:p>
      <w:r>
        <w:rPr>
          <w:b/>
          <w:u w:val="single"/>
        </w:rPr>
        <w:t>725162</w:t>
      </w:r>
    </w:p>
    <w:p>
      <w:r>
        <w:t>Mesec ni neumen. Ve, da če ne bo nihče kupil, on ne bo mogel nacionalizirat. Pa domačim je lažje pobrati kot tujcem. https://t.co/GAEujvodQy</w:t>
      </w:r>
    </w:p>
    <w:p>
      <w:r>
        <w:rPr>
          <w:b/>
          <w:u w:val="single"/>
        </w:rPr>
        <w:t>725163</w:t>
      </w:r>
    </w:p>
    <w:p>
      <w:r>
        <w:t>Popoldne se je na Rogli pripetila huda smučarska nesreča. Na pomoč je priletela posadka Slovenske vojske. https://t.co/mBc6h8Tz03</w:t>
      </w:r>
    </w:p>
    <w:p>
      <w:r>
        <w:rPr>
          <w:b/>
          <w:u w:val="single"/>
        </w:rPr>
        <w:t>725164</w:t>
      </w:r>
    </w:p>
    <w:p>
      <w:r>
        <w:t>Elektronski sistem kategorizacije nastanitvenih obratov https://t.co/FMdZZnmSpd via @data_doo https://t.co/91M9Kr4Q1A</w:t>
      </w:r>
    </w:p>
    <w:p>
      <w:r>
        <w:rPr>
          <w:b/>
          <w:u w:val="single"/>
        </w:rPr>
        <w:t>725165</w:t>
      </w:r>
    </w:p>
    <w:p>
      <w:r>
        <w:t>Kako veš, da si res oblečen kot eskim? Ko te začnejo znanci trepljat po "trebuhu" in spraševat kdaj boš mamica. Odjuga, kje si!? #hilfe</w:t>
      </w:r>
    </w:p>
    <w:p>
      <w:r>
        <w:rPr>
          <w:b/>
          <w:u w:val="single"/>
        </w:rPr>
        <w:t>725166</w:t>
      </w:r>
    </w:p>
    <w:p>
      <w:r>
        <w:t>Včeraj na cesti vido 4 BMWje. 3 bele in 1 črnega. Niti enemu niso delali žmigavci.</w:t>
      </w:r>
    </w:p>
    <w:p>
      <w:r>
        <w:rPr>
          <w:b/>
          <w:u w:val="single"/>
        </w:rPr>
        <w:t>725167</w:t>
      </w:r>
    </w:p>
    <w:p>
      <w:r>
        <w:t>Ko končno srečaš @MatejSpehar v živo in ne spijeta piva. :(</w:t>
        <w:br/>
        <w:t>Srečno vožnjo čez Trojane vama želim @marko_alpner. ;)</w:t>
      </w:r>
    </w:p>
    <w:p>
      <w:r>
        <w:rPr>
          <w:b/>
          <w:u w:val="single"/>
        </w:rPr>
        <w:t>725168</w:t>
      </w:r>
    </w:p>
    <w:p>
      <w:r>
        <w:t>Peč se že ogreva za najvjišjo temperaturo za začetek "pica" dne Ob železnici. Saj že veste iz krušne peči in... https://t.co/jPiJd1OPHe</w:t>
      </w:r>
    </w:p>
    <w:p>
      <w:r>
        <w:rPr>
          <w:b/>
          <w:u w:val="single"/>
        </w:rPr>
        <w:t>725169</w:t>
      </w:r>
    </w:p>
    <w:p>
      <w:r>
        <w:t>@cesenj @hladnikp Katstrofa, taka tradicija, in fakukulteta in en proslul arhitek izrojene italije. FAŠIST!</w:t>
      </w:r>
    </w:p>
    <w:p>
      <w:r>
        <w:rPr>
          <w:b/>
          <w:u w:val="single"/>
        </w:rPr>
        <w:t>725170</w:t>
      </w:r>
    </w:p>
    <w:p>
      <w:r>
        <w:t>Mešetarjenje s podatki Zuckerberga in naših stricev https://t.co/VUP7Qv8E9y https://t.co/saAc2H0dei</w:t>
      </w:r>
    </w:p>
    <w:p>
      <w:r>
        <w:rPr>
          <w:b/>
          <w:u w:val="single"/>
        </w:rPr>
        <w:t>725171</w:t>
      </w:r>
    </w:p>
    <w:p>
      <w:r>
        <w:t>@VasjaSabeder Seveda! Zato pa se ob to nisem sploh obregnil. Sam nisem bil nikoli zagovornik kritja hrbtov igralcem. So predobro placani...</w:t>
      </w:r>
    </w:p>
    <w:p>
      <w:r>
        <w:rPr>
          <w:b/>
          <w:u w:val="single"/>
        </w:rPr>
        <w:t>725172</w:t>
      </w:r>
    </w:p>
    <w:p>
      <w:r>
        <w:t>@MihaMarkic @zaslovenijo2 @RTV_Slovenija Se vam zdi to ustrezno, da we umikajo oddaje?</w:t>
      </w:r>
    </w:p>
    <w:p>
      <w:r>
        <w:rPr>
          <w:b/>
          <w:u w:val="single"/>
        </w:rPr>
        <w:t>725173</w:t>
      </w:r>
    </w:p>
    <w:p>
      <w:r>
        <w:t xml:space="preserve">#črnobeli na pripravljalni tekmi z 2:0 boljši od #ndbeltinci </w:t>
        <w:br/>
        <w:t>#nsmura #enkratmuravednomura #plts #2snl @ Beltinci https://t.co/sG0WJAbipP</w:t>
      </w:r>
    </w:p>
    <w:p>
      <w:r>
        <w:rPr>
          <w:b/>
          <w:u w:val="single"/>
        </w:rPr>
        <w:t>725174</w:t>
      </w:r>
    </w:p>
    <w:p>
      <w:r>
        <w:t>Mladinci pa bi dali gor spet krvavo zvezdo. Združeni v revoluciji. https://t.co/WJ13QVNBe0</w:t>
      </w:r>
    </w:p>
    <w:p>
      <w:r>
        <w:rPr>
          <w:b/>
          <w:u w:val="single"/>
        </w:rPr>
        <w:t>725175</w:t>
      </w:r>
    </w:p>
    <w:p>
      <w:r>
        <w:t>@petrasovdat @DavidToff Boste pa prsli k nam na obisk. Pa na kak narezek al pa kej 😹</w:t>
      </w:r>
    </w:p>
    <w:p>
      <w:r>
        <w:rPr>
          <w:b/>
          <w:u w:val="single"/>
        </w:rPr>
        <w:t>725176</w:t>
      </w:r>
    </w:p>
    <w:p>
      <w:r>
        <w:t>Vidim, da si je zdravstvena ministrica že predčasno nadela opremo za obrambo pred interpelacijo#NaGlaviJeNajvečMasla https://t.co/IWWwObikXW</w:t>
      </w:r>
    </w:p>
    <w:p>
      <w:r>
        <w:rPr>
          <w:b/>
          <w:u w:val="single"/>
        </w:rPr>
        <w:t>725177</w:t>
      </w:r>
    </w:p>
    <w:p>
      <w:r>
        <w:t>@onozemaljska @svetonilovic A pa to je ala kremšnita, bolj sirno al bolj kremasto, zdej me ful firbec matra...</w:t>
      </w:r>
    </w:p>
    <w:p>
      <w:r>
        <w:rPr>
          <w:b/>
          <w:u w:val="single"/>
        </w:rPr>
        <w:t>725178</w:t>
      </w:r>
    </w:p>
    <w:p>
      <w:r>
        <w:t>Ti trije preprosti nasveti vas lahko zaščitijo pred boleznimi srca, rakom in demenco! https://t.co/rmYGN9yqkg</w:t>
      </w:r>
    </w:p>
    <w:p>
      <w:r>
        <w:rPr>
          <w:b/>
          <w:u w:val="single"/>
        </w:rPr>
        <w:t>725179</w:t>
      </w:r>
    </w:p>
    <w:p>
      <w:r>
        <w:t>Lanza želel ubiti več ljudi kot Breivik? Hočete še več špekulacij o psihopatih? Preberite si vse na naši strani! #piano</w:t>
      </w:r>
    </w:p>
    <w:p>
      <w:r>
        <w:rPr>
          <w:b/>
          <w:u w:val="single"/>
        </w:rPr>
        <w:t>725180</w:t>
      </w:r>
    </w:p>
    <w:p>
      <w:r>
        <w:t>@Blaz_Inzenir Hladnejše vreme bo kot nalašč, da s prižiganjem čimveč svečk jezimo komuniste.</w:t>
      </w:r>
    </w:p>
    <w:p>
      <w:r>
        <w:rPr>
          <w:b/>
          <w:u w:val="single"/>
        </w:rPr>
        <w:t>725181</w:t>
      </w:r>
    </w:p>
    <w:p>
      <w:r>
        <w:t>Skoraj osemmilijardna planetarna kuga. Smrdi in smeti, za odstrel medvedov in volkov hitro poskrbi. Sram me je, da pripadam taki golazni.</w:t>
      </w:r>
    </w:p>
    <w:p>
      <w:r>
        <w:rPr>
          <w:b/>
          <w:u w:val="single"/>
        </w:rPr>
        <w:t>725182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725183</w:t>
      </w:r>
    </w:p>
    <w:p>
      <w:r>
        <w:t>ŠPIJONAŽA: Nemčija je NSA pošiljala metapodatke, Slovenija pa Jankopodatke. SOVA zanika drobtinice oziroma obtožbe.</w:t>
      </w:r>
    </w:p>
    <w:p>
      <w:r>
        <w:rPr>
          <w:b/>
          <w:u w:val="single"/>
        </w:rPr>
        <w:t>725184</w:t>
      </w:r>
    </w:p>
    <w:p>
      <w:r>
        <w:t>[PARTNER SE PREDSTAVI] Terme Radenci</w:t>
        <w:br/>
        <w:br/>
        <w:t>#ustavise in privošči svojemu srcu najboljše! https://t.co/YyzQPnWD7A</w:t>
      </w:r>
    </w:p>
    <w:p>
      <w:r>
        <w:rPr>
          <w:b/>
          <w:u w:val="single"/>
        </w:rPr>
        <w:t>725185</w:t>
      </w:r>
    </w:p>
    <w:p>
      <w:r>
        <w:t>@gromska_strela Moja je verjela v štorklje, ji vse razložim, potem pa en očka spet omeni štorklje. In potem sem bila jaz čudna.</w:t>
      </w:r>
    </w:p>
    <w:p>
      <w:r>
        <w:rPr>
          <w:b/>
          <w:u w:val="single"/>
        </w:rPr>
        <w:t>725186</w:t>
      </w:r>
    </w:p>
    <w:p>
      <w:r>
        <w:t xml:space="preserve">@Tevilevi @policija_si To je sramotitev zastave RS in kot tako dejanje prekršek. </w:t>
        <w:br/>
        <w:br/>
        <w:t>Bong</w:t>
      </w:r>
    </w:p>
    <w:p>
      <w:r>
        <w:rPr>
          <w:b/>
          <w:u w:val="single"/>
        </w:rPr>
        <w:t>725187</w:t>
      </w:r>
    </w:p>
    <w:p>
      <w:r>
        <w:t>@Mojca84655391 @petrasovdat @tasosedova @LukaMesec take lušne vabe komunisti dajo na trnk da potem lovijo ribe...</w:t>
      </w:r>
    </w:p>
    <w:p>
      <w:r>
        <w:rPr>
          <w:b/>
          <w:u w:val="single"/>
        </w:rPr>
        <w:t>725188</w:t>
      </w:r>
    </w:p>
    <w:p>
      <w:r>
        <w:t>@BrankoGrims1 @vinkovasle1 Za kozlat, ne dol past. To bi moral že pred meseci in meseci omenjeni dr.</w:t>
      </w:r>
    </w:p>
    <w:p>
      <w:r>
        <w:rPr>
          <w:b/>
          <w:u w:val="single"/>
        </w:rPr>
        <w:t>725189</w:t>
      </w:r>
    </w:p>
    <w:p>
      <w:r>
        <w:t>TAKO...</w:t>
        <w:br/>
        <w:t>SEDAJ SEM PA TUKAJ..V SE DOKLER NE POPRAVIJO STARI PROFIL</w:t>
        <w:br/>
        <w:br/>
        <w:t>VASA NENA</w:t>
      </w:r>
    </w:p>
    <w:p>
      <w:r>
        <w:rPr>
          <w:b/>
          <w:u w:val="single"/>
        </w:rPr>
        <w:t>725190</w:t>
      </w:r>
    </w:p>
    <w:p>
      <w:r>
        <w:t>@KragelNadja komunist niti ne zna sejat, seje lahko edino na ukradeni zemlji, pa še tisto kar ukrade mu propade</w:t>
      </w:r>
    </w:p>
    <w:p>
      <w:r>
        <w:rPr>
          <w:b/>
          <w:u w:val="single"/>
        </w:rPr>
        <w:t>725191</w:t>
      </w:r>
    </w:p>
    <w:p>
      <w:r>
        <w:t>Biti televizijsko ponižan je še zadnja stigma, ki jo nesrečni debelušniki potrebujejo na poti k telesni sreči #BiggestLoserSlo</w:t>
      </w:r>
    </w:p>
    <w:p>
      <w:r>
        <w:rPr>
          <w:b/>
          <w:u w:val="single"/>
        </w:rPr>
        <w:t>725192</w:t>
      </w:r>
    </w:p>
    <w:p>
      <w:r>
        <w:t>Sej prevažanje ministrovih inštrumentov mogoče ni nezakonito pa ni mobing ampak ti gre pa lahko totalno na kurac.</w:t>
      </w:r>
    </w:p>
    <w:p>
      <w:r>
        <w:rPr>
          <w:b/>
          <w:u w:val="single"/>
        </w:rPr>
        <w:t>725193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725194</w:t>
      </w:r>
    </w:p>
    <w:p>
      <w:r>
        <w:t xml:space="preserve">Res, za crknit. </w:t>
        <w:br/>
        <w:br/>
        <w:t>Ne vem, če vama lahko, pomoč pa res ne bi škodila. https://t.co/0G1etUIgAe</w:t>
      </w:r>
    </w:p>
    <w:p>
      <w:r>
        <w:rPr>
          <w:b/>
          <w:u w:val="single"/>
        </w:rPr>
        <w:t>725195</w:t>
      </w:r>
    </w:p>
    <w:p>
      <w:r>
        <w:t>@Andr3jaL ker nimajo nobene veze z realnostjo in služijo samo temu, da vi več pokasirate. Legit, ampak jaz se s tem ne bi hvalil.</w:t>
      </w:r>
    </w:p>
    <w:p>
      <w:r>
        <w:rPr>
          <w:b/>
          <w:u w:val="single"/>
        </w:rPr>
        <w:t>725196</w:t>
      </w:r>
    </w:p>
    <w:p>
      <w:r>
        <w:t>@AnaOstricki Univerzalni adapter je kr kul rešitev. Če greš po 15., lahko posodim, jih pa majo pomoje v kakih big bangih poceni.</w:t>
      </w:r>
    </w:p>
    <w:p>
      <w:r>
        <w:rPr>
          <w:b/>
          <w:u w:val="single"/>
        </w:rPr>
        <w:t>725197</w:t>
      </w:r>
    </w:p>
    <w:p>
      <w:r>
        <w:t>Petnajsti v mesecu bo. Policaji s podvojeno vnemo skrbijo za varnost v prometu in nabirajo denar.</w:t>
      </w:r>
    </w:p>
    <w:p>
      <w:r>
        <w:rPr>
          <w:b/>
          <w:u w:val="single"/>
        </w:rPr>
        <w:t>725198</w:t>
      </w:r>
    </w:p>
    <w:p>
      <w:r>
        <w:t xml:space="preserve">Še malo in bo čas za: </w:t>
        <w:br/>
        <w:t>Toplotno obdelano oslajeno vodo s sledovi alkoholnih isparin.</w:t>
        <w:br/>
        <w:t>#kuhanček</w:t>
      </w:r>
    </w:p>
    <w:p>
      <w:r>
        <w:rPr>
          <w:b/>
          <w:u w:val="single"/>
        </w:rPr>
        <w:t>725199</w:t>
      </w:r>
    </w:p>
    <w:p>
      <w:r>
        <w:t>Je naš streha-mojster pokazal sliko hiše, kjer je celotno pločevinasto streho dol vrglo in to z remlni vred. 😳 #groza #veter #neurje</w:t>
      </w:r>
    </w:p>
    <w:p>
      <w:r>
        <w:rPr>
          <w:b/>
          <w:u w:val="single"/>
        </w:rPr>
        <w:t>725200</w:t>
      </w:r>
    </w:p>
    <w:p>
      <w:r>
        <w:t>Paravojaške formacije, ki ogrožajo monopol države nad orožjem, te iste države ne skrbi pretirano... https://t.co/YKQD9M89hL</w:t>
      </w:r>
    </w:p>
    <w:p>
      <w:r>
        <w:rPr>
          <w:b/>
          <w:u w:val="single"/>
        </w:rPr>
        <w:t>725201</w:t>
      </w:r>
    </w:p>
    <w:p>
      <w:r>
        <w:t>@bota112 @freewiseguy Ja, eni na ekranu imjo čist potumplan ksiht. To ne šteje!</w:t>
      </w:r>
    </w:p>
    <w:p>
      <w:r>
        <w:rPr>
          <w:b/>
          <w:u w:val="single"/>
        </w:rPr>
        <w:t>725202</w:t>
      </w:r>
    </w:p>
    <w:p>
      <w:r>
        <w:t>... v  RAZMIŠLJANJE ...</w:t>
        <w:br/>
        <w:br/>
        <w:t>Farmacija Brez "Demokracije" ... Temveč Samo Za "Keš" ... https://t.co/ROcumGNGJk</w:t>
      </w:r>
    </w:p>
    <w:p>
      <w:r>
        <w:rPr>
          <w:b/>
          <w:u w:val="single"/>
        </w:rPr>
        <w:t>725203</w:t>
      </w:r>
    </w:p>
    <w:p>
      <w:r>
        <w:t>@DKosir7 @DominikaSvarc pač... 3.B ... samo v škodo države in v upanju na šefovo pohvalo.</w:t>
      </w:r>
    </w:p>
    <w:p>
      <w:r>
        <w:rPr>
          <w:b/>
          <w:u w:val="single"/>
        </w:rPr>
        <w:t>725204</w:t>
      </w:r>
    </w:p>
    <w:p>
      <w:r>
        <w:t>@vojkozabjek @JernejStromajer ... ker prunk navkljub moški besedi iz osnovnošolskih učbenikov ni zmetal ven partizancev in proleterjev</w:t>
      </w:r>
    </w:p>
    <w:p>
      <w:r>
        <w:rPr>
          <w:b/>
          <w:u w:val="single"/>
        </w:rPr>
        <w:t>725205</w:t>
      </w:r>
    </w:p>
    <w:p>
      <w:r>
        <w:t>Pahor izigrava prav pomilovanja vredno marioneto nekoga iz EU in dolgoročno dela sramoto ter škodo državi. https://t.co/WChPjDkMZq</w:t>
      </w:r>
    </w:p>
    <w:p>
      <w:r>
        <w:rPr>
          <w:b/>
          <w:u w:val="single"/>
        </w:rPr>
        <w:t>725206</w:t>
      </w:r>
    </w:p>
    <w:p>
      <w:r>
        <w:t>@stanka_d Saj so že probal sestavit vojsko v štajerskih gozdovih. Z plastičnimi pištolami, litrcami vina in piva bojo težko kaj neredil 😀</w:t>
      </w:r>
    </w:p>
    <w:p>
      <w:r>
        <w:rPr>
          <w:b/>
          <w:u w:val="single"/>
        </w:rPr>
        <w:t>725207</w:t>
      </w:r>
    </w:p>
    <w:p>
      <w:r>
        <w:t>@cesenj Kot da je on kdaj pomislil na žalojoče pobitih slovencev od komunizma, gnoj nemarni</w:t>
      </w:r>
    </w:p>
    <w:p>
      <w:r>
        <w:rPr>
          <w:b/>
          <w:u w:val="single"/>
        </w:rPr>
        <w:t>725208</w:t>
      </w:r>
    </w:p>
    <w:p>
      <w:r>
        <w:t>Slovenski ekologi so kot lubenica. Zelena je samo lupina. V resnici pa držijo štango levicarski @vladaRS . https://t.co/Ss2eeCBkI2</w:t>
      </w:r>
    </w:p>
    <w:p>
      <w:r>
        <w:rPr>
          <w:b/>
          <w:u w:val="single"/>
        </w:rPr>
        <w:t>725209</w:t>
      </w:r>
    </w:p>
    <w:p>
      <w:r>
        <w:t>@majsanom @PrometejDD Ne, tisto sem dva tedna nazaj mrcvaril. Tko kot danes ta sprednji neugledni del.</w:t>
      </w:r>
    </w:p>
    <w:p>
      <w:r>
        <w:rPr>
          <w:b/>
          <w:u w:val="single"/>
        </w:rPr>
        <w:t>725210</w:t>
      </w:r>
    </w:p>
    <w:p>
      <w:r>
        <w:t>@vanfranco @nkolimpija Bravo! Tale dres ima med žabarji visoko vrednoalst a ne @sZlatko @LukaMaselj @tmoven :)</w:t>
      </w:r>
    </w:p>
    <w:p>
      <w:r>
        <w:rPr>
          <w:b/>
          <w:u w:val="single"/>
        </w:rPr>
        <w:t>725211</w:t>
      </w:r>
    </w:p>
    <w:p>
      <w:r>
        <w:t>@vinkovasle1 @JozeJerovsek @strankalevica Ja ministrica za kmetijstvo..bila bi prava..No.1 za hlev. #krava</w:t>
      </w:r>
    </w:p>
    <w:p>
      <w:r>
        <w:rPr>
          <w:b/>
          <w:u w:val="single"/>
        </w:rPr>
        <w:t>725212</w:t>
      </w:r>
    </w:p>
    <w:p>
      <w:r>
        <w:t>@blagovestGB Ojoj, nobenega botra nimam za razliko od vas, kaj ste pa vi delali v vulgosocialzmu. Aja, trpeli, boga srota</w:t>
      </w:r>
    </w:p>
    <w:p>
      <w:r>
        <w:rPr>
          <w:b/>
          <w:u w:val="single"/>
        </w:rPr>
        <w:t>725213</w:t>
      </w:r>
    </w:p>
    <w:p>
      <w:r>
        <w:t>... okrog vratu pa fuzbalske žogice ali mrtvaške glave ??? (res pa je da nimam pojma o modi ...) https://t.co/uqGcjPUGqQ</w:t>
      </w:r>
    </w:p>
    <w:p>
      <w:r>
        <w:rPr>
          <w:b/>
          <w:u w:val="single"/>
        </w:rPr>
        <w:t>725214</w:t>
      </w:r>
    </w:p>
    <w:p>
      <w:r>
        <w:t>Naši možgani so zares nekaj neverjetnega. V prispevku najdete mnogo zanimivega! https://t.co/FJFbeBnrzc</w:t>
      </w:r>
    </w:p>
    <w:p>
      <w:r>
        <w:rPr>
          <w:b/>
          <w:u w:val="single"/>
        </w:rPr>
        <w:t>725215</w:t>
      </w:r>
    </w:p>
    <w:p>
      <w:r>
        <w:t>Pride v DM, se naparfumira za soboto zvečer in verjetno še cel naslednji teden ter zapusti trgovino. #FreeTrial po potrebi</w:t>
      </w:r>
    </w:p>
    <w:p>
      <w:r>
        <w:rPr>
          <w:b/>
          <w:u w:val="single"/>
        </w:rPr>
        <w:t>725216</w:t>
      </w:r>
    </w:p>
    <w:p>
      <w:r>
        <w:t>Zidanšek pozval politiko k poenotenju v primeru Lex Frank https://t.co/9exGTH30lE</w:t>
      </w:r>
    </w:p>
    <w:p>
      <w:r>
        <w:rPr>
          <w:b/>
          <w:u w:val="single"/>
        </w:rPr>
        <w:t>725217</w:t>
      </w:r>
    </w:p>
    <w:p>
      <w:r>
        <w:t>Kdo hoče uničiti EU. Zastavo njeno poglejmo, ki je simbol krone Brezmadežne z dvanajstimi tapravimi zvezdami https://t.co/NbDT4TChyC</w:t>
      </w:r>
    </w:p>
    <w:p>
      <w:r>
        <w:rPr>
          <w:b/>
          <w:u w:val="single"/>
        </w:rPr>
        <w:t>725218</w:t>
      </w:r>
    </w:p>
    <w:p>
      <w:r>
        <w:t>@SpletnaMladina Na @SpletnaMladina pa je plačana politična propaganda z žilnimi opornicami, KB 1909.</w:t>
      </w:r>
    </w:p>
    <w:p>
      <w:r>
        <w:rPr>
          <w:b/>
          <w:u w:val="single"/>
        </w:rPr>
        <w:t>725219</w:t>
      </w:r>
    </w:p>
    <w:p>
      <w:r>
        <w:t>@Fitzroy1985 Jap. Samo izbrat si moraš pravi razgled, da ne pridejo kakšne grde stvari v objektiv.</w:t>
      </w:r>
    </w:p>
    <w:p>
      <w:r>
        <w:rPr>
          <w:b/>
          <w:u w:val="single"/>
        </w:rPr>
        <w:t>725220</w:t>
      </w:r>
    </w:p>
    <w:p>
      <w:r>
        <w:t>@romunov @piratskastranka A to se kao zavarujejo da jim ne bi znanja ukradli in potem sami delali anket?:)</w:t>
      </w:r>
    </w:p>
    <w:p>
      <w:r>
        <w:rPr>
          <w:b/>
          <w:u w:val="single"/>
        </w:rPr>
        <w:t>725221</w:t>
      </w:r>
    </w:p>
    <w:p>
      <w:r>
        <w:t>Kako varčni so in za kakšne izpuste so krivi električni avtomobili? https://t.co/L8H8oPcS4x</w:t>
      </w:r>
    </w:p>
    <w:p>
      <w:r>
        <w:rPr>
          <w:b/>
          <w:u w:val="single"/>
        </w:rPr>
        <w:t>725222</w:t>
      </w:r>
    </w:p>
    <w:p>
      <w:r>
        <w:t>tamanjša zmagala dopuščeno karte,tasrednja neki pizdi,tamlatav zuni skida od nikotina-ena manjka</w:t>
      </w:r>
    </w:p>
    <w:p>
      <w:r>
        <w:rPr>
          <w:b/>
          <w:u w:val="single"/>
        </w:rPr>
        <w:t>725223</w:t>
      </w:r>
    </w:p>
    <w:p>
      <w:r>
        <w:t>Orkester Slovenske vojske in Oto Pestner v Postojni: http://t.co/mokx7Q1rBg via @YouTube</w:t>
      </w:r>
    </w:p>
    <w:p>
      <w:r>
        <w:rPr>
          <w:b/>
          <w:u w:val="single"/>
        </w:rPr>
        <w:t>725224</w:t>
      </w:r>
    </w:p>
    <w:p>
      <w:r>
        <w:t>@AfneGunca16 @Maxova68 ...kurc pa Manifico..gnusijo se mi taki pederajzli...slinavci...da še nebom kaj več rekel...</w:t>
      </w:r>
    </w:p>
    <w:p>
      <w:r>
        <w:rPr>
          <w:b/>
          <w:u w:val="single"/>
        </w:rPr>
        <w:t>725225</w:t>
      </w:r>
    </w:p>
    <w:p>
      <w:r>
        <w:t>Obiskal nas je minister dr.Turk.Seznanil se je s šolo, potekom del na obnovi starega dela.Zahvaljujemo se mu za obisk. http://t.co/vm3cLoQW</w:t>
      </w:r>
    </w:p>
    <w:p>
      <w:r>
        <w:rPr>
          <w:b/>
          <w:u w:val="single"/>
        </w:rPr>
        <w:t>725226</w:t>
      </w:r>
    </w:p>
    <w:p>
      <w:r>
        <w:t>Zdaj pa čakam, da vidi, da sem ga v tvitu omenila :) glej prejšnji tvit ... #radiobattleSI</w:t>
      </w:r>
    </w:p>
    <w:p>
      <w:r>
        <w:rPr>
          <w:b/>
          <w:u w:val="single"/>
        </w:rPr>
        <w:t>725227</w:t>
      </w:r>
    </w:p>
    <w:p>
      <w:r>
        <w:t>ŠOKANTNO: Kamere v predoru Trojane posnele grozljivo nesrečo tovornjaka! https://t.co/1YrOHokQJR</w:t>
      </w:r>
    </w:p>
    <w:p>
      <w:r>
        <w:rPr>
          <w:b/>
          <w:u w:val="single"/>
        </w:rPr>
        <w:t>725228</w:t>
      </w:r>
    </w:p>
    <w:p>
      <w:r>
        <w:t>@BanicGregor @RomanJakic @petracj @adria_airways A gre kdo v kratkem se v Skopje 🤪 ene piskote bi nafehtala, sem jih premal kupila...</w:t>
      </w:r>
    </w:p>
    <w:p>
      <w:r>
        <w:rPr>
          <w:b/>
          <w:u w:val="single"/>
        </w:rPr>
        <w:t>725229</w:t>
      </w:r>
    </w:p>
    <w:p>
      <w:r>
        <w:t>@Nova24TVVpraš. za pred.k:Spolna usmer.družina,premoženje,test:alko,nikotin,hiv,kokain;mnenje o lgbt,pov.poboji,slike mor.tita v policiji?</w:t>
      </w:r>
    </w:p>
    <w:p>
      <w:r>
        <w:rPr>
          <w:b/>
          <w:u w:val="single"/>
        </w:rPr>
        <w:t>725230</w:t>
      </w:r>
    </w:p>
    <w:p>
      <w:r>
        <w:t>ko sistem, ki je pod kožo še vedno komunističen, poskuša dojeti koncept zasebne lastnine https://t.co/BGuA5CavVS</w:t>
      </w:r>
    </w:p>
    <w:p>
      <w:r>
        <w:rPr>
          <w:b/>
          <w:u w:val="single"/>
        </w:rPr>
        <w:t>725231</w:t>
      </w:r>
    </w:p>
    <w:p>
      <w:r>
        <w:t>@bilgladen @lukavalas @t_celestina za tole bi ti pa ziher zneslo - žirokopter  https://t.co/Qj22XsvkgO</w:t>
      </w:r>
    </w:p>
    <w:p>
      <w:r>
        <w:rPr>
          <w:b/>
          <w:u w:val="single"/>
        </w:rPr>
        <w:t>725232</w:t>
      </w:r>
    </w:p>
    <w:p>
      <w:r>
        <w:t>Nov teden, nov začetek, nov ponedeljek in nov citat.</w:t>
        <w:br/>
        <w:t>#neustavljiv</w:t>
        <w:br/>
        <w:t>https://t.co/BKPT5mqtC4 https://t.co/ERcUiC1ETL</w:t>
      </w:r>
    </w:p>
    <w:p>
      <w:r>
        <w:rPr>
          <w:b/>
          <w:u w:val="single"/>
        </w:rPr>
        <w:t>725233</w:t>
      </w:r>
    </w:p>
    <w:p>
      <w:r>
        <w:t>Bildanje, od katerega že cukrana sluz dol teče #NovinarskaPatetika https://t.co/hNEOiyV4K6</w:t>
      </w:r>
    </w:p>
    <w:p>
      <w:r>
        <w:rPr>
          <w:b/>
          <w:u w:val="single"/>
        </w:rPr>
        <w:t>725234</w:t>
      </w:r>
    </w:p>
    <w:p>
      <w:r>
        <w:t>@Saso14086371 @VojeNotFake @tradicijaslo @Nova24TV Zgodbe o posilstvih, ki se niso zgodila, so absurdne.</w:t>
      </w:r>
    </w:p>
    <w:p>
      <w:r>
        <w:rPr>
          <w:b/>
          <w:u w:val="single"/>
        </w:rPr>
        <w:t>725235</w:t>
      </w:r>
    </w:p>
    <w:p>
      <w:r>
        <w:t>@DKopse @Nova24TV Je pa res čudno. Vse so izgubili, tudi dokumente, samo pametni telefoni "se jih še držijo".</w:t>
      </w:r>
    </w:p>
    <w:p>
      <w:r>
        <w:rPr>
          <w:b/>
          <w:u w:val="single"/>
        </w:rPr>
        <w:t>725236</w:t>
      </w:r>
    </w:p>
    <w:p>
      <w:r>
        <w:t>@lavkeri @duledoz Čas je, da se Galci in pristaniški Galci vrnejo k domačim ognjiščem.</w:t>
      </w:r>
    </w:p>
    <w:p>
      <w:r>
        <w:rPr>
          <w:b/>
          <w:u w:val="single"/>
        </w:rPr>
        <w:t>725237</w:t>
      </w:r>
    </w:p>
    <w:p>
      <w:r>
        <w:t>@rokschuster @Ivjana @luftwalk ščinke.porcelanke.batakonke (ta velike).koper/markovec.</w:t>
      </w:r>
    </w:p>
    <w:p>
      <w:r>
        <w:rPr>
          <w:b/>
          <w:u w:val="single"/>
        </w:rPr>
        <w:t>725238</w:t>
      </w:r>
    </w:p>
    <w:p>
      <w:r>
        <w:t>Pa še polovica sledilcev je koristolovcev in fehtarjev. https://t.co/rLhrmGrDkx</w:t>
      </w:r>
    </w:p>
    <w:p>
      <w:r>
        <w:rPr>
          <w:b/>
          <w:u w:val="single"/>
        </w:rPr>
        <w:t>725239</w:t>
      </w:r>
    </w:p>
    <w:p>
      <w:r>
        <w:t>@lucijausaj ponovna priložnost da odstopi z vrha SDS in lepo pusti, da vse te leve bombice začnejo leteti mimo tarče...</w:t>
      </w:r>
    </w:p>
    <w:p>
      <w:r>
        <w:rPr>
          <w:b/>
          <w:u w:val="single"/>
        </w:rPr>
        <w:t>725240</w:t>
      </w:r>
    </w:p>
    <w:p>
      <w:r>
        <w:t>Pomagajte nam izbrati najbolj domiselno zavito darilo in si prislužite knjigo Izdelajmo pošast. Preglejte članek... http://t.co/cmoXOmKa</w:t>
      </w:r>
    </w:p>
    <w:p>
      <w:r>
        <w:rPr>
          <w:b/>
          <w:u w:val="single"/>
        </w:rPr>
        <w:t>725241</w:t>
      </w:r>
    </w:p>
    <w:p>
      <w:r>
        <w:t>@GPs38 Pri nas je bilo še mnogo huje. Otrokom, ki niso ubigsli, so dali brati članke n Nova24TV!!!</w:t>
      </w:r>
    </w:p>
    <w:p>
      <w:r>
        <w:rPr>
          <w:b/>
          <w:u w:val="single"/>
        </w:rPr>
        <w:t>725242</w:t>
      </w:r>
    </w:p>
    <w:p>
      <w:r>
        <w:t>Bravo - nekatere imajo korajžo malo sčistiti meglo tem lubadarjem države in gospodarstva https://t.co/s0zUzPsEaY</w:t>
      </w:r>
    </w:p>
    <w:p>
      <w:r>
        <w:rPr>
          <w:b/>
          <w:u w:val="single"/>
        </w:rPr>
        <w:t>725243</w:t>
      </w:r>
    </w:p>
    <w:p>
      <w:r>
        <w:t>@ZigaTurk Dokler desnica nabira točke le na podlagi nestrpnosti in sovražtva, ima točno 25 sedežev preveč v parlamentu</w:t>
      </w:r>
    </w:p>
    <w:p>
      <w:r>
        <w:rPr>
          <w:b/>
          <w:u w:val="single"/>
        </w:rPr>
        <w:t>725244</w:t>
      </w:r>
    </w:p>
    <w:p>
      <w:r>
        <w:t>@lucijausaj Komentar kolega iz SLS: Seveda, še vedno bomo dobivali 8 jurjev na mesec.</w:t>
      </w:r>
    </w:p>
    <w:p>
      <w:r>
        <w:rPr>
          <w:b/>
          <w:u w:val="single"/>
        </w:rPr>
        <w:t>725245</w:t>
      </w:r>
    </w:p>
    <w:p>
      <w:r>
        <w:t>@AntonZmavc "Ultra desnica SDS" - očitno nimaš treh čistih o pojmu politična desnica. Ali pa verjetneje blefiraš</w:t>
      </w:r>
    </w:p>
    <w:p>
      <w:r>
        <w:rPr>
          <w:b/>
          <w:u w:val="single"/>
        </w:rPr>
        <w:t>725246</w:t>
      </w:r>
    </w:p>
    <w:p>
      <w:r>
        <w:t>@Bodem43 Nea tak črno, me že stiska... pa tolko bal ste v Maribor prodali...škoda, da nisn z Dupleka...🤷‍♂️🤪🥴</w:t>
      </w:r>
    </w:p>
    <w:p>
      <w:r>
        <w:rPr>
          <w:b/>
          <w:u w:val="single"/>
        </w:rPr>
        <w:t>725247</w:t>
      </w:r>
    </w:p>
    <w:p>
      <w:r>
        <w:t>@lukahooka @JiriKocica @ArnulfusRex @Gen_ID_SLO Največji oksimoron je na levi in to je "demokratični socializem"</w:t>
      </w:r>
    </w:p>
    <w:p>
      <w:r>
        <w:rPr>
          <w:b/>
          <w:u w:val="single"/>
        </w:rPr>
        <w:t>725248</w:t>
      </w:r>
    </w:p>
    <w:p>
      <w:r>
        <w:t>Gruškovje: Še 3-ji avtobus čaka in šotorišče se bo izpraznilo, policist: skupine po 300 se zlahka obvlada http://t.co/ZcQC7hlYhH</w:t>
      </w:r>
    </w:p>
    <w:p>
      <w:r>
        <w:rPr>
          <w:b/>
          <w:u w:val="single"/>
        </w:rPr>
        <w:t>725249</w:t>
      </w:r>
    </w:p>
    <w:p>
      <w:r>
        <w:t>Če adrenalin še deluje po zmagi #rzs.si na #Rio2016  ostanite na #tvslo2 #riovnas https://t.co/eXUDIERSPF</w:t>
      </w:r>
    </w:p>
    <w:p>
      <w:r>
        <w:rPr>
          <w:b/>
          <w:u w:val="single"/>
        </w:rPr>
        <w:t>725250</w:t>
      </w:r>
    </w:p>
    <w:p>
      <w:r>
        <w:t>@zasledovalec70 Bogi si, rabis tablet proti migreni (Zomig, Imigran, Avamigran), nekaj od tega. Znano mi je!</w:t>
      </w:r>
    </w:p>
    <w:p>
      <w:r>
        <w:rPr>
          <w:b/>
          <w:u w:val="single"/>
        </w:rPr>
        <w:t>725251</w:t>
      </w:r>
    </w:p>
    <w:p>
      <w:r>
        <w:t>@Berry20275000 @Bojana61654450 @lucijausaj Koliko jezikov pa ta uspešen trgovec, beri prodajalec, obvlada?????</w:t>
      </w:r>
    </w:p>
    <w:p>
      <w:r>
        <w:rPr>
          <w:b/>
          <w:u w:val="single"/>
        </w:rPr>
        <w:t>725252</w:t>
      </w:r>
    </w:p>
    <w:p>
      <w:r>
        <w:t>@steinbuch Tudi, če bi ti odgovoril prav on, mojega ni vreden. Za glas zanj pet let nazaj si še vedno pulim lase.</w:t>
      </w:r>
    </w:p>
    <w:p>
      <w:r>
        <w:rPr>
          <w:b/>
          <w:u w:val="single"/>
        </w:rPr>
        <w:t>725253</w:t>
      </w:r>
    </w:p>
    <w:p>
      <w:r>
        <w:t>Janšev Padalec: SDS obudila od mrtvih Jelinčiča in se uštela https://t.co/9woOrV40Xv</w:t>
      </w:r>
    </w:p>
    <w:p>
      <w:r>
        <w:rPr>
          <w:b/>
          <w:u w:val="single"/>
        </w:rPr>
        <w:t>725254</w:t>
      </w:r>
    </w:p>
    <w:p>
      <w:r>
        <w:t>@Andrazus Ne mara imet telefona še v spalnici. In ni zavrgla luštne stare budilke.</w:t>
      </w:r>
    </w:p>
    <w:p>
      <w:r>
        <w:rPr>
          <w:b/>
          <w:u w:val="single"/>
        </w:rPr>
        <w:t>725255</w:t>
      </w:r>
    </w:p>
    <w:p>
      <w:r>
        <w:t>@JanezPogorelec @Slavcpanigaz @bojansimm @zaslovenijo2 @MatejTonin @NovaSlovenija @JernejVrtovec Kakšne komuniatične pa ti tolčeš!!!</w:t>
      </w:r>
    </w:p>
    <w:p>
      <w:r>
        <w:rPr>
          <w:b/>
          <w:u w:val="single"/>
        </w:rPr>
        <w:t>725256</w:t>
      </w:r>
    </w:p>
    <w:p>
      <w:r>
        <w:t>@MSrebre @mcanzutti @lucijausaj Ne vem no, tisti na zgornji sliki mi izgledajo nekam bolj delovni in inteligentni.</w:t>
      </w:r>
    </w:p>
    <w:p>
      <w:r>
        <w:rPr>
          <w:b/>
          <w:u w:val="single"/>
        </w:rPr>
        <w:t>725257</w:t>
      </w:r>
    </w:p>
    <w:p>
      <w:r>
        <w:t>@dratpirsna Zadnjo točko bi lahko nadomestil s še kakšnim kipcem al pa krpico.</w:t>
      </w:r>
    </w:p>
    <w:p>
      <w:r>
        <w:rPr>
          <w:b/>
          <w:u w:val="single"/>
        </w:rPr>
        <w:t>725258</w:t>
      </w:r>
    </w:p>
    <w:p>
      <w:r>
        <w:t>Komu se poslje racun za pranje avta? Ker mene jebal ne bo noben! #saharskipesek</w:t>
      </w:r>
    </w:p>
    <w:p>
      <w:r>
        <w:rPr>
          <w:b/>
          <w:u w:val="single"/>
        </w:rPr>
        <w:t>725259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725260</w:t>
      </w:r>
    </w:p>
    <w:p>
      <w:r>
        <w:t>Krvavi komunisti v sodobni preobleki vršijo nasilje nad drugače mislečimi,kristjani; jemljeno pravice, pokojnine,perfidna oblika genocida.</w:t>
      </w:r>
    </w:p>
    <w:p>
      <w:r>
        <w:rPr>
          <w:b/>
          <w:u w:val="single"/>
        </w:rPr>
        <w:t>725261</w:t>
      </w:r>
    </w:p>
    <w:p>
      <w:r>
        <w:t>@Blaz_88 Mimogrede: lahko se prenehaš sprenevedati, da si desničar, le da si izobražen. Sem videl, da se navdušuješ nad Jožetom P. D....:)</w:t>
      </w:r>
    </w:p>
    <w:p>
      <w:r>
        <w:rPr>
          <w:b/>
          <w:u w:val="single"/>
        </w:rPr>
        <w:t>725262</w:t>
      </w:r>
    </w:p>
    <w:p>
      <w:r>
        <w:t>@bilgladen In vsak cent na računu za elektriko. Pa sem mu že enkrat v ksiht povedal, da je debil, ampak se ga ne prime. :D</w:t>
      </w:r>
    </w:p>
    <w:p>
      <w:r>
        <w:rPr>
          <w:b/>
          <w:u w:val="single"/>
        </w:rPr>
        <w:t>725263</w:t>
      </w:r>
    </w:p>
    <w:p>
      <w:r>
        <w:t>Avtomehnika Potočnik iz Maribora iščejo novega sodelavca za delovno mesto Avtomehanik - avtoserviser (m/ž) https://t.co/XP2WIMpDDh</w:t>
      </w:r>
    </w:p>
    <w:p>
      <w:r>
        <w:rPr>
          <w:b/>
          <w:u w:val="single"/>
        </w:rPr>
        <w:t>725264</w:t>
      </w:r>
    </w:p>
    <w:p>
      <w:r>
        <w:t>Nibali ni zmogel stisniti roke Rogliču. Seveda ve, da je Roglič  moralni zmagovalec Gira. Bil je sam proti vsem, brez pomočnikov</w:t>
      </w:r>
    </w:p>
    <w:p>
      <w:r>
        <w:rPr>
          <w:b/>
          <w:u w:val="single"/>
        </w:rPr>
        <w:t>725265</w:t>
      </w:r>
    </w:p>
    <w:p>
      <w:r>
        <w:t>@RokHumar @KatarinaDbr @anja_ps @vecer počaščen sem, da funkcionalno izjemno pismene in iskrive perle delijo svoje cenjene opazke z mano</w:t>
      </w:r>
    </w:p>
    <w:p>
      <w:r>
        <w:rPr>
          <w:b/>
          <w:u w:val="single"/>
        </w:rPr>
        <w:t>725266</w:t>
      </w:r>
    </w:p>
    <w:p>
      <w:r>
        <w:t>@TomazLisec @TarcaRTVSLO Arbitrana sodba aktualne Ustave je veljavna, prav zato je treba #ustava popraviti. Potem pa tisto interpretirajte.</w:t>
      </w:r>
    </w:p>
    <w:p>
      <w:r>
        <w:rPr>
          <w:b/>
          <w:u w:val="single"/>
        </w:rPr>
        <w:t>725267</w:t>
      </w:r>
    </w:p>
    <w:p>
      <w:r>
        <w:t>@hrastelj Ce bi jaz ostal policist v Sloveniji bi po enih 15 letih penzije spet pricel z rednim delom na policiji...pac zaradi dolgocasja...</w:t>
      </w:r>
    </w:p>
    <w:p>
      <w:r>
        <w:rPr>
          <w:b/>
          <w:u w:val="single"/>
        </w:rPr>
        <w:t>725268</w:t>
      </w:r>
    </w:p>
    <w:p>
      <w:r>
        <w:t>@vinkovasle1 je Sedlarca sedlo zamenjala, sedaj je prišla na bolj tapecirano ...😜</w:t>
      </w:r>
    </w:p>
    <w:p>
      <w:r>
        <w:rPr>
          <w:b/>
          <w:u w:val="single"/>
        </w:rPr>
        <w:t>725269</w:t>
      </w:r>
    </w:p>
    <w:p>
      <w:r>
        <w:t>#PaŠeTo: Otrok ne potrebuje popačenk, ni nam treba stojčkati, papcati ali jesti pudinčka, da bo otrok razumel,... https://t.co/ejgHqnuhSq</w:t>
      </w:r>
    </w:p>
    <w:p>
      <w:r>
        <w:rPr>
          <w:b/>
          <w:u w:val="single"/>
        </w:rPr>
        <w:t>725270</w:t>
      </w:r>
    </w:p>
    <w:p>
      <w:r>
        <w:t>Rudniško dvigalo iz leta 1888 je najstarejše še delujoče dvigalo v Sloveniji. #zanimivost #mojaslovenija</w:t>
      </w:r>
    </w:p>
    <w:p>
      <w:r>
        <w:rPr>
          <w:b/>
          <w:u w:val="single"/>
        </w:rPr>
        <w:t>725271</w:t>
      </w:r>
    </w:p>
    <w:p>
      <w:r>
        <w:t>Bivši direktor SOVA ritvita tole</w:t>
        <w:br/>
        <w:t>https://t.co/PUtCUc2QRd https://t.co/EyhD1XOCgU</w:t>
      </w:r>
    </w:p>
    <w:p>
      <w:r>
        <w:rPr>
          <w:b/>
          <w:u w:val="single"/>
        </w:rPr>
        <w:t>725272</w:t>
      </w:r>
    </w:p>
    <w:p>
      <w:r>
        <w:t>@JozeBizjak @GPreac Kaj boš štamfau? Nimajo dovolj glupih vlečnic/sedežnic/žičnic za tebe. Arnodismaji STOP Arrondissements GO</w:t>
      </w:r>
    </w:p>
    <w:p>
      <w:r>
        <w:rPr>
          <w:b/>
          <w:u w:val="single"/>
        </w:rPr>
        <w:t>725273</w:t>
      </w:r>
    </w:p>
    <w:p>
      <w:r>
        <w:t>Odkar se ne spuščam v duele  z Žigatom in Petrom Jančičem, se je kvaliteta mojega mentalnega zdravja opazno dvignila!😜😜</w:t>
      </w:r>
    </w:p>
    <w:p>
      <w:r>
        <w:rPr>
          <w:b/>
          <w:u w:val="single"/>
        </w:rPr>
        <w:t>725274</w:t>
      </w:r>
    </w:p>
    <w:p>
      <w:r>
        <w:t>@MihaZejn @drfilomena Ce mas pobrendan avto se ti ful obrestuje, če se obnašaš na cesti.</w:t>
      </w:r>
    </w:p>
    <w:p>
      <w:r>
        <w:rPr>
          <w:b/>
          <w:u w:val="single"/>
        </w:rPr>
        <w:t>725275</w:t>
      </w:r>
    </w:p>
    <w:p>
      <w:r>
        <w:t>Vsak vikend mislim da je ta zadnji ko pralni stroj deluje. Ampak se vedno zmotim! #centrifuga</w:t>
      </w:r>
    </w:p>
    <w:p>
      <w:r>
        <w:rPr>
          <w:b/>
          <w:u w:val="single"/>
        </w:rPr>
        <w:t>725276</w:t>
      </w:r>
    </w:p>
    <w:p>
      <w:r>
        <w:t>Janša: Vlada požar gasi z bencinom: Vladni predlogi ukrepov so napačna pot, pravijo v največji opozicijski str... http://t.co/VCoxL8hotS</w:t>
      </w:r>
    </w:p>
    <w:p>
      <w:r>
        <w:rPr>
          <w:b/>
          <w:u w:val="single"/>
        </w:rPr>
        <w:t>725277</w:t>
      </w:r>
    </w:p>
    <w:p>
      <w:r>
        <w:t>@BanicGregor @OtmarK Najprej korita prodat, pujske zaklat, pol se pa lahko gremo na novo.</w:t>
      </w:r>
    </w:p>
    <w:p>
      <w:r>
        <w:rPr>
          <w:b/>
          <w:u w:val="single"/>
        </w:rPr>
        <w:t>725278</w:t>
      </w:r>
    </w:p>
    <w:p>
      <w:r>
        <w:t>@DKopse @JJansaSDS Veliki socialistični voditelji na koncu vedno bežijo pred narodom, če ga ne pobijejo</w:t>
      </w:r>
    </w:p>
    <w:p>
      <w:r>
        <w:rPr>
          <w:b/>
          <w:u w:val="single"/>
        </w:rPr>
        <w:t>725279</w:t>
      </w:r>
    </w:p>
    <w:p>
      <w:r>
        <w:t>Furs nad avtomobile in njihove lastnike, registrirane na Slovaškem ali v Nemčiji https://t.co/pkJ18yztZV</w:t>
      </w:r>
    </w:p>
    <w:p>
      <w:r>
        <w:rPr>
          <w:b/>
          <w:u w:val="single"/>
        </w:rPr>
        <w:t>725280</w:t>
      </w:r>
    </w:p>
    <w:p>
      <w:r>
        <w:t>@Hrastnikov @KavcicTamara Edin otroci lahko jejo, ostali pa če pocrkajo od lakote....me ne gane.</w:t>
      </w:r>
    </w:p>
    <w:p>
      <w:r>
        <w:rPr>
          <w:b/>
          <w:u w:val="single"/>
        </w:rPr>
        <w:t>725281</w:t>
      </w:r>
    </w:p>
    <w:p>
      <w:r>
        <w:t>Ah klinc pa Liga Prvakov in "padalci"... angleške League 1, League 2 in pa National League. To je fuzbal na nož 😂😂😁</w:t>
      </w:r>
    </w:p>
    <w:p>
      <w:r>
        <w:rPr>
          <w:b/>
          <w:u w:val="single"/>
        </w:rPr>
        <w:t>725282</w:t>
      </w:r>
    </w:p>
    <w:p>
      <w:r>
        <w:t>@Edifier_Global R1280DB + narejen kabel za digitalno povezavo z računalnikom zmagata #digitalsound</w:t>
      </w:r>
    </w:p>
    <w:p>
      <w:r>
        <w:rPr>
          <w:b/>
          <w:u w:val="single"/>
        </w:rPr>
        <w:t>725283</w:t>
      </w:r>
    </w:p>
    <w:p>
      <w:r>
        <w:t>Pomlad! Hocem pomlad!!! Ker moja storilnost je v riti ob takem vremenu. Najraje bi bila cel dan na kavcu pod dekco. Na toplem.</w:t>
      </w:r>
    </w:p>
    <w:p>
      <w:r>
        <w:rPr>
          <w:b/>
          <w:u w:val="single"/>
        </w:rPr>
        <w:t>725284</w:t>
      </w:r>
    </w:p>
    <w:p>
      <w:r>
        <w:t>Na Hrvaškem so razbili mednarodno skupino 13 tihotapcev ljudi https://t.co/GEkP2QroLk https://t.co/AsDgSaQkFW</w:t>
      </w:r>
    </w:p>
    <w:p>
      <w:r>
        <w:rPr>
          <w:b/>
          <w:u w:val="single"/>
        </w:rPr>
        <w:t>725285</w:t>
      </w:r>
    </w:p>
    <w:p>
      <w:r>
        <w:t xml:space="preserve">Uglavnem, dobr da nimamo dveh Dragičev, ker pol bi bla pizdarija cela. </w:t>
        <w:br/>
        <w:t>Barb, al jih mamo, sam en ne špila. Aja...</w:t>
      </w:r>
    </w:p>
    <w:p>
      <w:r>
        <w:rPr>
          <w:b/>
          <w:u w:val="single"/>
        </w:rPr>
        <w:t>725286</w:t>
      </w:r>
    </w:p>
    <w:p>
      <w:r>
        <w:t>@ZigaTurk Joj Zigi ce se tebe da tko za zmeraj nafilat v glavo...jaz sem že parkrat spremenil "kaj bom mislil" 😉</w:t>
      </w:r>
    </w:p>
    <w:p>
      <w:r>
        <w:rPr>
          <w:b/>
          <w:u w:val="single"/>
        </w:rPr>
        <w:t>725287</w:t>
      </w:r>
    </w:p>
    <w:p>
      <w:r>
        <w:t>@xmp125a @zaslovenijo2 @strankalevica Dobski arestanti so uspešni politiki. Eden celo vodi stranko. #dob je novodobna Lepoglava.</w:t>
      </w:r>
    </w:p>
    <w:p>
      <w:r>
        <w:rPr>
          <w:b/>
          <w:u w:val="single"/>
        </w:rPr>
        <w:t>725288</w:t>
      </w:r>
    </w:p>
    <w:p>
      <w:r>
        <w:t>@Libertarec Super se mi zdi to glede stanovanj! Ščepec komunizma v vsem tem sranju je kar lepo gledat :)</w:t>
      </w:r>
    </w:p>
    <w:p>
      <w:r>
        <w:rPr>
          <w:b/>
          <w:u w:val="single"/>
        </w:rPr>
        <w:t>725289</w:t>
      </w:r>
    </w:p>
    <w:p>
      <w:r>
        <w:t>A se lahko slikarjev ne sprašuje o državnih zadevah ker ne prispevajo popolnoma nič.</w:t>
        <w:br/>
        <w:t>Migranti razdelili Belokranjce https://t.co/sXxuU14QaC</w:t>
      </w:r>
    </w:p>
    <w:p>
      <w:r>
        <w:rPr>
          <w:b/>
          <w:u w:val="single"/>
        </w:rPr>
        <w:t>725290</w:t>
      </w:r>
    </w:p>
    <w:p>
      <w:r>
        <w:t>@juremes Oba primerna za psihiatrijo, a še vedno tavata med ljudmi. #šokantno</w:t>
      </w:r>
    </w:p>
    <w:p>
      <w:r>
        <w:rPr>
          <w:b/>
          <w:u w:val="single"/>
        </w:rPr>
        <w:t>725291</w:t>
      </w:r>
    </w:p>
    <w:p>
      <w:r>
        <w:t>Grozljiva nesreča: V trčenju vlaka in trikolesa na Nizozemskem umrli štirje otroci</w:t>
        <w:br/>
        <w:t>https://t.co/3uWFEp9OcU https://t.co/tMrN3hRgwK</w:t>
      </w:r>
    </w:p>
    <w:p>
      <w:r>
        <w:rPr>
          <w:b/>
          <w:u w:val="single"/>
        </w:rPr>
        <w:t>725292</w:t>
      </w:r>
    </w:p>
    <w:p>
      <w:r>
        <w:t>@IranJaka @SpletnaMladina @gregarepovz Dobro še sedaj trdim ,da smo premajhni ,da bi z miljardami vzdrzevali našo vojsko.</w:t>
      </w:r>
    </w:p>
    <w:p>
      <w:r>
        <w:rPr>
          <w:b/>
          <w:u w:val="single"/>
        </w:rPr>
        <w:t>725293</w:t>
      </w:r>
    </w:p>
    <w:p>
      <w:r>
        <w:t>Mnogi ste se spraševali, ali je lahko moški, ki nosi papuče #jazbečarke sploh še bolj seksi? Primi moj pir. https://t.co/3F1PddfN2A</w:t>
      </w:r>
    </w:p>
    <w:p>
      <w:r>
        <w:rPr>
          <w:b/>
          <w:u w:val="single"/>
        </w:rPr>
        <w:t>725294</w:t>
      </w:r>
    </w:p>
    <w:p>
      <w:r>
        <w:t>@leaathenatabako Vedn naju nasmeješ....ej. je kr butlna v  armaturo. Pa un kofe polit pol.</w:t>
      </w:r>
    </w:p>
    <w:p>
      <w:r>
        <w:rPr>
          <w:b/>
          <w:u w:val="single"/>
        </w:rPr>
        <w:t>725295</w:t>
      </w:r>
    </w:p>
    <w:p>
      <w:r>
        <w:t>@tomcee_4_mdd_L "Kaj to še kar naprej nabijate?..."</w:t>
        <w:br/>
        <w:br/>
        <w:t>Obljubim da bomo nehali,..........ko odstopita Štromajer in Pikalo!</w:t>
      </w:r>
    </w:p>
    <w:p>
      <w:r>
        <w:rPr>
          <w:b/>
          <w:u w:val="single"/>
        </w:rPr>
        <w:t>725296</w:t>
      </w:r>
    </w:p>
    <w:p>
      <w:r>
        <w:t>@LeOnaJeOna @APodobnik Terapevt mi je pol zmanjšal dozo terapevtke, naslednji še bolj.</w:t>
      </w:r>
    </w:p>
    <w:p>
      <w:r>
        <w:rPr>
          <w:b/>
          <w:u w:val="single"/>
        </w:rPr>
        <w:t>725297</w:t>
      </w:r>
    </w:p>
    <w:p>
      <w:r>
        <w:t>Bulc: Nemška mesta naj namesto splošne prepovedi dizlov uvedejo cestnine https://t.co/fxGPyMEgW3</w:t>
      </w:r>
    </w:p>
    <w:p>
      <w:r>
        <w:rPr>
          <w:b/>
          <w:u w:val="single"/>
        </w:rPr>
        <w:t>725298</w:t>
      </w:r>
    </w:p>
    <w:p>
      <w:r>
        <w:t>@nejkom @Ernek58 Nismo pozabili.Tako je,ko pride neinteligenten in z rkc-jem zasvojen tip na oblast.Kriv je celotni Demos!!!</w:t>
      </w:r>
    </w:p>
    <w:p>
      <w:r>
        <w:rPr>
          <w:b/>
          <w:u w:val="single"/>
        </w:rPr>
        <w:t>725299</w:t>
      </w:r>
    </w:p>
    <w:p>
      <w:r>
        <w:t>Ura je devet. Na balkonu sosednjega bloka dva modela v bundah obracata rostilj. Summer is comming.</w:t>
      </w:r>
    </w:p>
    <w:p>
      <w:r>
        <w:rPr>
          <w:b/>
          <w:u w:val="single"/>
        </w:rPr>
        <w:t>725300</w:t>
      </w:r>
    </w:p>
    <w:p>
      <w:r>
        <w:t xml:space="preserve">Naša babica ni vedla, kdo je predsednik države. </w:t>
        <w:br/>
        <w:t>Ji rečem ''Borut Pahor'', ona pa meni ''Smrt fašizmu!'' 😀</w:t>
      </w:r>
    </w:p>
    <w:p>
      <w:r>
        <w:rPr>
          <w:b/>
          <w:u w:val="single"/>
        </w:rPr>
        <w:t>725301</w:t>
      </w:r>
    </w:p>
    <w:p>
      <w:r>
        <w:t>Domoljubje je za njih fašizem, samo, da lahko branijo svoj komunizem! (Thompson) https://t.co/IK5qOtnI3D</w:t>
      </w:r>
    </w:p>
    <w:p>
      <w:r>
        <w:rPr>
          <w:b/>
          <w:u w:val="single"/>
        </w:rPr>
        <w:t>725302</w:t>
      </w:r>
    </w:p>
    <w:p>
      <w:r>
        <w:t>v trgovinah je ko sodn dan. js pa sm sodnica. vsako leto zabredem v guzvo. a mi bo kir let ratal opravit nakupe pred to norijo?!? #fail</w:t>
      </w:r>
    </w:p>
    <w:p>
      <w:r>
        <w:rPr>
          <w:b/>
          <w:u w:val="single"/>
        </w:rPr>
        <w:t>725303</w:t>
      </w:r>
    </w:p>
    <w:p>
      <w:r>
        <w:t>Bil sem mlad, neumen, wannabe. Danes mi na kraj pameti ne pade, da bi žensko imenoval kako drugače, kot ženska.</w:t>
        <w:br/>
        <w:t>https://t.co/GWuqKxLmlg</w:t>
      </w:r>
    </w:p>
    <w:p>
      <w:r>
        <w:rPr>
          <w:b/>
          <w:u w:val="single"/>
        </w:rPr>
        <w:t>725304</w:t>
      </w:r>
    </w:p>
    <w:p>
      <w:r>
        <w:t>Potres, ko si na plaži na kavi, ni pol toliko grozen kot v zaprtem prostoru #treslonajuje</w:t>
      </w:r>
    </w:p>
    <w:p>
      <w:r>
        <w:rPr>
          <w:b/>
          <w:u w:val="single"/>
        </w:rPr>
        <w:t>725305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725306</w:t>
      </w:r>
    </w:p>
    <w:p>
      <w:r>
        <w:t>@Bodem43 @petrasovdat @IsmeTsHorjuLa Itak. In pol smo se zle babe z jabkam maščevale. :)</w:t>
      </w:r>
    </w:p>
    <w:p>
      <w:r>
        <w:rPr>
          <w:b/>
          <w:u w:val="single"/>
        </w:rPr>
        <w:t>725307</w:t>
      </w:r>
    </w:p>
    <w:p>
      <w:r>
        <w:t>Tviter, ne me razočarat, natakarico sem poimenoval prinašalka, pa ata na ateka tudi gre.</w:t>
      </w:r>
    </w:p>
    <w:p>
      <w:r>
        <w:rPr>
          <w:b/>
          <w:u w:val="single"/>
        </w:rPr>
        <w:t>725308</w:t>
      </w:r>
    </w:p>
    <w:p>
      <w:r>
        <w:t>@tanci82 Tnx, ampak smreka za moje rokodelske igrarije ni fajn. Preveč smole in ogromno trsk. Je bolj stavbni les.</w:t>
      </w:r>
    </w:p>
    <w:p>
      <w:r>
        <w:rPr>
          <w:b/>
          <w:u w:val="single"/>
        </w:rPr>
        <w:t>725309</w:t>
      </w:r>
    </w:p>
    <w:p>
      <w:r>
        <w:t>@Libertarec ..in ko so zirije sestavljene iz avtorjev "pesmi", ki jih krulijo njihovi varovanci.</w:t>
      </w:r>
    </w:p>
    <w:p>
      <w:r>
        <w:rPr>
          <w:b/>
          <w:u w:val="single"/>
        </w:rPr>
        <w:t>725310</w:t>
      </w:r>
    </w:p>
    <w:p>
      <w:r>
        <w:t>Gledas Val-AtlMad in Obressi zacne s 5min dolgimi hvalospevi o barceloni, pa jebomater dejte ga zamenjat</w:t>
      </w:r>
    </w:p>
    <w:p>
      <w:r>
        <w:rPr>
          <w:b/>
          <w:u w:val="single"/>
        </w:rPr>
        <w:t>725311</w:t>
      </w:r>
    </w:p>
    <w:p>
      <w:r>
        <w:t>@MissPiggy2373 Te pa eden popizdi pa se spontano spravi kuhat. Mama si tako odpočije-jo.</w:t>
      </w:r>
    </w:p>
    <w:p>
      <w:r>
        <w:rPr>
          <w:b/>
          <w:u w:val="single"/>
        </w:rPr>
        <w:t>725312</w:t>
      </w:r>
    </w:p>
    <w:p>
      <w:r>
        <w:t>@paberkovalka Jaz po črnogorsko naredim Janševe čufte, papriko in ostalo pa narežem in vržem v  omako.</w:t>
      </w:r>
    </w:p>
    <w:p>
      <w:r>
        <w:rPr>
          <w:b/>
          <w:u w:val="single"/>
        </w:rPr>
        <w:t>725313</w:t>
      </w:r>
    </w:p>
    <w:p>
      <w:r>
        <w:t>@BernardBrscic Skesati se, moliti, deliti miloščino = pomeni: "Če se spreobrnejo v islam in opravljajo verske dolžnosti."</w:t>
      </w:r>
    </w:p>
    <w:p>
      <w:r>
        <w:rPr>
          <w:b/>
          <w:u w:val="single"/>
        </w:rPr>
        <w:t>725314</w:t>
      </w:r>
    </w:p>
    <w:p>
      <w:r>
        <w:t>@EdinSubasic Aprila in maja 1945 so v vseh filmih do zdaj bili od 10 do 16 let stari dečki z lugeri.</w:t>
      </w:r>
    </w:p>
    <w:p>
      <w:r>
        <w:rPr>
          <w:b/>
          <w:u w:val="single"/>
        </w:rPr>
        <w:t>725315</w:t>
      </w:r>
    </w:p>
    <w:p>
      <w:r>
        <w:t>@antigravitypill Kakšni pikzigmerji so agenti sove, da jih vsak veseljak na veselicah prepozna?</w:t>
      </w:r>
    </w:p>
    <w:p>
      <w:r>
        <w:rPr>
          <w:b/>
          <w:u w:val="single"/>
        </w:rPr>
        <w:t>725316</w:t>
      </w:r>
    </w:p>
    <w:p>
      <w:r>
        <w:t>"Večgeneracijske posledice" migracij iz islamskih držav.... https://t.co/bFQjUoG3FI</w:t>
      </w:r>
    </w:p>
    <w:p>
      <w:r>
        <w:rPr>
          <w:b/>
          <w:u w:val="single"/>
        </w:rPr>
        <w:t>725317</w:t>
      </w:r>
    </w:p>
    <w:p>
      <w:r>
        <w:t>Kurz jezen na svobodnjake, ki v pesmi migrante primerjajo s podganami https://t.co/NfPIUeCMRi https://t.co/2OkNPLCQqz</w:t>
      </w:r>
    </w:p>
    <w:p>
      <w:r>
        <w:rPr>
          <w:b/>
          <w:u w:val="single"/>
        </w:rPr>
        <w:t>725318</w:t>
      </w:r>
    </w:p>
    <w:p>
      <w:r>
        <w:t>@TjasaSlokar Na oblasti so vaši, zato pritisnite nanje, da se zadeve spremenijo.</w:t>
      </w:r>
    </w:p>
    <w:p>
      <w:r>
        <w:rPr>
          <w:b/>
          <w:u w:val="single"/>
        </w:rPr>
        <w:t>725319</w:t>
      </w:r>
    </w:p>
    <w:p>
      <w:r>
        <w:t>Sta inteligentnost in kreativnost nasprotujoča si procesa? #sspsi #zz http://t.co/VJUdFBfk</w:t>
      </w:r>
    </w:p>
    <w:p>
      <w:r>
        <w:rPr>
          <w:b/>
          <w:u w:val="single"/>
        </w:rPr>
        <w:t>725320</w:t>
      </w:r>
    </w:p>
    <w:p>
      <w:r>
        <w:t>Ocke na peclje ....treba je uloviti tega idoto, ki se izzivlja nad zivalmi!!!!! Tistim , ki jim je glede tega... https://t.co/HJiR64dayx</w:t>
      </w:r>
    </w:p>
    <w:p>
      <w:r>
        <w:rPr>
          <w:b/>
          <w:u w:val="single"/>
        </w:rPr>
        <w:t>725321</w:t>
      </w:r>
    </w:p>
    <w:p>
      <w:r>
        <w:t>@BSkelaSavic @FranciKek Sreča da nas srbi nočejo nazaj drugače bi nam trda predla. Bedaki in konji.</w:t>
      </w:r>
    </w:p>
    <w:p>
      <w:r>
        <w:rPr>
          <w:b/>
          <w:u w:val="single"/>
        </w:rPr>
        <w:t>725322</w:t>
      </w:r>
    </w:p>
    <w:p>
      <w:r>
        <w:t>Dokler te ljudje lahko ožemajo so vsi sladki. Ko enkrat postaviš meje, jim nisi več potreben. Grenak priokus, a to je pravzaprav #sreča</w:t>
      </w:r>
    </w:p>
    <w:p>
      <w:r>
        <w:rPr>
          <w:b/>
          <w:u w:val="single"/>
        </w:rPr>
        <w:t>725323</w:t>
      </w:r>
    </w:p>
    <w:p>
      <w:r>
        <w:t>Kdor kot mlad ni socialist - nima srca. Kdor starejši ostane socialist - nima pameti. https://t.co/xu3nvFonJY</w:t>
      </w:r>
    </w:p>
    <w:p>
      <w:r>
        <w:rPr>
          <w:b/>
          <w:u w:val="single"/>
        </w:rPr>
        <w:t>725324</w:t>
      </w:r>
    </w:p>
    <w:p>
      <w:r>
        <w:t>Ko na #prevozi v zahvalo dobiš trojni CD/DVD iz rok glavnga reperja Trnowga in sirse okolice👌💪🎤🎧🎼 https://t.co/aOTimX6Vm1</w:t>
      </w:r>
    </w:p>
    <w:p>
      <w:r>
        <w:rPr>
          <w:b/>
          <w:u w:val="single"/>
        </w:rPr>
        <w:t>725325</w:t>
      </w:r>
    </w:p>
    <w:p>
      <w:r>
        <w:t>Naši novi izdelki: https://t.co/LZF4ndILMv Otroška gugalnica AMCA - 2,2 m kovinska https://t.co/2MWiQg2aUR</w:t>
      </w:r>
    </w:p>
    <w:p>
      <w:r>
        <w:rPr>
          <w:b/>
          <w:u w:val="single"/>
        </w:rPr>
        <w:t>725326</w:t>
      </w:r>
    </w:p>
    <w:p>
      <w:r>
        <w:t>Človek bi šel na kavo, pa mrgoli enih ljudi s trobljami in plašči 😁  Pa še policija jih varuje🙄</w:t>
      </w:r>
    </w:p>
    <w:p>
      <w:r>
        <w:rPr>
          <w:b/>
          <w:u w:val="single"/>
        </w:rPr>
        <w:t>725327</w:t>
      </w:r>
    </w:p>
    <w:p>
      <w:r>
        <w:t>@PrimozValher Zmeraj bolj ugotavljam, da je modul Komunikacija pomembnejši kak vsi letniki skupaj. Večino pacientov zdravis s komunikacijo.</w:t>
      </w:r>
    </w:p>
    <w:p>
      <w:r>
        <w:rPr>
          <w:b/>
          <w:u w:val="single"/>
        </w:rPr>
        <w:t>725328</w:t>
      </w:r>
    </w:p>
    <w:p>
      <w:r>
        <w:t>Pekinška patka - "novovalovska" se neprimerljivo hitreje uleže (vsaj vame). https://t.co/WDZenJ07E9</w:t>
      </w:r>
    </w:p>
    <w:p>
      <w:r>
        <w:rPr>
          <w:b/>
          <w:u w:val="single"/>
        </w:rPr>
        <w:t>725329</w:t>
      </w:r>
    </w:p>
    <w:p>
      <w:r>
        <w:t>@PetraKodra pa nemreš no, to glava peče od komentarjev tam.</w:t>
        <w:br/>
        <w:t>Je pa matrial za slovenske "housewifes of orange county"</w:t>
      </w:r>
    </w:p>
    <w:p>
      <w:r>
        <w:rPr>
          <w:b/>
          <w:u w:val="single"/>
        </w:rPr>
        <w:t>725330</w:t>
      </w:r>
    </w:p>
    <w:p>
      <w:r>
        <w:t>@JanezMeznarec @GPreac @zaslovenijo2 Jutro, Mežnarc. Spet komunistične nočne more? Stran z njimi! 👍</w:t>
      </w:r>
    </w:p>
    <w:p>
      <w:r>
        <w:rPr>
          <w:b/>
          <w:u w:val="single"/>
        </w:rPr>
        <w:t>725331</w:t>
      </w:r>
    </w:p>
    <w:p>
      <w:r>
        <w:t>Robotizacija molže dela srečnejše tako kmete kot krave https://t.co/MbjRpskjS5</w:t>
      </w:r>
    </w:p>
    <w:p>
      <w:r>
        <w:rPr>
          <w:b/>
          <w:u w:val="single"/>
        </w:rPr>
        <w:t>725332</w:t>
      </w:r>
    </w:p>
    <w:p>
      <w:r>
        <w:t>@TatjanaPirc To se meni zdi kot deeskalacija, skoraj good news v vsej tej debilani :)</w:t>
      </w:r>
    </w:p>
    <w:p>
      <w:r>
        <w:rPr>
          <w:b/>
          <w:u w:val="single"/>
        </w:rPr>
        <w:t>725333</w:t>
      </w:r>
    </w:p>
    <w:p>
      <w:r>
        <w:t>@protislovje Kirurške kapice, velike škatle s pivi iz Pivarne, fensi vinskih kozarcev.</w:t>
      </w:r>
    </w:p>
    <w:p>
      <w:r>
        <w:rPr>
          <w:b/>
          <w:u w:val="single"/>
        </w:rPr>
        <w:t>725334</w:t>
      </w:r>
    </w:p>
    <w:p>
      <w:r>
        <w:t>@Matej_Klaric upam, da bo kmalu vsa normalna EU preplavljuena z rumenimi jopiči. Če ne bo, jo bo zagrnila črnina....</w:t>
      </w:r>
    </w:p>
    <w:p>
      <w:r>
        <w:rPr>
          <w:b/>
          <w:u w:val="single"/>
        </w:rPr>
        <w:t>725335</w:t>
      </w:r>
    </w:p>
    <w:p>
      <w:r>
        <w:t>@hrastelj @nadkaku Upam da se tako uredi, da še mi pridemo takrat gor. To bi bilo dobro, bo tak šunder, da ves šoder odnese.😁</w:t>
      </w:r>
    </w:p>
    <w:p>
      <w:r>
        <w:rPr>
          <w:b/>
          <w:u w:val="single"/>
        </w:rPr>
        <w:t>725336</w:t>
      </w:r>
    </w:p>
    <w:p>
      <w:r>
        <w:t>@LaraUlaVidrih Da jih morš nazaj pofolowat da te pol oni loh takoj oddollovajo??!pomoje bo to</w:t>
      </w:r>
    </w:p>
    <w:p>
      <w:r>
        <w:rPr>
          <w:b/>
          <w:u w:val="single"/>
        </w:rPr>
        <w:t>725337</w:t>
      </w:r>
    </w:p>
    <w:p>
      <w:r>
        <w:t>@MatevzTurk @bota112 itak.Tudi drugi tir bo podoben,če bo le uspela zalaufat rdeča koalicija,pa magari z žlahtno črnino za lepši videz</w:t>
      </w:r>
    </w:p>
    <w:p>
      <w:r>
        <w:rPr>
          <w:b/>
          <w:u w:val="single"/>
        </w:rPr>
        <w:t>725338</w:t>
      </w:r>
    </w:p>
    <w:p>
      <w:r>
        <w:t>@MasaButara @Matino667 Tudi ona. Sploh če greš iz Črnuške gmajne, maš zelo lep sprehod po ravnem, za finiš pa še v hrib. :P</w:t>
      </w:r>
    </w:p>
    <w:p>
      <w:r>
        <w:rPr>
          <w:b/>
          <w:u w:val="single"/>
        </w:rPr>
        <w:t>725339</w:t>
      </w:r>
    </w:p>
    <w:p>
      <w:r>
        <w:t>Strah je nekaj, kar moraš priznati se ga zavedati</w:t>
        <w:br/>
        <w:t>da sploh je,da obstaja da te je strah,Zato pa drugi lahko manipulirajo z njihovim Strahom</w:t>
      </w:r>
    </w:p>
    <w:p>
      <w:r>
        <w:rPr>
          <w:b/>
          <w:u w:val="single"/>
        </w:rPr>
        <w:t>725340</w:t>
      </w:r>
    </w:p>
    <w:p>
      <w:r>
        <w:t xml:space="preserve">Dedek pride k vnuku na obisk in ga vpraša, če ima kak časopis. </w:t>
        <w:br/>
        <w:br/>
        <w:t>Vnuk:"Smo leta 2019 in vzemi iPad!"</w:t>
        <w:br/>
        <w:br/>
        <w:t>Dedek vzame iPad in poči muho!!!.</w:t>
      </w:r>
    </w:p>
    <w:p>
      <w:r>
        <w:rPr>
          <w:b/>
          <w:u w:val="single"/>
        </w:rPr>
        <w:t>725341</w:t>
      </w:r>
    </w:p>
    <w:p>
      <w:r>
        <w:t>#tasca razlaga, da ful čuva tamalo. Čuvala jo je 4x. 2x sem mela operacijo, enkrat sem sla v labaratorij. 1x pa v gledališče.</w:t>
      </w:r>
    </w:p>
    <w:p>
      <w:r>
        <w:rPr>
          <w:b/>
          <w:u w:val="single"/>
        </w:rPr>
        <w:t>725342</w:t>
      </w:r>
    </w:p>
    <w:p>
      <w:r>
        <w:t>Ajde drušna lako noč , juter je naporen dan. Radi se imejte, tud po noč. https://t.co/HFHBBCUCXh</w:t>
      </w:r>
    </w:p>
    <w:p>
      <w:r>
        <w:rPr>
          <w:b/>
          <w:u w:val="single"/>
        </w:rPr>
        <w:t>725343</w:t>
      </w:r>
    </w:p>
    <w:p>
      <w:r>
        <w:t>Kučan:še vedno čakam opravičilo naši mami,prizadeti od vaše lažne sprave v Koč.rogu,gostila vas je stara ženica. Ste še moškega spola?</w:t>
      </w:r>
    </w:p>
    <w:p>
      <w:r>
        <w:rPr>
          <w:b/>
          <w:u w:val="single"/>
        </w:rPr>
        <w:t>725344</w:t>
      </w:r>
    </w:p>
    <w:p>
      <w:r>
        <w:t>Pesticidi v Braziliji: v 3 mesecih umrlo 500 milijonov čebel https://t.co/hLMXoTEJuy</w:t>
      </w:r>
    </w:p>
    <w:p>
      <w:r>
        <w:rPr>
          <w:b/>
          <w:u w:val="single"/>
        </w:rPr>
        <w:t>725345</w:t>
      </w:r>
    </w:p>
    <w:p>
      <w:r>
        <w:t>@tomltoml @BojanPozar Enkrat moramo total crkniti, da lahko zgradimo nove temelje in potem naprej.</w:t>
      </w:r>
    </w:p>
    <w:p>
      <w:r>
        <w:rPr>
          <w:b/>
          <w:u w:val="single"/>
        </w:rPr>
        <w:t>725346</w:t>
      </w:r>
    </w:p>
    <w:p>
      <w:r>
        <w:t>@ector15566736 Spotoma ga lahko pelje še na  Socerb, da poiščeta in zaznamujeta brezna.</w:t>
      </w:r>
    </w:p>
    <w:p>
      <w:r>
        <w:rPr>
          <w:b/>
          <w:u w:val="single"/>
        </w:rPr>
        <w:t>725347</w:t>
      </w:r>
    </w:p>
    <w:p>
      <w:r>
        <w:t>Po prvih podatkih je tuja krivda izključena, ostajajo pa v vasi še trije požigi vinskih kleti neraziskani. https://t.co/dy7mfIGGnC</w:t>
      </w:r>
    </w:p>
    <w:p>
      <w:r>
        <w:rPr>
          <w:b/>
          <w:u w:val="single"/>
        </w:rPr>
        <w:t>725348</w:t>
      </w:r>
    </w:p>
    <w:p>
      <w:r>
        <w:t>Hipertenzija: 3 čaji, ki pomagajo zniževati krvni tlak https://t.co/UK8e9uh1Rt https://t.co/JQymBf9Exf</w:t>
      </w:r>
    </w:p>
    <w:p>
      <w:r>
        <w:rPr>
          <w:b/>
          <w:u w:val="single"/>
        </w:rPr>
        <w:t>725349</w:t>
      </w:r>
    </w:p>
    <w:p>
      <w:r>
        <w:t>15% Slovencev ima raje kuhan kostanj kot pečenega. #zanimivost #mojaslovenija</w:t>
      </w:r>
    </w:p>
    <w:p>
      <w:r>
        <w:rPr>
          <w:b/>
          <w:u w:val="single"/>
        </w:rPr>
        <w:t>725350</w:t>
      </w:r>
    </w:p>
    <w:p>
      <w:r>
        <w:t>No, pa da probamo o čudo od twitterja. In da vidimo, koliko levakov in domoljupcev me bo blokiralo.</w:t>
      </w:r>
    </w:p>
    <w:p>
      <w:r>
        <w:rPr>
          <w:b/>
          <w:u w:val="single"/>
        </w:rPr>
        <w:t>725351</w:t>
      </w:r>
    </w:p>
    <w:p>
      <w:r>
        <w:t>Že tako ne maram kuhat, zdaj naj si pa še dieto pripravljam. Matr. 😡</w:t>
        <w:br/>
        <w:t>Najboljš, da si kar kozarec vode za kosilo pogrejem.</w:t>
      </w:r>
    </w:p>
    <w:p>
      <w:r>
        <w:rPr>
          <w:b/>
          <w:u w:val="single"/>
        </w:rPr>
        <w:t>725352</w:t>
      </w:r>
    </w:p>
    <w:p>
      <w:r>
        <w:t>Logar prvošolčkom ponuja 100 evrov. To je še slabš, kot da jim ponuja sladkarije iz kombija.</w:t>
      </w:r>
    </w:p>
    <w:p>
      <w:r>
        <w:rPr>
          <w:b/>
          <w:u w:val="single"/>
        </w:rPr>
        <w:t>725353</w:t>
      </w:r>
    </w:p>
    <w:p>
      <w:r>
        <w:t>Škoda bi bilo odvzeti državi porekla takšen "talent". Naj  temu "mladcu" darujemo enosmerno potovanje v Wakando! https://t.co/vVGNxdZjAs</w:t>
      </w:r>
    </w:p>
    <w:p>
      <w:r>
        <w:rPr>
          <w:b/>
          <w:u w:val="single"/>
        </w:rPr>
        <w:t>725354</w:t>
      </w:r>
    </w:p>
    <w:p>
      <w:r>
        <w:t>@savicdomen Danes imaš takšno frekvenco tvitanja o bedarijah, da boš zaradi adrenalina še težko zaspal. :) #sampovem</w:t>
      </w:r>
    </w:p>
    <w:p>
      <w:r>
        <w:rPr>
          <w:b/>
          <w:u w:val="single"/>
        </w:rPr>
        <w:t>725355</w:t>
      </w:r>
    </w:p>
    <w:p>
      <w:r>
        <w:t>@polonaBerta @anzebaselj A vi še zmer plošček po vodi v drugem agregatnem stanju drgnete?!?</w:t>
      </w:r>
    </w:p>
    <w:p>
      <w:r>
        <w:rPr>
          <w:b/>
          <w:u w:val="single"/>
        </w:rPr>
        <w:t>725356</w:t>
      </w:r>
    </w:p>
    <w:p>
      <w:r>
        <w:t>#VERBATIM nahrbtnik za NB s kolesi 17' PARIS, #VERBATIM, #Računalniška oprema | Torbe za prenosnike #MEGABITE https://t.co/vPPYDcYcpR</w:t>
      </w:r>
    </w:p>
    <w:p>
      <w:r>
        <w:rPr>
          <w:b/>
          <w:u w:val="single"/>
        </w:rPr>
        <w:t>725357</w:t>
      </w:r>
    </w:p>
    <w:p>
      <w:r>
        <w:t>Etna pripravila “božično predstavo”: velik oblak pepela in številni manjši potresni sunki</w:t>
        <w:br/>
        <w:t>https://t.co/xPJhc9XTSF https://t.co/egUkJKZbTL</w:t>
      </w:r>
    </w:p>
    <w:p>
      <w:r>
        <w:rPr>
          <w:b/>
          <w:u w:val="single"/>
        </w:rPr>
        <w:t>725358</w:t>
      </w:r>
    </w:p>
    <w:p>
      <w:r>
        <w:t>@nadkaku Ja normalno da so to crtali,kako pa mislis da bojo upravicili prihod arabskih ciganov 🤮🤮🤮</w:t>
      </w:r>
    </w:p>
    <w:p>
      <w:r>
        <w:rPr>
          <w:b/>
          <w:u w:val="single"/>
        </w:rPr>
        <w:t>725359</w:t>
      </w:r>
    </w:p>
    <w:p>
      <w:r>
        <w:t>@BostjanJerko Jaz sem v Iranu kupila jedilni servis. Prodajalec je stopil na skledo za solato! Do smrti jih bom gledala....</w:t>
      </w:r>
    </w:p>
    <w:p>
      <w:r>
        <w:rPr>
          <w:b/>
          <w:u w:val="single"/>
        </w:rPr>
        <w:t>725360</w:t>
      </w:r>
    </w:p>
    <w:p>
      <w:r>
        <w:t>Nova zaposlitev - Komercialist printing sistemov: http://t.co/WPQ1ZYQa0l #Zaposlitev #Služba #Delo</w:t>
      </w:r>
    </w:p>
    <w:p>
      <w:r>
        <w:rPr>
          <w:b/>
          <w:u w:val="single"/>
        </w:rPr>
        <w:t>725361</w:t>
      </w:r>
    </w:p>
    <w:p>
      <w:r>
        <w:t>Vedno pozabim, kako je katarzično med pospravljanjem stvari metat stran. Prazneš prostor in delaš prostor v glavi. Ne, nisva snemali. 😅</w:t>
      </w:r>
    </w:p>
    <w:p>
      <w:r>
        <w:rPr>
          <w:b/>
          <w:u w:val="single"/>
        </w:rPr>
        <w:t>725362</w:t>
      </w:r>
    </w:p>
    <w:p>
      <w:r>
        <w:t>https://t.co/MaWhn6JOkq</w:t>
        <w:br/>
        <w:t>Gašpar G. Mišič in Peter Vilfan, ki je povozil pešča, sta bila tudi očitno - dehidrirana!? Verjemi, če hočeš.</w:t>
      </w:r>
    </w:p>
    <w:p>
      <w:r>
        <w:rPr>
          <w:b/>
          <w:u w:val="single"/>
        </w:rPr>
        <w:t>725363</w:t>
      </w:r>
    </w:p>
    <w:p>
      <w:r>
        <w:t>@FranciKek @AntonTomazic Itak. Butasto je le to, da protestirajo vladne stranke. SD na primer.</w:t>
      </w:r>
    </w:p>
    <w:p>
      <w:r>
        <w:rPr>
          <w:b/>
          <w:u w:val="single"/>
        </w:rPr>
        <w:t>725364</w:t>
      </w:r>
    </w:p>
    <w:p>
      <w:r>
        <w:t>'Hej a mi posles zapiske' v soli se pa niti ne pozdraviva - bitch no, nisem jih zate delala celo popoldne medtem ko si bla ti na kavi, adijo</w:t>
      </w:r>
    </w:p>
    <w:p>
      <w:r>
        <w:rPr>
          <w:b/>
          <w:u w:val="single"/>
        </w:rPr>
        <w:t>725365</w:t>
      </w:r>
    </w:p>
    <w:p>
      <w:r>
        <w:t>Ta teden v ND: Rakavi bolniki v kleščah zaslužkarjev - Slovenija je postala rajska dežela za najrazličnejše šarlatane, zdravilce in bleferje</w:t>
      </w:r>
    </w:p>
    <w:p>
      <w:r>
        <w:rPr>
          <w:b/>
          <w:u w:val="single"/>
        </w:rPr>
        <w:t>725366</w:t>
      </w:r>
    </w:p>
    <w:p>
      <w:r>
        <w:t>Uničevalec kombajnov v koruzo nastavljal tudi naboje s šibrami, ki bi lahko bili smrtno nevarni https://t.co/zdt2u9lidy</w:t>
      </w:r>
    </w:p>
    <w:p>
      <w:r>
        <w:rPr>
          <w:b/>
          <w:u w:val="single"/>
        </w:rPr>
        <w:t>725367</w:t>
      </w:r>
    </w:p>
    <w:p>
      <w:r>
        <w:t>@David70446655 ne vem, vidim cikle. pa zahodni svet smo samo majhen otoček pred poplavo neuke večine</w:t>
      </w:r>
    </w:p>
    <w:p>
      <w:r>
        <w:rPr>
          <w:b/>
          <w:u w:val="single"/>
        </w:rPr>
        <w:t>725368</w:t>
      </w:r>
    </w:p>
    <w:p>
      <w:r>
        <w:t>Kreten z nevzgojenimi mulci na busu pametuje, da pamž lahko s tacami buta v moj sedež. Mal sva se pogovorila in je šel dol. #lpp</w:t>
      </w:r>
    </w:p>
    <w:p>
      <w:r>
        <w:rPr>
          <w:b/>
          <w:u w:val="single"/>
        </w:rPr>
        <w:t>725369</w:t>
      </w:r>
    </w:p>
    <w:p>
      <w:r>
        <w:t>Žive naj vsi narodi kozarec zase vzdignimo da koder sonce hodi naprej naj bo Slovencev dom; naj zdrobe njih roke v potrtih prsih up budi</w:t>
      </w:r>
    </w:p>
    <w:p>
      <w:r>
        <w:rPr>
          <w:b/>
          <w:u w:val="single"/>
        </w:rPr>
        <w:t>725370</w:t>
      </w:r>
    </w:p>
    <w:p>
      <w:r>
        <w:t>Sirski migranti zapuščajo Nemčijo in se vračajo v Turčijo</w:t>
        <w:br/>
        <w:t>https://t.co/UakByf6UtE https://t.co/prmz8junJU</w:t>
      </w:r>
    </w:p>
    <w:p>
      <w:r>
        <w:rPr>
          <w:b/>
          <w:u w:val="single"/>
        </w:rPr>
        <w:t>725371</w:t>
      </w:r>
    </w:p>
    <w:p>
      <w:r>
        <w:t>Vse nas mora boleti glava. Katastrofa za demokracijo je, ko je opozicija vladi tako argumentativno skromna. In bizarna. #tarca #2tir</w:t>
      </w:r>
    </w:p>
    <w:p>
      <w:r>
        <w:rPr>
          <w:b/>
          <w:u w:val="single"/>
        </w:rPr>
        <w:t>725372</w:t>
      </w:r>
    </w:p>
    <w:p>
      <w:r>
        <w:t>@JakaDolinar2 @BojanPozar Kristalna noč bi morala biti zgodovinsko učilo, kam takšne reči privedejo.</w:t>
      </w:r>
    </w:p>
    <w:p>
      <w:r>
        <w:rPr>
          <w:b/>
          <w:u w:val="single"/>
        </w:rPr>
        <w:t>725373</w:t>
      </w:r>
    </w:p>
    <w:p>
      <w:r>
        <w:t>@strankaSDS @BrankoGrims1 @MiroCerar mogoče bo pozval pristojne organe naj ukrepajo 🤭</w:t>
      </w:r>
    </w:p>
    <w:p>
      <w:r>
        <w:rPr>
          <w:b/>
          <w:u w:val="single"/>
        </w:rPr>
        <w:t>725374</w:t>
      </w:r>
    </w:p>
    <w:p>
      <w:r>
        <w:t>@SlovenskiTlacan a ti partizani v uniformah  imajo vsi borčevsko penzijo 3000 € ???</w:t>
      </w:r>
    </w:p>
    <w:p>
      <w:r>
        <w:rPr>
          <w:b/>
          <w:u w:val="single"/>
        </w:rPr>
        <w:t>725375</w:t>
      </w:r>
    </w:p>
    <w:p>
      <w:r>
        <w:t>Levičarji bodo spet cvilili, kot hijene, samo tako naprej.</w:t>
        <w:br/>
        <w:t>https://t.co/Qw4Es6EiIf</w:t>
      </w:r>
    </w:p>
    <w:p>
      <w:r>
        <w:rPr>
          <w:b/>
          <w:u w:val="single"/>
        </w:rPr>
        <w:t>725376</w:t>
      </w:r>
    </w:p>
    <w:p>
      <w:r>
        <w:t>@vinkovasle1 Tekoci trak, zelo tekoci. Spredaj veliki krogec, zadaj mali. Kot bicikel, da hitrejsi, tak: trak.</w:t>
      </w:r>
    </w:p>
    <w:p>
      <w:r>
        <w:rPr>
          <w:b/>
          <w:u w:val="single"/>
        </w:rPr>
        <w:t>725377</w:t>
      </w:r>
    </w:p>
    <w:p>
      <w:r>
        <w:t>@PStendler @rokomavh @kokochannel12 @zaslovenijo2 @Fitzroy1985 Aha, potem pri polni zavesti klamfate neumnosti.</w:t>
      </w:r>
    </w:p>
    <w:p>
      <w:r>
        <w:rPr>
          <w:b/>
          <w:u w:val="single"/>
        </w:rPr>
        <w:t>725378</w:t>
      </w:r>
    </w:p>
    <w:p>
      <w:r>
        <w:t>@peterprevc Dragi Peter ..zelim ti da lepo poletis in lepo pristanes pri 255 m!!</w:t>
        <w:br/>
        <w:t>Srecno PETER!! Uzivaj te dni v Planici skupaj z vsemi fanti</w:t>
      </w:r>
    </w:p>
    <w:p>
      <w:r>
        <w:rPr>
          <w:b/>
          <w:u w:val="single"/>
        </w:rPr>
        <w:t>725379</w:t>
      </w:r>
    </w:p>
    <w:p>
      <w:r>
        <w:t>@stanka_d Ravno tuli sirena - menda obstaja resna grožnja terorističnih na šparovčke! https://t.co/lSnnzHTYud</w:t>
      </w:r>
    </w:p>
    <w:p>
      <w:r>
        <w:rPr>
          <w:b/>
          <w:u w:val="single"/>
        </w:rPr>
        <w:t>725380</w:t>
      </w:r>
    </w:p>
    <w:p>
      <w:r>
        <w:t xml:space="preserve">Tisto, ko prideš k staršem in so na kaminu naprintane fotke otrok, ki jih ne poznaš. </w:t>
        <w:br/>
        <w:t>#wtf https://t.co/bNma3PbPOP</w:t>
      </w:r>
    </w:p>
    <w:p>
      <w:r>
        <w:rPr>
          <w:b/>
          <w:u w:val="single"/>
        </w:rPr>
        <w:t>725381</w:t>
      </w:r>
    </w:p>
    <w:p>
      <w:r>
        <w:t>@BernardBrscic @JozeBiscak blokirali? nedopustno! komu še se bomo tako na široko režali?</w:t>
      </w:r>
    </w:p>
    <w:p>
      <w:r>
        <w:rPr>
          <w:b/>
          <w:u w:val="single"/>
        </w:rPr>
        <w:t>725382</w:t>
      </w:r>
    </w:p>
    <w:p>
      <w:r>
        <w:t>@MSrebre @petrasovdat V oglasu na Tv jih vabijo z južnim naglasom! #samPovem</w:t>
      </w:r>
    </w:p>
    <w:p>
      <w:r>
        <w:rPr>
          <w:b/>
          <w:u w:val="single"/>
        </w:rPr>
        <w:t>725383</w:t>
      </w:r>
    </w:p>
    <w:p>
      <w:r>
        <w:t>@SDS74638844 Cel podmladek stranke nima za 4 možganske celice 😂</w:t>
        <w:br/>
        <w:br/>
        <w:t>https://t.co/H9IjVUge1F</w:t>
      </w:r>
    </w:p>
    <w:p>
      <w:r>
        <w:rPr>
          <w:b/>
          <w:u w:val="single"/>
        </w:rPr>
        <w:t>725384</w:t>
      </w:r>
    </w:p>
    <w:p>
      <w:r>
        <w:t>@Matej_Klaric Upam, da je zdaj jasno, kdo so ti rumeni telovniki/jopiči ...</w:t>
        <w:br/>
        <w:t>https://t.co/anFrLPJv7q</w:t>
      </w:r>
    </w:p>
    <w:p>
      <w:r>
        <w:rPr>
          <w:b/>
          <w:u w:val="single"/>
        </w:rPr>
        <w:t>725385</w:t>
      </w:r>
    </w:p>
    <w:p>
      <w:r>
        <w:t>''Največja čast in nagrada za starše je, da ima sina mučenika.'' - beri  ''terorista''</w:t>
        <w:br/>
        <w:t>To govori mati?!!!!! https://t.co/QzQiJQg8zb</w:t>
      </w:r>
    </w:p>
    <w:p>
      <w:r>
        <w:rPr>
          <w:b/>
          <w:u w:val="single"/>
        </w:rPr>
        <w:t>725386</w:t>
      </w:r>
    </w:p>
    <w:p>
      <w:r>
        <w:t>Ministranti in pevci s @ZPolica na ogledu jaslic v Ljubljani... https://t.co/jyM1AAdfSY</w:t>
      </w:r>
    </w:p>
    <w:p>
      <w:r>
        <w:rPr>
          <w:b/>
          <w:u w:val="single"/>
        </w:rPr>
        <w:t>725387</w:t>
      </w:r>
    </w:p>
    <w:p>
      <w:r>
        <w:t>@karmenca1 @RSustar ma čudni so mi tam istrijani-mi bi te pa radi še kdaj brali na tviterju.</w:t>
      </w:r>
    </w:p>
    <w:p>
      <w:r>
        <w:rPr>
          <w:b/>
          <w:u w:val="single"/>
        </w:rPr>
        <w:t>725388</w:t>
      </w:r>
    </w:p>
    <w:p>
      <w:r>
        <w:t>@edvardkadic To reče nekdo, ki bi bil rad dejavnik, je pa gasilec nepričakovanih dogodkov.</w:t>
      </w:r>
    </w:p>
    <w:p>
      <w:r>
        <w:rPr>
          <w:b/>
          <w:u w:val="single"/>
        </w:rPr>
        <w:t>725389</w:t>
      </w:r>
    </w:p>
    <w:p>
      <w:r>
        <w:t>Skratka: vsa vozila na križišču slovenske in šubičke se ustavi in mal maltretira.... https://t.co/guhYxmxEMz</w:t>
      </w:r>
    </w:p>
    <w:p>
      <w:r>
        <w:rPr>
          <w:b/>
          <w:u w:val="single"/>
        </w:rPr>
        <w:t>725390</w:t>
      </w:r>
    </w:p>
    <w:p>
      <w:r>
        <w:t>@NeuroVirtu Totalna krivica, pet sodnikov, dobre plače in mizijo, ter se igrajo z usodami igralcev,Buffona mislim, to bo totalna stala jutri</w:t>
      </w:r>
    </w:p>
    <w:p>
      <w:r>
        <w:rPr>
          <w:b/>
          <w:u w:val="single"/>
        </w:rPr>
        <w:t>725391</w:t>
      </w:r>
    </w:p>
    <w:p>
      <w:r>
        <w:t>Znamenita ura se je ustavila..."Dinozavri" se poslavljajo. Hamburger SV prvič v svoji zgodovini izpadel iz elitne nemške lige...</w:t>
      </w:r>
    </w:p>
    <w:p>
      <w:r>
        <w:rPr>
          <w:b/>
          <w:u w:val="single"/>
        </w:rPr>
        <w:t>725392</w:t>
      </w:r>
    </w:p>
    <w:p>
      <w:r>
        <w:t>@LahovnikMatej Torej ni šlo toliko za vprašanje mejne kontrole, kot za zaplankanost mejnega organa.</w:t>
      </w:r>
    </w:p>
    <w:p>
      <w:r>
        <w:rPr>
          <w:b/>
          <w:u w:val="single"/>
        </w:rPr>
        <w:t>725393</w:t>
      </w:r>
    </w:p>
    <w:p>
      <w:r>
        <w:t>@FerdinandPusnik @Alex4aleksandra @sarecmarjan In Tonin  je za istim pultom, kot predsednik Pahor pod zvezdno zastavo.</w:t>
      </w:r>
    </w:p>
    <w:p>
      <w:r>
        <w:rPr>
          <w:b/>
          <w:u w:val="single"/>
        </w:rPr>
        <w:t>725394</w:t>
      </w:r>
    </w:p>
    <w:p>
      <w:r>
        <w:t>"60 let" nas kradejo in živijo na naš račun in ob enem mi razlagajo kako bodo naredili boljše za nas, taisti (govnarji) drekači...</w:t>
      </w:r>
    </w:p>
    <w:p>
      <w:r>
        <w:rPr>
          <w:b/>
          <w:u w:val="single"/>
        </w:rPr>
        <w:t>725395</w:t>
      </w:r>
    </w:p>
    <w:p>
      <w:r>
        <w:t>@Medeja_7 @MatevzNovak @KovacRebeka Tole bildanje "novih obrazov" iz  trotelj škatel je že prov bolan.🤔</w:t>
      </w:r>
    </w:p>
    <w:p>
      <w:r>
        <w:rPr>
          <w:b/>
          <w:u w:val="single"/>
        </w:rPr>
        <w:t>725396</w:t>
      </w:r>
    </w:p>
    <w:p>
      <w:r>
        <w:t>@dialogos_si @dusankocevar1 Na prvi tekmi v Turčiji se je vidlo, da so ti Turki premagljivi - verjetno jim je to stopilo v glavo. #lakoćemo</w:t>
      </w:r>
    </w:p>
    <w:p>
      <w:r>
        <w:rPr>
          <w:b/>
          <w:u w:val="single"/>
        </w:rPr>
        <w:t>725397</w:t>
      </w:r>
    </w:p>
    <w:p>
      <w:r>
        <w:t>Projekt "Do konca življenja v trenirki": za delo od doma sem premalo disciplinirana, ostane torej še radio &amp;amp; ličenje mrtvecev.</w:t>
      </w:r>
    </w:p>
    <w:p>
      <w:r>
        <w:rPr>
          <w:b/>
          <w:u w:val="single"/>
        </w:rPr>
        <w:t>725398</w:t>
      </w:r>
    </w:p>
    <w:p>
      <w:r>
        <w:t>@lucijausaj Očitno delajo novo maso, močnejšo od teflona, ker se @vlada RS nič ne prime. #butale</w:t>
      </w:r>
    </w:p>
    <w:p>
      <w:r>
        <w:rPr>
          <w:b/>
          <w:u w:val="single"/>
        </w:rPr>
        <w:t>725399</w:t>
      </w:r>
    </w:p>
    <w:p>
      <w:r>
        <w:t>Bomba dan. Z @JureGregorcic obcudujeva Renaultovih 120 let na stirih kolesih. https://t.co/PrwaCgPacn</w:t>
      </w:r>
    </w:p>
    <w:p>
      <w:r>
        <w:rPr>
          <w:b/>
          <w:u w:val="single"/>
        </w:rPr>
        <w:t>725400</w:t>
      </w:r>
    </w:p>
    <w:p>
      <w:r>
        <w:t>Mucilne naprave :) ... dan pred dirko @TamauPogi #Bergen2017 https://t.co/HSggbnFgi4</w:t>
      </w:r>
    </w:p>
    <w:p>
      <w:r>
        <w:rPr>
          <w:b/>
          <w:u w:val="single"/>
        </w:rPr>
        <w:t>725401</w:t>
      </w:r>
    </w:p>
    <w:p>
      <w:r>
        <w:t>@vinkovasle1 Lupči olči ma pa že tretjic danes mesno zelenjavo. Od navadne se ne zredi.</w:t>
      </w:r>
    </w:p>
    <w:p>
      <w:r>
        <w:rPr>
          <w:b/>
          <w:u w:val="single"/>
        </w:rPr>
        <w:t>725402</w:t>
      </w:r>
    </w:p>
    <w:p>
      <w:r>
        <w:t>@yrennia1 @JJansaSDS tale rdeči psihič se userje takoj ko mu vrneš z enakimi vatli kot jih on uporablja #rdeči_debil</w:t>
      </w:r>
    </w:p>
    <w:p>
      <w:r>
        <w:rPr>
          <w:b/>
          <w:u w:val="single"/>
        </w:rPr>
        <w:t>725403</w:t>
      </w:r>
    </w:p>
    <w:p>
      <w:r>
        <w:t>@majsanom Jenkije je čedalje bolj strah. Imperij, ki to ni več. Upam, da v brezno ne potegnejo še EU.</w:t>
      </w:r>
    </w:p>
    <w:p>
      <w:r>
        <w:rPr>
          <w:b/>
          <w:u w:val="single"/>
        </w:rPr>
        <w:t>725404</w:t>
      </w:r>
    </w:p>
    <w:p>
      <w:r>
        <w:t>@iztokgartner Mogoče te pa kdo namerno prijavlja, danes je itak vse skup en šizofren svet ratal</w:t>
      </w:r>
    </w:p>
    <w:p>
      <w:r>
        <w:rPr>
          <w:b/>
          <w:u w:val="single"/>
        </w:rPr>
        <w:t>725405</w:t>
      </w:r>
    </w:p>
    <w:p>
      <w:r>
        <w:t>Montaža in servis strešnih oken, Strešna okna 2K Klemen Koželj, Osrednja Slovenija Enter Point Slove: https://t.co/LPcEu5G3jP prek</w:t>
      </w:r>
    </w:p>
    <w:p>
      <w:r>
        <w:rPr>
          <w:b/>
          <w:u w:val="single"/>
        </w:rPr>
        <w:t>725406</w:t>
      </w:r>
    </w:p>
    <w:p>
      <w:r>
        <w:t>Tist k se že sprijazniš, da boš jedu cvetačo in pol odkriješ klobaso v hladilniku.</w:t>
      </w:r>
    </w:p>
    <w:p>
      <w:r>
        <w:rPr>
          <w:b/>
          <w:u w:val="single"/>
        </w:rPr>
        <w:t>725407</w:t>
      </w:r>
    </w:p>
    <w:p>
      <w:r>
        <w:t>@VaneGosnik Tale Bademajster ima hibo. Pritrjuje šefu kopališča, ki poziva državljane, da skačejo v bazen brez vode.</w:t>
      </w:r>
    </w:p>
    <w:p>
      <w:r>
        <w:rPr>
          <w:b/>
          <w:u w:val="single"/>
        </w:rPr>
        <w:t>725408</w:t>
      </w:r>
    </w:p>
    <w:p>
      <w:r>
        <w:t>[Hobotnica]</w:t>
        <w:br/>
        <w:t>Nova24TV 06/12/2017</w:t>
        <w:br/>
        <w:br/>
        <w:t>voditelj Boris Tomašič z gostoma -</w:t>
        <w:br/>
        <w:t>Zvonetom Zinrajhom in Lucijo Šikovec Ušaj</w:t>
        <w:br/>
        <w:br/>
        <w:t>https://t.co/KMhMNsI5Es</w:t>
      </w:r>
    </w:p>
    <w:p>
      <w:r>
        <w:rPr>
          <w:b/>
          <w:u w:val="single"/>
        </w:rPr>
        <w:t>725409</w:t>
      </w:r>
    </w:p>
    <w:p>
      <w:r>
        <w:t>Groza, koliko praznih glav,  še večja groza, koliko psihopatskih pokvarjencev.... https://t.co/FCJLe58aXR</w:t>
      </w:r>
    </w:p>
    <w:p>
      <w:r>
        <w:rPr>
          <w:b/>
          <w:u w:val="single"/>
        </w:rPr>
        <w:t>725410</w:t>
      </w:r>
    </w:p>
    <w:p>
      <w:r>
        <w:t>Bravo @Nomago_SI Top cena, udoben avtobus, free wi-fi in še charger na busu. Hvala, se vidimo naslednjič.  #aeroportovenezia #nomago</w:t>
      </w:r>
    </w:p>
    <w:p>
      <w:r>
        <w:rPr>
          <w:b/>
          <w:u w:val="single"/>
        </w:rPr>
        <w:t>725411</w:t>
      </w:r>
    </w:p>
    <w:p>
      <w:r>
        <w:t>Preprosti izdelki iz papirja - ideje za ustvarjanje s papirjem http://t.co/enIaTO0Z34</w:t>
      </w:r>
    </w:p>
    <w:p>
      <w:r>
        <w:rPr>
          <w:b/>
          <w:u w:val="single"/>
        </w:rPr>
        <w:t>725412</w:t>
      </w:r>
    </w:p>
    <w:p>
      <w:r>
        <w:t>Razlika v enem letu oz. kako je pubec zrasel za 6kil. https://t.co/x3qKXZdI3P</w:t>
      </w:r>
    </w:p>
    <w:p>
      <w:r>
        <w:rPr>
          <w:b/>
          <w:u w:val="single"/>
        </w:rPr>
        <w:t>725413</w:t>
      </w:r>
    </w:p>
    <w:p>
      <w:r>
        <w:t>Jutroooooooo! Še kdo tako pozitivno razpoložen kot jaz to jutro (psssss kava dela čudeže). Hitro palce gor :)  (Y) #Modrijani_SLO</w:t>
      </w:r>
    </w:p>
    <w:p>
      <w:r>
        <w:rPr>
          <w:b/>
          <w:u w:val="single"/>
        </w:rPr>
        <w:t>725414</w:t>
      </w:r>
    </w:p>
    <w:p>
      <w:r>
        <w:t>Divjaka v črnem audiju, ki je teroriziral Maribor, je nazadnje ustavil policijski pes https://t.co/1UtiP5AjON https://t.co/a8wDnqDYcz</w:t>
      </w:r>
    </w:p>
    <w:p>
      <w:r>
        <w:rPr>
          <w:b/>
          <w:u w:val="single"/>
        </w:rPr>
        <w:t>725415</w:t>
      </w:r>
    </w:p>
    <w:p>
      <w:r>
        <w:t>Izdelek tedna - vodnik Slovenska Istra, Čičarija, Brkini in Kras: https://t.co/IAmqvMoqXD  @PrimorskeNovice https://t.co/l6gGU0oQ6D</w:t>
      </w:r>
    </w:p>
    <w:p>
      <w:r>
        <w:rPr>
          <w:b/>
          <w:u w:val="single"/>
        </w:rPr>
        <w:t>725416</w:t>
      </w:r>
    </w:p>
    <w:p>
      <w:r>
        <w:t>@alenka_1804 Tisti en dan na vsake 4 se pa lahko sfajtamo, ker se bomo naslednji dan ze imeli spet radi! :)</w:t>
      </w:r>
    </w:p>
    <w:p>
      <w:r>
        <w:rPr>
          <w:b/>
          <w:u w:val="single"/>
        </w:rPr>
        <w:t>725417</w:t>
      </w:r>
    </w:p>
    <w:p>
      <w:r>
        <w:t>Hišni pozdrav: oliva, olivno olje, piranska sol, kraška zelišča :-))) še dobro, da niso puristi :-)))) #tedenrestavracij #kobjegalava</w:t>
      </w:r>
    </w:p>
    <w:p>
      <w:r>
        <w:rPr>
          <w:b/>
          <w:u w:val="single"/>
        </w:rPr>
        <w:t>725418</w:t>
      </w:r>
    </w:p>
    <w:p>
      <w:r>
        <w:t>@lenci53 ...kaj, kadilca ustrelit? #kadilska prohibicija in free bosanski tobak</w:t>
      </w:r>
    </w:p>
    <w:p>
      <w:r>
        <w:rPr>
          <w:b/>
          <w:u w:val="single"/>
        </w:rPr>
        <w:t>725419</w:t>
      </w:r>
    </w:p>
    <w:p>
      <w:r>
        <w:t>@LapSaso ne delat zvezde iz sodnikov, to kar se počne je totalni kretenizem, so pa fantastično plačani</w:t>
      </w:r>
    </w:p>
    <w:p>
      <w:r>
        <w:rPr>
          <w:b/>
          <w:u w:val="single"/>
        </w:rPr>
        <w:t>725420</w:t>
      </w:r>
    </w:p>
    <w:p>
      <w:r>
        <w:t>@TjasaZavrh To si me že zadnjič kurcala enkrat 😛😛</w:t>
        <w:br/>
        <w:t>Vem jaa... Samo sem šel komaj ob 4  jutro spat 😏😏</w:t>
      </w:r>
    </w:p>
    <w:p>
      <w:r>
        <w:rPr>
          <w:b/>
          <w:u w:val="single"/>
        </w:rPr>
        <w:t>725421</w:t>
      </w:r>
    </w:p>
    <w:p>
      <w:r>
        <w:t>@Urskitka @NatasaMulec Pred tem pa en rupurut za želodec. Matr, materinska je včasih težka. Pa čeprav je večina težav v glavi.</w:t>
      </w:r>
    </w:p>
    <w:p>
      <w:r>
        <w:rPr>
          <w:b/>
          <w:u w:val="single"/>
        </w:rPr>
        <w:t>725422</w:t>
      </w:r>
    </w:p>
    <w:p>
      <w:r>
        <w:t>Eni moramo sredi julija razmišljat o božiču. Da mi ne bi kdo oktobra jamral.</w:t>
      </w:r>
    </w:p>
    <w:p>
      <w:r>
        <w:rPr>
          <w:b/>
          <w:u w:val="single"/>
        </w:rPr>
        <w:t>725423</w:t>
      </w:r>
    </w:p>
    <w:p>
      <w:r>
        <w:t>@lavkeri zelo kulturno povzel @TarcaRTVSLO v kateri je "blestel" Iztok Čop. https://t.co/v5Z5VmeOhQ</w:t>
      </w:r>
    </w:p>
    <w:p>
      <w:r>
        <w:rPr>
          <w:b/>
          <w:u w:val="single"/>
        </w:rPr>
        <w:t>725424</w:t>
      </w:r>
    </w:p>
    <w:p>
      <w:r>
        <w:t>Če želim ohranit novi telefon cel, bom definitivno morala spremeniti nekaj grdih razvad. 😎😖🙄</w:t>
      </w:r>
    </w:p>
    <w:p>
      <w:r>
        <w:rPr>
          <w:b/>
          <w:u w:val="single"/>
        </w:rPr>
        <w:t>725425</w:t>
      </w:r>
    </w:p>
    <w:p>
      <w:r>
        <w:t>@penzionist12 Tem pacientom pa niti Janševa psihiatrična klinika v Avstraliji ne bi mogla več pomagati.</w:t>
        <w:br/>
        <w:t>😷💉🤒 https://t.co/WK1ZdrB7Mf</w:t>
      </w:r>
    </w:p>
    <w:p>
      <w:r>
        <w:rPr>
          <w:b/>
          <w:u w:val="single"/>
        </w:rPr>
        <w:t>725426</w:t>
      </w:r>
    </w:p>
    <w:p>
      <w:r>
        <w:t>Iščem voditelje meditacije pripravljene sodelovati v poslovnem modelu. Na zs prosim. Lep dan vsem.</w:t>
      </w:r>
    </w:p>
    <w:p>
      <w:r>
        <w:rPr>
          <w:b/>
          <w:u w:val="single"/>
        </w:rPr>
        <w:t>725427</w:t>
      </w:r>
    </w:p>
    <w:p>
      <w:r>
        <w:t>A Vodeb kot nek psihoanalitik ni ugotovil,da je BB alkoholik in da ga je JJ s tem izsiljeval?</w:t>
      </w:r>
    </w:p>
    <w:p>
      <w:r>
        <w:rPr>
          <w:b/>
          <w:u w:val="single"/>
        </w:rPr>
        <w:t>725428</w:t>
      </w:r>
    </w:p>
    <w:p>
      <w:r>
        <w:t>#GregorProsen na #SolaUrgence  Stare hipertenzivne mame rabijo toplo besedo in lupcka za lahko noc. :)</w:t>
      </w:r>
    </w:p>
    <w:p>
      <w:r>
        <w:rPr>
          <w:b/>
          <w:u w:val="single"/>
        </w:rPr>
        <w:t>725429</w:t>
      </w:r>
    </w:p>
    <w:p>
      <w:r>
        <w:t>Erjavec je že pričel s predvolilnimi obljubami. Dosedanja 3 leta pa je na upokojence pozabil. Raje afne guncal v zunanji politiki in v vladi</w:t>
      </w:r>
    </w:p>
    <w:p>
      <w:r>
        <w:rPr>
          <w:b/>
          <w:u w:val="single"/>
        </w:rPr>
        <w:t>725430</w:t>
      </w:r>
    </w:p>
    <w:p>
      <w:r>
        <w:t>Pa so šle volitve v kurac, MSM mediji bodo plahtali in pumpali ljudi,</w:t>
        <w:br/>
        <w:t>z liberalci si nimamo pa kaj pomagat.</w:t>
      </w:r>
    </w:p>
    <w:p>
      <w:r>
        <w:rPr>
          <w:b/>
          <w:u w:val="single"/>
        </w:rPr>
        <w:t>725431</w:t>
      </w:r>
    </w:p>
    <w:p>
      <w:r>
        <w:t>še en deževen dan ... včeraj sem kuhala marmelado, danes bom pa kaj spekla. če bo še naprej takšno vreme ... bo... http://fb.me/yX9krubC</w:t>
      </w:r>
    </w:p>
    <w:p>
      <w:r>
        <w:rPr>
          <w:b/>
          <w:u w:val="single"/>
        </w:rPr>
        <w:t>725432</w:t>
      </w:r>
    </w:p>
    <w:p>
      <w:r>
        <w:t>ok, kaj se mu je ali bo zgodilo? nič, pesek v oči za rajo so ti "pregoni" https://t.co/eWO7xJ0uDn</w:t>
      </w:r>
    </w:p>
    <w:p>
      <w:r>
        <w:rPr>
          <w:b/>
          <w:u w:val="single"/>
        </w:rPr>
        <w:t>725433</w:t>
      </w:r>
    </w:p>
    <w:p>
      <w:r>
        <w:t>A če zmanjka elektrike v toplicah pokličeš gasilce al policijo? Ker z recepcije ni nobenga.</w:t>
      </w:r>
    </w:p>
    <w:p>
      <w:r>
        <w:rPr>
          <w:b/>
          <w:u w:val="single"/>
        </w:rPr>
        <w:t>725434</w:t>
      </w:r>
    </w:p>
    <w:p>
      <w:r>
        <w:t>Za razliko od nas pa imajo moderna vojaška vozila in letala, in vojsko, ki ne razpada, ker niso butasti. #varnost https://t.co/zX0S80WjE2</w:t>
      </w:r>
    </w:p>
    <w:p>
      <w:r>
        <w:rPr>
          <w:b/>
          <w:u w:val="single"/>
        </w:rPr>
        <w:t>725435</w:t>
      </w:r>
    </w:p>
    <w:p>
      <w:r>
        <w:t>@Urskamlin @vecer @Viktor_Orban Yup, zeleno-rdeči neomarksisti so pa res taprava alternativa za "rešitev" Madžarske.</w:t>
      </w:r>
    </w:p>
    <w:p>
      <w:r>
        <w:rPr>
          <w:b/>
          <w:u w:val="single"/>
        </w:rPr>
        <w:t>725436</w:t>
      </w:r>
    </w:p>
    <w:p>
      <w:r>
        <w:t>@mcanzutti Skorumpirani princ, ki je prejel podkupnino od Lockheeda. Nizozemski Zoki, le da nemškega porekla. 🧐</w:t>
      </w:r>
    </w:p>
    <w:p>
      <w:r>
        <w:rPr>
          <w:b/>
          <w:u w:val="single"/>
        </w:rPr>
        <w:t>725437</w:t>
      </w:r>
    </w:p>
    <w:p>
      <w:r>
        <w:t>@gfajdi Mam še, ker nimam mleka in moram v štacuno, ker kruha in salame se ne da jest brez kozarca mleka zraven🤷‍♂️</w:t>
      </w:r>
    </w:p>
    <w:p>
      <w:r>
        <w:rPr>
          <w:b/>
          <w:u w:val="single"/>
        </w:rPr>
        <w:t>725438</w:t>
      </w:r>
    </w:p>
    <w:p>
      <w:r>
        <w:t>@iztokgartner @tfajon Zgleda da smo pa več kot 60% Slovencev res nerazgledani butlni.</w:t>
      </w:r>
    </w:p>
    <w:p>
      <w:r>
        <w:rPr>
          <w:b/>
          <w:u w:val="single"/>
        </w:rPr>
        <w:t>725439</w:t>
      </w:r>
    </w:p>
    <w:p>
      <w:r>
        <w:t>@an_imo_pectore @Maxova68 Recept za domači pralni prašek iz trdega mila in pralne sode ali bikarbone https://t.co/CHU6BkVIwr</w:t>
      </w:r>
    </w:p>
    <w:p>
      <w:r>
        <w:rPr>
          <w:b/>
          <w:u w:val="single"/>
        </w:rPr>
        <w:t>725440</w:t>
      </w:r>
    </w:p>
    <w:p>
      <w:r>
        <w:t>Prase neumno. Prisilili ja... očitno so jim pištolo na glavo prtisnali. https://t.co/zBbrmzsUIW</w:t>
      </w:r>
    </w:p>
    <w:p>
      <w:r>
        <w:rPr>
          <w:b/>
          <w:u w:val="single"/>
        </w:rPr>
        <w:t>725441</w:t>
      </w:r>
    </w:p>
    <w:p>
      <w:r>
        <w:t>Neuradno: po smrtni nesreči sorodniki obračunali z voznico https://t.co/1ies1EMJQ2</w:t>
      </w:r>
    </w:p>
    <w:p>
      <w:r>
        <w:rPr>
          <w:b/>
          <w:u w:val="single"/>
        </w:rPr>
        <w:t>725442</w:t>
      </w:r>
    </w:p>
    <w:p>
      <w:r>
        <w:t>@LajnarEU ... tile ta rdeči so pravi konzervativci. Obvladujejo zateceno stanje že 70+ in nič se ne spremeni.</w:t>
      </w:r>
    </w:p>
    <w:p>
      <w:r>
        <w:rPr>
          <w:b/>
          <w:u w:val="single"/>
        </w:rPr>
        <w:t>725443</w:t>
      </w:r>
    </w:p>
    <w:p>
      <w:r>
        <w:t>Herojčina, ki bi streljal begunce, ima zlomljeno pičko. 😂😂😂😂😂</w:t>
        <w:br/>
        <w:br/>
        <w:t>Le kaj jim je obljubil, da ga niso še posilili.😂😂😂😂😂 https://t.co/cr0ExEoeji</w:t>
      </w:r>
    </w:p>
    <w:p>
      <w:r>
        <w:rPr>
          <w:b/>
          <w:u w:val="single"/>
        </w:rPr>
        <w:t>725444</w:t>
      </w:r>
    </w:p>
    <w:p>
      <w:r>
        <w:t>@Borut_Pecnik @MarkoPavlisic @Libertarec Ne ni fakenovica ! Ampak vprasanje če bo uspel odpravit zavist, hudobijo in neumnosti MKC</w:t>
      </w:r>
    </w:p>
    <w:p>
      <w:r>
        <w:rPr>
          <w:b/>
          <w:u w:val="single"/>
        </w:rPr>
        <w:t>725445</w:t>
      </w:r>
    </w:p>
    <w:p>
      <w:r>
        <w:t>Hvala mami, ker mi v solato za sabo das drobnjak 😍 tiste veste sreca, ko takoj vzamem telefon v roke in jo klicem ❤</w:t>
      </w:r>
    </w:p>
    <w:p>
      <w:r>
        <w:rPr>
          <w:b/>
          <w:u w:val="single"/>
        </w:rPr>
        <w:t>725446</w:t>
      </w:r>
    </w:p>
    <w:p>
      <w:r>
        <w:t>Revež @BorutPahor kot predsednik vlade za nič ni imel podpore. To je idealen izgovor, da se rešiš kakršne koli odgovornosti. #soocenjeNTV24</w:t>
      </w:r>
    </w:p>
    <w:p>
      <w:r>
        <w:rPr>
          <w:b/>
          <w:u w:val="single"/>
        </w:rPr>
        <w:t>725447</w:t>
      </w:r>
    </w:p>
    <w:p>
      <w:r>
        <w:t>@stiropor To bojo morali zrihtat, mislim dostopnost, ker jim turisti  po Burmi ful bežijo na tajske plaže.</w:t>
      </w:r>
    </w:p>
    <w:p>
      <w:r>
        <w:rPr>
          <w:b/>
          <w:u w:val="single"/>
        </w:rPr>
        <w:t>725448</w:t>
      </w:r>
    </w:p>
    <w:p>
      <w:r>
        <w:t>“A veste, kere štir lukne so nejbol na bab? Tiste od vil.”</w:t>
        <w:br/>
        <w:br/>
        <w:t>Predsednik slovenske vlade.</w:t>
      </w:r>
    </w:p>
    <w:p>
      <w:r>
        <w:rPr>
          <w:b/>
          <w:u w:val="single"/>
        </w:rPr>
        <w:t>725449</w:t>
      </w:r>
    </w:p>
    <w:p>
      <w:r>
        <w:t>1945 so jih poslal domov hrabri in junaski partizani, 2018 so jih poslal dam Korejci....</w:t>
      </w:r>
    </w:p>
    <w:p>
      <w:r>
        <w:rPr>
          <w:b/>
          <w:u w:val="single"/>
        </w:rPr>
        <w:t>725450</w:t>
      </w:r>
    </w:p>
    <w:p>
      <w:r>
        <w:t>Briga njega objektivna odgovornost. Njega briga falcon, pa dva varnostnika, pa BMW-eji za podporo, pa.... https://t.co/YwqunjyViX</w:t>
      </w:r>
    </w:p>
    <w:p>
      <w:r>
        <w:rPr>
          <w:b/>
          <w:u w:val="single"/>
        </w:rPr>
        <w:t>725451</w:t>
      </w:r>
    </w:p>
    <w:p>
      <w:r>
        <w:t>@S17ih Bravo! @lojzepeterle nam bo pral možgane o odgovornosti!? KAJ PA ODGOVORNOST DO IZBRISANIH LOJZE? Pomagal  uničiti na 1000 življenj!</w:t>
      </w:r>
    </w:p>
    <w:p>
      <w:r>
        <w:rPr>
          <w:b/>
          <w:u w:val="single"/>
        </w:rPr>
        <w:t>725452</w:t>
      </w:r>
    </w:p>
    <w:p>
      <w:r>
        <w:t>@DKopse To je sedaj semaforka (ženski spol) in ne več moško-šovinistični semafor.</w:t>
      </w:r>
    </w:p>
    <w:p>
      <w:r>
        <w:rPr>
          <w:b/>
          <w:u w:val="single"/>
        </w:rPr>
        <w:t>725453</w:t>
      </w:r>
    </w:p>
    <w:p>
      <w:r>
        <w:t>Iiiiin še en sms 🤨</w:t>
        <w:br/>
        <w:t>Zaradi takšnih stvari, dragi pr'jatli, blokiram vašo telefonsko številko.</w:t>
      </w:r>
    </w:p>
    <w:p>
      <w:r>
        <w:rPr>
          <w:b/>
          <w:u w:val="single"/>
        </w:rPr>
        <w:t>725454</w:t>
      </w:r>
    </w:p>
    <w:p>
      <w:r>
        <w:t>@JazbarMatjaz Fejk vojvodstvo! Če bi blo pravo, bi vojvoda fural tisto mal večjo kmetijo sam!</w:t>
      </w:r>
    </w:p>
    <w:p>
      <w:r>
        <w:rPr>
          <w:b/>
          <w:u w:val="single"/>
        </w:rPr>
        <w:t>725455</w:t>
      </w:r>
    </w:p>
    <w:p>
      <w:r>
        <w:t>Zdravstvo razpada,država razpada, EU razpada-vse bo vrag vzel zaradi idiotov levičarskih</w:t>
      </w:r>
    </w:p>
    <w:p>
      <w:r>
        <w:rPr>
          <w:b/>
          <w:u w:val="single"/>
        </w:rPr>
        <w:t>725456</w:t>
      </w:r>
    </w:p>
    <w:p>
      <w:r>
        <w:t>Sodelavkina omara skriva save ikonce! Grem jih instalirat po bajti ... https://t.co/wrAkSUL0zw</w:t>
      </w:r>
    </w:p>
    <w:p>
      <w:r>
        <w:rPr>
          <w:b/>
          <w:u w:val="single"/>
        </w:rPr>
        <w:t>725457</w:t>
      </w:r>
    </w:p>
    <w:p>
      <w:r>
        <w:t>@LajnarEU @MiroCerar Čak še malo ... bo začela streljat tja med poslance ...</w:t>
      </w:r>
    </w:p>
    <w:p>
      <w:r>
        <w:rPr>
          <w:b/>
          <w:u w:val="single"/>
        </w:rPr>
        <w:t>725458</w:t>
      </w:r>
    </w:p>
    <w:p>
      <w:r>
        <w:t>@had Drgač v primerjavi z ostalimi placi kamor kolkortolko redno zahajam (Trta, Piazza, lanterna) - pol manj pice za isti dnar.</w:t>
      </w:r>
    </w:p>
    <w:p>
      <w:r>
        <w:rPr>
          <w:b/>
          <w:u w:val="single"/>
        </w:rPr>
        <w:t>725459</w:t>
      </w:r>
    </w:p>
    <w:p>
      <w:r>
        <w:t>@tfajon Kaj se pa ti sploh oglasas glede Orbana, bodi raje tiho , pij mleko in jej piskote..</w:t>
      </w:r>
    </w:p>
    <w:p>
      <w:r>
        <w:rPr>
          <w:b/>
          <w:u w:val="single"/>
        </w:rPr>
        <w:t>725460</w:t>
      </w:r>
    </w:p>
    <w:p>
      <w:r>
        <w:t>KRONIKA: V Rogatcu so pod znamenitim zidom mrtvo našli žensko srednjih let. Priče trdijo, da gre za Teto Estero.</w:t>
      </w:r>
    </w:p>
    <w:p>
      <w:r>
        <w:rPr>
          <w:b/>
          <w:u w:val="single"/>
        </w:rPr>
        <w:t>725461</w:t>
      </w:r>
    </w:p>
    <w:p>
      <w:r>
        <w:t>@Mflipper @MetkaSmole Arabsko žal ne razumejo fajsbookovi spletni policisti.</w:t>
      </w:r>
    </w:p>
    <w:p>
      <w:r>
        <w:rPr>
          <w:b/>
          <w:u w:val="single"/>
        </w:rPr>
        <w:t>725462</w:t>
      </w:r>
    </w:p>
    <w:p>
      <w:r>
        <w:t>Serpetinsek zna brati. Dobro. To je za opravilno nepismen folk verjetno čisto dovolj.</w:t>
      </w:r>
    </w:p>
    <w:p>
      <w:r>
        <w:rPr>
          <w:b/>
          <w:u w:val="single"/>
        </w:rPr>
        <w:t>725463</w:t>
      </w:r>
    </w:p>
    <w:p>
      <w:r>
        <w:t>Kot da bi s pancerji začeli tekmo. Preveč spoštovanja in strah pa botra napak.</w:t>
      </w:r>
    </w:p>
    <w:p>
      <w:r>
        <w:rPr>
          <w:b/>
          <w:u w:val="single"/>
        </w:rPr>
        <w:t>725464</w:t>
      </w:r>
    </w:p>
    <w:p>
      <w:r>
        <w:t>@vinkovasle1 @JJansaSDS So rekli bolje folk z bivše kot une migrante. Diši na rasizem bele ja čokoladne pa ne.</w:t>
      </w:r>
    </w:p>
    <w:p>
      <w:r>
        <w:rPr>
          <w:b/>
          <w:u w:val="single"/>
        </w:rPr>
        <w:t>725465</w:t>
      </w:r>
    </w:p>
    <w:p>
      <w:r>
        <w:t>V zdravstvenem smislu je rast lastnike kapitala nagradila z več plastičimi operacijami, delavce pa z antidepresivi https://t.co/8hX5jJbjqL</w:t>
      </w:r>
    </w:p>
    <w:p>
      <w:r>
        <w:rPr>
          <w:b/>
          <w:u w:val="single"/>
        </w:rPr>
        <w:t>725466</w:t>
      </w:r>
    </w:p>
    <w:p>
      <w:r>
        <w:t>K tem asom dodajte še Tonina in zadnji naj ugasne luč.... https://t.co/aVxeaADqi3</w:t>
      </w:r>
    </w:p>
    <w:p>
      <w:r>
        <w:rPr>
          <w:b/>
          <w:u w:val="single"/>
        </w:rPr>
        <w:t>725467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725468</w:t>
      </w:r>
    </w:p>
    <w:p>
      <w:r>
        <w:t>Gasilca Sama zaradi neravnovesja med spoloma umaknili s sporeda otroške televizije https://t.co/9jePhyflew https://t.co/4Q0QLQWq7F</w:t>
      </w:r>
    </w:p>
    <w:p>
      <w:r>
        <w:rPr>
          <w:b/>
          <w:u w:val="single"/>
        </w:rPr>
        <w:t>725469</w:t>
      </w:r>
    </w:p>
    <w:p>
      <w:r>
        <w:t>@KovacRebeka @rokjarc @MatejTonin Rebeka, ti nisi Janša, da bi bila pri vsakem sranju zraven</w:t>
      </w:r>
    </w:p>
    <w:p>
      <w:r>
        <w:rPr>
          <w:b/>
          <w:u w:val="single"/>
        </w:rPr>
        <w:t>725470</w:t>
      </w:r>
    </w:p>
    <w:p>
      <w:r>
        <w:t>Kava na bazenu: 1.2€; Skatlica cigaret: 3.5€; Prehoditi 200m nadmorske visine v dolgih hlacah pri 34°C: neprecenljivo.</w:t>
      </w:r>
    </w:p>
    <w:p>
      <w:r>
        <w:rPr>
          <w:b/>
          <w:u w:val="single"/>
        </w:rPr>
        <w:t>725471</w:t>
      </w:r>
    </w:p>
    <w:p>
      <w:r>
        <w:t>@cikibucka Verjetno, da ne....Brozova multikulti + multikulti v zdajšnji državi</w:t>
        <w:br/>
        <w:t>je uničila Slovenijo. Ni povratka.</w:t>
      </w:r>
    </w:p>
    <w:p>
      <w:r>
        <w:rPr>
          <w:b/>
          <w:u w:val="single"/>
        </w:rPr>
        <w:t>725472</w:t>
      </w:r>
    </w:p>
    <w:p>
      <w:r>
        <w:t>#OMNITRONIC KM-115A aktivni odrski monitor coaxial | OMNITRONIC | STUDIO G.I.R.S. - glasbila in glasbena oprema https://t.co/p8oMiEzp8p</w:t>
      </w:r>
    </w:p>
    <w:p>
      <w:r>
        <w:rPr>
          <w:b/>
          <w:u w:val="single"/>
        </w:rPr>
        <w:t>725473</w:t>
      </w:r>
    </w:p>
    <w:p>
      <w:r>
        <w:t>@crico111 Se pardoniram, kaj nebi bil že čas, da jim nekdo reče #čefurjiraus...cc</w:t>
      </w:r>
    </w:p>
    <w:p>
      <w:r>
        <w:rPr>
          <w:b/>
          <w:u w:val="single"/>
        </w:rPr>
        <w:t>725474</w:t>
      </w:r>
    </w:p>
    <w:p>
      <w:r>
        <w:t>ludistično krilo Desusa rabmo. al pa vsaj penzionersko sekcijo Kordiševcev https://t.co/u88GEnB2Ig</w:t>
      </w:r>
    </w:p>
    <w:p>
      <w:r>
        <w:rPr>
          <w:b/>
          <w:u w:val="single"/>
        </w:rPr>
        <w:t>725475</w:t>
      </w:r>
    </w:p>
    <w:p>
      <w:r>
        <w:t>Zid, da ne bi iz države delavcev in kmetov nastala država brez delavcev in kmetov https://t.co/L3RV2XgwDN</w:t>
      </w:r>
    </w:p>
    <w:p>
      <w:r>
        <w:rPr>
          <w:b/>
          <w:u w:val="single"/>
        </w:rPr>
        <w:t>725476</w:t>
      </w:r>
    </w:p>
    <w:p>
      <w:r>
        <w:t>@JelenaJal @iztokX Glede na vso "jamranje" Slo naroda, bi si mogoče danes nekateri celo želeli mocnejše policije!</w:t>
      </w:r>
    </w:p>
    <w:p>
      <w:r>
        <w:rPr>
          <w:b/>
          <w:u w:val="single"/>
        </w:rPr>
        <w:t>725477</w:t>
      </w:r>
    </w:p>
    <w:p>
      <w:r>
        <w:t>6.m.visok spomenik bron SLO mati z ruto sede v naročju drži dete okrog otroci v oblekah kapah vseh totaliralizmov https://t.co/tSWttVdDNA</w:t>
      </w:r>
    </w:p>
    <w:p>
      <w:r>
        <w:rPr>
          <w:b/>
          <w:u w:val="single"/>
        </w:rPr>
        <w:t>725478</w:t>
      </w:r>
    </w:p>
    <w:p>
      <w:r>
        <w:t>BOMBA: Zaključena kriminalistična preiskava julijske najdbe letalske bombe v Vurberku https://t.co/aBxFw8HiId</w:t>
      </w:r>
    </w:p>
    <w:p>
      <w:r>
        <w:rPr>
          <w:b/>
          <w:u w:val="single"/>
        </w:rPr>
        <w:t>725479</w:t>
      </w:r>
    </w:p>
    <w:p>
      <w:r>
        <w:t>aja,pa navadni piskoti. Skatlice narejene iz kartonskih krožnikov. https://t.co/MaHXLcg1nB</w:t>
      </w:r>
    </w:p>
    <w:p>
      <w:r>
        <w:rPr>
          <w:b/>
          <w:u w:val="single"/>
        </w:rPr>
        <w:t>725480</w:t>
      </w:r>
    </w:p>
    <w:p>
      <w:r>
        <w:t>@AKrascek @slovenskipanter Skoraj 200 aretiranih požigalcev. Med njimi tudi islamisti.</w:t>
      </w:r>
    </w:p>
    <w:p>
      <w:r>
        <w:rPr>
          <w:b/>
          <w:u w:val="single"/>
        </w:rPr>
        <w:t>725481</w:t>
      </w:r>
    </w:p>
    <w:p>
      <w:r>
        <w:t>Zdravnik Leonard Horowitz: »Epidemija gripe je zarota oblasti z biološkim orožjem!« https://t.co/yzHm4uvWbG https://t.co/IX3RC0Esb2</w:t>
      </w:r>
    </w:p>
    <w:p>
      <w:r>
        <w:rPr>
          <w:b/>
          <w:u w:val="single"/>
        </w:rPr>
        <w:t>725482</w:t>
      </w:r>
    </w:p>
    <w:p>
      <w:r>
        <w:t>@Jo_AnnaOfArt Naj ko majo banda ljubljanska. Jim že paše se nič kaj ne bunijo</w:t>
      </w:r>
    </w:p>
    <w:p>
      <w:r>
        <w:rPr>
          <w:b/>
          <w:u w:val="single"/>
        </w:rPr>
        <w:t>725483</w:t>
      </w:r>
    </w:p>
    <w:p>
      <w:r>
        <w:t>Novomeščan se je prepiral s partnerko, streljal in nazadnje še napadel policiste https://t.co/8z0uCG9l1l https://t.co/wNaPXgm5Km</w:t>
      </w:r>
    </w:p>
    <w:p>
      <w:r>
        <w:rPr>
          <w:b/>
          <w:u w:val="single"/>
        </w:rPr>
        <w:t>725484</w:t>
      </w:r>
    </w:p>
    <w:p>
      <w:r>
        <w:t>@gajsek_n Gajšek, dvojna štakor muti, ti bi rada, da ti začnem antikampanjo delat po tviterjih? ;)</w:t>
      </w:r>
    </w:p>
    <w:p>
      <w:r>
        <w:rPr>
          <w:b/>
          <w:u w:val="single"/>
        </w:rPr>
        <w:t>725485</w:t>
      </w:r>
    </w:p>
    <w:p>
      <w:r>
        <w:t>@tejcos Katastrofa od letalske družbe... vsak dan kaka nova bedarija v javnost od njih ven pride</w:t>
      </w:r>
    </w:p>
    <w:p>
      <w:r>
        <w:rPr>
          <w:b/>
          <w:u w:val="single"/>
        </w:rPr>
        <w:t>725486</w:t>
      </w:r>
    </w:p>
    <w:p>
      <w:r>
        <w:t>@NuckinFutsSlo @luka259 Ful je bil lep klančič, tak da mas pol skuhane makarone namest nog.</w:t>
      </w:r>
    </w:p>
    <w:p>
      <w:r>
        <w:rPr>
          <w:b/>
          <w:u w:val="single"/>
        </w:rPr>
        <w:t>725487</w:t>
      </w:r>
    </w:p>
    <w:p>
      <w:r>
        <w:t>@NinaSostaric Kak ga je premetavalo šele, ko mu je šiškova banda ored spomenikom v Mariboru  delala sramoto.</w:t>
      </w:r>
    </w:p>
    <w:p>
      <w:r>
        <w:rPr>
          <w:b/>
          <w:u w:val="single"/>
        </w:rPr>
        <w:t>725488</w:t>
      </w:r>
    </w:p>
    <w:p>
      <w:r>
        <w:t xml:space="preserve">Maribor je izgubil cirkusanta, </w:t>
        <w:br/>
        <w:t>Olimpiji gre dvojna kanta!</w:t>
        <w:br/>
        <w:br/>
        <w:t>@nkolimpija #zelenakri</w:t>
      </w:r>
    </w:p>
    <w:p>
      <w:r>
        <w:rPr>
          <w:b/>
          <w:u w:val="single"/>
        </w:rPr>
        <w:t>725489</w:t>
      </w:r>
    </w:p>
    <w:p>
      <w:r>
        <w:t>Spletna prodaja: meja 22 evrov za pošiljke iz Kitajske bo padla, pravila v EU pa se poenostavila</w:t>
        <w:br/>
        <w:br/>
        <w:t>Reforma... https://t.co/F58zi1Ohgg</w:t>
      </w:r>
    </w:p>
    <w:p>
      <w:r>
        <w:rPr>
          <w:b/>
          <w:u w:val="single"/>
        </w:rPr>
        <w:t>725490</w:t>
      </w:r>
    </w:p>
    <w:p>
      <w:r>
        <w:t>Nagrajenec Vilenice agitiral za vstop Ukrajine v EU https://t.co/23pnk7rYGE via @wordpressdotcom</w:t>
      </w:r>
    </w:p>
    <w:p>
      <w:r>
        <w:rPr>
          <w:b/>
          <w:u w:val="single"/>
        </w:rPr>
        <w:t>725491</w:t>
      </w:r>
    </w:p>
    <w:p>
      <w:r>
        <w:t xml:space="preserve">Da ga fafaš predsedniku vlade, dobiš službo. Ne v kakšni državni zavarovalnici. </w:t>
        <w:br/>
        <w:br/>
        <w:t xml:space="preserve">V. Obveščevalni. Službi. </w:t>
        <w:br/>
        <w:br/>
        <w:t>Bulano.</w:t>
      </w:r>
    </w:p>
    <w:p>
      <w:r>
        <w:rPr>
          <w:b/>
          <w:u w:val="single"/>
        </w:rPr>
        <w:t>725492</w:t>
      </w:r>
    </w:p>
    <w:p>
      <w:r>
        <w:t>@DejanLevanic @MatjaNemec @strankaSDS @JJansaSDS Radikalna levica = sd, vse kar je desno od njih je radikalna desnica.</w:t>
      </w:r>
    </w:p>
    <w:p>
      <w:r>
        <w:rPr>
          <w:b/>
          <w:u w:val="single"/>
        </w:rPr>
        <w:t>725493</w:t>
      </w:r>
    </w:p>
    <w:p>
      <w:r>
        <w:t>Takole izgleda življenje ob Kolpi. Torej daleč od idile, ki nam jo slikajo! Če imaš otroke, je pa še toliko huje! https://t.co/dh4ZWOOkm6</w:t>
      </w:r>
    </w:p>
    <w:p>
      <w:r>
        <w:rPr>
          <w:b/>
          <w:u w:val="single"/>
        </w:rPr>
        <w:t>725494</w:t>
      </w:r>
    </w:p>
    <w:p>
      <w:r>
        <w:t>Salvini ima prav, povsem zmešani so... migrant ti mora dati soglasje za premestitev 😠 https://t.co/iVIBchKfcv</w:t>
      </w:r>
    </w:p>
    <w:p>
      <w:r>
        <w:rPr>
          <w:b/>
          <w:u w:val="single"/>
        </w:rPr>
        <w:t>725495</w:t>
      </w:r>
    </w:p>
    <w:p>
      <w:r>
        <w:t>Kolumna za tiste, ki so prepričani, da iz maternice na porodno mizo pade 100% izdelan Slovenec https://t.co/snh6cXSMLJ @SiolNEWS #mazzinizem</w:t>
      </w:r>
    </w:p>
    <w:p>
      <w:r>
        <w:rPr>
          <w:b/>
          <w:u w:val="single"/>
        </w:rPr>
        <w:t>725496</w:t>
      </w:r>
    </w:p>
    <w:p>
      <w:r>
        <w:t>V MSUM so zagnali projekt digitaliziranja punkovskih artefaktov. Imetnike kakršnihkoli punkovskih ustalin... http://t.co/5ASJolys</w:t>
      </w:r>
    </w:p>
    <w:p>
      <w:r>
        <w:rPr>
          <w:b/>
          <w:u w:val="single"/>
        </w:rPr>
        <w:t>725497</w:t>
      </w:r>
    </w:p>
    <w:p>
      <w:r>
        <w:t>@AfneGunca16 Sicer se pa lahko tudi ti opogumi in udariš en kravel po desni. 😉</w:t>
      </w:r>
    </w:p>
    <w:p>
      <w:r>
        <w:rPr>
          <w:b/>
          <w:u w:val="single"/>
        </w:rPr>
        <w:t>725498</w:t>
      </w:r>
    </w:p>
    <w:p>
      <w:r>
        <w:t>@branka25153603 @Pertinacal @bojansimm Ena lastovka še ne prinese pomladi.</w:t>
        <w:br/>
        <w:t>Počasi...</w:t>
        <w:br/>
        <w:t>Bo Alenka še kakega asa ven potegnila</w:t>
      </w:r>
    </w:p>
    <w:p>
      <w:r>
        <w:rPr>
          <w:b/>
          <w:u w:val="single"/>
        </w:rPr>
        <w:t>725499</w:t>
      </w:r>
    </w:p>
    <w:p>
      <w:r>
        <w:t>Za fotovoltaične naprave na voljo 10 milijonov evrov subvencij https://t.co/jf2bqnOq1r</w:t>
      </w:r>
    </w:p>
    <w:p>
      <w:r>
        <w:rPr>
          <w:b/>
          <w:u w:val="single"/>
        </w:rPr>
        <w:t>725500</w:t>
      </w:r>
    </w:p>
    <w:p>
      <w:r>
        <w:t>če gre punca s pobi v hosto, se v tujini reče, da se je skurbala. v sloveniji pa rečemo, da je šla v partizane https://t.co/zcifydhJ31</w:t>
      </w:r>
    </w:p>
    <w:p>
      <w:r>
        <w:rPr>
          <w:b/>
          <w:u w:val="single"/>
        </w:rPr>
        <w:t>725501</w:t>
      </w:r>
    </w:p>
    <w:p>
      <w:r>
        <w:t>KURSADŽIJSKA CIGANKA KATERA VLOGA JI JE NAJBOLJ PASALA MOGOČE JE IZVOR RES DA JI JE TA VLOGA PASALA ŠE NAJBOLJ https://t.co/wLqUjOB1fn</w:t>
      </w:r>
    </w:p>
    <w:p>
      <w:r>
        <w:rPr>
          <w:b/>
          <w:u w:val="single"/>
        </w:rPr>
        <w:t>725502</w:t>
      </w:r>
    </w:p>
    <w:p>
      <w:r>
        <w:t>IZMENJEVALNICA SEMEN, ZNANJA IN DOBRIN</w:t>
        <w:br/>
        <w:t>Kako pridelovati hrano čimbolj sonaravno, na ekološki: biodinamični ali... https://t.co/j9fW1FCpV5</w:t>
      </w:r>
    </w:p>
    <w:p>
      <w:r>
        <w:rPr>
          <w:b/>
          <w:u w:val="single"/>
        </w:rPr>
        <w:t>725503</w:t>
      </w:r>
    </w:p>
    <w:p>
      <w:r>
        <w:t>NIKO GRAFENAUER PEDENJPED PLAKAT PODPISAN - MOŽNA MENJAVA ZA VOJAŠKE REČI #bolšjak #passiveagressive https://t.co/tTsPx7FuWm</w:t>
      </w:r>
    </w:p>
    <w:p>
      <w:r>
        <w:rPr>
          <w:b/>
          <w:u w:val="single"/>
        </w:rPr>
        <w:t>725504</w:t>
      </w:r>
    </w:p>
    <w:p>
      <w:r>
        <w:t>@aleksandertusek Nič organiziranega. Plačat za ping pong je zame tak, kot bi plačala za gumitvist skakat :)</w:t>
      </w:r>
    </w:p>
    <w:p>
      <w:r>
        <w:rPr>
          <w:b/>
          <w:u w:val="single"/>
        </w:rPr>
        <w:t>725505</w:t>
      </w:r>
    </w:p>
    <w:p>
      <w:r>
        <w:t>A jebat ga, Rusi berejo. Malo daljše zapise, kot hih omogoča čivkač. https://t.co/VimNoSGem5</w:t>
      </w:r>
    </w:p>
    <w:p>
      <w:r>
        <w:rPr>
          <w:b/>
          <w:u w:val="single"/>
        </w:rPr>
        <w:t>725506</w:t>
      </w:r>
    </w:p>
    <w:p>
      <w:r>
        <w:t>@Moj_ca Aja, ti ga iščeš? V L’Occitane imajo, če ti kaj pomaga. Sicer pa maslo + naribana lupinica bio pomaranče, po mojem ...</w:t>
      </w:r>
    </w:p>
    <w:p>
      <w:r>
        <w:rPr>
          <w:b/>
          <w:u w:val="single"/>
        </w:rPr>
        <w:t>725507</w:t>
      </w:r>
    </w:p>
    <w:p>
      <w:r>
        <w:t>Torej. Cist logicno vprasanje:</w:t>
        <w:br/>
        <w:t>Ce @petrol prodaja namazane bagelse, a to pomeni, da prodajajo tudi vrecke nenamazanih?</w:t>
      </w:r>
    </w:p>
    <w:p>
      <w:r>
        <w:rPr>
          <w:b/>
          <w:u w:val="single"/>
        </w:rPr>
        <w:t>725508</w:t>
      </w:r>
    </w:p>
    <w:p>
      <w:r>
        <w:t>Izdelek tedna: nepogrešljivi vodniški komplet prve pomoči PZS - 25 %! https://t.co/pqG7srN8Bk https://t.co/blI6fESTN0</w:t>
      </w:r>
    </w:p>
    <w:p>
      <w:r>
        <w:rPr>
          <w:b/>
          <w:u w:val="single"/>
        </w:rPr>
        <w:t>725509</w:t>
      </w:r>
    </w:p>
    <w:p>
      <w:r>
        <w:t>Vklop v skladišče #hisapisanihspominov #depo #behindthescenes https://t.co/7NAk2e2Ywm</w:t>
      </w:r>
    </w:p>
    <w:p>
      <w:r>
        <w:rPr>
          <w:b/>
          <w:u w:val="single"/>
        </w:rPr>
        <w:t>725510</w:t>
      </w:r>
    </w:p>
    <w:p>
      <w:r>
        <w:t>@russhie @opica O wau a ga loh pokozlam!? Pa sm kozlala sam 5x u lajfu!</w:t>
        <w:br/>
        <w:t>Samo spizdi s takimi kreten!</w:t>
      </w:r>
    </w:p>
    <w:p>
      <w:r>
        <w:rPr>
          <w:b/>
          <w:u w:val="single"/>
        </w:rPr>
        <w:t>725511</w:t>
      </w:r>
    </w:p>
    <w:p>
      <w:r>
        <w:t>Sedežnik dimenzij50x80cm lahko uporabite na vašem stolu, kavču...</w:t>
        <w:br/>
        <w:t>MAGNETNI SEDEŽNIK ALOE VERA http://t.co/IFAZWJ9y</w:t>
      </w:r>
    </w:p>
    <w:p>
      <w:r>
        <w:rPr>
          <w:b/>
          <w:u w:val="single"/>
        </w:rPr>
        <w:t>725512</w:t>
      </w:r>
    </w:p>
    <w:p>
      <w:r>
        <w:t>@PrinasalkaZlata @MartinValic @SimonetaSho Nič ne zamujata, če pa mata probleme z visokim cukrom pa sploh odsvetujem.</w:t>
      </w:r>
    </w:p>
    <w:p>
      <w:r>
        <w:rPr>
          <w:b/>
          <w:u w:val="single"/>
        </w:rPr>
        <w:t>725513</w:t>
      </w:r>
    </w:p>
    <w:p>
      <w:r>
        <w:t>@KatarinaJenko Viš, kako ste ženske zakomplicirane.</w:t>
        <w:br/>
        <w:br/>
        <w:t>Moški v takem primeru ne rabijo termometra... pokličejo rešilca!</w:t>
      </w:r>
    </w:p>
    <w:p>
      <w:r>
        <w:rPr>
          <w:b/>
          <w:u w:val="single"/>
        </w:rPr>
        <w:t>725514</w:t>
      </w:r>
    </w:p>
    <w:p>
      <w:r>
        <w:t>Skupina organiziranih napadalcev napadla skupino v Rogu. Skupaj s prisotnimi smo napad odbranili. Tudi aktivno podpiramo avtonomni prostor.</w:t>
      </w:r>
    </w:p>
    <w:p>
      <w:r>
        <w:rPr>
          <w:b/>
          <w:u w:val="single"/>
        </w:rPr>
        <w:t>725515</w:t>
      </w:r>
    </w:p>
    <w:p>
      <w:r>
        <w:t>20 minutni paket izmišljenih novic!..</w:t>
        <w:br/>
        <w:t>#Bučke, ponovno, to soboto na RTVSLO1. https://t.co/os2PSkSzUT</w:t>
      </w:r>
    </w:p>
    <w:p>
      <w:r>
        <w:rPr>
          <w:b/>
          <w:u w:val="single"/>
        </w:rPr>
        <w:t>725516</w:t>
      </w:r>
    </w:p>
    <w:p>
      <w:r>
        <w:t>Senryu: Mobilni duhec. Vihrava pelerina poganja skiro. Avtor: Sašo Florjanski https://t.co/97JVuk8AG7</w:t>
      </w:r>
    </w:p>
    <w:p>
      <w:r>
        <w:rPr>
          <w:b/>
          <w:u w:val="single"/>
        </w:rPr>
        <w:t>725517</w:t>
      </w:r>
    </w:p>
    <w:p>
      <w:r>
        <w:t>@medeja Brinovček je za ženske težave, dokler sta še 2 spola, potem bo drugače.</w:t>
      </w:r>
    </w:p>
    <w:p>
      <w:r>
        <w:rPr>
          <w:b/>
          <w:u w:val="single"/>
        </w:rPr>
        <w:t>725518</w:t>
      </w:r>
    </w:p>
    <w:p>
      <w:r>
        <w:t>Taxist ki celo voznjo odkimava in se podsmiha vsemu around. Folk in vse je glupo pa to. #ljubljana</w:t>
      </w:r>
    </w:p>
    <w:p>
      <w:r>
        <w:rPr>
          <w:b/>
          <w:u w:val="single"/>
        </w:rPr>
        <w:t>725519</w:t>
      </w:r>
    </w:p>
    <w:p>
      <w:r>
        <w:t>Šala mala za komunista. Z lahkoto so delali že znatno večja grozodejstva. https://t.co/W2CbSoNlDA</w:t>
      </w:r>
    </w:p>
    <w:p>
      <w:r>
        <w:rPr>
          <w:b/>
          <w:u w:val="single"/>
        </w:rPr>
        <w:t>725520</w:t>
      </w:r>
    </w:p>
    <w:p>
      <w:r>
        <w:t>@Vikend Klip je na 23. @28LIFFe prejel nagrado za najboljši film! #mustsee #nagradavodomec</w:t>
      </w:r>
    </w:p>
    <w:p>
      <w:r>
        <w:rPr>
          <w:b/>
          <w:u w:val="single"/>
        </w:rPr>
        <w:t>725521</w:t>
      </w:r>
    </w:p>
    <w:p>
      <w:r>
        <w:t>Zgodovina in identiteta komunistov in fašistov v 4 slikah. Odlično. https://t.co/j1f71shh7s</w:t>
      </w:r>
    </w:p>
    <w:p>
      <w:r>
        <w:rPr>
          <w:b/>
          <w:u w:val="single"/>
        </w:rPr>
        <w:t>725522</w:t>
      </w:r>
    </w:p>
    <w:p>
      <w:r>
        <w:t>Ampak teli "čelenđi" pri odbojki pa tud trajajo celo večnost. Pri tenisu je to endvatri. #sampovem #odbojka</w:t>
      </w:r>
    </w:p>
    <w:p>
      <w:r>
        <w:rPr>
          <w:b/>
          <w:u w:val="single"/>
        </w:rPr>
        <w:t>725523</w:t>
      </w:r>
    </w:p>
    <w:p>
      <w:r>
        <w:t>Znana Slovenka obsedena svojo ritko – ponuja jo z vseh kotov https://t.co/RZUITqyZf4</w:t>
      </w:r>
    </w:p>
    <w:p>
      <w:r>
        <w:rPr>
          <w:b/>
          <w:u w:val="single"/>
        </w:rPr>
        <w:t>725524</w:t>
      </w:r>
    </w:p>
    <w:p>
      <w:r>
        <w:t>@PortalPolitikis Namesto, da bi lovili tistega, ki je ta nagravžni spomenik postavil. Podalpska komunistična norišnica.</w:t>
      </w:r>
    </w:p>
    <w:p>
      <w:r>
        <w:rPr>
          <w:b/>
          <w:u w:val="single"/>
        </w:rPr>
        <w:t>725525</w:t>
      </w:r>
    </w:p>
    <w:p>
      <w:r>
        <w:t>Da se bomogoče  zognili davka na črne gradnje se bodo  pa  gtraditi umesto črn, bele gradnje! http://t.co/BMUfoluWw3</w:t>
      </w:r>
    </w:p>
    <w:p>
      <w:r>
        <w:rPr>
          <w:b/>
          <w:u w:val="single"/>
        </w:rPr>
        <w:t>725526</w:t>
      </w:r>
    </w:p>
    <w:p>
      <w:r>
        <w:t>@JiriKocica kaj pa ti veš? bolj malo, torej ne dajaj sodb, ker se delaš pametnega in nisi brihten</w:t>
      </w:r>
    </w:p>
    <w:p>
      <w:r>
        <w:rPr>
          <w:b/>
          <w:u w:val="single"/>
        </w:rPr>
        <w:t>725527</w:t>
      </w:r>
    </w:p>
    <w:p>
      <w:r>
        <w:t>@had Očitno se jim splača pošiljati in jih dovolj nasede, glede na stroške pošte, papirologije, tiska, kuvertiranja, ki jih imajo ...</w:t>
      </w:r>
    </w:p>
    <w:p>
      <w:r>
        <w:rPr>
          <w:b/>
          <w:u w:val="single"/>
        </w:rPr>
        <w:t>725528</w:t>
      </w:r>
    </w:p>
    <w:p>
      <w:r>
        <w:t>Nov primer mučenja živali v okolici Maribora: Mačka ustrelil s puščico https://t.co/i15XD1zyUS</w:t>
      </w:r>
    </w:p>
    <w:p>
      <w:r>
        <w:rPr>
          <w:b/>
          <w:u w:val="single"/>
        </w:rPr>
        <w:t>725529</w:t>
      </w:r>
    </w:p>
    <w:p>
      <w:r>
        <w:t>Pizdarija. Rdeč karton za enga naša. Sudja cigane! #PrimorjeŽiri https://t.co/fe26EPwabn</w:t>
      </w:r>
    </w:p>
    <w:p>
      <w:r>
        <w:rPr>
          <w:b/>
          <w:u w:val="single"/>
        </w:rPr>
        <w:t>725530</w:t>
      </w:r>
    </w:p>
    <w:p>
      <w:r>
        <w:t>Predvsem ljubljanske pizde vihajo nos, ko jim rečeš, naj grejo "u pizdu maternu".</w:t>
      </w:r>
    </w:p>
    <w:p>
      <w:r>
        <w:rPr>
          <w:b/>
          <w:u w:val="single"/>
        </w:rPr>
        <w:t>725531</w:t>
      </w:r>
    </w:p>
    <w:p>
      <w:r>
        <w:t>Varda na pomoč! Neki tujci se plazijo po naših gričih! https://t.co/KaMfu43VA3</w:t>
      </w:r>
    </w:p>
    <w:p>
      <w:r>
        <w:rPr>
          <w:b/>
          <w:u w:val="single"/>
        </w:rPr>
        <w:t>725532</w:t>
      </w:r>
    </w:p>
    <w:p>
      <w:r>
        <w:t>Levičarji bodo še malo civilizacijsko nazadovali skladno z njihovim trendom, pa jih bomo morali poditi z dreves.</w:t>
      </w:r>
    </w:p>
    <w:p>
      <w:r>
        <w:rPr>
          <w:b/>
          <w:u w:val="single"/>
        </w:rPr>
        <w:t>725533</w:t>
      </w:r>
    </w:p>
    <w:p>
      <w:r>
        <w:t>@Onkraj_ Golobičevci spet mesarijo po medijih. Tale @had bi kar z Dela rad urednikoval @rtvslo. Tako so navajeni.</w:t>
      </w:r>
    </w:p>
    <w:p>
      <w:r>
        <w:rPr>
          <w:b/>
          <w:u w:val="single"/>
        </w:rPr>
        <w:t>725534</w:t>
      </w:r>
    </w:p>
    <w:p>
      <w:r>
        <w:t>Ob 13. uri v KR slovesnost ob dnevu SV, glavni govornik PRS @BorutPahor. Zbrane bosta nagovorila še min. @RomanJakic in nač. GŠSV gm. Božič.</w:t>
      </w:r>
    </w:p>
    <w:p>
      <w:r>
        <w:rPr>
          <w:b/>
          <w:u w:val="single"/>
        </w:rPr>
        <w:t>725535</w:t>
      </w:r>
    </w:p>
    <w:p>
      <w:r>
        <w:t>@2xtangocharlie Fotkano v Trogirju. Se letala že zelo spuščajo. Mislim,da je letališče oddaljeno 10 minut z avtom. https://t.co/meFVgGlrwx</w:t>
      </w:r>
    </w:p>
    <w:p>
      <w:r>
        <w:rPr>
          <w:b/>
          <w:u w:val="single"/>
        </w:rPr>
        <w:t>725536</w:t>
      </w:r>
    </w:p>
    <w:p>
      <w:r>
        <w:t>@vinkovasle1 Ah, saj je že preneumno. Ob vsak pasji kakec se že spotaknejo. Čas kislih kumaric...</w:t>
      </w:r>
    </w:p>
    <w:p>
      <w:r>
        <w:rPr>
          <w:b/>
          <w:u w:val="single"/>
        </w:rPr>
        <w:t>725537</w:t>
      </w:r>
    </w:p>
    <w:p>
      <w:r>
        <w:t>@Kwatebrigga @MiranOrnik @KorsikaB @liales1 @ArtGotar Levosučni - dej si glavo naštimaj, da ne boš brezvezno klamfal bučk ! :P</w:t>
      </w:r>
    </w:p>
    <w:p>
      <w:r>
        <w:rPr>
          <w:b/>
          <w:u w:val="single"/>
        </w:rPr>
        <w:t>725538</w:t>
      </w:r>
    </w:p>
    <w:p>
      <w:r>
        <w:t>V soboto ne zamudite priložnosti za nakup prazničnih daril:  Tokrat gostimo Artish z gostujočimi oblikovalci in... https://t.co/FsiIV9guUx</w:t>
      </w:r>
    </w:p>
    <w:p>
      <w:r>
        <w:rPr>
          <w:b/>
          <w:u w:val="single"/>
        </w:rPr>
        <w:t>725539</w:t>
      </w:r>
    </w:p>
    <w:p>
      <w:r>
        <w:t>@tradicijaslo kdaj bodo stari borci/komunisti ugotovili, da Putin ni komunist in bodo nehali mešati 💩med ZDA in Rusijo!</w:t>
      </w:r>
    </w:p>
    <w:p>
      <w:r>
        <w:rPr>
          <w:b/>
          <w:u w:val="single"/>
        </w:rPr>
        <w:t>725540</w:t>
      </w:r>
    </w:p>
    <w:p>
      <w:r>
        <w:t xml:space="preserve">Kaj mislite! </w:t>
        <w:br/>
        <w:t>A tisti, ki niso volili, gledajo TVDnevnik?</w:t>
        <w:br/>
        <w:t>Noriško kraljestvo briljira...</w:t>
        <w:br/>
        <w:t>'You are next'...</w:t>
        <w:br/>
        <w:t>...idiots!</w:t>
      </w:r>
    </w:p>
    <w:p>
      <w:r>
        <w:rPr>
          <w:b/>
          <w:u w:val="single"/>
        </w:rPr>
        <w:t>725541</w:t>
      </w:r>
    </w:p>
    <w:p>
      <w:r>
        <w:t>@Pika_So A zdej jo pec bolj moti kot zastava 😂😂😂, mater mas pa sosede#butare.</w:t>
      </w:r>
    </w:p>
    <w:p>
      <w:r>
        <w:rPr>
          <w:b/>
          <w:u w:val="single"/>
        </w:rPr>
        <w:t>725542</w:t>
      </w:r>
    </w:p>
    <w:p>
      <w:r>
        <w:t>Pritlikavi agami pravkar okopani v taboljšem dalmatinskem olivnem olju, naj se zajedalske pršice zadušijo.</w:t>
      </w:r>
    </w:p>
    <w:p>
      <w:r>
        <w:rPr>
          <w:b/>
          <w:u w:val="single"/>
        </w:rPr>
        <w:t>725543</w:t>
      </w:r>
    </w:p>
    <w:p>
      <w:r>
        <w:t>@zasledovalec70 @hrastelj Nkol ne bom musliman...imam še #kalamar in bunkam se odpovedat ne znam...</w:t>
      </w:r>
    </w:p>
    <w:p>
      <w:r>
        <w:rPr>
          <w:b/>
          <w:u w:val="single"/>
        </w:rPr>
        <w:t>725544</w:t>
      </w:r>
    </w:p>
    <w:p>
      <w:r>
        <w:t>@motobrane Komunisti so po letu 1941 tudi sodelovali s nacisti. Tako njihovo sodelovanje z islamisti ne preseneča. Zgodovina se ponavlja.</w:t>
      </w:r>
    </w:p>
    <w:p>
      <w:r>
        <w:rPr>
          <w:b/>
          <w:u w:val="single"/>
        </w:rPr>
        <w:t>725545</w:t>
      </w:r>
    </w:p>
    <w:p>
      <w:r>
        <w:t>Slišim da bo letos v Ljubljani huda fešta za svetovni dan duševnega zdravja. Iz vseh koncev Slovenije pridejo pacijenti.</w:t>
      </w:r>
    </w:p>
    <w:p>
      <w:r>
        <w:rPr>
          <w:b/>
          <w:u w:val="single"/>
        </w:rPr>
        <w:t>725546</w:t>
      </w:r>
    </w:p>
    <w:p>
      <w:r>
        <w:t>Spet ena izmed zbluzenih osebkov, ki bi odpirala meje?</w:t>
        <w:br/>
        <w:t>https://t.co/3HXHf0fR5B</w:t>
      </w:r>
    </w:p>
    <w:p>
      <w:r>
        <w:rPr>
          <w:b/>
          <w:u w:val="single"/>
        </w:rPr>
        <w:t>725547</w:t>
      </w:r>
    </w:p>
    <w:p>
      <w:r>
        <w:t xml:space="preserve">Borchy je suvereno prepričan, da bo v pondelk spet sedel v palači. </w:t>
        <w:br/>
        <w:t xml:space="preserve">No morbit bo šel pa sam iskat v predal vrečko beuca. </w:t>
        <w:br/>
        <w:t>Morbit.</w:t>
      </w:r>
    </w:p>
    <w:p>
      <w:r>
        <w:rPr>
          <w:b/>
          <w:u w:val="single"/>
        </w:rPr>
        <w:t>725548</w:t>
      </w:r>
    </w:p>
    <w:p>
      <w:r>
        <w:t>@2pir_a @Casnik Pa res, pozabila. No, zima bo menda še trajala. Lahko še dobijo novo pošiljko.</w:t>
      </w:r>
    </w:p>
    <w:p>
      <w:r>
        <w:rPr>
          <w:b/>
          <w:u w:val="single"/>
        </w:rPr>
        <w:t>725549</w:t>
      </w:r>
    </w:p>
    <w:p>
      <w:r>
        <w:t>Yucatan. Lana in polna diskoteka. Vabljeni. Ni še prepozno. https://t.co/hEWCd5faWl</w:t>
      </w:r>
    </w:p>
    <w:p>
      <w:r>
        <w:rPr>
          <w:b/>
          <w:u w:val="single"/>
        </w:rPr>
        <w:t>725550</w:t>
      </w:r>
    </w:p>
    <w:p>
      <w:r>
        <w:t>Moramo biti pošteni / tako bebavi in primitivni,kot pisoči iz ZZB,v NSi vseeno niso ! https://t.co/dpJYFHyh8X</w:t>
      </w:r>
    </w:p>
    <w:p>
      <w:r>
        <w:rPr>
          <w:b/>
          <w:u w:val="single"/>
        </w:rPr>
        <w:t>725551</w:t>
      </w:r>
    </w:p>
    <w:p>
      <w:r>
        <w:t>Glass etuiji so izjemno trpežni in prečudoviti🎀💖🔝 #etuizamobi #glassetuiji #cudoviti #novo #etuiji #ovitki https://t.co/59LlqUO6CU</w:t>
      </w:r>
    </w:p>
    <w:p>
      <w:r>
        <w:rPr>
          <w:b/>
          <w:u w:val="single"/>
        </w:rPr>
        <w:t>725552</w:t>
      </w:r>
    </w:p>
    <w:p>
      <w:r>
        <w:t>@MazzoVanKlein Temu ga je za vzet in stisnt v kocko pol krat pol metra, brez odskodnine.</w:t>
      </w:r>
    </w:p>
    <w:p>
      <w:r>
        <w:rPr>
          <w:b/>
          <w:u w:val="single"/>
        </w:rPr>
        <w:t>725553</w:t>
      </w:r>
    </w:p>
    <w:p>
      <w:r>
        <w:t>VIDEO: Terenec silovito trčil v poln avtobus. Potniki leteli po zraku! https://t.co/5IdFEbvGDF</w:t>
      </w:r>
    </w:p>
    <w:p>
      <w:r>
        <w:rPr>
          <w:b/>
          <w:u w:val="single"/>
        </w:rPr>
        <w:t>725554</w:t>
      </w:r>
    </w:p>
    <w:p>
      <w:r>
        <w:t>Ta čivk mi je ostal še v arhivu..</w:t>
        <w:br/>
        <w:t>Še iz Jugoslavije..</w:t>
        <w:br/>
        <w:t>Še velja..</w:t>
        <w:br/>
        <w:t>Kaj je huje kot komunist?</w:t>
        <w:br/>
        <w:t>Tisti, ki mu ni uspelo priti v partijo..</w:t>
      </w:r>
    </w:p>
    <w:p>
      <w:r>
        <w:rPr>
          <w:b/>
          <w:u w:val="single"/>
        </w:rPr>
        <w:t>725555</w:t>
      </w:r>
    </w:p>
    <w:p>
      <w:r>
        <w:t>V francoski patiseriji jedel millefeuille. Če mi kdo po tej božanski izkušnji še kdaj postreže blejsko kremšnito se bom samo zjokal vanjo.</w:t>
      </w:r>
    </w:p>
    <w:p>
      <w:r>
        <w:rPr>
          <w:b/>
          <w:u w:val="single"/>
        </w:rPr>
        <w:t>725556</w:t>
      </w:r>
    </w:p>
    <w:p>
      <w:r>
        <w:t>Sprintal so ji e-napotnico, da jo nese k svoji dr., ker ni prav označeno. In tako šetajo skor 80 letnico pred op.kolena #toninormalno</w:t>
      </w:r>
    </w:p>
    <w:p>
      <w:r>
        <w:rPr>
          <w:b/>
          <w:u w:val="single"/>
        </w:rPr>
        <w:t>725557</w:t>
      </w:r>
    </w:p>
    <w:p>
      <w:r>
        <w:t>@butalskipolicaj @GorencIrena @Matej_Klaric Procenti ne ne zanimajo. Kriminal je kriminal!</w:t>
      </w:r>
    </w:p>
    <w:p>
      <w:r>
        <w:rPr>
          <w:b/>
          <w:u w:val="single"/>
        </w:rPr>
        <w:t>725558</w:t>
      </w:r>
    </w:p>
    <w:p>
      <w:r>
        <w:t>Bodoči predsednik SDS satelita DOM (verjetno so spremni) Bernard BrščiĆ je proti multikulturnosti. Le kaj na to pravi njegov ata ANĐELKO?</w:t>
      </w:r>
    </w:p>
    <w:p>
      <w:r>
        <w:rPr>
          <w:b/>
          <w:u w:val="single"/>
        </w:rPr>
        <w:t>725559</w:t>
      </w:r>
    </w:p>
    <w:p>
      <w:r>
        <w:t>@MiranOrnik @Bodem43 @Elfeanne @RLjubljana Kar v Dupleki nimajo... so pa nekateri iz Dupleka! Ne pujsi!!!</w:t>
      </w:r>
    </w:p>
    <w:p>
      <w:r>
        <w:rPr>
          <w:b/>
          <w:u w:val="single"/>
        </w:rPr>
        <w:t>725560</w:t>
      </w:r>
    </w:p>
    <w:p>
      <w:r>
        <w:t>@MisaVugrinec Saj ne vemo, kaj so raketaši imeli na radarju , saj bendar ne mislite, da to delajo z i phoni.😳</w:t>
      </w:r>
    </w:p>
    <w:p>
      <w:r>
        <w:rPr>
          <w:b/>
          <w:u w:val="single"/>
        </w:rPr>
        <w:t>725561</w:t>
      </w:r>
    </w:p>
    <w:p>
      <w:r>
        <w:t>@bjakeb @juremes @kricac Tale Gorenjev ni glasen. Kuhinja &amp;amp; dnevna sta združeni in PC je proti njemu razgrajač. Tozadevno fajn.</w:t>
      </w:r>
    </w:p>
    <w:p>
      <w:r>
        <w:rPr>
          <w:b/>
          <w:u w:val="single"/>
        </w:rPr>
        <w:t>725562</w:t>
      </w:r>
    </w:p>
    <w:p>
      <w:r>
        <w:t>@mrevlje Načeloma pade. Ni pa izključeno, da se bojo na skrivaj še kreditirali za infuzije v zdravstvo, ceteris paribus.</w:t>
      </w:r>
    </w:p>
    <w:p>
      <w:r>
        <w:rPr>
          <w:b/>
          <w:u w:val="single"/>
        </w:rPr>
        <w:t>725563</w:t>
      </w:r>
    </w:p>
    <w:p>
      <w:r>
        <w:t>Rdeča preproga včasih vodi tudi do konjske riti. Tako, metaforično. https://t.co/vS120saMnn</w:t>
      </w:r>
    </w:p>
    <w:p>
      <w:r>
        <w:rPr>
          <w:b/>
          <w:u w:val="single"/>
        </w:rPr>
        <w:t>725564</w:t>
      </w:r>
    </w:p>
    <w:p>
      <w:r>
        <w:t>@FranciKek @symru @SpletnaMladina Ajoj! Na kakšno sranje za Slovenijo je zopet pristal, da nam kot distrakcijo servira atletinjo???</w:t>
      </w:r>
    </w:p>
    <w:p>
      <w:r>
        <w:rPr>
          <w:b/>
          <w:u w:val="single"/>
        </w:rPr>
        <w:t>725565</w:t>
      </w:r>
    </w:p>
    <w:p>
      <w:r>
        <w:t>@excalibur_d S tem monopolom, je partija zapečatila delitev naroda in proizvajala "izdajalce" po svoji meri. To je bil nejvečji zločin KP!</w:t>
      </w:r>
    </w:p>
    <w:p>
      <w:r>
        <w:rPr>
          <w:b/>
          <w:u w:val="single"/>
        </w:rPr>
        <w:t>725566</w:t>
      </w:r>
    </w:p>
    <w:p>
      <w:r>
        <w:t>Po product scouting portalih sodeč naš planet kupuje samo še mejkap, pripomočke za telefone in dildote. Komentar se piše sam od sebe.</w:t>
      </w:r>
    </w:p>
    <w:p>
      <w:r>
        <w:rPr>
          <w:b/>
          <w:u w:val="single"/>
        </w:rPr>
        <w:t>725567</w:t>
      </w:r>
    </w:p>
    <w:p>
      <w:r>
        <w:t>@dialogos_si @CiroCara Mahniča za mandatarja, bo takoj zunanji dolg zmanjšal za 10 krat, ker on pa zna računat in še streljat ne zna.</w:t>
      </w:r>
    </w:p>
    <w:p>
      <w:r>
        <w:rPr>
          <w:b/>
          <w:u w:val="single"/>
        </w:rPr>
        <w:t>725568</w:t>
      </w:r>
    </w:p>
    <w:p>
      <w:r>
        <w:t>@Maxova68 Ker sem smotana pečem pogačo dons. Trgovina včeraj ni bila v planu...🙄🙄 https://t.co/u7BemduHnO</w:t>
      </w:r>
    </w:p>
    <w:p>
      <w:r>
        <w:rPr>
          <w:b/>
          <w:u w:val="single"/>
        </w:rPr>
        <w:t>725569</w:t>
      </w:r>
    </w:p>
    <w:p>
      <w:r>
        <w:t>@mropret Mislim da tisti 4G pri Mediapedih ni podpora omrežju, ampak velikost pomnilnika ;)</w:t>
      </w:r>
    </w:p>
    <w:p>
      <w:r>
        <w:rPr>
          <w:b/>
          <w:u w:val="single"/>
        </w:rPr>
        <w:t>725570</w:t>
      </w:r>
    </w:p>
    <w:p>
      <w:r>
        <w:t>Gledalci #VVFaktor vedo več. #mafija #nivseenokdokajreče</w:t>
        <w:br/>
        <w:br/>
        <w:t>https://t.co/wKpASPHMxn</w:t>
      </w:r>
    </w:p>
    <w:p>
      <w:r>
        <w:rPr>
          <w:b/>
          <w:u w:val="single"/>
        </w:rPr>
        <w:t>725571</w:t>
      </w:r>
    </w:p>
    <w:p>
      <w:r>
        <w:t>V kvalifikacijah mladincev z zračno puško je od naših strelcev najbolje streljal Jure Sočič, ki je s 614,1... https://t.co/QwLmAhEu6s</w:t>
      </w:r>
    </w:p>
    <w:p>
      <w:r>
        <w:rPr>
          <w:b/>
          <w:u w:val="single"/>
        </w:rPr>
        <w:t>725572</w:t>
      </w:r>
    </w:p>
    <w:p>
      <w:r>
        <w:t>Podjetnik v boju za nekdanji kamniški »sod smodnika« premagal Marjana Šarca https://t.co/xB2Df7YCcF</w:t>
      </w:r>
    </w:p>
    <w:p>
      <w:r>
        <w:rPr>
          <w:b/>
          <w:u w:val="single"/>
        </w:rPr>
        <w:t>725573</w:t>
      </w:r>
    </w:p>
    <w:p>
      <w:r>
        <w:t>@twiitiztok Pravilno razmišljanje, komunistom dovoljeno, drugorazrednim prepovedano in stalno uničevano. Država naj pojasni ZAKAJ?</w:t>
      </w:r>
    </w:p>
    <w:p>
      <w:r>
        <w:rPr>
          <w:b/>
          <w:u w:val="single"/>
        </w:rPr>
        <w:t>725574</w:t>
      </w:r>
    </w:p>
    <w:p>
      <w:r>
        <w:t>@Darko_Bulat @cikibucka … in vedno pogisteje jih bomo nosili.</w:t>
        <w:br/>
        <w:t>Jaz grem v ponedeljek v @armyshop</w:t>
      </w:r>
    </w:p>
    <w:p>
      <w:r>
        <w:rPr>
          <w:b/>
          <w:u w:val="single"/>
        </w:rPr>
        <w:t>725575</w:t>
      </w:r>
    </w:p>
    <w:p>
      <w:r>
        <w:t>@meteoriterain Pa ravno pred kratkim so pisali, da imamo najcistejsa kopalisca.</w:t>
      </w:r>
    </w:p>
    <w:p>
      <w:r>
        <w:rPr>
          <w:b/>
          <w:u w:val="single"/>
        </w:rPr>
        <w:t>725576</w:t>
      </w:r>
    </w:p>
    <w:p>
      <w:r>
        <w:t>Ocena dokumentarnega filma Tu je paradiž! Rosvite Pesek (TVS 1, torek, 26.12.). https://t.co/gUC18riXUF</w:t>
      </w:r>
    </w:p>
    <w:p>
      <w:r>
        <w:rPr>
          <w:b/>
          <w:u w:val="single"/>
        </w:rPr>
        <w:t>725577</w:t>
      </w:r>
    </w:p>
    <w:p>
      <w:r>
        <w:t>KGK je lep prikaz, kako lahko zafuraš kampanjo (in obdobje pred njo). Milanović ne bi smel biti premočan protikandidat. #izboriPRH</w:t>
      </w:r>
    </w:p>
    <w:p>
      <w:r>
        <w:rPr>
          <w:b/>
          <w:u w:val="single"/>
        </w:rPr>
        <w:t>725578</w:t>
      </w:r>
    </w:p>
    <w:p>
      <w:r>
        <w:t>@pengovsky Freelancerji - tu stejes tud one delavce na crno, ki unicujejo ceh?</w:t>
      </w:r>
    </w:p>
    <w:p>
      <w:r>
        <w:rPr>
          <w:b/>
          <w:u w:val="single"/>
        </w:rPr>
        <w:t>725579</w:t>
      </w:r>
    </w:p>
    <w:p>
      <w:r>
        <w:t>Dragi Katalonci, romantike v politiki že dolgo ni več, štejejo edinole ekonomski interesi: https://t.co/ROwev7dbSC</w:t>
      </w:r>
    </w:p>
    <w:p>
      <w:r>
        <w:rPr>
          <w:b/>
          <w:u w:val="single"/>
        </w:rPr>
        <w:t>725580</w:t>
      </w:r>
    </w:p>
    <w:p>
      <w:r>
        <w:t>Socializem: vsi enaki!</w:t>
        <w:br/>
        <w:t>Naprošam vse pripadnike tega idiotskega gibanja, da NE ČASTIJO tistih, ki so boljši od drugih in zdaj istanejo doma.</w:t>
      </w:r>
    </w:p>
    <w:p>
      <w:r>
        <w:rPr>
          <w:b/>
          <w:u w:val="single"/>
        </w:rPr>
        <w:t>725581</w:t>
      </w:r>
    </w:p>
    <w:p>
      <w:r>
        <w:t>Ali Slovenijo res predstaljajo in usmerjajo samo se Levica, podmladek SD, Mladina, lgbm in nevladni boljsevisticni aktivisti.</w:t>
      </w:r>
    </w:p>
    <w:p>
      <w:r>
        <w:rPr>
          <w:b/>
          <w:u w:val="single"/>
        </w:rPr>
        <w:t>725582</w:t>
      </w:r>
    </w:p>
    <w:p>
      <w:r>
        <w:t>@Max970 @Nova24TV Dokler zivi ena sama korenina, drevesa ne mores uniciti.Vodijo nas ljudje, brez Duse. Avtomati in podobno...</w:t>
      </w:r>
    </w:p>
    <w:p>
      <w:r>
        <w:rPr>
          <w:b/>
          <w:u w:val="single"/>
        </w:rPr>
        <w:t>725583</w:t>
      </w:r>
    </w:p>
    <w:p>
      <w:r>
        <w:t xml:space="preserve">Vukovar - tedaj in sedaj. </w:t>
        <w:br/>
        <w:t xml:space="preserve">Koliko časa bomo še forsirali </w:t>
        <w:br/>
        <w:t>ter poveličevali rdečo zvezdo??!!! https://t.co/qaDEqsuyiO</w:t>
      </w:r>
    </w:p>
    <w:p>
      <w:r>
        <w:rPr>
          <w:b/>
          <w:u w:val="single"/>
        </w:rPr>
        <w:t>725584</w:t>
      </w:r>
    </w:p>
    <w:p>
      <w:r>
        <w:t>Švicarji še v enem kantonu podprli prepoved islamskih burk https://t.co/RcsT05tDW8</w:t>
      </w:r>
    </w:p>
    <w:p>
      <w:r>
        <w:rPr>
          <w:b/>
          <w:u w:val="single"/>
        </w:rPr>
        <w:t>725585</w:t>
      </w:r>
    </w:p>
    <w:p>
      <w:r>
        <w:t>#preverjamo Inšpekcija nad kmetijo, ker je imela v hlevu preveč lastovk: Odstranite jih! https://t.co/0QskK6NZeY</w:t>
      </w:r>
    </w:p>
    <w:p>
      <w:r>
        <w:rPr>
          <w:b/>
          <w:u w:val="single"/>
        </w:rPr>
        <w:t>725586</w:t>
      </w:r>
    </w:p>
    <w:p>
      <w:r>
        <w:t>Če so to alpe in drame, kaj bodo šele pireneji #masaker ? Bravo @rogla #TDFTVS #TDF2018 Bravo @rtvslo</w:t>
      </w:r>
    </w:p>
    <w:p>
      <w:r>
        <w:rPr>
          <w:b/>
          <w:u w:val="single"/>
        </w:rPr>
        <w:t>725587</w:t>
      </w:r>
    </w:p>
    <w:p>
      <w:r>
        <w:t>Tak mail sem dobila iz centrale, da si grem zdele nohte lakirat, da ne bom mogla tipkat. Tko bom preprečila, da mi dajo odpoved.</w:t>
      </w:r>
    </w:p>
    <w:p>
      <w:r>
        <w:rPr>
          <w:b/>
          <w:u w:val="single"/>
        </w:rPr>
        <w:t>725588</w:t>
      </w:r>
    </w:p>
    <w:p>
      <w:r>
        <w:t>@bosoturk @viktor_viktorh @SBobovnik Ker @Nova24TV ni režimska, je ne spustijo v sodno palačo.</w:t>
      </w:r>
    </w:p>
    <w:p>
      <w:r>
        <w:rPr>
          <w:b/>
          <w:u w:val="single"/>
        </w:rPr>
        <w:t>725589</w:t>
      </w:r>
    </w:p>
    <w:p>
      <w:r>
        <w:t>@kronglc kr k meni otroke, vas bom jaz spital, tile norci pa naj kar ostanejo depresivni do smrti</w:t>
      </w:r>
    </w:p>
    <w:p>
      <w:r>
        <w:rPr>
          <w:b/>
          <w:u w:val="single"/>
        </w:rPr>
        <w:t>725590</w:t>
      </w:r>
    </w:p>
    <w:p>
      <w:r>
        <w:t xml:space="preserve">Iz naslovov bo tudi @frelih_igor zaznal vso levičarsko brozgo, skorumpirano, povampirjeno, izrojeno do obisti ? </w:t>
        <w:br/>
        <w:br/>
        <w:t>https://t.co/xnxAW53NWC</w:t>
      </w:r>
    </w:p>
    <w:p>
      <w:r>
        <w:rPr>
          <w:b/>
          <w:u w:val="single"/>
        </w:rPr>
        <w:t>725591</w:t>
      </w:r>
    </w:p>
    <w:p>
      <w:r>
        <w:t>@Fuds_Sass @MatevzTomsic Fotografija iz "Vojne svetov" Orsona Wellsa. Marsovec z rdečo čelado! Odlična koreografija, @Fuds_Sass !</w:t>
      </w:r>
    </w:p>
    <w:p>
      <w:r>
        <w:rPr>
          <w:b/>
          <w:u w:val="single"/>
        </w:rPr>
        <w:t>725592</w:t>
      </w:r>
    </w:p>
    <w:p>
      <w:r>
        <w:t>@FriLLox Nič takega ni. Same cunje z RK, stare marajne in nekaj tišlerskega orodja.</w:t>
      </w:r>
    </w:p>
    <w:p>
      <w:r>
        <w:rPr>
          <w:b/>
          <w:u w:val="single"/>
        </w:rPr>
        <w:t>725593</w:t>
      </w:r>
    </w:p>
    <w:p>
      <w:r>
        <w:t>@monika_brancelj avtomatsko znizas na 150, da se lahko scenkas na 165 in je takoj "samo" 3k na kvadrat</w:t>
      </w:r>
    </w:p>
    <w:p>
      <w:r>
        <w:rPr>
          <w:b/>
          <w:u w:val="single"/>
        </w:rPr>
        <w:t>725594</w:t>
      </w:r>
    </w:p>
    <w:p>
      <w:r>
        <w:t>Jelinčič brani Orbana, češ, dela dobro za svoje ljudi. Zmagec bi malo totalitarizma tudi v Sloveniji #mrš</w:t>
      </w:r>
    </w:p>
    <w:p>
      <w:r>
        <w:rPr>
          <w:b/>
          <w:u w:val="single"/>
        </w:rPr>
        <w:t>725595</w:t>
      </w:r>
    </w:p>
    <w:p>
      <w:r>
        <w:t>#TIL Osebna / zasebna lastnina ni več varna v Deželi svobodnih. Najbolj se je za bati ... policije? #civilForfeiture</w:t>
        <w:br/>
        <w:t>https://t.co/Xmg8fmvnOU</w:t>
      </w:r>
    </w:p>
    <w:p>
      <w:r>
        <w:rPr>
          <w:b/>
          <w:u w:val="single"/>
        </w:rPr>
        <w:t>725596</w:t>
      </w:r>
    </w:p>
    <w:p>
      <w:r>
        <w:t>Dragi izžeti starši, ki vam otroci v sekundi zrastejo čez glsvo, naj vam bi tale psica zgled. https://t.co/e3J6ncciNb</w:t>
      </w:r>
    </w:p>
    <w:p>
      <w:r>
        <w:rPr>
          <w:b/>
          <w:u w:val="single"/>
        </w:rPr>
        <w:t>725597</w:t>
      </w:r>
    </w:p>
    <w:p>
      <w:r>
        <w:t>@lex_artis @pongiSLO @t_celestina Fajn je, ko delajo z bankovci in hkrati pečejo meso ter pripravljajo solato.</w:t>
      </w:r>
    </w:p>
    <w:p>
      <w:r>
        <w:rPr>
          <w:b/>
          <w:u w:val="single"/>
        </w:rPr>
        <w:t>725598</w:t>
      </w:r>
    </w:p>
    <w:p>
      <w:r>
        <w:t>@tfajon @Viktor_Orban @strankaSDS Domoljubni Slovenci se bomo borili kvečjemu proti vam, pokvarjenim levičarjem, evropskim izdajalcem.</w:t>
      </w:r>
    </w:p>
    <w:p>
      <w:r>
        <w:rPr>
          <w:b/>
          <w:u w:val="single"/>
        </w:rPr>
        <w:t>725599</w:t>
      </w:r>
    </w:p>
    <w:p>
      <w:r>
        <w:t>@NovakBozidar @DejanLevanic @MatjaNemec ne daj bože, že sedaj se vidi kaj nastane, ko se komunisti med sabo parijo #ukradena_država</w:t>
      </w:r>
    </w:p>
    <w:p>
      <w:r>
        <w:rPr>
          <w:b/>
          <w:u w:val="single"/>
        </w:rPr>
        <w:t>725600</w:t>
      </w:r>
    </w:p>
    <w:p>
      <w:r>
        <w:t>Pocrkljala se bom še z eno kavo, potem pa hop v skoraj magični meglen gozd. #ljubimjesen</w:t>
      </w:r>
    </w:p>
    <w:p>
      <w:r>
        <w:rPr>
          <w:b/>
          <w:u w:val="single"/>
        </w:rPr>
        <w:t>725601</w:t>
      </w:r>
    </w:p>
    <w:p>
      <w:r>
        <w:t>@uporabnastran @slozeleznice Ekstremno nujna posodobitev! In upamo da brez "plezalnih" vložkov tokrat. #javniprevoz</w:t>
      </w:r>
    </w:p>
    <w:p>
      <w:r>
        <w:rPr>
          <w:b/>
          <w:u w:val="single"/>
        </w:rPr>
        <w:t>725602</w:t>
      </w:r>
    </w:p>
    <w:p>
      <w:r>
        <w:t>@vinkovasle1 Hudič je, da so na Slovenskem kapitalistična elita le tako imenovani levičarji, s pedigrejem v tovarišiji !</w:t>
      </w:r>
    </w:p>
    <w:p>
      <w:r>
        <w:rPr>
          <w:b/>
          <w:u w:val="single"/>
        </w:rPr>
        <w:t>725603</w:t>
      </w:r>
    </w:p>
    <w:p>
      <w:r>
        <w:t>@dusankocevar1 Po mojem vse to dela v upanju na "boljše čase", ko bo JJ spet talal direktorske stolčke.</w:t>
      </w:r>
    </w:p>
    <w:p>
      <w:r>
        <w:rPr>
          <w:b/>
          <w:u w:val="single"/>
        </w:rPr>
        <w:t>725604</w:t>
      </w:r>
    </w:p>
    <w:p>
      <w:r>
        <w:t>Kterokol aj napravo vzamem v roke, ma baterijo na rdečem. Če to ni hudič...👺</w:t>
      </w:r>
    </w:p>
    <w:p>
      <w:r>
        <w:rPr>
          <w:b/>
          <w:u w:val="single"/>
        </w:rPr>
        <w:t>725605</w:t>
      </w:r>
    </w:p>
    <w:p>
      <w:r>
        <w:t>Tisto, ko se dva komunista kregata... Tovariša, v ponedeljek v moji pisarni. Vsak A4 partijske samokritike. https://t.co/Gl7VaW8haM</w:t>
      </w:r>
    </w:p>
    <w:p>
      <w:r>
        <w:rPr>
          <w:b/>
          <w:u w:val="single"/>
        </w:rPr>
        <w:t>725606</w:t>
      </w:r>
    </w:p>
    <w:p>
      <w:r>
        <w:t>@strankalevica Vi @strankalevica  iz dneva v dan dokazujete da ste sekta idiotov</w:t>
      </w:r>
    </w:p>
    <w:p>
      <w:r>
        <w:rPr>
          <w:b/>
          <w:u w:val="single"/>
        </w:rPr>
        <w:t>725607</w:t>
      </w:r>
    </w:p>
    <w:p>
      <w:r>
        <w:t>Komentarji nazorno kažejo moč medijev, ki so ovčkam prikazali @ZanMahnic kot vojnega hujskača.  https://t.co/ak7O6oX3XX</w:t>
      </w:r>
    </w:p>
    <w:p>
      <w:r>
        <w:rPr>
          <w:b/>
          <w:u w:val="single"/>
        </w:rPr>
        <w:t>725608</w:t>
      </w:r>
    </w:p>
    <w:p>
      <w:r>
        <w:t>NK Tabor Sežano zapuščajo: Rok Duspara, Nick Bičić (konec posoje @NDGorica), Jan Humar in Matteo Scevola (konec posoje @PadovaCalcio). #plts</w:t>
      </w:r>
    </w:p>
    <w:p>
      <w:r>
        <w:rPr>
          <w:b/>
          <w:u w:val="single"/>
        </w:rPr>
        <w:t>725609</w:t>
      </w:r>
    </w:p>
    <w:p>
      <w:r>
        <w:t>@jkmcnk Razen, če so našli nedovoljeno orožje pri njem doma, ga bodo težko procesuirali po tem členu</w:t>
      </w:r>
    </w:p>
    <w:p>
      <w:r>
        <w:rPr>
          <w:b/>
          <w:u w:val="single"/>
        </w:rPr>
        <w:t>725610</w:t>
      </w:r>
    </w:p>
    <w:p>
      <w:r>
        <w:t>@AljazKova @rafzih Dejstvo je, da takrat, ko bomo našli skupni jezik s ponudnikom programa. Sigurno se bomo potrudili, da je to čimprej.</w:t>
      </w:r>
    </w:p>
    <w:p>
      <w:r>
        <w:rPr>
          <w:b/>
          <w:u w:val="single"/>
        </w:rPr>
        <w:t>725611</w:t>
      </w:r>
    </w:p>
    <w:p>
      <w:r>
        <w:t>Ekskluzivna fotoreportaža iz najokusnejše rojstnodnevne zabave letošnjega leta - https://t.co/MlQqyBxOXT #solaokusov https://t.co/xB8kHJzpHX</w:t>
      </w:r>
    </w:p>
    <w:p>
      <w:r>
        <w:rPr>
          <w:b/>
          <w:u w:val="single"/>
        </w:rPr>
        <w:t>725612</w:t>
      </w:r>
    </w:p>
    <w:p>
      <w:r>
        <w:t>Sprejeli smo aksiom, da je politika nekaj slabega, pokvarjenega, s čimer si katoličani ne smemo mazati rok (papež Frančišek pravi obratno).</w:t>
      </w:r>
    </w:p>
    <w:p>
      <w:r>
        <w:rPr>
          <w:b/>
          <w:u w:val="single"/>
        </w:rPr>
        <w:t>725613</w:t>
      </w:r>
    </w:p>
    <w:p>
      <w:r>
        <w:t>Kako levičarji demokracijo ponovno spreminjajo v  diktaturo. https://t.co/UZgdFoujyz</w:t>
      </w:r>
    </w:p>
    <w:p>
      <w:r>
        <w:rPr>
          <w:b/>
          <w:u w:val="single"/>
        </w:rPr>
        <w:t>725614</w:t>
      </w:r>
    </w:p>
    <w:p>
      <w:r>
        <w:t>Študenti na Uni v Leipzigu rasističnemu profesorju v obraz povedo, kar mu gre. Respect! Objavljen je tudi posnetek. https://t.co/oDhyUjOy4n</w:t>
      </w:r>
    </w:p>
    <w:p>
      <w:r>
        <w:rPr>
          <w:b/>
          <w:u w:val="single"/>
        </w:rPr>
        <w:t>725615</w:t>
      </w:r>
    </w:p>
    <w:p>
      <w:r>
        <w:t>@Nogavicka_Pika Mal je smešn no😂😂😂oz ne....retardirano je,to pa ne sme bit smesno😂</w:t>
      </w:r>
    </w:p>
    <w:p>
      <w:r>
        <w:rPr>
          <w:b/>
          <w:u w:val="single"/>
        </w:rPr>
        <w:t>725616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725617</w:t>
      </w:r>
    </w:p>
    <w:p>
      <w:r>
        <w:t>Slovenska sramota! Paraziti in zlocinci praznujejo lastni zlocin!https://t.co/DtFCMGGh4T</w:t>
      </w:r>
    </w:p>
    <w:p>
      <w:r>
        <w:rPr>
          <w:b/>
          <w:u w:val="single"/>
        </w:rPr>
        <w:t>725618</w:t>
      </w:r>
    </w:p>
    <w:p>
      <w:r>
        <w:t>V potoku našli mrtveca, poleg njega pa ... | Žurnal24 https://t.co/hWPpV4doIV https://t.co/5wA57nBknl</w:t>
      </w:r>
    </w:p>
    <w:p>
      <w:r>
        <w:rPr>
          <w:b/>
          <w:u w:val="single"/>
        </w:rPr>
        <w:t>725619</w:t>
      </w:r>
    </w:p>
    <w:p>
      <w:r>
        <w:t xml:space="preserve">@mrevlje Itak. </w:t>
        <w:br/>
        <w:t xml:space="preserve">Tepena žena, ki moža ne zapusti. Slovenec tistega, ki mu uničuje državo in lajf tudi vedno znova voli. </w:t>
        <w:br/>
        <w:t>Takle mamo :-(</w:t>
      </w:r>
    </w:p>
    <w:p>
      <w:r>
        <w:rPr>
          <w:b/>
          <w:u w:val="single"/>
        </w:rPr>
        <w:t>725620</w:t>
      </w:r>
    </w:p>
    <w:p>
      <w:r>
        <w:t>@Jaka__Dolinar Par mutantov se gre uličnega gledališča, pa mislijo, da so predstavniki kogarkoli že. Po riti jih našeškati, peskovničarje.</w:t>
      </w:r>
    </w:p>
    <w:p>
      <w:r>
        <w:rPr>
          <w:b/>
          <w:u w:val="single"/>
        </w:rPr>
        <w:t>725621</w:t>
      </w:r>
    </w:p>
    <w:p>
      <w:r>
        <w:t>@t_celestina Ti si tako nesramen s temi svojimi fotkami z dopustov!!! (Pobožaj kakega plamenca še zame.)</w:t>
      </w:r>
    </w:p>
    <w:p>
      <w:r>
        <w:rPr>
          <w:b/>
          <w:u w:val="single"/>
        </w:rPr>
        <w:t>725622</w:t>
      </w:r>
    </w:p>
    <w:p>
      <w:r>
        <w:t>Glede na njihova goreča prizadevanja bomo v DZ kmalu imeli več pravih zamorcev in Muratov. https://t.co/ueX6YOrxQ7</w:t>
      </w:r>
    </w:p>
    <w:p>
      <w:r>
        <w:rPr>
          <w:b/>
          <w:u w:val="single"/>
        </w:rPr>
        <w:t>725623</w:t>
      </w:r>
    </w:p>
    <w:p>
      <w:r>
        <w:t>@AlexNotfake @ziondejano Nekaj tu ne štima , si zadet al pa totalno nesposoben , radikalno nesposoben , kar je že neštetokrat dokazal</w:t>
      </w:r>
    </w:p>
    <w:p>
      <w:r>
        <w:rPr>
          <w:b/>
          <w:u w:val="single"/>
        </w:rPr>
        <w:t>725624</w:t>
      </w:r>
    </w:p>
    <w:p>
      <w:r>
        <w:t>Gasilci pozivajo k ureditvi razmerij s podjetji, ki zaposlujejo prostovoljne gasilce https://t.co/Gg4Wfu7pSM</w:t>
      </w:r>
    </w:p>
    <w:p>
      <w:r>
        <w:rPr>
          <w:b/>
          <w:u w:val="single"/>
        </w:rPr>
        <w:t>725625</w:t>
      </w:r>
    </w:p>
    <w:p>
      <w:r>
        <w:t>@MarjanRolih @ZanMahnic @strankaSDS @JJansaSDS Joj, kaj vse pička rodi 😂. Zborček degeneriranih farških klovnov</w:t>
      </w:r>
    </w:p>
    <w:p>
      <w:r>
        <w:rPr>
          <w:b/>
          <w:u w:val="single"/>
        </w:rPr>
        <w:t>725626</w:t>
      </w:r>
    </w:p>
    <w:p>
      <w:r>
        <w:t>@lucijausaj Baje ne smejo spricat zarad eu in skodljivih snovi. Je pa tole za znoret. Pr nm jih mas zuni tkoj 50 okol sebe. Zapopizdit</w:t>
      </w:r>
    </w:p>
    <w:p>
      <w:r>
        <w:rPr>
          <w:b/>
          <w:u w:val="single"/>
        </w:rPr>
        <w:t>725627</w:t>
      </w:r>
    </w:p>
    <w:p>
      <w:r>
        <w:t>@leaathenatabako Sicer brez revme, vem pa, da je zunaj mokro in nič kaj toplo. Ravno sušim hlače in se grejem s čajem.</w:t>
      </w:r>
    </w:p>
    <w:p>
      <w:r>
        <w:rPr>
          <w:b/>
          <w:u w:val="single"/>
        </w:rPr>
        <w:t>725628</w:t>
      </w:r>
    </w:p>
    <w:p>
      <w:r>
        <w:t>@SpletnaMladina Ubogi na umu...najbolj boli prazna glava, čeprav ne tistega, ki jo nosi.</w:t>
      </w:r>
    </w:p>
    <w:p>
      <w:r>
        <w:rPr>
          <w:b/>
          <w:u w:val="single"/>
        </w:rPr>
        <w:t>725629</w:t>
      </w:r>
    </w:p>
    <w:p>
      <w:r>
        <w:t>Hostesniki danes kar v civilu. #nouniforms #maškare #pust2018 https://t.co/Yuv1Q4uD7L</w:t>
      </w:r>
    </w:p>
    <w:p>
      <w:r>
        <w:rPr>
          <w:b/>
          <w:u w:val="single"/>
        </w:rPr>
        <w:t>725630</w:t>
      </w:r>
    </w:p>
    <w:p>
      <w:r>
        <w:t>@tretjeoko Dej mi par dni, sej veš da mi firbec ne bo dal miru... Javim kaj dogaja. Ko bova šli z Meryl na gin tonic pa še fotko pošljem 😂😂😂</w:t>
      </w:r>
    </w:p>
    <w:p>
      <w:r>
        <w:rPr>
          <w:b/>
          <w:u w:val="single"/>
        </w:rPr>
        <w:t>725631</w:t>
      </w:r>
    </w:p>
    <w:p>
      <w:r>
        <w:t>@MazzoVanKlein @Moj_ca Kaj ste tak žleht. Prišla je tja direkt z okopavanja vrta pa še ni prekloplo čist.</w:t>
      </w:r>
    </w:p>
    <w:p>
      <w:r>
        <w:rPr>
          <w:b/>
          <w:u w:val="single"/>
        </w:rPr>
        <w:t>725632</w:t>
      </w:r>
    </w:p>
    <w:p>
      <w:r>
        <w:t>@breki74 Se splaca. Sicer sem ga kupil, ko sem sel kolesarit v Grcijo lani, ampak ga potem nisem snel. :)</w:t>
      </w:r>
    </w:p>
    <w:p>
      <w:r>
        <w:rPr>
          <w:b/>
          <w:u w:val="single"/>
        </w:rPr>
        <w:t>725633</w:t>
      </w:r>
    </w:p>
    <w:p>
      <w:r>
        <w:t>@NenadGlucks @JozeBizjak To je pač srbak, ki mu Slo. evri pomenijo več od lažnega ponosa in pokazal, da je sam Ljubljanski konjski hlapec.</w:t>
      </w:r>
    </w:p>
    <w:p>
      <w:r>
        <w:rPr>
          <w:b/>
          <w:u w:val="single"/>
        </w:rPr>
        <w:t>725634</w:t>
      </w:r>
    </w:p>
    <w:p>
      <w:r>
        <w:t>Kolumnist vedno preberem kot komunist. Najbrž zato ker je v Slovenije to eno in isto.</w:t>
      </w:r>
    </w:p>
    <w:p>
      <w:r>
        <w:rPr>
          <w:b/>
          <w:u w:val="single"/>
        </w:rPr>
        <w:t>725635</w:t>
      </w:r>
    </w:p>
    <w:p>
      <w:r>
        <w:t>@vasko_dagama @Val202 In če ti od malega govorijo da je to normalno (ali pa celo spoštljivo) sploh ne pomisliš da je to kar delaš res čudno.</w:t>
      </w:r>
    </w:p>
    <w:p>
      <w:r>
        <w:rPr>
          <w:b/>
          <w:u w:val="single"/>
        </w:rPr>
        <w:t>725636</w:t>
      </w:r>
    </w:p>
    <w:p>
      <w:r>
        <w:t>@tfajon @strankaSD Ne boste verjeli, ampak odgovorno bitje v tej sramotni zadevi (in v vseh podobnih!!) sliši na ime Vesna. #mnz</w:t>
      </w:r>
    </w:p>
    <w:p>
      <w:r>
        <w:rPr>
          <w:b/>
          <w:u w:val="single"/>
        </w:rPr>
        <w:t>725637</w:t>
      </w:r>
    </w:p>
    <w:p>
      <w:r>
        <w:t>@PKocbek @had @cashkee Narežu kolerabo čisto na tanko pa jo polij z olivnim oljem in posuj z malo parmezana.... mmmmm</w:t>
      </w:r>
    </w:p>
    <w:p>
      <w:r>
        <w:rPr>
          <w:b/>
          <w:u w:val="single"/>
        </w:rPr>
        <w:t>725638</w:t>
      </w:r>
    </w:p>
    <w:p>
      <w:r>
        <w:t>@SpelaRotar @vladaRS Kaj njih briga... za svoje riti in riti svojih mulcev so poskrbeli... ostali pa... znajdite se.</w:t>
      </w:r>
    </w:p>
    <w:p>
      <w:r>
        <w:rPr>
          <w:b/>
          <w:u w:val="single"/>
        </w:rPr>
        <w:t>725639</w:t>
      </w:r>
    </w:p>
    <w:p>
      <w:r>
        <w:t>@FerdinandPusnik @DC43 Paradoks in absurd je dejstvo, da je bilo to objavljeno na "Hanzi TV", po kateri IJJ in njegovi nenehno pljuvajo.</w:t>
      </w:r>
    </w:p>
    <w:p>
      <w:r>
        <w:rPr>
          <w:b/>
          <w:u w:val="single"/>
        </w:rPr>
        <w:t>725640</w:t>
      </w:r>
    </w:p>
    <w:p>
      <w:r>
        <w:t>@laurakriznik @drVinkoGorenak @strankaSDS gradbinec 40 let teškega dela 520 eur. penzije</w:t>
      </w:r>
    </w:p>
    <w:p>
      <w:r>
        <w:rPr>
          <w:b/>
          <w:u w:val="single"/>
        </w:rPr>
        <w:t>725641</w:t>
      </w:r>
    </w:p>
    <w:p>
      <w:r>
        <w:t>@zaslovenijo2 Ubogi Zmago! Soros se je spravil nanj! Le Ivan lahko pomaga, pa posredno Viktor.</w:t>
      </w:r>
    </w:p>
    <w:p>
      <w:r>
        <w:rPr>
          <w:b/>
          <w:u w:val="single"/>
        </w:rPr>
        <w:t>725642</w:t>
      </w:r>
    </w:p>
    <w:p>
      <w:r>
        <w:t>Nevladniki o #EKS: Dokument je neambiciozen in škodljiv https://t.co/4goFaQVKDv</w:t>
      </w:r>
    </w:p>
    <w:p>
      <w:r>
        <w:rPr>
          <w:b/>
          <w:u w:val="single"/>
        </w:rPr>
        <w:t>725643</w:t>
      </w:r>
    </w:p>
    <w:p>
      <w:r>
        <w:t>@_wupe @PodnarSimon vsekakor. Samo država ne upošteva motivacije penzionistov, ko je nekaj ZASTONJ.</w:t>
      </w:r>
    </w:p>
    <w:p>
      <w:r>
        <w:rPr>
          <w:b/>
          <w:u w:val="single"/>
        </w:rPr>
        <w:t>725644</w:t>
      </w:r>
    </w:p>
    <w:p>
      <w:r>
        <w:t>Iskal sem varnostne pasove za otroški sedež in namesto "child strap-in" pogooglal "child strap-on". Pričakujem obisk policije...</w:t>
      </w:r>
    </w:p>
    <w:p>
      <w:r>
        <w:rPr>
          <w:b/>
          <w:u w:val="single"/>
        </w:rPr>
        <w:t>725645</w:t>
      </w:r>
    </w:p>
    <w:p>
      <w:r>
        <w:t>Zanettija bomo gledali vsaj še leto dni #fuzbal #nogomet #ligaprvakov - http://t.co/eJxrHAGF</w:t>
      </w:r>
    </w:p>
    <w:p>
      <w:r>
        <w:rPr>
          <w:b/>
          <w:u w:val="single"/>
        </w:rPr>
        <w:t>725646</w:t>
      </w:r>
    </w:p>
    <w:p>
      <w:r>
        <w:t>@ZidanDejan @PS_DeSUS @JJansaSDS @strankaSD Ni zvenelo kot napad na vas, ne.</w:t>
      </w:r>
    </w:p>
    <w:p>
      <w:r>
        <w:rPr>
          <w:b/>
          <w:u w:val="single"/>
        </w:rPr>
        <w:t>725647</w:t>
      </w:r>
    </w:p>
    <w:p>
      <w:r>
        <w:t>Morš bit pa res cepec, da greš s svojim avionom na podnebni vrh z naslovom Vrh enega planeta.</w:t>
      </w:r>
    </w:p>
    <w:p>
      <w:r>
        <w:rPr>
          <w:b/>
          <w:u w:val="single"/>
        </w:rPr>
        <w:t>725648</w:t>
      </w:r>
    </w:p>
    <w:p>
      <w:r>
        <w:t>@RomanVodeb @tetapoli Kaj pa oblastna mati in žena, šibek libido in kompenzacija z lažno identiteto Supermoškega Rešitelja?</w:t>
      </w:r>
    </w:p>
    <w:p>
      <w:r>
        <w:rPr>
          <w:b/>
          <w:u w:val="single"/>
        </w:rPr>
        <w:t>725649</w:t>
      </w:r>
    </w:p>
    <w:p>
      <w:r>
        <w:t>FESTIVAL EXIT polni trdnjavo: Od grammy nagrajencev do mojstrov nalezljivih uspešnic! - overdose.si https://t.co/uKQAN8CzX8</w:t>
      </w:r>
    </w:p>
    <w:p>
      <w:r>
        <w:rPr>
          <w:b/>
          <w:u w:val="single"/>
        </w:rPr>
        <w:t>725650</w:t>
      </w:r>
    </w:p>
    <w:p>
      <w:r>
        <w:t>Si zaželim sproščenega zabijanja nedeljskega dopoldneva, dam na Vikend paket - pa mi dvigne pritisk ksiht prašičevi...</w:t>
      </w:r>
    </w:p>
    <w:p>
      <w:r>
        <w:rPr>
          <w:b/>
          <w:u w:val="single"/>
        </w:rPr>
        <w:t>725651</w:t>
      </w:r>
    </w:p>
    <w:p>
      <w:r>
        <w:t>Novinarji ameriškega Orba trdijo, da je je kar 83 odstotkov vode iz vodovodnih omrežij po svetu onesnažene z nevidnimi delci mikroplastike.</w:t>
      </w:r>
    </w:p>
    <w:p>
      <w:r>
        <w:rPr>
          <w:b/>
          <w:u w:val="single"/>
        </w:rPr>
        <w:t>725652</w:t>
      </w:r>
    </w:p>
    <w:p>
      <w:r>
        <w:t>Bavčarju je pravosodni sistem omogočil, da si v miru pogleda #EuroBasket2017 Pa naj še kdo reče, da nimamo fair pravne države #medo</w:t>
      </w:r>
    </w:p>
    <w:p>
      <w:r>
        <w:rPr>
          <w:b/>
          <w:u w:val="single"/>
        </w:rPr>
        <w:t>725653</w:t>
      </w:r>
    </w:p>
    <w:p>
      <w:r>
        <w:t>In zdaj se pije in zdaj se poje, ker NKBM Branik je ŠAMPION! Odbojkarice NKBM Branik so DRŽAVNE PRVAKINJE! @NKBM_Volley @SloVolley</w:t>
      </w:r>
    </w:p>
    <w:p>
      <w:r>
        <w:rPr>
          <w:b/>
          <w:u w:val="single"/>
        </w:rPr>
        <w:t>725654</w:t>
      </w:r>
    </w:p>
    <w:p>
      <w:r>
        <w:t>@NovicaMihajlo meni so sli ze po prvi tretini mozgani v hibernacijo. Pomaga.</w:t>
      </w:r>
    </w:p>
    <w:p>
      <w:r>
        <w:rPr>
          <w:b/>
          <w:u w:val="single"/>
        </w:rPr>
        <w:t>725655</w:t>
      </w:r>
    </w:p>
    <w:p>
      <w:r>
        <w:t>@barjanski @pisec_resnice @tinncu 61,354% statističnih podatkov je iz riti potegnjenih.</w:t>
      </w:r>
    </w:p>
    <w:p>
      <w:r>
        <w:rPr>
          <w:b/>
          <w:u w:val="single"/>
        </w:rPr>
        <w:t>725656</w:t>
      </w:r>
    </w:p>
    <w:p>
      <w:r>
        <w:t>Se še ne zavedam kako lepo je, ko na listi izdatkov ni kabelske televizije. Zahvalite se popu.</w:t>
      </w:r>
    </w:p>
    <w:p>
      <w:r>
        <w:rPr>
          <w:b/>
          <w:u w:val="single"/>
        </w:rPr>
        <w:t>725657</w:t>
      </w:r>
    </w:p>
    <w:p>
      <w:r>
        <w:t>Eci peci pec, Cmerarčka ne bo več! Pogorel je v svoji hudodelski dejavnosti. Pravica vedno zmaga le da včasih to dolgo traja.</w:t>
      </w:r>
    </w:p>
    <w:p>
      <w:r>
        <w:rPr>
          <w:b/>
          <w:u w:val="single"/>
        </w:rPr>
        <w:t>725658</w:t>
      </w:r>
    </w:p>
    <w:p>
      <w:r>
        <w:t>@symru za predčasne volitve lahko golaž skuhaš v ekonomloncu; recept je v knjigi orodjarna :-)</w:t>
      </w:r>
    </w:p>
    <w:p>
      <w:r>
        <w:rPr>
          <w:b/>
          <w:u w:val="single"/>
        </w:rPr>
        <w:t>725659</w:t>
      </w:r>
    </w:p>
    <w:p>
      <w:r>
        <w:t>@vinkovasle1 @Demokracija1 eh raje butl kot pa zahojen desničar,klerotaliban in prikriti ćiribumbar.!</w:t>
        <w:br/>
        <w:t>pa lep dan!</w:t>
      </w:r>
    </w:p>
    <w:p>
      <w:r>
        <w:rPr>
          <w:b/>
          <w:u w:val="single"/>
        </w:rPr>
        <w:t>725660</w:t>
      </w:r>
    </w:p>
    <w:p>
      <w:r>
        <w:t>@DanielKalan Prav paketov ne morete naročiti v T-2 Klubu, lahko samo dodate višjo internetno hitrost, sheme ali dodatne prog. pakete.</w:t>
      </w:r>
    </w:p>
    <w:p>
      <w:r>
        <w:rPr>
          <w:b/>
          <w:u w:val="single"/>
        </w:rPr>
        <w:t>725661</w:t>
      </w:r>
    </w:p>
    <w:p>
      <w:r>
        <w:t>Darjo razmišlja: Ko si ženske poskušajo privlačiti moške na napačen način https://t.co/rD42NGaDUs https://t.co/YGdUUCE9f0</w:t>
      </w:r>
    </w:p>
    <w:p>
      <w:r>
        <w:rPr>
          <w:b/>
          <w:u w:val="single"/>
        </w:rPr>
        <w:t>725662</w:t>
      </w:r>
    </w:p>
    <w:p>
      <w:r>
        <w:t>@povprecen @lucijausaj Pridite v Indijo, vam bom predstavil neum, ki ga boste občudovali.</w:t>
      </w:r>
    </w:p>
    <w:p>
      <w:r>
        <w:rPr>
          <w:b/>
          <w:u w:val="single"/>
        </w:rPr>
        <w:t>725663</w:t>
      </w:r>
    </w:p>
    <w:p>
      <w:r>
        <w:t>Del predjedi v #gostilnaStaripisker Celje Slovenia #steakhouse za gurmane in negurmane https://t.co/hVUYsrAh7B</w:t>
      </w:r>
    </w:p>
    <w:p>
      <w:r>
        <w:rPr>
          <w:b/>
          <w:u w:val="single"/>
        </w:rPr>
        <w:t>725664</w:t>
      </w:r>
    </w:p>
    <w:p>
      <w:r>
        <w:t>Če delate karkoli nezakonitega, počnite to v prostem času...vse vam bo oproščeno #butale</w:t>
      </w:r>
    </w:p>
    <w:p>
      <w:r>
        <w:rPr>
          <w:b/>
          <w:u w:val="single"/>
        </w:rPr>
        <w:t>725665</w:t>
      </w:r>
    </w:p>
    <w:p>
      <w:r>
        <w:t>@mihamiha2323 Pelinkovca ne bi nikol s čimerkol bastardizirala. Kle sem puristka.</w:t>
      </w:r>
    </w:p>
    <w:p>
      <w:r>
        <w:rPr>
          <w:b/>
          <w:u w:val="single"/>
        </w:rPr>
        <w:t>725666</w:t>
      </w:r>
    </w:p>
    <w:p>
      <w:r>
        <w:t>@RagnarBelial Bog dokazano živi 333 km nad Zemljo, kjer je že težko trofnit tarčo brez kiksa.</w:t>
      </w:r>
    </w:p>
    <w:p>
      <w:r>
        <w:rPr>
          <w:b/>
          <w:u w:val="single"/>
        </w:rPr>
        <w:t>725667</w:t>
      </w:r>
    </w:p>
    <w:p>
      <w:r>
        <w:t>G-ner-g saver ne varčuje, ampak porablja energijo! - ZPS Portal http://t.co/CGuRR6W3D8</w:t>
      </w:r>
    </w:p>
    <w:p>
      <w:r>
        <w:rPr>
          <w:b/>
          <w:u w:val="single"/>
        </w:rPr>
        <w:t>725668</w:t>
      </w:r>
    </w:p>
    <w:p>
      <w:r>
        <w:t>@Nova24TV Nič bat udba ga bo ustavila z svojimi sodniki.Žirovnik je zadolžen za to...</w:t>
      </w:r>
    </w:p>
    <w:p>
      <w:r>
        <w:rPr>
          <w:b/>
          <w:u w:val="single"/>
        </w:rPr>
        <w:t>725669</w:t>
      </w:r>
    </w:p>
    <w:p>
      <w:r>
        <w:t>Tale ki se tako butasto smeji na rtv, da ne bo kakšne napačne interpretacije,</w:t>
      </w:r>
    </w:p>
    <w:p>
      <w:r>
        <w:rPr>
          <w:b/>
          <w:u w:val="single"/>
        </w:rPr>
        <w:t>725670</w:t>
      </w:r>
    </w:p>
    <w:p>
      <w:r>
        <w:t>24kur VAS JEBE V GLAVO IN SPOROČA,  DA NADVSE OBOŽUJETE IN LJUBITE DŽIHADISTIČNO VLADO MARJANA ŠARCA👍 https://t.co/Fe70EHYbEG</w:t>
      </w:r>
    </w:p>
    <w:p>
      <w:r>
        <w:rPr>
          <w:b/>
          <w:u w:val="single"/>
        </w:rPr>
        <w:t>725671</w:t>
      </w:r>
    </w:p>
    <w:p>
      <w:r>
        <w:t>@shyam2001 Samo po imenu, baje je dober. Prostori nevrokirurgije v mb so katastrofa, ful slabe postelje, osebje pa krasno.</w:t>
      </w:r>
    </w:p>
    <w:p>
      <w:r>
        <w:rPr>
          <w:b/>
          <w:u w:val="single"/>
        </w:rPr>
        <w:t>725672</w:t>
      </w:r>
    </w:p>
    <w:p>
      <w:r>
        <w:t>@davorvrban 700 morišč samo v mali sloveniji ti ni dovolj ? res pravi omejeni črkobralec mladine, ki v titove morije vpleta donald trumpa</w:t>
      </w:r>
    </w:p>
    <w:p>
      <w:r>
        <w:rPr>
          <w:b/>
          <w:u w:val="single"/>
        </w:rPr>
        <w:t>725673</w:t>
      </w:r>
    </w:p>
    <w:p>
      <w:r>
        <w:t>@Stane55 Hm...horenjc praviš...lej, bom modro molčala, nič ne bom rekla 😄😉😂</w:t>
        <w:br/>
        <w:t>Poznam jih ene par totih horenjcev 👍</w:t>
      </w:r>
    </w:p>
    <w:p>
      <w:r>
        <w:rPr>
          <w:b/>
          <w:u w:val="single"/>
        </w:rPr>
        <w:t>725674</w:t>
      </w:r>
    </w:p>
    <w:p>
      <w:r>
        <w:t>@DarkoMrso @BozoPredalic @DominikaSvarc ...in zadnje dni je strahopetno izginila iz omrežja, čeprav se je vsak dan kurčila s kakimi"uspehi."</w:t>
      </w:r>
    </w:p>
    <w:p>
      <w:r>
        <w:rPr>
          <w:b/>
          <w:u w:val="single"/>
        </w:rPr>
        <w:t>725675</w:t>
      </w:r>
    </w:p>
    <w:p>
      <w:r>
        <w:t>Končno PV MC z jajci. Bravo. Še enkrat: naj preds. BP že odstopi, ker je le še za pred objektive in tearer</w:t>
      </w:r>
    </w:p>
    <w:p>
      <w:r>
        <w:rPr>
          <w:b/>
          <w:u w:val="single"/>
        </w:rPr>
        <w:t>725676</w:t>
      </w:r>
    </w:p>
    <w:p>
      <w:r>
        <w:t>Zelo enostavno. V parlamentu mu dajo pihat, posnamejo, rezultat ni važen.  Ljudje verjamejo. https://t.co/Q9e3dNgb6T</w:t>
      </w:r>
    </w:p>
    <w:p>
      <w:r>
        <w:rPr>
          <w:b/>
          <w:u w:val="single"/>
        </w:rPr>
        <w:t>725677</w:t>
      </w:r>
    </w:p>
    <w:p>
      <w:r>
        <w:t>Da bi se izognili poškodbam sušilnega stroja ali uničenju superg, jih sušite na zraku. https://t.co/hjPdHxSPlq</w:t>
      </w:r>
    </w:p>
    <w:p>
      <w:r>
        <w:rPr>
          <w:b/>
          <w:u w:val="single"/>
        </w:rPr>
        <w:t>725678</w:t>
      </w:r>
    </w:p>
    <w:p>
      <w:r>
        <w:t>@bnina_ To so res nebuloze. Mi smo se na veliko crkljali in nič ni bil razvajen. Nasprotno ... 💞</w:t>
      </w:r>
    </w:p>
    <w:p>
      <w:r>
        <w:rPr>
          <w:b/>
          <w:u w:val="single"/>
        </w:rPr>
        <w:t>725679</w:t>
      </w:r>
    </w:p>
    <w:p>
      <w:r>
        <w:t>@MikeDjomba Pa useen se tole realno vlece ze neki casa. Zadni cas za menjavo, mogoce za zacetk ga razbremenit kapetenskega traku</w:t>
      </w:r>
    </w:p>
    <w:p>
      <w:r>
        <w:rPr>
          <w:b/>
          <w:u w:val="single"/>
        </w:rPr>
        <w:t>725680</w:t>
      </w:r>
    </w:p>
    <w:p>
      <w:r>
        <w:t>Invaziji muslimanov na čast bodo nemška mesta v predbožičnem času še posebej provokativna:</w:t>
      </w:r>
    </w:p>
    <w:p>
      <w:r>
        <w:rPr>
          <w:b/>
          <w:u w:val="single"/>
        </w:rPr>
        <w:t>725681</w:t>
      </w:r>
    </w:p>
    <w:p>
      <w:r>
        <w:t>Ajjej.. zahvaljujoč @ToneMartinjak popravljam napako.. seveda gre za Vogrinca ;) https://t.co/prCigrGEiS</w:t>
      </w:r>
    </w:p>
    <w:p>
      <w:r>
        <w:rPr>
          <w:b/>
          <w:u w:val="single"/>
        </w:rPr>
        <w:t>725682</w:t>
      </w:r>
    </w:p>
    <w:p>
      <w:r>
        <w:t>Spremljajte odbojko v živo na @KanalA_tv Kdor ne skače ni Sloven'c #eurovolleym https://t.co/c1oChYWpkL https://t.co/V2YBbBYFFz</w:t>
      </w:r>
    </w:p>
    <w:p>
      <w:r>
        <w:rPr>
          <w:b/>
          <w:u w:val="single"/>
        </w:rPr>
        <w:t>725683</w:t>
      </w:r>
    </w:p>
    <w:p>
      <w:r>
        <w:t>NOROOOOOO vznemirjeni! Še 2 dni do Noči Modrijanov! Wohooooooooooooo :) #Modrijani_SLO</w:t>
      </w:r>
    </w:p>
    <w:p>
      <w:r>
        <w:rPr>
          <w:b/>
          <w:u w:val="single"/>
        </w:rPr>
        <w:t>725684</w:t>
      </w:r>
    </w:p>
    <w:p>
      <w:r>
        <w:t>@thinkingslo @BernardaGrobler Marsikaj kupujejo, ne vem, kaj točno vas zanima?</w:t>
      </w:r>
    </w:p>
    <w:p>
      <w:r>
        <w:rPr>
          <w:b/>
          <w:u w:val="single"/>
        </w:rPr>
        <w:t>725685</w:t>
      </w:r>
    </w:p>
    <w:p>
      <w:r>
        <w:t>@ggmY66 Ma daj Gašpar, tvoj šef je en navaden prepotenten lump! Ko bo pokuril vse kredite pri drugih lumpih, ki ga ščitijo, bo šel sedet.</w:t>
      </w:r>
    </w:p>
    <w:p>
      <w:r>
        <w:rPr>
          <w:b/>
          <w:u w:val="single"/>
        </w:rPr>
        <w:t>725686</w:t>
      </w:r>
    </w:p>
    <w:p>
      <w:r>
        <w:t>@djlwq Ty chces na nekoho podavat trestni oznameni, protoze riskantne predjizdel? Ta udavaci mentalita fakt leze ven cim dal vic :D</w:t>
      </w:r>
    </w:p>
    <w:p>
      <w:r>
        <w:rPr>
          <w:b/>
          <w:u w:val="single"/>
        </w:rPr>
        <w:t>725687</w:t>
      </w:r>
    </w:p>
    <w:p>
      <w:r>
        <w:t>G. Minister, lažete! Jaz delam na meji pa prvič sploh slišim za kakšen dodatekbza delo na meji! #zavajanje #tarča</w:t>
      </w:r>
    </w:p>
    <w:p>
      <w:r>
        <w:rPr>
          <w:b/>
          <w:u w:val="single"/>
        </w:rPr>
        <w:t>725688</w:t>
      </w:r>
    </w:p>
    <w:p>
      <w:r>
        <w:t>@lenci53 CT-ji so dodatno veliko tveganje za raka. 500-krat mocnejse sevanje kot rentgen. Ne vem, ce se mu velja izpostavljati vsako leto.</w:t>
      </w:r>
    </w:p>
    <w:p>
      <w:r>
        <w:rPr>
          <w:b/>
          <w:u w:val="single"/>
        </w:rPr>
        <w:t>725689</w:t>
      </w:r>
    </w:p>
    <w:p>
      <w:r>
        <w:t>Exactly. Če ne bi sprivatizirali pivovarn, bi še sixpack dobili, če ne bi kolinske, še čokolešnik zjutraj. https://t.co/u19VpOUB6i</w:t>
      </w:r>
    </w:p>
    <w:p>
      <w:r>
        <w:rPr>
          <w:b/>
          <w:u w:val="single"/>
        </w:rPr>
        <w:t>725690</w:t>
      </w:r>
    </w:p>
    <w:p>
      <w:r>
        <w:t>@GalaAine @Ben_Badger Drugic vzami tablet takoj, ko cutis da nekaj dogaja, ko se glava razboli je drek.</w:t>
      </w:r>
    </w:p>
    <w:p>
      <w:r>
        <w:rPr>
          <w:b/>
          <w:u w:val="single"/>
        </w:rPr>
        <w:t>725691</w:t>
      </w:r>
    </w:p>
    <w:p>
      <w:r>
        <w:t>@petrasovdat @Dr_Eclectic kako padajo "poslovnezi". Vcasih pa tak car !!👎 Stecaj je nekaj normalnega v podjetnistvu, osebni stecaj pa ne !!</w:t>
      </w:r>
    </w:p>
    <w:p>
      <w:r>
        <w:rPr>
          <w:b/>
          <w:u w:val="single"/>
        </w:rPr>
        <w:t>725692</w:t>
      </w:r>
    </w:p>
    <w:p>
      <w:r>
        <w:t>@ales_stiper @MorskaKvacka A bete nisi nič probaval? Jaz sem to že par bet nazaj ugotavljal, da je ratal ios raketa.</w:t>
      </w:r>
    </w:p>
    <w:p>
      <w:r>
        <w:rPr>
          <w:b/>
          <w:u w:val="single"/>
        </w:rPr>
        <w:t>725693</w:t>
      </w:r>
    </w:p>
    <w:p>
      <w:r>
        <w:t>@lucijausaj Za te, ki so umrli v UKC LJ se vsaj ve, kaj pa tisti, ki umirajo doma, revni,  brez nadzora, lačni, prezebli in bolani?</w:t>
      </w:r>
    </w:p>
    <w:p>
      <w:r>
        <w:rPr>
          <w:b/>
          <w:u w:val="single"/>
        </w:rPr>
        <w:t>725694</w:t>
      </w:r>
    </w:p>
    <w:p>
      <w:r>
        <w:t>@Svarun_K @ZigaTurk Izobraženost kot vzrok hegemonije levice? Prefinjena samoprevara lumpenproletariata.</w:t>
      </w:r>
    </w:p>
    <w:p>
      <w:r>
        <w:rPr>
          <w:b/>
          <w:u w:val="single"/>
        </w:rPr>
        <w:t>725695</w:t>
      </w:r>
    </w:p>
    <w:p>
      <w:r>
        <w:t>@AlenkaJerajSDS @BorutPahor Še vedno ni dorasel siutuaciji,ko bo velik bo šele predsednik vdeh Slovencev.</w:t>
      </w:r>
    </w:p>
    <w:p>
      <w:r>
        <w:rPr>
          <w:b/>
          <w:u w:val="single"/>
        </w:rPr>
        <w:t>725696</w:t>
      </w:r>
    </w:p>
    <w:p>
      <w:r>
        <w:t>@Odbita -zvok (nizki toni in izoliranje)</w:t>
        <w:br/>
        <w:t>-brez žic</w:t>
        <w:br/>
        <w:t>-da ne padajo in lepo objamejo ušesa</w:t>
        <w:br/>
        <w:t>-cena/kvaliteta</w:t>
      </w:r>
    </w:p>
    <w:p>
      <w:r>
        <w:rPr>
          <w:b/>
          <w:u w:val="single"/>
        </w:rPr>
        <w:t>725697</w:t>
      </w:r>
    </w:p>
    <w:p>
      <w:r>
        <w:t>Mladinski diskurz VEČER SPOMINOV NA OBLIKOVALCA MATJAŽA VIPOTNIKA https://t.co/0k7MxLmrsS via @YouTube</w:t>
      </w:r>
    </w:p>
    <w:p>
      <w:r>
        <w:rPr>
          <w:b/>
          <w:u w:val="single"/>
        </w:rPr>
        <w:t>725698</w:t>
      </w:r>
    </w:p>
    <w:p>
      <w:r>
        <w:t>Božično smrečico si bom naredila iz kupa cunj, ki ga moram oprat. Sam lučke še namontiram, pa smo.</w:t>
      </w:r>
    </w:p>
    <w:p>
      <w:r>
        <w:rPr>
          <w:b/>
          <w:u w:val="single"/>
        </w:rPr>
        <w:t>725699</w:t>
      </w:r>
    </w:p>
    <w:p>
      <w:r>
        <w:t>Slovenca @rogla  in @TamauPogi mata 3km pred ciljem vse pod kontrolo!😃 Še več, nagonila bosta vse, kot kaže!👏👏👏✊💥</w:t>
      </w:r>
    </w:p>
    <w:p>
      <w:r>
        <w:rPr>
          <w:b/>
          <w:u w:val="single"/>
        </w:rPr>
        <w:t>725700</w:t>
      </w:r>
    </w:p>
    <w:p>
      <w:r>
        <w:t>Kaj pa mislite da so desni socialisti?</w:t>
        <w:br/>
        <w:t>Po mojem so navadni levičarji le priznati si nočejo.</w:t>
      </w:r>
    </w:p>
    <w:p>
      <w:r>
        <w:rPr>
          <w:b/>
          <w:u w:val="single"/>
        </w:rPr>
        <w:t>725701</w:t>
      </w:r>
    </w:p>
    <w:p>
      <w:r>
        <w:t>@STA_novice V začetku januarja grem v Argentino. Vam bi bilo prav, da se že na Brniku pojavim v kratkih hlačah? Res ste butlni.</w:t>
      </w:r>
    </w:p>
    <w:p>
      <w:r>
        <w:rPr>
          <w:b/>
          <w:u w:val="single"/>
        </w:rPr>
        <w:t>725702</w:t>
      </w:r>
    </w:p>
    <w:p>
      <w:r>
        <w:t>@glashona Meni je pediater rekel, da eterična olja pri otroku spodbujajo astmo. Samo parna kopel (z jokom gratis).</w:t>
      </w:r>
    </w:p>
    <w:p>
      <w:r>
        <w:rPr>
          <w:b/>
          <w:u w:val="single"/>
        </w:rPr>
        <w:t>725703</w:t>
      </w:r>
    </w:p>
    <w:p>
      <w:r>
        <w:t>@jan_gerben Kdor je nekoč delal v gradbeništvu,ni bilo nobenega počitka</w:t>
        <w:br/>
        <w:t>Začetek ob 6uri,zaključek po 12 urah in nato spanje v barakah</w:t>
      </w:r>
    </w:p>
    <w:p>
      <w:r>
        <w:rPr>
          <w:b/>
          <w:u w:val="single"/>
        </w:rPr>
        <w:t>725704</w:t>
      </w:r>
    </w:p>
    <w:p>
      <w:r>
        <w:t>@Nika_Per sej sm za nagrajevanje malih korakov, sam mrščenje dela gube in odganja bejbe!</w:t>
      </w:r>
    </w:p>
    <w:p>
      <w:r>
        <w:rPr>
          <w:b/>
          <w:u w:val="single"/>
        </w:rPr>
        <w:t>725705</w:t>
      </w:r>
    </w:p>
    <w:p>
      <w:r>
        <w:t>Nima večje igrače. In to vlači danes s sabo že od jutra! #mesasemi https://t.co/0FJNEUngpp</w:t>
      </w:r>
    </w:p>
    <w:p>
      <w:r>
        <w:rPr>
          <w:b/>
          <w:u w:val="single"/>
        </w:rPr>
        <w:t>725706</w:t>
      </w:r>
    </w:p>
    <w:p>
      <w:r>
        <w:t>@SloShit Ej jo punco...uživaj, jaz sem 15 l marmelade danes skuhala...zdaj grem pa zmatrana v službo...sej vem, nisem normalna...</w:t>
      </w:r>
    </w:p>
    <w:p>
      <w:r>
        <w:rPr>
          <w:b/>
          <w:u w:val="single"/>
        </w:rPr>
        <w:t>725707</w:t>
      </w:r>
    </w:p>
    <w:p>
      <w:r>
        <w:t>suvereno začela dopust. skok v morje ob 22.00 in požig telesa ob 22.03. hvala ožigalkar. #fml</w:t>
      </w:r>
    </w:p>
    <w:p>
      <w:r>
        <w:rPr>
          <w:b/>
          <w:u w:val="single"/>
        </w:rPr>
        <w:t>725708</w:t>
      </w:r>
    </w:p>
    <w:p>
      <w:r>
        <w:t>@Libertarec @JJansaSDS Ti dve coprnici bi lahko proglasili za idealen lezbicni par.</w:t>
      </w:r>
    </w:p>
    <w:p>
      <w:r>
        <w:rPr>
          <w:b/>
          <w:u w:val="single"/>
        </w:rPr>
        <w:t>725709</w:t>
      </w:r>
    </w:p>
    <w:p>
      <w:r>
        <w:t>Fuzbalisti, med #WorldCup2018 berite kolumme Jorgeja Valdana (svetovnega prvaka '86) v Guardianu. To je na ravni Eduarda Galeana.</w:t>
      </w:r>
    </w:p>
    <w:p>
      <w:r>
        <w:rPr>
          <w:b/>
          <w:u w:val="single"/>
        </w:rPr>
        <w:t>725710</w:t>
      </w:r>
    </w:p>
    <w:p>
      <w:r>
        <w:t>DPD poškodoval paket. Strgal vsebino (pasjo hrano) zalepu vse nazaj. In zdej se delajo Ceha. Kk fajn... https://t.co/mBdBCJ1y9t</w:t>
      </w:r>
    </w:p>
    <w:p>
      <w:r>
        <w:rPr>
          <w:b/>
          <w:u w:val="single"/>
        </w:rPr>
        <w:t>725711</w:t>
      </w:r>
    </w:p>
    <w:p>
      <w:r>
        <w:t>Bruselj opozarja na zavajanja pri nakupu telekomunikacijskih storitev na spletu https://t.co/CLfMXnvAwa #EUface @ECinSlovenia @EP_Slovenija</w:t>
      </w:r>
    </w:p>
    <w:p>
      <w:r>
        <w:rPr>
          <w:b/>
          <w:u w:val="single"/>
        </w:rPr>
        <w:t>725712</w:t>
      </w:r>
    </w:p>
    <w:p>
      <w:r>
        <w:t>KMET - izpraševalka (zakonodaja, izpitna vprašanja) https://t.co/zeLgVy41Zb #mladiucitelj #ucitelj</w:t>
      </w:r>
    </w:p>
    <w:p>
      <w:r>
        <w:rPr>
          <w:b/>
          <w:u w:val="single"/>
        </w:rPr>
        <w:t>725713</w:t>
      </w:r>
    </w:p>
    <w:p>
      <w:r>
        <w:t>#skupebonbonjere Cherry mx speed silver, pa še vrečkica modrih stikal.</w:t>
        <w:br/>
        <w:br/>
        <w:t>Mal bomo spajkali. https://t.co/zBxEC9uHDX</w:t>
      </w:r>
    </w:p>
    <w:p>
      <w:r>
        <w:rPr>
          <w:b/>
          <w:u w:val="single"/>
        </w:rPr>
        <w:t>725714</w:t>
      </w:r>
    </w:p>
    <w:p>
      <w:r>
        <w:t>@thinkingslo In sedaj, ko je ornk, dobil pi... bo pa šiptarček ob pomoči levičarjev cvilil, ko prašič, da se mu u glav💩vrti 🤣</w:t>
      </w:r>
    </w:p>
    <w:p>
      <w:r>
        <w:rPr>
          <w:b/>
          <w:u w:val="single"/>
        </w:rPr>
        <w:t>725715</w:t>
      </w:r>
    </w:p>
    <w:p>
      <w:r>
        <w:t>seveda. vse kar vašim opranim možganom ne paše, je izmanipulirano https://t.co/7GbMcilcvD</w:t>
      </w:r>
    </w:p>
    <w:p>
      <w:r>
        <w:rPr>
          <w:b/>
          <w:u w:val="single"/>
        </w:rPr>
        <w:t>725716</w:t>
      </w:r>
    </w:p>
    <w:p>
      <w:r>
        <w:t>@GregorVirant1 nagrajevanja uspešnosti NI! Sploh!!! Od februarja 2009. @si_supervizor @kizidor @TarcaRTVSLO</w:t>
      </w:r>
    </w:p>
    <w:p>
      <w:r>
        <w:rPr>
          <w:b/>
          <w:u w:val="single"/>
        </w:rPr>
        <w:t>725717</w:t>
      </w:r>
    </w:p>
    <w:p>
      <w:r>
        <w:t>Od 3. aprila do 30. junija bosta za ves promet zaprti Gosposvetska in Dalmatinova. Naj se pizdakanje začne. https://t.co/57GTuRorQi</w:t>
      </w:r>
    </w:p>
    <w:p>
      <w:r>
        <w:rPr>
          <w:b/>
          <w:u w:val="single"/>
        </w:rPr>
        <w:t>725718</w:t>
      </w:r>
    </w:p>
    <w:p>
      <w:r>
        <w:t>ko spremljas  delo danasnjih levicarjev, kako unicujejo lasten narod in drzavo, ugotovis , da fasizem sploh ni bil tako slab</w:t>
      </w:r>
    </w:p>
    <w:p>
      <w:r>
        <w:rPr>
          <w:b/>
          <w:u w:val="single"/>
        </w:rPr>
        <w:t>725719</w:t>
      </w:r>
    </w:p>
    <w:p>
      <w:r>
        <w:t>naši levaki so si oddahnili.. Severna Koreja še naprej ostaja komunistična!... vsaj za zdaj..</w:t>
      </w:r>
    </w:p>
    <w:p>
      <w:r>
        <w:rPr>
          <w:b/>
          <w:u w:val="single"/>
        </w:rPr>
        <w:t>725720</w:t>
      </w:r>
    </w:p>
    <w:p>
      <w:r>
        <w:t>@TarcaRTVSLO Organi tajnih podatkov ne smejo prenašati ali posredovati po nezaščitenih komunikacijskih sredstvih (4. odst. 39. člena ZTP).</w:t>
      </w:r>
    </w:p>
    <w:p>
      <w:r>
        <w:rPr>
          <w:b/>
          <w:u w:val="single"/>
        </w:rPr>
        <w:t>725721</w:t>
      </w:r>
    </w:p>
    <w:p>
      <w:r>
        <w:t>@janezgecc Lahko se sedaj kurčit in pljuvat po vsem... izobrazbo je pa vseeno imel brezplačno... taki hinavci mi gredo na bruhanje!</w:t>
      </w:r>
    </w:p>
    <w:p>
      <w:r>
        <w:rPr>
          <w:b/>
          <w:u w:val="single"/>
        </w:rPr>
        <w:t>725722</w:t>
      </w:r>
    </w:p>
    <w:p>
      <w:r>
        <w:t>Beko RFNE312E33W zamrzovalna omara ima 8 predalov za zamrzovanje, samodejno odtaljevanje in ponuja sistem... https://t.co/JVv5yF4P5C</w:t>
      </w:r>
    </w:p>
    <w:p>
      <w:r>
        <w:rPr>
          <w:b/>
          <w:u w:val="single"/>
        </w:rPr>
        <w:t>725723</w:t>
      </w:r>
    </w:p>
    <w:p>
      <w:r>
        <w:t>Danes #oktober12, ko bi lahko vstal brez budilke, sem vstal eno uro prej kot me sicer budi budilka.</w:t>
      </w:r>
    </w:p>
    <w:p>
      <w:r>
        <w:rPr>
          <w:b/>
          <w:u w:val="single"/>
        </w:rPr>
        <w:t>725724</w:t>
      </w:r>
    </w:p>
    <w:p>
      <w:r>
        <w:t>@EPameten @EvaobAdamu Ki je ponujal delnice ljudem iz kreditne banke maribor,pa so se ljudje zakvačkali in izgubilibse kar so vložili.</w:t>
      </w:r>
    </w:p>
    <w:p>
      <w:r>
        <w:rPr>
          <w:b/>
          <w:u w:val="single"/>
        </w:rPr>
        <w:t>725725</w:t>
      </w:r>
    </w:p>
    <w:p>
      <w:r>
        <w:t>Presenetljiva novica za slovenski nogomet, ki je danes prišla iz Belgije. https://t.co/7hHpMyEZjp</w:t>
      </w:r>
    </w:p>
    <w:p>
      <w:r>
        <w:rPr>
          <w:b/>
          <w:u w:val="single"/>
        </w:rPr>
        <w:t>725726</w:t>
      </w:r>
    </w:p>
    <w:p>
      <w:r>
        <w:t>Masovnega pobijanja, ustrahovanja, kraj, nacionalizacije, suzenjstva, izjemnih kapitalisticnih pomoci v denarju, hrani, industrijski opremi.</w:t>
      </w:r>
    </w:p>
    <w:p>
      <w:r>
        <w:rPr>
          <w:b/>
          <w:u w:val="single"/>
        </w:rPr>
        <w:t>725727</w:t>
      </w:r>
    </w:p>
    <w:p>
      <w:r>
        <w:t>@dvapir_a @stanka_d Nepopravljiva škoda lahko nastane, če bi jo dali v kleroblazno familijo, ki sebe in druge futra s HOMOFOBIJO in HOSTJO!</w:t>
      </w:r>
    </w:p>
    <w:p>
      <w:r>
        <w:rPr>
          <w:b/>
          <w:u w:val="single"/>
        </w:rPr>
        <w:t>725728</w:t>
      </w:r>
    </w:p>
    <w:p>
      <w:r>
        <w:t>»To, kar vidimo v medijih, ni niti desetina katastrofe.« https://t.co/yTy2zmQhEx</w:t>
      </w:r>
    </w:p>
    <w:p>
      <w:r>
        <w:rPr>
          <w:b/>
          <w:u w:val="single"/>
        </w:rPr>
        <w:t>725729</w:t>
      </w:r>
    </w:p>
    <w:p>
      <w:r>
        <w:t>Predsednik je pa dobro izpilil tehniko podeljevanja kolajn. Sicer pa - vsa čast Jan Oblak!!! https://t.co/nDzXEgjhbX</w:t>
      </w:r>
    </w:p>
    <w:p>
      <w:r>
        <w:rPr>
          <w:b/>
          <w:u w:val="single"/>
        </w:rPr>
        <w:t>725730</w:t>
      </w:r>
    </w:p>
    <w:p>
      <w:r>
        <w:t>@JoAnnaOfArc1 Masovni prihajajo, da se kao nacionalistu osebno zahvalijo....</w:t>
      </w:r>
    </w:p>
    <w:p>
      <w:r>
        <w:rPr>
          <w:b/>
          <w:u w:val="single"/>
        </w:rPr>
        <w:t>725731</w:t>
      </w:r>
    </w:p>
    <w:p>
      <w:r>
        <w:t>Pivka perutninarstvo kupuje proizvodni obrat Mipa v Kromberku: ZAGON ČEZ POL LETA https://t.co/0YWyNve3uu</w:t>
      </w:r>
    </w:p>
    <w:p>
      <w:r>
        <w:rPr>
          <w:b/>
          <w:u w:val="single"/>
        </w:rPr>
        <w:t>725732</w:t>
      </w:r>
    </w:p>
    <w:p>
      <w:r>
        <w:t>Danes najbolj prodajane sadike trajnic, origano, majaron,luštrek, meta. Se vidimo v ponedeljek, vaša trnovska zelišča</w:t>
      </w:r>
    </w:p>
    <w:p>
      <w:r>
        <w:rPr>
          <w:b/>
          <w:u w:val="single"/>
        </w:rPr>
        <w:t>725733</w:t>
      </w:r>
    </w:p>
    <w:p>
      <w:r>
        <w:t>@policija_si sami se javljajo in prosijo, da jih aretirate! #bananistan https://t.co/SrFUwCW1RY</w:t>
      </w:r>
    </w:p>
    <w:p>
      <w:r>
        <w:rPr>
          <w:b/>
          <w:u w:val="single"/>
        </w:rPr>
        <w:t>725734</w:t>
      </w:r>
    </w:p>
    <w:p>
      <w:r>
        <w:t>Peščeni vihar prerasel v globalno neurje. Opportunity ostaja tiho https://t.co/D4xYk3pIOb</w:t>
      </w:r>
    </w:p>
    <w:p>
      <w:r>
        <w:rPr>
          <w:b/>
          <w:u w:val="single"/>
        </w:rPr>
        <w:t>725735</w:t>
      </w:r>
    </w:p>
    <w:p>
      <w:r>
        <w:t>@JakaDolinar2 @ZoranKofol Od kje ta zemljevid? Izgleda lažen/prirejen, če preveriš na geopediji ali googlu.</w:t>
      </w:r>
    </w:p>
    <w:p>
      <w:r>
        <w:rPr>
          <w:b/>
          <w:u w:val="single"/>
        </w:rPr>
        <w:t>725736</w:t>
      </w:r>
    </w:p>
    <w:p>
      <w:r>
        <w:t>@PrometejDD če kdo če bit socialist si s somišljeniki komod ustvari kibuc in naj ne sili v socializem ostale ljudi  in podobno @Rok_Novak</w:t>
      </w:r>
    </w:p>
    <w:p>
      <w:r>
        <w:rPr>
          <w:b/>
          <w:u w:val="single"/>
        </w:rPr>
        <w:t>725737</w:t>
      </w:r>
    </w:p>
    <w:p>
      <w:r>
        <w:t>Poseben krog pekla za ljudi, ki verjamejo, da s pokanjem petard in raket uvelicajo  slavnost in praznovanje. Cesarkoli.</w:t>
      </w:r>
    </w:p>
    <w:p>
      <w:r>
        <w:rPr>
          <w:b/>
          <w:u w:val="single"/>
        </w:rPr>
        <w:t>725738</w:t>
      </w:r>
    </w:p>
    <w:p>
      <w:r>
        <w:t>@Agathung @BigWhale @Centrifuzija Naredi mu uslugo in ga obvaruj pred njimi. Del o memejih (štajerska mn. sklanjatev) mirno izpusti.</w:t>
      </w:r>
    </w:p>
    <w:p>
      <w:r>
        <w:rPr>
          <w:b/>
          <w:u w:val="single"/>
        </w:rPr>
        <w:t>725739</w:t>
      </w:r>
    </w:p>
    <w:p>
      <w:r>
        <w:t>Ali je SMC na včerajšnjem predvolilnem rajanju delil kulije in ciganski golaž ?</w:t>
      </w:r>
    </w:p>
    <w:p>
      <w:r>
        <w:rPr>
          <w:b/>
          <w:u w:val="single"/>
        </w:rPr>
        <w:t>725740</w:t>
      </w:r>
    </w:p>
    <w:p>
      <w:r>
        <w:t>@Skolobrinski ....tudi revolucionarno nasilje v teh krajih ni bilo usmiljeno #smrtfašizmuinkomunizmu</w:t>
        <w:br/>
        <w:br/>
        <w:t>https://t.co/TYXjO3duQS</w:t>
      </w:r>
    </w:p>
    <w:p>
      <w:r>
        <w:rPr>
          <w:b/>
          <w:u w:val="single"/>
        </w:rPr>
        <w:t>725741</w:t>
      </w:r>
    </w:p>
    <w:p>
      <w:r>
        <w:t>Zakaj športni "komentatorji" TV slofurija bolj ali manj prikrito goreče navijajo za vse balkanoide bolj, kot za Slovenijo, kadar igra?</w:t>
      </w:r>
    </w:p>
    <w:p>
      <w:r>
        <w:rPr>
          <w:b/>
          <w:u w:val="single"/>
        </w:rPr>
        <w:t>725742</w:t>
      </w:r>
    </w:p>
    <w:p>
      <w:r>
        <w:t>Všeč mi je videoposnetek @YouTube https://t.co/zGPHDDgVC0 Substrat za vzgojo sadik</w:t>
      </w:r>
    </w:p>
    <w:p>
      <w:r>
        <w:rPr>
          <w:b/>
          <w:u w:val="single"/>
        </w:rPr>
        <w:t>725743</w:t>
      </w:r>
    </w:p>
    <w:p>
      <w:r>
        <w:t>@symru Prejeli smo zagotovilo (tokrat ditektorice poslovne enote), da bo urejeno.</w:t>
      </w:r>
    </w:p>
    <w:p>
      <w:r>
        <w:rPr>
          <w:b/>
          <w:u w:val="single"/>
        </w:rPr>
        <w:t>725744</w:t>
      </w:r>
    </w:p>
    <w:p>
      <w:r>
        <w:t>@steinbuch Namakalni sistem ne deluje, ker vode ni v namakalnem sistemu ampak še zmeraj v zajetju!</w:t>
      </w:r>
    </w:p>
    <w:p>
      <w:r>
        <w:rPr>
          <w:b/>
          <w:u w:val="single"/>
        </w:rPr>
        <w:t>725745</w:t>
      </w:r>
    </w:p>
    <w:p>
      <w:r>
        <w:t>Gledam tole skakanje - bolj podobno   vetrovni loteriji v deževju - sicer tole ni šport zame!!!</w:t>
      </w:r>
    </w:p>
    <w:p>
      <w:r>
        <w:rPr>
          <w:b/>
          <w:u w:val="single"/>
        </w:rPr>
        <w:t>725746</w:t>
      </w:r>
    </w:p>
    <w:p>
      <w:r>
        <w:t>@BojanPozar @TV3_SI @kjaklic @lucijausaj #Viktorja za najboljšo razvedrilno oddajo dobi  #VVFaktor</w:t>
      </w:r>
    </w:p>
    <w:p>
      <w:r>
        <w:rPr>
          <w:b/>
          <w:u w:val="single"/>
        </w:rPr>
        <w:t>725747</w:t>
      </w:r>
    </w:p>
    <w:p>
      <w:r>
        <w:t>Hujsat zacnem, ko pojemo ves cuker, ki smo ga dobili v decembru. Ker, stran pa ne bomo metal!</w:t>
      </w:r>
    </w:p>
    <w:p>
      <w:r>
        <w:rPr>
          <w:b/>
          <w:u w:val="single"/>
        </w:rPr>
        <w:t>725748</w:t>
      </w:r>
    </w:p>
    <w:p>
      <w:r>
        <w:t>@spagetyuse @BlazLah @vanjadolzan @iCinober @NusaZajc @KajzerFranc Nič krompirja.</w:t>
      </w:r>
    </w:p>
    <w:p>
      <w:r>
        <w:rPr>
          <w:b/>
          <w:u w:val="single"/>
        </w:rPr>
        <w:t>725749</w:t>
      </w:r>
    </w:p>
    <w:p>
      <w:r>
        <w:t>@gregarepovz Ce @BorutPahor ne bi fural social-medijev, bi po moji oceni dobil od 10-15% manj. Verjemi mi, sem z ulice in vidim.</w:t>
      </w:r>
    </w:p>
    <w:p>
      <w:r>
        <w:rPr>
          <w:b/>
          <w:u w:val="single"/>
        </w:rPr>
        <w:t>725750</w:t>
      </w:r>
    </w:p>
    <w:p>
      <w:r>
        <w:t>Ponoči, ko bi mogla spat, mi delajo še tiste možganske celice, za katere nisem sploh vedla, da jih mam. 😔</w:t>
      </w:r>
    </w:p>
    <w:p>
      <w:r>
        <w:rPr>
          <w:b/>
          <w:u w:val="single"/>
        </w:rPr>
        <w:t>725751</w:t>
      </w:r>
    </w:p>
    <w:p>
      <w:r>
        <w:t>Treba bo spet začet migat. Ima kdo kak fajn predlog za glasbenega spremljevalca po tekaških poteh? Apple jih ne dela več. #itunes</w:t>
      </w:r>
    </w:p>
    <w:p>
      <w:r>
        <w:rPr>
          <w:b/>
          <w:u w:val="single"/>
        </w:rPr>
        <w:t>725752</w:t>
      </w:r>
    </w:p>
    <w:p>
      <w:r>
        <w:t>In tko se je pa žegnaje motoristov začelo v Mirni peči 😁 https://t.co/TKaUeArFOg</w:t>
      </w:r>
    </w:p>
    <w:p>
      <w:r>
        <w:rPr>
          <w:b/>
          <w:u w:val="single"/>
        </w:rPr>
        <w:t>725753</w:t>
      </w:r>
    </w:p>
    <w:p>
      <w:r>
        <w:t>@SpletnaMladina Potem bi vsi tankali v tujini in Petrol bi zaprl štacuno.#petrol</w:t>
      </w:r>
    </w:p>
    <w:p>
      <w:r>
        <w:rPr>
          <w:b/>
          <w:u w:val="single"/>
        </w:rPr>
        <w:t>725754</w:t>
      </w:r>
    </w:p>
    <w:p>
      <w:r>
        <w:t>@BozoPredalic JNA dete je vedno tako, ko mu kdo ugovarja. Prijazen je le na visokem piedestalu lastne pomembnosti.</w:t>
      </w:r>
    </w:p>
    <w:p>
      <w:r>
        <w:rPr>
          <w:b/>
          <w:u w:val="single"/>
        </w:rPr>
        <w:t>725755</w:t>
      </w:r>
    </w:p>
    <w:p>
      <w:r>
        <w:t>@JJansaSDS @cikibucka @BorutPahor Vse za fototermin z najverjetnejšim zmagovalcem. Zarjaveto, da škripa na vseh spojih.</w:t>
      </w:r>
    </w:p>
    <w:p>
      <w:r>
        <w:rPr>
          <w:b/>
          <w:u w:val="single"/>
        </w:rPr>
        <w:t>725756</w:t>
      </w:r>
    </w:p>
    <w:p>
      <w:r>
        <w:t>@VTrentelj @drVinkoGorenak @PrinasalkaZlata @LjudmilaNovak @vecer @UrosEsih Boljše virus kot vakum v glavi, kot ga imaš ti!</w:t>
      </w:r>
    </w:p>
    <w:p>
      <w:r>
        <w:rPr>
          <w:b/>
          <w:u w:val="single"/>
        </w:rPr>
        <w:t>725757</w:t>
      </w:r>
    </w:p>
    <w:p>
      <w:r>
        <w:t>Paliativna oskrba pravne države na Bethovnovi 10, kjer domuje Ustavno sodišče https://t.co/GcuRLjkTF8 via @Nova24TV</w:t>
      </w:r>
    </w:p>
    <w:p>
      <w:r>
        <w:rPr>
          <w:b/>
          <w:u w:val="single"/>
        </w:rPr>
        <w:t>725758</w:t>
      </w:r>
    </w:p>
    <w:p>
      <w:r>
        <w:t>@KatarinaJenko @janja_z Vsi so na postaji že od takrat, čakali so, da so busi prišli skozi zamašek. No, nekateri smo dovolj blizu za peš.</w:t>
      </w:r>
    </w:p>
    <w:p>
      <w:r>
        <w:rPr>
          <w:b/>
          <w:u w:val="single"/>
        </w:rPr>
        <w:t>725759</w:t>
      </w:r>
    </w:p>
    <w:p>
      <w:r>
        <w:t>@PSlajnar @alesernecl NOB =</w:t>
        <w:br/>
        <w:t>Napad  Oboroženih  Boljševikov  - na Slovenski ubogi Narod !!!!!</w:t>
      </w:r>
    </w:p>
    <w:p>
      <w:r>
        <w:rPr>
          <w:b/>
          <w:u w:val="single"/>
        </w:rPr>
        <w:t>725760</w:t>
      </w:r>
    </w:p>
    <w:p>
      <w:r>
        <w:t>@MarkoSket ja. ona je zdrava. kdor misli drugače kot ona je bolan. to je razmišljanje fašista</w:t>
      </w:r>
    </w:p>
    <w:p>
      <w:r>
        <w:rPr>
          <w:b/>
          <w:u w:val="single"/>
        </w:rPr>
        <w:t>725761</w:t>
      </w:r>
    </w:p>
    <w:p>
      <w:r>
        <w:t>@ErikaPlaninsec @nadkaku Hvala za odličen namig 😃 od jelenčka s kuhano hruško je ostal le hruškin pecelj 😋😁</w:t>
      </w:r>
    </w:p>
    <w:p>
      <w:r>
        <w:rPr>
          <w:b/>
          <w:u w:val="single"/>
        </w:rPr>
        <w:t>725762</w:t>
      </w:r>
    </w:p>
    <w:p>
      <w:r>
        <w:t>@DavidNovak17 Pojmi in predmeti so oživeli : svoboda krade, kamioni se zaletavajo v ljudi, puške streljajo, narava pa zdravi.</w:t>
      </w:r>
    </w:p>
    <w:p>
      <w:r>
        <w:rPr>
          <w:b/>
          <w:u w:val="single"/>
        </w:rPr>
        <w:t>725763</w:t>
      </w:r>
    </w:p>
    <w:p>
      <w:r>
        <w:t>@missspela Lumpenproletarska mentaliteta in ovaduštvo sta v teh krajih olimpijski disciplini. Tako opevana fovšija jima ne sega do gležnjev.</w:t>
      </w:r>
    </w:p>
    <w:p>
      <w:r>
        <w:rPr>
          <w:b/>
          <w:u w:val="single"/>
        </w:rPr>
        <w:t>725764</w:t>
      </w:r>
    </w:p>
    <w:p>
      <w:r>
        <w:t>TARČA  LEVI,  DESNI VENDAR NOBENIH REŠITEV ? IZRAČUN ZA POKOJNINE PA 57,63% Kje je razlika do 100% vrnite pokraden€!</w:t>
      </w:r>
    </w:p>
    <w:p>
      <w:r>
        <w:rPr>
          <w:b/>
          <w:u w:val="single"/>
        </w:rPr>
        <w:t>725765</w:t>
      </w:r>
    </w:p>
    <w:p>
      <w:r>
        <w:t>Bankovce za 500€ se zlahka uporablja za financiranje terorizma 😱 a banke NLB pa ne? #banksterji #nlb_iran_gate</w:t>
      </w:r>
    </w:p>
    <w:p>
      <w:r>
        <w:rPr>
          <w:b/>
          <w:u w:val="single"/>
        </w:rPr>
        <w:t>725766</w:t>
      </w:r>
    </w:p>
    <w:p>
      <w:r>
        <w:t>Janša v Ribnici: Kot narod potrebujemo vero vase in v to, da smo sposobni doseči svoje potenciale https://t.co/2ipFF2BrsK via @Nova24TV</w:t>
      </w:r>
    </w:p>
    <w:p>
      <w:r>
        <w:rPr>
          <w:b/>
          <w:u w:val="single"/>
        </w:rPr>
        <w:t>725767</w:t>
      </w:r>
    </w:p>
    <w:p>
      <w:r>
        <w:t>Mladi Sirci proslavljajo osvoboditev Aleppa: Burk skoraj ni videti, terorja je namreč konec! | Nova24TV https://t.co/VZx4516K42</w:t>
      </w:r>
    </w:p>
    <w:p>
      <w:r>
        <w:rPr>
          <w:b/>
          <w:u w:val="single"/>
        </w:rPr>
        <w:t>725768</w:t>
      </w:r>
    </w:p>
    <w:p>
      <w:r>
        <w:t>Golobice rastejo kot nore, tudi velike mnoge povsem zdrave. V 15 minutah pol košare.</w:t>
      </w:r>
    </w:p>
    <w:p>
      <w:r>
        <w:rPr>
          <w:b/>
          <w:u w:val="single"/>
        </w:rPr>
        <w:t>725769</w:t>
      </w:r>
    </w:p>
    <w:p>
      <w:r>
        <w:t>Čefur, čefur, kdo je čefur,</w:t>
        <w:br/>
        <w:t>lej ga čefur, t'm je čefur ... https://t.co/hlZM16V4Oe</w:t>
      </w:r>
    </w:p>
    <w:p>
      <w:r>
        <w:rPr>
          <w:b/>
          <w:u w:val="single"/>
        </w:rPr>
        <w:t>725770</w:t>
      </w:r>
    </w:p>
    <w:p>
      <w:r>
        <w:t>Tale vandalizem migrantov iz Maroka na bruseljskih ulicah pa verjetno spada v rubriko #refugeeswelcome https://t.co/OjxaSKF4RK via @SiolNEWS</w:t>
      </w:r>
    </w:p>
    <w:p>
      <w:r>
        <w:rPr>
          <w:b/>
          <w:u w:val="single"/>
        </w:rPr>
        <w:t>725771</w:t>
      </w:r>
    </w:p>
    <w:p>
      <w:r>
        <w:t>@slovenskipanter komunisti delajo ..najprej tko..pol pa tko kot je Kardelj zapisal..</w:t>
      </w:r>
    </w:p>
    <w:p>
      <w:r>
        <w:rPr>
          <w:b/>
          <w:u w:val="single"/>
        </w:rPr>
        <w:t>725772</w:t>
      </w:r>
    </w:p>
    <w:p>
      <w:r>
        <w:t>@PetraGreiner @ToniKrum Gasilci lahko pomagajo. Mislim, da če so organizatorji/soorganizatorji, da je oproščeno davka.</w:t>
      </w:r>
    </w:p>
    <w:p>
      <w:r>
        <w:rPr>
          <w:b/>
          <w:u w:val="single"/>
        </w:rPr>
        <w:t>725773</w:t>
      </w:r>
    </w:p>
    <w:p>
      <w:r>
        <w:t>Posoda pomita, večerja skuhana, deci vina na mizi,  Dusty, zapoj mi. https://t.co/eaw1edvVjz</w:t>
      </w:r>
    </w:p>
    <w:p>
      <w:r>
        <w:rPr>
          <w:b/>
          <w:u w:val="single"/>
        </w:rPr>
        <w:t>725774</w:t>
      </w:r>
    </w:p>
    <w:p>
      <w:r>
        <w:t>@lovorika Potem je pa čist ok, če je bolj ožeta. Pa vmes jo večkrat “premencaj”, da ne bo puh v kepicah.</w:t>
      </w:r>
    </w:p>
    <w:p>
      <w:r>
        <w:rPr>
          <w:b/>
          <w:u w:val="single"/>
        </w:rPr>
        <w:t>725775</w:t>
      </w:r>
    </w:p>
    <w:p>
      <w:r>
        <w:t>Od ajmohovca do župe s sprluženo svinjsko kožo: bogastvo kolin, ki počasi izginja</w:t>
        <w:br/>
        <w:t>https://t.co/9J5WpBVPVN https://t.co/CrFyDziBxe</w:t>
      </w:r>
    </w:p>
    <w:p>
      <w:r>
        <w:rPr>
          <w:b/>
          <w:u w:val="single"/>
        </w:rPr>
        <w:t>725776</w:t>
      </w:r>
    </w:p>
    <w:p>
      <w:r>
        <w:t>Res je kulten, ampak Američani imajo še vedno problem narediti avto, ki dobro pelje čez ovinke. https://t.co/gYOQRfaIt4</w:t>
      </w:r>
    </w:p>
    <w:p>
      <w:r>
        <w:rPr>
          <w:b/>
          <w:u w:val="single"/>
        </w:rPr>
        <w:t>725777</w:t>
      </w:r>
    </w:p>
    <w:p>
      <w:r>
        <w:t>Kako So Tudi Otroci SREČNI, NAVDUŠENI,Prihajajo,KAKO ČUDOVITO,Polnijo Skrijiico z Evri.!! https://t.co/f2GeHHGUbx</w:t>
      </w:r>
    </w:p>
    <w:p>
      <w:r>
        <w:rPr>
          <w:b/>
          <w:u w:val="single"/>
        </w:rPr>
        <w:t>725778</w:t>
      </w:r>
    </w:p>
    <w:p>
      <w:r>
        <w:t>@JanezMeznarec @ciro_ciril @aleshojs Bogi..pametni lasje že zapuščajo neumno glavo...</w:t>
      </w:r>
    </w:p>
    <w:p>
      <w:r>
        <w:rPr>
          <w:b/>
          <w:u w:val="single"/>
        </w:rPr>
        <w:t>725779</w:t>
      </w:r>
    </w:p>
    <w:p>
      <w:r>
        <w:t>Tkole. Jst zdej dam macam za jest in pol grem spat. Pa me prav briga, če bo šele 7. #deadtired</w:t>
      </w:r>
    </w:p>
    <w:p>
      <w:r>
        <w:rPr>
          <w:b/>
          <w:u w:val="single"/>
        </w:rPr>
        <w:t>725780</w:t>
      </w:r>
    </w:p>
    <w:p>
      <w:r>
        <w:t>Tanja je dobila več ciničnih na Gobec od prvega orožarja v Noriškem kraljestvu!</w:t>
        <w:br/>
        <w:t>Pa kje imate dno @RTV_Slovenija</w:t>
      </w:r>
    </w:p>
    <w:p>
      <w:r>
        <w:rPr>
          <w:b/>
          <w:u w:val="single"/>
        </w:rPr>
        <w:t>725781</w:t>
      </w:r>
    </w:p>
    <w:p>
      <w:r>
        <w:t>Metalizirani papirji Majestic v novi podobi: Favini, italijanski proizvajalcev papirjev, je nedavno predstavil p... http://t.co/kFgFfKoI</w:t>
      </w:r>
    </w:p>
    <w:p>
      <w:r>
        <w:rPr>
          <w:b/>
          <w:u w:val="single"/>
        </w:rPr>
        <w:t>725782</w:t>
      </w:r>
    </w:p>
    <w:p>
      <w:r>
        <w:t>Komentator na angleški TV zelo prijazen do @nkmaribor. "Huge improved" od zadnjič. Res je. Držte se, pubeci še naprej! #ligaprvakov</w:t>
      </w:r>
    </w:p>
    <w:p>
      <w:r>
        <w:rPr>
          <w:b/>
          <w:u w:val="single"/>
        </w:rPr>
        <w:t>725783</w:t>
      </w:r>
    </w:p>
    <w:p>
      <w:r>
        <w:t>@BernardBrscic Ali ste "že" spoznali,da s fake novicami ni kruha.#lažisehitroodkrijejo</w:t>
      </w:r>
    </w:p>
    <w:p>
      <w:r>
        <w:rPr>
          <w:b/>
          <w:u w:val="single"/>
        </w:rPr>
        <w:t>725784</w:t>
      </w:r>
    </w:p>
    <w:p>
      <w:r>
        <w:t>@pongiSLO 3 čevapi??? ... kakšna sub-substandardna merska enote je pa to? #deset-ili-ništa</w:t>
      </w:r>
    </w:p>
    <w:p>
      <w:r>
        <w:rPr>
          <w:b/>
          <w:u w:val="single"/>
        </w:rPr>
        <w:t>725785</w:t>
      </w:r>
    </w:p>
    <w:p>
      <w:r>
        <w:t>Absurdno: migrante namestili v stavbo, kjer bi lahko imeli dostop do orožja in streliva https://t.co/okp8CRrErx</w:t>
      </w:r>
    </w:p>
    <w:p>
      <w:r>
        <w:rPr>
          <w:b/>
          <w:u w:val="single"/>
        </w:rPr>
        <w:t>725786</w:t>
      </w:r>
    </w:p>
    <w:p>
      <w:r>
        <w:t>@pengovsky @had @petracj @AntisaKorljan ko enkrat delaš v mednarodnem okolju vidiš, da se pravi profesionalci ne ukvarjajo z naglasom.</w:t>
      </w:r>
    </w:p>
    <w:p>
      <w:r>
        <w:rPr>
          <w:b/>
          <w:u w:val="single"/>
        </w:rPr>
        <w:t>725787</w:t>
      </w:r>
    </w:p>
    <w:p>
      <w:r>
        <w:t>@packica Vse pametne so pregnali. Vse pove slavni posnetek občinske seje. https://t.co/NqzFy0rdZz</w:t>
      </w:r>
    </w:p>
    <w:p>
      <w:r>
        <w:rPr>
          <w:b/>
          <w:u w:val="single"/>
        </w:rPr>
        <w:t>725788</w:t>
      </w:r>
    </w:p>
    <w:p>
      <w:r>
        <w:t>@davorvrban @SafetAlibeg Močno upam ! Ta od rdečih uničena uboga Slovenija ne bi preživela še ene rdeče vlade !</w:t>
      </w:r>
    </w:p>
    <w:p>
      <w:r>
        <w:rPr>
          <w:b/>
          <w:u w:val="single"/>
        </w:rPr>
        <w:t>725789</w:t>
      </w:r>
    </w:p>
    <w:p>
      <w:r>
        <w:t>Pričakovano, mariborski damage control je res patetično smešen. Spini in delanje kot da praktično nič ni bilo. Smešno.</w:t>
      </w:r>
    </w:p>
    <w:p>
      <w:r>
        <w:rPr>
          <w:b/>
          <w:u w:val="single"/>
        </w:rPr>
        <w:t>725790</w:t>
      </w:r>
    </w:p>
    <w:p>
      <w:r>
        <w:t>@LidijaVidmar Prva pomoč je pripravljena. Potem pa vse prepuščam Bogu. https://t.co/c15ttFgqsn</w:t>
      </w:r>
    </w:p>
    <w:p>
      <w:r>
        <w:rPr>
          <w:b/>
          <w:u w:val="single"/>
        </w:rPr>
        <w:t>725791</w:t>
      </w:r>
    </w:p>
    <w:p>
      <w:r>
        <w:t>Vceraj ena kelnerca reče, ej@stari ti si full retro, itak v adidas trenerki. jaz pa njej. ma jebo te@ princ Valliant, pol ni mela, kdo je to</w:t>
      </w:r>
    </w:p>
    <w:p>
      <w:r>
        <w:rPr>
          <w:b/>
          <w:u w:val="single"/>
        </w:rPr>
        <w:t>725792</w:t>
      </w:r>
    </w:p>
    <w:p>
      <w:r>
        <w:t>@NusaZajc To tudi mene zanima. Pa ali je plačan dopust? Bolniška? ....#butale</w:t>
      </w:r>
    </w:p>
    <w:p>
      <w:r>
        <w:rPr>
          <w:b/>
          <w:u w:val="single"/>
        </w:rPr>
        <w:t>725793</w:t>
      </w:r>
    </w:p>
    <w:p>
      <w:r>
        <w:t>SENIORSKE NOVICE: V zavarovalnici Generali šolarje razveselili z nov... https://t.co/vcqxVWpTxh</w:t>
      </w:r>
    </w:p>
    <w:p>
      <w:r>
        <w:rPr>
          <w:b/>
          <w:u w:val="single"/>
        </w:rPr>
        <w:t>725794</w:t>
      </w:r>
    </w:p>
    <w:p>
      <w:r>
        <w:t>Dijaki 2. letnika programa frizer na #SSoblikovanjeMB so bili z veseljem božički. https://t.co/EkU9ReYVMC</w:t>
      </w:r>
    </w:p>
    <w:p>
      <w:r>
        <w:rPr>
          <w:b/>
          <w:u w:val="single"/>
        </w:rPr>
        <w:t>725795</w:t>
      </w:r>
    </w:p>
    <w:p>
      <w:r>
        <w:t>#MBPROTESTI: Nekateri protestniki s svetilkami svetijo v okna občine, kjer se kljub temi premikajo zavese. Viri poročajo o poltergeistu.</w:t>
      </w:r>
    </w:p>
    <w:p>
      <w:r>
        <w:rPr>
          <w:b/>
          <w:u w:val="single"/>
        </w:rPr>
        <w:t>725796</w:t>
      </w:r>
    </w:p>
    <w:p>
      <w:r>
        <w:t>@matejaz_matejaz Jaz jih ne maram, ker je to najbolj  ogabna zadeva na tem planetu. Tako, da nisi sama v tem boju.</w:t>
      </w:r>
    </w:p>
    <w:p>
      <w:r>
        <w:rPr>
          <w:b/>
          <w:u w:val="single"/>
        </w:rPr>
        <w:t>725797</w:t>
      </w:r>
    </w:p>
    <w:p>
      <w:r>
        <w:t>@NeuroVirtu @Urskamlin @MatijaStepisnik Baje je vecer razgrabljen v budimpesti in orban se trese</w:t>
      </w:r>
    </w:p>
    <w:p>
      <w:r>
        <w:rPr>
          <w:b/>
          <w:u w:val="single"/>
        </w:rPr>
        <w:t>725798</w:t>
      </w:r>
    </w:p>
    <w:p>
      <w:r>
        <w:t>Generacija identitete – nov trn v levičarski peti https://t.co/W2kpjxUHO0 via @Časnik</w:t>
      </w:r>
    </w:p>
    <w:p>
      <w:r>
        <w:rPr>
          <w:b/>
          <w:u w:val="single"/>
        </w:rPr>
        <w:t>725799</w:t>
      </w:r>
    </w:p>
    <w:p>
      <w:r>
        <w:t>@JanezVouk Niti ne: samo 300 m do najboljšega/edinega soseda, za dober  povpreček poskrbi meta: 7 sekund do kuhinje.</w:t>
      </w:r>
    </w:p>
    <w:p>
      <w:r>
        <w:rPr>
          <w:b/>
          <w:u w:val="single"/>
        </w:rPr>
        <w:t>725800</w:t>
      </w:r>
    </w:p>
    <w:p>
      <w:r>
        <w:t>Kdaj bodo pa postavljeni tlakovci žrtvam komunistićnega rasizma in pomorov? https://t.co/7BPPB3z5HJ</w:t>
      </w:r>
    </w:p>
    <w:p>
      <w:r>
        <w:rPr>
          <w:b/>
          <w:u w:val="single"/>
        </w:rPr>
        <w:t>725801</w:t>
      </w:r>
    </w:p>
    <w:p>
      <w:r>
        <w:t>@Pertinacal @StrankaSMC @BojanPozar @STA_novice Kaj si pa mislu, da bojo pustili da jim ščiješ po dragih čevljih, takoj štanga.</w:t>
      </w:r>
    </w:p>
    <w:p>
      <w:r>
        <w:rPr>
          <w:b/>
          <w:u w:val="single"/>
        </w:rPr>
        <w:t>725802</w:t>
      </w:r>
    </w:p>
    <w:p>
      <w:r>
        <w:t>@JiriKocica @protoreakcionar če je lahko pokasirala kakšnih 1K € sigurno, zastonj ni naredila nič</w:t>
      </w:r>
    </w:p>
    <w:p>
      <w:r>
        <w:rPr>
          <w:b/>
          <w:u w:val="single"/>
        </w:rPr>
        <w:t>725803</w:t>
      </w:r>
    </w:p>
    <w:p>
      <w:r>
        <w:t>@strankalevica Še zjasnt se ne morte a ste v vladi al opoziciji pa boste pametval pogani.</w:t>
      </w:r>
    </w:p>
    <w:p>
      <w:r>
        <w:rPr>
          <w:b/>
          <w:u w:val="single"/>
        </w:rPr>
        <w:t>725804</w:t>
      </w:r>
    </w:p>
    <w:p>
      <w:r>
        <w:t>@BorutPahor A jaz prav vidim, na eni sliki so skulpture, na drugi brez, slike pa v drugem letnem času! In ti nasajeni bajoneti, po čemu?</w:t>
      </w:r>
    </w:p>
    <w:p>
      <w:r>
        <w:rPr>
          <w:b/>
          <w:u w:val="single"/>
        </w:rPr>
        <w:t>725805</w:t>
      </w:r>
    </w:p>
    <w:p>
      <w:r>
        <w:t>@DrzavljanD  se bos spravil se na izi mobil k gor oglasuje pa hervis? Sam prasam za prjatla. https://t.co/3pQqfumiR7</w:t>
      </w:r>
    </w:p>
    <w:p>
      <w:r>
        <w:rPr>
          <w:b/>
          <w:u w:val="single"/>
        </w:rPr>
        <w:t>725806</w:t>
      </w:r>
    </w:p>
    <w:p>
      <w:r>
        <w:t>Erjavec je dobil kar veliko glasov glede na to, da je primitiven blefer. https://t.co/r6g2amX31Z</w:t>
      </w:r>
    </w:p>
    <w:p>
      <w:r>
        <w:rPr>
          <w:b/>
          <w:u w:val="single"/>
        </w:rPr>
        <w:t>725807</w:t>
      </w:r>
    </w:p>
    <w:p>
      <w:r>
        <w:t>Tablete za spanje: ✔</w:t>
        <w:br/>
        <w:t>White-noise masina: ✔</w:t>
        <w:br/>
        <w:t>Molitev, da spim brez</w:t>
        <w:br/>
        <w:t>brutalnih prekinitev: ✔</w:t>
        <w:br/>
        <w:t>#nocnoc</w:t>
      </w:r>
    </w:p>
    <w:p>
      <w:r>
        <w:rPr>
          <w:b/>
          <w:u w:val="single"/>
        </w:rPr>
        <w:t>725808</w:t>
      </w:r>
    </w:p>
    <w:p>
      <w:r>
        <w:t>@PreglArjan Umetniki so pa že itak strokovnjaki za psihologijo, psihoanalizo, zgodovino in kar je še teh malenkosti. :)</w:t>
      </w:r>
    </w:p>
    <w:p>
      <w:r>
        <w:rPr>
          <w:b/>
          <w:u w:val="single"/>
        </w:rPr>
        <w:t>725809</w:t>
      </w:r>
    </w:p>
    <w:p>
      <w:r>
        <w:t>dejmo tole pravočasno zajezit prosim, če se ne bo ponovil kakšen film katastrofe https://t.co/1Y9GTvRG6p</w:t>
      </w:r>
    </w:p>
    <w:p>
      <w:r>
        <w:rPr>
          <w:b/>
          <w:u w:val="single"/>
        </w:rPr>
        <w:t>725810</w:t>
      </w:r>
    </w:p>
    <w:p>
      <w:r>
        <w:t>PUNCE, TEGA NIKOLI NE NAREDITE LE ZARADI VAŠEGA PARTNERJA!! 💘  Več: https://t.co/4Op2my6Ot1</w:t>
      </w:r>
    </w:p>
    <w:p>
      <w:r>
        <w:rPr>
          <w:b/>
          <w:u w:val="single"/>
        </w:rPr>
        <w:t>725811</w:t>
      </w:r>
    </w:p>
    <w:p>
      <w:r>
        <w:t>Slovenski toplar. Ročno izdelan kozolec. Če kdo pogrunta, da je to njegovo delo, naj mi javi. Res je čisto pravi.</w:t>
      </w:r>
    </w:p>
    <w:p>
      <w:r>
        <w:rPr>
          <w:b/>
          <w:u w:val="single"/>
        </w:rPr>
        <w:t>725812</w:t>
      </w:r>
    </w:p>
    <w:p>
      <w:r>
        <w:t>@R_E_D_A_R nisem zasledil, da bi kje to rekli. Sem pa opazil, da vsakega sdsovca, ki stopi iz bajte to vprašajo. @zzTurk</w:t>
      </w:r>
    </w:p>
    <w:p>
      <w:r>
        <w:rPr>
          <w:b/>
          <w:u w:val="single"/>
        </w:rPr>
        <w:t>725813</w:t>
      </w:r>
    </w:p>
    <w:p>
      <w:r>
        <w:t>Igralci Barcelone vam želijo vse najboljše v letu 2013 #fuzbal #nogomet #ligaprvakov - http://t.co/ZpXT6pVc</w:t>
      </w:r>
    </w:p>
    <w:p>
      <w:r>
        <w:rPr>
          <w:b/>
          <w:u w:val="single"/>
        </w:rPr>
        <w:t>725814</w:t>
      </w:r>
    </w:p>
    <w:p>
      <w:r>
        <w:t>#bobleta @vecer sorry, ampak samo jamranje...nič optimizma...vedno so drugi krivi...kako tipično...če iščeš slabe stvari jih boš našel...👎</w:t>
      </w:r>
    </w:p>
    <w:p>
      <w:r>
        <w:rPr>
          <w:b/>
          <w:u w:val="single"/>
        </w:rPr>
        <w:t>725815</w:t>
      </w:r>
    </w:p>
    <w:p>
      <w:r>
        <w:t>Nič čudnega, da se danes #parlament ukvarja s kanalizacijo. Ker točno tam smo, v dr ...  In, bravo @AnzeLog #butale #jankovic</w:t>
      </w:r>
    </w:p>
    <w:p>
      <w:r>
        <w:rPr>
          <w:b/>
          <w:u w:val="single"/>
        </w:rPr>
        <w:t>725816</w:t>
      </w:r>
    </w:p>
    <w:p>
      <w:r>
        <w:t>@AfneGunca16 komaj odvezala predpasnik, moje kobil'ce pa skoraj cel protfan še vroče jabočne pite snedle.</w:t>
      </w:r>
    </w:p>
    <w:p>
      <w:r>
        <w:rPr>
          <w:b/>
          <w:u w:val="single"/>
        </w:rPr>
        <w:t>725817</w:t>
      </w:r>
    </w:p>
    <w:p>
      <w:r>
        <w:t>@Nova24TV kaj zdaj: specialne ali posebne enote? eno so specialci, drugo so "riot control" enote. Precej razlike.</w:t>
      </w:r>
    </w:p>
    <w:p>
      <w:r>
        <w:rPr>
          <w:b/>
          <w:u w:val="single"/>
        </w:rPr>
        <w:t>725818</w:t>
      </w:r>
    </w:p>
    <w:p>
      <w:r>
        <w:t>"Živa voda". Neklorirana. Nefiltriranega. Dober tek! https://t.co/If2iepar8s</w:t>
      </w:r>
    </w:p>
    <w:p>
      <w:r>
        <w:rPr>
          <w:b/>
          <w:u w:val="single"/>
        </w:rPr>
        <w:t>725819</w:t>
      </w:r>
    </w:p>
    <w:p>
      <w:r>
        <w:t>Priloga ob 20-letnici izbora boba leta. Jutri v @vecer #bobubob #bobleta 24 strani dobrega branja. https://t.co/rtWTSGlhkr</w:t>
      </w:r>
    </w:p>
    <w:p>
      <w:r>
        <w:rPr>
          <w:b/>
          <w:u w:val="single"/>
        </w:rPr>
        <w:t>725820</w:t>
      </w:r>
    </w:p>
    <w:p>
      <w:r>
        <w:t>@TaS4213 Res hvala za Rupla in Petrleta @S17ih ! Bruham v loku... Zakaj ga ne vprašate o odgovornosti do izbrisanih!? Kopromitirana golazen!</w:t>
      </w:r>
    </w:p>
    <w:p>
      <w:r>
        <w:rPr>
          <w:b/>
          <w:u w:val="single"/>
        </w:rPr>
        <w:t>725821</w:t>
      </w:r>
    </w:p>
    <w:p>
      <w:r>
        <w:t>@AnaOstricki Bio sojin namaz s piro ❤, dostava na dom, dober kruh - predvsem velika izbira nebelega kruha.</w:t>
      </w:r>
    </w:p>
    <w:p>
      <w:r>
        <w:rPr>
          <w:b/>
          <w:u w:val="single"/>
        </w:rPr>
        <w:t>725822</w:t>
      </w:r>
    </w:p>
    <w:p>
      <w:r>
        <w:t>Ok, v kratkem si morem uredit obvezno in dopolnilno zavarovanje. Kak predlog na kateri zavarovalnici si naj uredim dopolnilno?</w:t>
      </w:r>
    </w:p>
    <w:p>
      <w:r>
        <w:rPr>
          <w:b/>
          <w:u w:val="single"/>
        </w:rPr>
        <w:t>725823</w:t>
      </w:r>
    </w:p>
    <w:p>
      <w:r>
        <w:t>*Sovraž. govor*? Ne serite POPtv, Židan-SD-WC in LEVICA.</w:t>
        <w:br/>
        <w:t>RIBA PRI GLAVI SMRDI. In to počne 'VI', S.Makarovič in itd.!!!</w:t>
      </w:r>
    </w:p>
    <w:p>
      <w:r>
        <w:rPr>
          <w:b/>
          <w:u w:val="single"/>
        </w:rPr>
        <w:t>725824</w:t>
      </w:r>
    </w:p>
    <w:p>
      <w:r>
        <w:t>Rim-zdrahar MIGRANT vstopil v hišo, ZABODEL moškega in oropal žensko https://t.co/LVTH00WFtz</w:t>
      </w:r>
    </w:p>
    <w:p>
      <w:r>
        <w:rPr>
          <w:b/>
          <w:u w:val="single"/>
        </w:rPr>
        <w:t>725825</w:t>
      </w:r>
    </w:p>
    <w:p>
      <w:r>
        <w:t>Štrukljevanje je »nacionalna zloraba otrok, je sindikalna šolniška pedofilija« https://t.co/zkIqoPWpdz https://t.co/uEMmY1HVLy</w:t>
      </w:r>
    </w:p>
    <w:p>
      <w:r>
        <w:rPr>
          <w:b/>
          <w:u w:val="single"/>
        </w:rPr>
        <w:t>725826</w:t>
      </w:r>
    </w:p>
    <w:p>
      <w:r>
        <w:t>@TinoMamic  Ja fikcijo v glavah naivne populacije je treba oplojevati,da ne pozabijo na titoizem ,ki hrani njihovo podzavest enoumja !?</w:t>
      </w:r>
    </w:p>
    <w:p>
      <w:r>
        <w:rPr>
          <w:b/>
          <w:u w:val="single"/>
        </w:rPr>
        <w:t>725827</w:t>
      </w:r>
    </w:p>
    <w:p>
      <w:r>
        <w:t>@KatarinaDbr @Pikowaru Šalčke sprešaš in shranjuješ v škatlah v kleti. Dokler se jih ne nabere dovolj za prodajo :D</w:t>
      </w:r>
    </w:p>
    <w:p>
      <w:r>
        <w:rPr>
          <w:b/>
          <w:u w:val="single"/>
        </w:rPr>
        <w:t>725828</w:t>
      </w:r>
    </w:p>
    <w:p>
      <w:r>
        <w:t>Če bi namesto koruze na njivah gojili eno drugo rasltino bi lahko meli fse ceste ogrevane in sploh ne bi blo treba plužit.</w:t>
      </w:r>
    </w:p>
    <w:p>
      <w:r>
        <w:rPr>
          <w:b/>
          <w:u w:val="single"/>
        </w:rPr>
        <w:t>725829</w:t>
      </w:r>
    </w:p>
    <w:p>
      <w:r>
        <w:t>FOTO:Streljanje v uredništvu ameriškega časopisa Capital Gazette: umrlo pet ljudi https://t.co/MI1DLvqUIh</w:t>
      </w:r>
    </w:p>
    <w:p>
      <w:r>
        <w:rPr>
          <w:b/>
          <w:u w:val="single"/>
        </w:rPr>
        <w:t>725830</w:t>
      </w:r>
    </w:p>
    <w:p>
      <w:r>
        <w:t>Eni bi i ovce i novce. Če nam Madžari dajo $, bodo itak hoteli nekaj nazaj...</w:t>
        <w:br/>
        <w:t>#butale</w:t>
      </w:r>
    </w:p>
    <w:p>
      <w:r>
        <w:rPr>
          <w:b/>
          <w:u w:val="single"/>
        </w:rPr>
        <w:t>725831</w:t>
      </w:r>
    </w:p>
    <w:p>
      <w:r>
        <w:t>@RSustar To o volku v riti je bilo zabavno, dokler ni prišel v vas duhovnik s priimkom Volk.</w:t>
      </w:r>
    </w:p>
    <w:p>
      <w:r>
        <w:rPr>
          <w:b/>
          <w:u w:val="single"/>
        </w:rPr>
        <w:t>725832</w:t>
      </w:r>
    </w:p>
    <w:p>
      <w:r>
        <w:t>Lani je bilo na zaprtih psihiatričnih oddelkih za odrasle zaprtih sto otrok!!! A je to sploh mogoče?!</w:t>
        <w:br/>
        <w:t>https://t.co/IPTH7b5Bt3 via @SiolNEWS</w:t>
      </w:r>
    </w:p>
    <w:p>
      <w:r>
        <w:rPr>
          <w:b/>
          <w:u w:val="single"/>
        </w:rPr>
        <w:t>725833</w:t>
      </w:r>
    </w:p>
    <w:p>
      <w:r>
        <w:t>V Sloveniji bi radi socializem zmešali s srednjim vekom islama in kameno dobo. Ta kulturna obogatitev se najbrž imenuje zadružno kiparstvo.</w:t>
      </w:r>
    </w:p>
    <w:p>
      <w:r>
        <w:rPr>
          <w:b/>
          <w:u w:val="single"/>
        </w:rPr>
        <w:t>725834</w:t>
      </w:r>
    </w:p>
    <w:p>
      <w:r>
        <w:t>Dogodek kartic zahvalnega dneva je na voljo tudi na mobilni različici! Obilo zabave! https://t.co/YXMCRyna1c</w:t>
      </w:r>
    </w:p>
    <w:p>
      <w:r>
        <w:rPr>
          <w:b/>
          <w:u w:val="single"/>
        </w:rPr>
        <w:t>725835</w:t>
      </w:r>
    </w:p>
    <w:p>
      <w:r>
        <w:t>@RevijaReporter @IvanPuc Morda bi rdeči semaforji lahko pomagali rdečim reformistom?</w:t>
      </w:r>
    </w:p>
    <w:p>
      <w:r>
        <w:rPr>
          <w:b/>
          <w:u w:val="single"/>
        </w:rPr>
        <w:t>725836</w:t>
      </w:r>
    </w:p>
    <w:p>
      <w:r>
        <w:t>@BineTraven Ne obupat, svoje vrednote zagovarjaj še naprej. To je najboljše darilo tvoji duši in vesti!</w:t>
      </w:r>
    </w:p>
    <w:p>
      <w:r>
        <w:rPr>
          <w:b/>
          <w:u w:val="single"/>
        </w:rPr>
        <w:t>725837</w:t>
      </w:r>
    </w:p>
    <w:p>
      <w:r>
        <w:t>Obujanje spominov iz časa UDBE in DANES 1:1</w:t>
        <w:br/>
        <w:br/>
        <w:t>Od čistilke do direktorice in propasti podjetja!</w:t>
        <w:br/>
        <w:br/>
        <w:t>Daleč nazaj še kot... https://t.co/Y0PHuKxcEf</w:t>
      </w:r>
    </w:p>
    <w:p>
      <w:r>
        <w:rPr>
          <w:b/>
          <w:u w:val="single"/>
        </w:rPr>
        <w:t>725838</w:t>
      </w:r>
    </w:p>
    <w:p>
      <w:r>
        <w:t>#USB ključek 16GB Sandisk Ultra Dual OTG USB 3.0, #SanDisk, Pomnilniški ključki, kartice #MEGABITE https://t.co/gFJZ5WECgS</w:t>
      </w:r>
    </w:p>
    <w:p>
      <w:r>
        <w:rPr>
          <w:b/>
          <w:u w:val="single"/>
        </w:rPr>
        <w:t>725839</w:t>
      </w:r>
    </w:p>
    <w:p>
      <w:r>
        <w:t>PRISLUŽITE SI PAPIRČKE ZA MAFINE!</w:t>
        <w:br/>
        <w:t>Radi pečete mafine? Krasno! Torej pobrskajte med recepti na Marmelini in se nam... http://t.co/WkUgu5tE</w:t>
      </w:r>
    </w:p>
    <w:p>
      <w:r>
        <w:rPr>
          <w:b/>
          <w:u w:val="single"/>
        </w:rPr>
        <w:t>725840</w:t>
      </w:r>
    </w:p>
    <w:p>
      <w:r>
        <w:t>@Andr3jaL Kdor je predlagal je</w:t>
        <w:br/>
        <w:t>ali neumen</w:t>
        <w:br/>
        <w:t>nima otrok</w:t>
        <w:br/>
        <w:t>je politik</w:t>
        <w:br/>
        <w:t>jebiveter-v zrak govori</w:t>
      </w:r>
    </w:p>
    <w:p>
      <w:r>
        <w:rPr>
          <w:b/>
          <w:u w:val="single"/>
        </w:rPr>
        <w:t>725841</w:t>
      </w:r>
    </w:p>
    <w:p>
      <w:r>
        <w:t>@JernejStromajer Zabaven podatek: Jernej je gay. Normalen dec nikoli ne gleda kakšno kravato nosi normalen dec.</w:t>
      </w:r>
    </w:p>
    <w:p>
      <w:r>
        <w:rPr>
          <w:b/>
          <w:u w:val="single"/>
        </w:rPr>
        <w:t>725842</w:t>
      </w:r>
    </w:p>
    <w:p>
      <w:r>
        <w:t>@Nova24TV Laž in primitivnost sta idejni vodili SDS in @Nova24TV, da ne naštejem še vse lakaje Princu Teme.</w:t>
      </w:r>
    </w:p>
    <w:p>
      <w:r>
        <w:rPr>
          <w:b/>
          <w:u w:val="single"/>
        </w:rPr>
        <w:t>725843</w:t>
      </w:r>
    </w:p>
    <w:p>
      <w:r>
        <w:t>@YanchMb Teroristi vedno zahtevajo letalo ali avtobus. Kaj ne gledaš filmov?</w:t>
      </w:r>
    </w:p>
    <w:p>
      <w:r>
        <w:rPr>
          <w:b/>
          <w:u w:val="single"/>
        </w:rPr>
        <w:t>725844</w:t>
      </w:r>
    </w:p>
    <w:p>
      <w:r>
        <w:t>@BRajgelj Fantastičen novorek! Hvala za idejo.</w:t>
        <w:br/>
        <w:br/>
        <w:t>Takoj grem vzorčit populacijo soških postrvi!</w:t>
      </w:r>
    </w:p>
    <w:p>
      <w:r>
        <w:rPr>
          <w:b/>
          <w:u w:val="single"/>
        </w:rPr>
        <w:t>725845</w:t>
      </w:r>
    </w:p>
    <w:p>
      <w:r>
        <w:t>@hrastelj @SiolNEWS Se že ve, kateri so bili (bojda) Laščani, ki so nabutali tega bolnika?</w:t>
      </w:r>
    </w:p>
    <w:p>
      <w:r>
        <w:rPr>
          <w:b/>
          <w:u w:val="single"/>
        </w:rPr>
        <w:t>725846</w:t>
      </w:r>
    </w:p>
    <w:p>
      <w:r>
        <w:t>@ZaresGregor @crnkovic bomo, ravnokar za rep ujel prejsnjetedensko .. pa pohvalim..  eden redkih ki razume point  otroskih protestov</w:t>
      </w:r>
    </w:p>
    <w:p>
      <w:r>
        <w:rPr>
          <w:b/>
          <w:u w:val="single"/>
        </w:rPr>
        <w:t>725847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725848</w:t>
      </w:r>
    </w:p>
    <w:p>
      <w:r>
        <w:t>Muretinic: Društvo Baron vrača dušo dolga leta zaprtemu gradu https://t.co/5QzOiz3gZ7</w:t>
      </w:r>
    </w:p>
    <w:p>
      <w:r>
        <w:rPr>
          <w:b/>
          <w:u w:val="single"/>
        </w:rPr>
        <w:t>725849</w:t>
      </w:r>
    </w:p>
    <w:p>
      <w:r>
        <w:t>uuuO madona, Tonin na N1 HR, s svojo ozko pametjo in nesposobnost političnega delovanja #arbitraža</w:t>
      </w:r>
    </w:p>
    <w:p>
      <w:r>
        <w:rPr>
          <w:b/>
          <w:u w:val="single"/>
        </w:rPr>
        <w:t>725850</w:t>
      </w:r>
    </w:p>
    <w:p>
      <w:r>
        <w:t>Vsi so isti,isti isti.....v stranki SD mislim.Že 20 let pravim, da so pokvarjeni ali neumni v indoktrinaciji. https://t.co/wSLrMOOba4</w:t>
      </w:r>
    </w:p>
    <w:p>
      <w:r>
        <w:rPr>
          <w:b/>
          <w:u w:val="single"/>
        </w:rPr>
        <w:t>725851</w:t>
      </w:r>
    </w:p>
    <w:p>
      <w:r>
        <w:t>@MadMSlo po "partizansko" .....medtem so narodu prodavali meglo o blagostanju ....</w:t>
      </w:r>
    </w:p>
    <w:p>
      <w:r>
        <w:rPr>
          <w:b/>
          <w:u w:val="single"/>
        </w:rPr>
        <w:t>725852</w:t>
      </w:r>
    </w:p>
    <w:p>
      <w:r>
        <w:t>Zun je 5stopinj, model si je sel pa antifriz zlivat po sipi. Ocisceni sipi. 😹😹 #NewYersey</w:t>
      </w:r>
    </w:p>
    <w:p>
      <w:r>
        <w:rPr>
          <w:b/>
          <w:u w:val="single"/>
        </w:rPr>
        <w:t>725853</w:t>
      </w:r>
    </w:p>
    <w:p>
      <w:r>
        <w:t>@Andrej_AK Manipulirati je najlažje. Zato nam že leta vladajo nesposobni populisti.</w:t>
      </w:r>
    </w:p>
    <w:p>
      <w:r>
        <w:rPr>
          <w:b/>
          <w:u w:val="single"/>
        </w:rPr>
        <w:t>725854</w:t>
      </w:r>
    </w:p>
    <w:p>
      <w:r>
        <w:t>Un Bagola je furt na furt izgorel. Zdej je že knjigo o tem napisal. Ti sromak, ti..🙄</w:t>
      </w:r>
    </w:p>
    <w:p>
      <w:r>
        <w:rPr>
          <w:b/>
          <w:u w:val="single"/>
        </w:rPr>
        <w:t>725855</w:t>
      </w:r>
    </w:p>
    <w:p>
      <w:r>
        <w:t>@Bodem43 Ful je bla zgleda gužva na igrišču..konj,tele,hepan pa še kreten...svaka čast da sta uspela sploh špilat 😂</w:t>
      </w:r>
    </w:p>
    <w:p>
      <w:r>
        <w:rPr>
          <w:b/>
          <w:u w:val="single"/>
        </w:rPr>
        <w:t>725856</w:t>
      </w:r>
    </w:p>
    <w:p>
      <w:r>
        <w:t>@list_novi Pa partizani jih hočejo zdaj še evtanazirati, kar jih ne bódo žé splavili v otroštvu.</w:t>
      </w:r>
    </w:p>
    <w:p>
      <w:r>
        <w:rPr>
          <w:b/>
          <w:u w:val="single"/>
        </w:rPr>
        <w:t>725857</w:t>
      </w:r>
    </w:p>
    <w:p>
      <w:r>
        <w:t>In kdo je sedaj primitevec, poglej se v svoje ogledalo, bumbar 😂😂😂😂😂😠😠😠 https://t.co/laYqdLrmuD</w:t>
      </w:r>
    </w:p>
    <w:p>
      <w:r>
        <w:rPr>
          <w:b/>
          <w:u w:val="single"/>
        </w:rPr>
        <w:t>725858</w:t>
      </w:r>
    </w:p>
    <w:p>
      <w:r>
        <w:t>Liku v risanki je ime Gizdalin. Jaz sem bila prepričana, da slišim Pizdolin. Očalom se bo kmalu pridružil še slušni aparat.</w:t>
      </w:r>
    </w:p>
    <w:p>
      <w:r>
        <w:rPr>
          <w:b/>
          <w:u w:val="single"/>
        </w:rPr>
        <w:t>725859</w:t>
      </w:r>
    </w:p>
    <w:p>
      <w:r>
        <w:t>@ToneMartinjak Najbrž da velja predpostavka, da bo v zaporu napadel manj policistov kot bi jih napadel zunaj.</w:t>
      </w:r>
    </w:p>
    <w:p>
      <w:r>
        <w:rPr>
          <w:b/>
          <w:u w:val="single"/>
        </w:rPr>
        <w:t>725860</w:t>
      </w:r>
    </w:p>
    <w:p>
      <w:r>
        <w:t>Danes ob 10 uri na mestu zločina. Spominska slovesnost na Vranjih pečinah pri Zaplani nad Vrhniko.</w:t>
        <w:br/>
        <w:t>https://t.co/7OovXcVGJI</w:t>
      </w:r>
    </w:p>
    <w:p>
      <w:r>
        <w:rPr>
          <w:b/>
          <w:u w:val="single"/>
        </w:rPr>
        <w:t>725861</w:t>
      </w:r>
    </w:p>
    <w:p>
      <w:r>
        <w:t>@LapSaso @lucijausaj @Marjan_Podobnik Kaj si pa pričakoval, če je v prvi vrsti spet mali zgubanček.</w:t>
      </w:r>
    </w:p>
    <w:p>
      <w:r>
        <w:rPr>
          <w:b/>
          <w:u w:val="single"/>
        </w:rPr>
        <w:t>725862</w:t>
      </w:r>
    </w:p>
    <w:p>
      <w:r>
        <w:t>#Bučke E43P04 - KANGLER IN PRIMC REGISTRIRALA PARTNERSKO ZVEZO https://t.co/QjUs7g52nF</w:t>
      </w:r>
    </w:p>
    <w:p>
      <w:r>
        <w:rPr>
          <w:b/>
          <w:u w:val="single"/>
        </w:rPr>
        <w:t>725863</w:t>
      </w:r>
    </w:p>
    <w:p>
      <w:r>
        <w:t>@Nusa____6 Ma to ona, tolk butaste in tečne "novinarke" premore le komercialka</w:t>
      </w:r>
    </w:p>
    <w:p>
      <w:r>
        <w:rPr>
          <w:b/>
          <w:u w:val="single"/>
        </w:rPr>
        <w:t>725864</w:t>
      </w:r>
    </w:p>
    <w:p>
      <w:r>
        <w:t>Družbeni trenutek ne dopušča barantanja pri izbiri varuhinje ali varuha človekovih pravic https://t.co/CGhlJn3kVE via @wordpressdotcom</w:t>
      </w:r>
    </w:p>
    <w:p>
      <w:r>
        <w:rPr>
          <w:b/>
          <w:u w:val="single"/>
        </w:rPr>
        <w:t>725865</w:t>
      </w:r>
    </w:p>
    <w:p>
      <w:r>
        <w:t>@Bond00775328617 @idnaAndrej Ob takih izjavah nam bo še žal, da AB ni postala komisarka.</w:t>
      </w:r>
    </w:p>
    <w:p>
      <w:r>
        <w:rPr>
          <w:b/>
          <w:u w:val="single"/>
        </w:rPr>
        <w:t>725866</w:t>
      </w:r>
    </w:p>
    <w:p>
      <w:r>
        <w:t>Zemljevid zavezniškega bombardiranja Maribora v 2. sv. vojni https://t.co/Eygj56YsP7</w:t>
      </w:r>
    </w:p>
    <w:p>
      <w:r>
        <w:rPr>
          <w:b/>
          <w:u w:val="single"/>
        </w:rPr>
        <w:t>725867</w:t>
      </w:r>
    </w:p>
    <w:p>
      <w:r>
        <w:t>Vedno se z veseljem umaknem Kii z mariborsko registracijo, ki mi blenda na gorenjski AC.</w:t>
      </w:r>
    </w:p>
    <w:p>
      <w:r>
        <w:rPr>
          <w:b/>
          <w:u w:val="single"/>
        </w:rPr>
        <w:t>725868</w:t>
      </w:r>
    </w:p>
    <w:p>
      <w:r>
        <w:t>@Lena4dva LCHF-ovci so ziher orto Grki. Oni maju vüzem naslednji vikend. Posledično ocvirki - upravičeno ;)</w:t>
      </w:r>
    </w:p>
    <w:p>
      <w:r>
        <w:rPr>
          <w:b/>
          <w:u w:val="single"/>
        </w:rPr>
        <w:t>725869</w:t>
      </w:r>
    </w:p>
    <w:p>
      <w:r>
        <w:t>Protestniki v Budimpešti vzklikali "Fidesz mafija" https://t.co/V84HYucp3J via @SiolNEWS</w:t>
      </w:r>
    </w:p>
    <w:p>
      <w:r>
        <w:rPr>
          <w:b/>
          <w:u w:val="single"/>
        </w:rPr>
        <w:t>725870</w:t>
      </w:r>
    </w:p>
    <w:p>
      <w:r>
        <w:t>@jocohud plis sporočilo v PM. Imam darilo za vas. Namig: #natureta @bpcsagencija</w:t>
      </w:r>
    </w:p>
    <w:p>
      <w:r>
        <w:rPr>
          <w:b/>
          <w:u w:val="single"/>
        </w:rPr>
        <w:t>725871</w:t>
      </w:r>
    </w:p>
    <w:p>
      <w:r>
        <w:t>Amaterjem smo dali vlado in amaterjem jo dajemo spet. Srhljivo je, kako nam počasi a vztrajno zapravljajo državo. https://t.co/Y7WqTQCRvm</w:t>
      </w:r>
    </w:p>
    <w:p>
      <w:r>
        <w:rPr>
          <w:b/>
          <w:u w:val="single"/>
        </w:rPr>
        <w:t>725872</w:t>
      </w:r>
    </w:p>
    <w:p>
      <w:r>
        <w:t>Moj ta glavni kabel v vratu je fejst stisnjen. Dohtar ne verjame da sm dans se siht oddelal</w:t>
      </w:r>
    </w:p>
    <w:p>
      <w:r>
        <w:rPr>
          <w:b/>
          <w:u w:val="single"/>
        </w:rPr>
        <w:t>725873</w:t>
      </w:r>
    </w:p>
    <w:p>
      <w:r>
        <w:t>@gnila_slovenija @lukavalas miklavž je iz JZ današnje Turčije ne pa iz puščave. #jaofolk</w:t>
      </w:r>
    </w:p>
    <w:p>
      <w:r>
        <w:rPr>
          <w:b/>
          <w:u w:val="single"/>
        </w:rPr>
        <w:t>725874</w:t>
      </w:r>
    </w:p>
    <w:p>
      <w:r>
        <w:t>Otroci v mežiški osnovni šoli preventivno zaklenjeni, policisti nadaljujejo z iskalno akcijo https://t.co/hXmYImtqxt</w:t>
      </w:r>
    </w:p>
    <w:p>
      <w:r>
        <w:rPr>
          <w:b/>
          <w:u w:val="single"/>
        </w:rPr>
        <w:t>725875</w:t>
      </w:r>
    </w:p>
    <w:p>
      <w:r>
        <w:t xml:space="preserve">@RGnojisce @Tevilevi Za vse desničarske kristjane, ki so v resnici po srcu komunisti. </w:t>
        <w:br/>
        <w:t>Srečen božič. https://t.co/29ztheaeFA</w:t>
      </w:r>
    </w:p>
    <w:p>
      <w:r>
        <w:rPr>
          <w:b/>
          <w:u w:val="single"/>
        </w:rPr>
        <w:t>725876</w:t>
      </w:r>
    </w:p>
    <w:p>
      <w:r>
        <w:t>Argentina: Gasilci zrušili zid hiše, da so prišli do 490-kilogramske ženske! https://t.co/im3b5YT5eX https://t.co/LwJeWxvBkQ</w:t>
      </w:r>
    </w:p>
    <w:p>
      <w:r>
        <w:rPr>
          <w:b/>
          <w:u w:val="single"/>
        </w:rPr>
        <w:t>725877</w:t>
      </w:r>
    </w:p>
    <w:p>
      <w:r>
        <w:t>SENIORSKE NOVICE: Špas teater - moški so z Marsa, ženske so z Venere... http://t.co/3MiBU7HLu0</w:t>
      </w:r>
    </w:p>
    <w:p>
      <w:r>
        <w:rPr>
          <w:b/>
          <w:u w:val="single"/>
        </w:rPr>
        <w:t>725878</w:t>
      </w:r>
    </w:p>
    <w:p>
      <w:r>
        <w:t>@joe16014249 @ZanMahnic @JanezLenarcic Ja ko ima človek tako prazno betico in po vrhu še oprano.</w:t>
      </w:r>
    </w:p>
    <w:p>
      <w:r>
        <w:rPr>
          <w:b/>
          <w:u w:val="single"/>
        </w:rPr>
        <w:t>725879</w:t>
      </w:r>
    </w:p>
    <w:p>
      <w:r>
        <w:t>@MajaBentura @Nova24TV Sindikati, ste že nabavili svinjske polovice? S tem se raje ukvarjajte!</w:t>
      </w:r>
    </w:p>
    <w:p>
      <w:r>
        <w:rPr>
          <w:b/>
          <w:u w:val="single"/>
        </w:rPr>
        <w:t>725880</w:t>
      </w:r>
    </w:p>
    <w:p>
      <w:r>
        <w:t>Streljanje na Počku odneslo šefa Poveljstva sil Slovenske vojske, Žurman namesto Mariborčana Škerbinca  https://t.co/gB3w6xWvSn</w:t>
      </w:r>
    </w:p>
    <w:p>
      <w:r>
        <w:rPr>
          <w:b/>
          <w:u w:val="single"/>
        </w:rPr>
        <w:t>725881</w:t>
      </w:r>
    </w:p>
    <w:p>
      <w:r>
        <w:t>@petrasovdat Noro, res. Sedaj pa gradijo 100% varno kanalizacijo čez vodno zajetje.. Gosposvetska je sramota.</w:t>
      </w:r>
    </w:p>
    <w:p>
      <w:r>
        <w:rPr>
          <w:b/>
          <w:u w:val="single"/>
        </w:rPr>
        <w:t>725882</w:t>
      </w:r>
    </w:p>
    <w:p>
      <w:r>
        <w:t>@jkmcnk @Agathung Na sovoznikovem zicu pa ena orka v banduri malica sendvič iz pol bele.</w:t>
      </w:r>
    </w:p>
    <w:p>
      <w:r>
        <w:rPr>
          <w:b/>
          <w:u w:val="single"/>
        </w:rPr>
        <w:t>725883</w:t>
      </w:r>
    </w:p>
    <w:p>
      <w:r>
        <w:t>@NinaGray_ @EffeV @tanci82 Hoferjevi so tako zanič, da sem celo škatlo vrgla v smeti. Neuporabno, samo packa vse.</w:t>
      </w:r>
    </w:p>
    <w:p>
      <w:r>
        <w:rPr>
          <w:b/>
          <w:u w:val="single"/>
        </w:rPr>
        <w:t>725884</w:t>
      </w:r>
    </w:p>
    <w:p>
      <w:r>
        <w:t>@LjudmilaNovak bi se tako kot @ZoranDELA udeležila karnevala ponosa/zvestih sodelavcev v stranki ni dobro razočarati https://t.co/CSpN3w3LTJ</w:t>
      </w:r>
    </w:p>
    <w:p>
      <w:r>
        <w:rPr>
          <w:b/>
          <w:u w:val="single"/>
        </w:rPr>
        <w:t>725885</w:t>
      </w:r>
    </w:p>
    <w:p>
      <w:r>
        <w:t xml:space="preserve">@AllBriefs ...Darko. </w:t>
        <w:br/>
        <w:t>Se tvojim ☆nebulozam☆ sploh ne splača odgovarjat, so ti že drugi. Zame si BEDAK.!</w:t>
      </w:r>
    </w:p>
    <w:p>
      <w:r>
        <w:rPr>
          <w:b/>
          <w:u w:val="single"/>
        </w:rPr>
        <w:t>725886</w:t>
      </w:r>
    </w:p>
    <w:p>
      <w:r>
        <w:t>@SBobovnik @TSlokar Slavko, super voditelj, ampak vejice v tvitih so na nivoju 12-letnika, ki ima cvek iz materinscine. Slabo. Res slabo.</w:t>
      </w:r>
    </w:p>
    <w:p>
      <w:r>
        <w:rPr>
          <w:b/>
          <w:u w:val="single"/>
        </w:rPr>
        <w:t>725887</w:t>
      </w:r>
    </w:p>
    <w:p>
      <w:r>
        <w:t>@gfajdi @peterjancic Res je. Kakšen Klemenčič bi lahko namesto šnopčka v žep pomotoma dal molotovko.</w:t>
      </w:r>
    </w:p>
    <w:p>
      <w:r>
        <w:rPr>
          <w:b/>
          <w:u w:val="single"/>
        </w:rPr>
        <w:t>725888</w:t>
      </w:r>
    </w:p>
    <w:p>
      <w:r>
        <w:t>@RobertHrovat Zažgat !umetnino! Pa ne uničujem umetniških del. Poudarek je pa vedno na #umetniških#</w:t>
      </w:r>
    </w:p>
    <w:p>
      <w:r>
        <w:rPr>
          <w:b/>
          <w:u w:val="single"/>
        </w:rPr>
        <w:t>725889</w:t>
      </w:r>
    </w:p>
    <w:p>
      <w:r>
        <w:t>malo za predstavo o fotografskem delu.</w:t>
        <w:br/>
        <w:t xml:space="preserve">ura in pol fotkanja = cca. 12 ur postprodukcije </w:t>
        <w:br/>
        <w:br/>
        <w:t>#fotografske</w:t>
      </w:r>
    </w:p>
    <w:p>
      <w:r>
        <w:rPr>
          <w:b/>
          <w:u w:val="single"/>
        </w:rPr>
        <w:t>725890</w:t>
      </w:r>
    </w:p>
    <w:p>
      <w:r>
        <w:t>@razkrinkavanje đizs faking krajst siol greste fact čekat, jao #bre #sramote</w:t>
      </w:r>
    </w:p>
    <w:p>
      <w:r>
        <w:rPr>
          <w:b/>
          <w:u w:val="single"/>
        </w:rPr>
        <w:t>725891</w:t>
      </w:r>
    </w:p>
    <w:p>
      <w:r>
        <w:t>@petrasovdat @vladaRS Čeprav komunicirajo preko Fištravčevih. Tem nekako ne verjamem</w:t>
      </w:r>
    </w:p>
    <w:p>
      <w:r>
        <w:rPr>
          <w:b/>
          <w:u w:val="single"/>
        </w:rPr>
        <w:t>725892</w:t>
      </w:r>
    </w:p>
    <w:p>
      <w:r>
        <w:t>@mclion Tocn, tam res ni kej. Lahk pa kak piknik naredis pri kaki kapelici. Zegnanje, to je v moji domaci vasi :)</w:t>
      </w:r>
    </w:p>
    <w:p>
      <w:r>
        <w:rPr>
          <w:b/>
          <w:u w:val="single"/>
        </w:rPr>
        <w:t>725893</w:t>
      </w:r>
    </w:p>
    <w:p>
      <w:r>
        <w:t>Poslovni prostori - Maribor &amp;gt;&amp;gt; https://t.co/Hdq65uyx8C #dražbe #nepremičnine</w:t>
      </w:r>
    </w:p>
    <w:p>
      <w:r>
        <w:rPr>
          <w:b/>
          <w:u w:val="single"/>
        </w:rPr>
        <w:t>725894</w:t>
      </w:r>
    </w:p>
    <w:p>
      <w:r>
        <w:t>@StrankaSMC na robu kapitulacije. Če bi jaz bil @MiroCerar bi šel v lekarno po tablete za spanje. Takoj, zdaj, v dežurno lekarno.</w:t>
      </w:r>
    </w:p>
    <w:p>
      <w:r>
        <w:rPr>
          <w:b/>
          <w:u w:val="single"/>
        </w:rPr>
        <w:t>725895</w:t>
      </w:r>
    </w:p>
    <w:p>
      <w:r>
        <w:t>V Kataloniji je že vroče. Že kar nekaj ranjenih. Priporočam: https://t.co/Hqsh84Dr6M</w:t>
      </w:r>
    </w:p>
    <w:p>
      <w:r>
        <w:rPr>
          <w:b/>
          <w:u w:val="single"/>
        </w:rPr>
        <w:t>725896</w:t>
      </w:r>
    </w:p>
    <w:p>
      <w:r>
        <w:t>@PrometejDD @tretjeoko Do kod? Do iztrebljenih Murgel, Kučana, rdeče zvezde, komunizma... in vseh, ki niso za Slovenijo.</w:t>
      </w:r>
    </w:p>
    <w:p>
      <w:r>
        <w:rPr>
          <w:b/>
          <w:u w:val="single"/>
        </w:rPr>
        <w:t>725897</w:t>
      </w:r>
    </w:p>
    <w:p>
      <w:r>
        <w:t>Sobota prinaša spremembo na vrhu tekem @PrvaLigaSi z največ #navijači https://t.co/vpg09P9mB3 #Stožice Grafika @Delo https://t.co/wzXJXnWOa4</w:t>
      </w:r>
    </w:p>
    <w:p>
      <w:r>
        <w:rPr>
          <w:b/>
          <w:u w:val="single"/>
        </w:rPr>
        <w:t>725898</w:t>
      </w:r>
    </w:p>
    <w:p>
      <w:r>
        <w:t>@JazbarMatjaz ne vem, ce sploh lovimo te lokalne kanale. Hrvate bi, pa so nam jih zatemnili, banda!</w:t>
      </w:r>
    </w:p>
    <w:p>
      <w:r>
        <w:rPr>
          <w:b/>
          <w:u w:val="single"/>
        </w:rPr>
        <w:t>725899</w:t>
      </w:r>
    </w:p>
    <w:p>
      <w:r>
        <w:t>@SLOtoEU @vinkovasle1 @sarecmarjan A ni nikogar, ki bi ga potegnil nazaj? Saj nam lahko prekine še vrtenje zemlje!</w:t>
      </w:r>
    </w:p>
    <w:p>
      <w:r>
        <w:rPr>
          <w:b/>
          <w:u w:val="single"/>
        </w:rPr>
        <w:t>725900</w:t>
      </w:r>
    </w:p>
    <w:p>
      <w:r>
        <w:t>@greenwi90277467 @KovacRebeka @Margu501 @lucijausaj @BernardBrscic Jaz bi pa rekel za vaju obe glupa glava celo telo trpi</w:t>
      </w:r>
    </w:p>
    <w:p>
      <w:r>
        <w:rPr>
          <w:b/>
          <w:u w:val="single"/>
        </w:rPr>
        <w:t>725901</w:t>
      </w:r>
    </w:p>
    <w:p>
      <w:r>
        <w:t>Nekoč so imeli psa zraven zaradi izobrazbe, danes vsaka patrulja z žensko , da jim ni dolgčas ponoči. #policija #nočneurice #deklica</w:t>
      </w:r>
    </w:p>
    <w:p>
      <w:r>
        <w:rPr>
          <w:b/>
          <w:u w:val="single"/>
        </w:rPr>
        <w:t>725902</w:t>
      </w:r>
    </w:p>
    <w:p>
      <w:r>
        <w:t>Si predstavljate, da se državna podjetja proda in grdi kapitalisti ne bi več naročali po 1000 izvodov Večera in Mladine za predale?</w:t>
      </w:r>
    </w:p>
    <w:p>
      <w:r>
        <w:rPr>
          <w:b/>
          <w:u w:val="single"/>
        </w:rPr>
        <w:t>725903</w:t>
      </w:r>
    </w:p>
    <w:p>
      <w:r>
        <w:t>@gasperlesnik Jaz sem danes na 4,5 urah pa imam filing, kot da so se mi možgani sesirili v glavi :D</w:t>
      </w:r>
    </w:p>
    <w:p>
      <w:r>
        <w:rPr>
          <w:b/>
          <w:u w:val="single"/>
        </w:rPr>
        <w:t>725904</w:t>
      </w:r>
    </w:p>
    <w:p>
      <w:r>
        <w:t>@FPlevnik @AntoniovCaccia @_rozen @MladaSlovenija @jelka_godec Intersekcionalni neopogani ste še večja komedija kot oni na FDV.</w:t>
      </w:r>
    </w:p>
    <w:p>
      <w:r>
        <w:rPr>
          <w:b/>
          <w:u w:val="single"/>
        </w:rPr>
        <w:t>725905</w:t>
      </w:r>
    </w:p>
    <w:p>
      <w:r>
        <w:t>@RBrezic @visitljubljana @LJnjam Ce najde kak trenutek med menjavo plenic in futranjem 👶 bom zelo vesel. 🙂</w:t>
      </w:r>
    </w:p>
    <w:p>
      <w:r>
        <w:rPr>
          <w:b/>
          <w:u w:val="single"/>
        </w:rPr>
        <w:t>725906</w:t>
      </w:r>
    </w:p>
    <w:p>
      <w:r>
        <w:t>@tomirozman @tekvsakdan Bemti. Sami pravi moški! Kje so zdaj te poženščene serije????? ;)</w:t>
      </w:r>
    </w:p>
    <w:p>
      <w:r>
        <w:rPr>
          <w:b/>
          <w:u w:val="single"/>
        </w:rPr>
        <w:t>725907</w:t>
      </w:r>
    </w:p>
    <w:p>
      <w:r>
        <w:t>@Adornoisdead haha. carji. ne jebejo, sploh. verjetno so šli z volvotom po keš. :D</w:t>
      </w:r>
    </w:p>
    <w:p>
      <w:r>
        <w:rPr>
          <w:b/>
          <w:u w:val="single"/>
        </w:rPr>
        <w:t>725908</w:t>
      </w:r>
    </w:p>
    <w:p>
      <w:r>
        <w:t>@lucijausaj Fok ne razume, da je Komunističnhp nanifest napisal Židovski Komunist. Kdo še bere klasiko. In to v času evropske romantike!</w:t>
      </w:r>
    </w:p>
    <w:p>
      <w:r>
        <w:rPr>
          <w:b/>
          <w:u w:val="single"/>
        </w:rPr>
        <w:t>725909</w:t>
      </w:r>
    </w:p>
    <w:p>
      <w:r>
        <w:t>..nič čudnega,saj se razmnožujejo s primitivno celično delitvijo !...( evglena) press .... https://t.co/XRqrX4AR6W</w:t>
      </w:r>
    </w:p>
    <w:p>
      <w:r>
        <w:rPr>
          <w:b/>
          <w:u w:val="single"/>
        </w:rPr>
        <w:t>725910</w:t>
      </w:r>
    </w:p>
    <w:p>
      <w:r>
        <w:t>@BernardBrscic ...L.Mesec ima odprt neomejen kredit - ob režimskem krivosodju lahko bevska do onemoglosti !!!!</w:t>
      </w:r>
    </w:p>
    <w:p>
      <w:r>
        <w:rPr>
          <w:b/>
          <w:u w:val="single"/>
        </w:rPr>
        <w:t>725911</w:t>
      </w:r>
    </w:p>
    <w:p>
      <w:r>
        <w:t>Geotermalna elektrika ni več samo za romantike https://t.co/NG1uXR8oo0 https://t.co/Tf2QStKgem</w:t>
      </w:r>
    </w:p>
    <w:p>
      <w:r>
        <w:rPr>
          <w:b/>
          <w:u w:val="single"/>
        </w:rPr>
        <w:t>725912</w:t>
      </w:r>
    </w:p>
    <w:p>
      <w:r>
        <w:t>@MissPiggy2373 V povprečju sedijo med 1,5 do 2,5 - 3 ure. Zaenkrat se še niso pritožile, da jih je vroče.</w:t>
      </w:r>
    </w:p>
    <w:p>
      <w:r>
        <w:rPr>
          <w:b/>
          <w:u w:val="single"/>
        </w:rPr>
        <w:t>725913</w:t>
      </w:r>
    </w:p>
    <w:p>
      <w:r>
        <w:t>Namesto krompirjevih puščavske počitnice SMAR-a v jordanskem Wadi Rumu #SlovenijaPleza https://t.co/GOJ7FQkTQA https://t.co/tj926C4vFI</w:t>
      </w:r>
    </w:p>
    <w:p>
      <w:r>
        <w:rPr>
          <w:b/>
          <w:u w:val="single"/>
        </w:rPr>
        <w:t>725914</w:t>
      </w:r>
    </w:p>
    <w:p>
      <w:r>
        <w:t>@KogojSlavko @packica @JakaDolinar2 Magisterij je valda pri južnih sosedih kupila</w:t>
      </w:r>
    </w:p>
    <w:p>
      <w:r>
        <w:rPr>
          <w:b/>
          <w:u w:val="single"/>
        </w:rPr>
        <w:t>725915</w:t>
      </w:r>
    </w:p>
    <w:p>
      <w:r>
        <w:t>@drfilomena Če nima stika z nobeno religijo, potem ne bo šlo. Škoda, potem bo tudi v veliki večini kulturnih fenomenov precej zbegan.</w:t>
      </w:r>
    </w:p>
    <w:p>
      <w:r>
        <w:rPr>
          <w:b/>
          <w:u w:val="single"/>
        </w:rPr>
        <w:t>725916</w:t>
      </w:r>
    </w:p>
    <w:p>
      <w:r>
        <w:t xml:space="preserve">Državni nateguni ponovno klestijo pakete in v zameno ponujajo nepotrebno oz. tisto, kar jih ne stane nič. </w:t>
        <w:br/>
        <w:br/>
        <w:t>https://t.co/jtoMHWNtX2</w:t>
      </w:r>
    </w:p>
    <w:p>
      <w:r>
        <w:rPr>
          <w:b/>
          <w:u w:val="single"/>
        </w:rPr>
        <w:t>725917</w:t>
      </w:r>
    </w:p>
    <w:p>
      <w:r>
        <w:t>@rokzagar Oglasite se nam v privat in tam pogledamo! 😊 https://t.co/B81lPkbpi3</w:t>
      </w:r>
    </w:p>
    <w:p>
      <w:r>
        <w:rPr>
          <w:b/>
          <w:u w:val="single"/>
        </w:rPr>
        <w:t>725918</w:t>
      </w:r>
    </w:p>
    <w:p>
      <w:r>
        <w:t>@madpixel @AlHarlamov Konstantno izpadam kot kreten, ampak znam googlati blackface.</w:t>
      </w:r>
    </w:p>
    <w:p>
      <w:r>
        <w:rPr>
          <w:b/>
          <w:u w:val="single"/>
        </w:rPr>
        <w:t>725919</w:t>
      </w:r>
    </w:p>
    <w:p>
      <w:r>
        <w:t>Se mi pa zdi odkar se je začela oddaja #thebiggestloserslo , da vidim več buckotov športno aktivnih. thumbs up.</w:t>
      </w:r>
    </w:p>
    <w:p>
      <w:r>
        <w:rPr>
          <w:b/>
          <w:u w:val="single"/>
        </w:rPr>
        <w:t>725920</w:t>
      </w:r>
    </w:p>
    <w:p>
      <w:r>
        <w:t>@freefox52 Ej daj ti kuliraj še desničarje ko vlačijo komuniste iz vsake besede proti njim.</w:t>
      </w:r>
    </w:p>
    <w:p>
      <w:r>
        <w:rPr>
          <w:b/>
          <w:u w:val="single"/>
        </w:rPr>
        <w:t>725921</w:t>
      </w:r>
    </w:p>
    <w:p>
      <w:r>
        <w:t>Predlagam, da se na škatle pirotehnike nalepijo slike poškodb zaradi uporabe le teh, tako kot na cigaretne. Mogoče bi kaj pomagalo</w:t>
      </w:r>
    </w:p>
    <w:p>
      <w:r>
        <w:rPr>
          <w:b/>
          <w:u w:val="single"/>
        </w:rPr>
        <w:t>725922</w:t>
      </w:r>
    </w:p>
    <w:p>
      <w:r>
        <w:t>@carla23321696 Vem ker stalno krpam že to fleho od optimizma, da bomo opravili z rdečo golaznijo. 😂🤣 https://t.co/3cqL9FjoJW</w:t>
      </w:r>
    </w:p>
    <w:p>
      <w:r>
        <w:rPr>
          <w:b/>
          <w:u w:val="single"/>
        </w:rPr>
        <w:t>725923</w:t>
      </w:r>
    </w:p>
    <w:p>
      <w:r>
        <w:t>@AlzheimerUltra Medalja bo najbrž v obliki oz gumjasti obroček (za pravga dedca) za ančko pa verjetno zavojček Violeta</w:t>
      </w:r>
    </w:p>
    <w:p>
      <w:r>
        <w:rPr>
          <w:b/>
          <w:u w:val="single"/>
        </w:rPr>
        <w:t>725924</w:t>
      </w:r>
    </w:p>
    <w:p>
      <w:r>
        <w:t>@Ne_sledi_mi @StendlerBostjan Zrelo za prijavo. Brez pooblastila je šel samovoljno izganjat hudiča. A kaj ko se ima za NadBoga #Begnevabijo</w:t>
      </w:r>
    </w:p>
    <w:p>
      <w:r>
        <w:rPr>
          <w:b/>
          <w:u w:val="single"/>
        </w:rPr>
        <w:t>725925</w:t>
      </w:r>
    </w:p>
    <w:p>
      <w:r>
        <w:t>Sklep vlade utisal Marka Radmilovica na @Val202 #vrnitenamnarocnino #cezuranapolno</w:t>
      </w:r>
    </w:p>
    <w:p>
      <w:r>
        <w:rPr>
          <w:b/>
          <w:u w:val="single"/>
        </w:rPr>
        <w:t>725926</w:t>
      </w:r>
    </w:p>
    <w:p>
      <w:r>
        <w:t>@MarkoFratnik najhuje je ko se #kmetavzar, ki še v teglcu nima zemlje in nima pojma, kako se lopata drži, prijavi v šov "Kmetija"...😳🤣😉</w:t>
      </w:r>
    </w:p>
    <w:p>
      <w:r>
        <w:rPr>
          <w:b/>
          <w:u w:val="single"/>
        </w:rPr>
        <w:t>725927</w:t>
      </w:r>
    </w:p>
    <w:p>
      <w:r>
        <w:t>@Blaz_88 @peterjancic @ZigaTurk Janša ima premoženje v vrednosti nekaj čez 500.000 evr,kar je normalno,če imaš 40 let del dobe ,knjige itd</w:t>
      </w:r>
    </w:p>
    <w:p>
      <w:r>
        <w:rPr>
          <w:b/>
          <w:u w:val="single"/>
        </w:rPr>
        <w:t>725928</w:t>
      </w:r>
    </w:p>
    <w:p>
      <w:r>
        <w:t>Preko Pohorja in čez Dravo na Kaplo na Kozjaku, te na cesti v Gradišču na Kozjaku pospremi četica goskic in gosakov</w:t>
      </w:r>
    </w:p>
    <w:p>
      <w:r>
        <w:rPr>
          <w:b/>
          <w:u w:val="single"/>
        </w:rPr>
        <w:t>725929</w:t>
      </w:r>
    </w:p>
    <w:p>
      <w:r>
        <w:t>@dreychee To pa res grem gledat, kdo se bo vkrcal na bus. Frirajd do lajbaha. :D</w:t>
      </w:r>
    </w:p>
    <w:p>
      <w:r>
        <w:rPr>
          <w:b/>
          <w:u w:val="single"/>
        </w:rPr>
        <w:t>725930</w:t>
      </w:r>
    </w:p>
    <w:p>
      <w:r>
        <w:t>@Simobil Gigantski pozdrav v Slovenijo s #tarifaSVET. 😀 http://t.co/tdCVzwKuty</w:t>
      </w:r>
    </w:p>
    <w:p>
      <w:r>
        <w:rPr>
          <w:b/>
          <w:u w:val="single"/>
        </w:rPr>
        <w:t>725931</w:t>
      </w:r>
    </w:p>
    <w:p>
      <w:r>
        <w:t>@mihazorz Po norih babah imamo že kar nekaj ulic poimenovanih....večinoma komi pedigreja.</w:t>
      </w:r>
    </w:p>
    <w:p>
      <w:r>
        <w:rPr>
          <w:b/>
          <w:u w:val="single"/>
        </w:rPr>
        <w:t>725932</w:t>
      </w:r>
    </w:p>
    <w:p>
      <w:r>
        <w:t>@bacovnik Saj se, svobodno in s premislekom, pa včasih tudi na ukaz! Ko nočejo, da bi jih kdo spoznal! #roparjiinspecialci</w:t>
      </w:r>
    </w:p>
    <w:p>
      <w:r>
        <w:rPr>
          <w:b/>
          <w:u w:val="single"/>
        </w:rPr>
        <w:t>725933</w:t>
      </w:r>
    </w:p>
    <w:p>
      <w:r>
        <w:t>@Tevilevi @Mlinar72 @MatejKmatej42 @excalibur_d @AnLiDoAn @peterjancic Ti si samo v rdeci sekti. Slavite cupavog Zagorca!</w:t>
      </w:r>
    </w:p>
    <w:p>
      <w:r>
        <w:rPr>
          <w:b/>
          <w:u w:val="single"/>
        </w:rPr>
        <w:t>725934</w:t>
      </w:r>
    </w:p>
    <w:p>
      <w:r>
        <w:t>tisti občutek, ko intervjuvaš nevrologa in ga vprašaš vse, vse, VSE o svojih čudaških nevronskih povezavah med raznimi korteksi 🤤</w:t>
      </w:r>
    </w:p>
    <w:p>
      <w:r>
        <w:rPr>
          <w:b/>
          <w:u w:val="single"/>
        </w:rPr>
        <w:t>725935</w:t>
      </w:r>
    </w:p>
    <w:p>
      <w:r>
        <w:t>Mislim, take nebuloze lahko samo komunjare zapišejo. In jim niti nerodno ni! 🤮🤢 @VaruhCPRS #pozitivnadiskriminacija</w:t>
        <w:br/>
        <w:br/>
        <w:t>https://t.co/rd2rfWyeTQ</w:t>
      </w:r>
    </w:p>
    <w:p>
      <w:r>
        <w:rPr>
          <w:b/>
          <w:u w:val="single"/>
        </w:rPr>
        <w:t>725936</w:t>
      </w:r>
    </w:p>
    <w:p>
      <w:r>
        <w:t>Policisti zasegli okoli 360.000 evrov gotovine, dve vozili višjega cenovnega razreda in elektronske naprave. https://t.co/kAfzHPxk0n</w:t>
      </w:r>
    </w:p>
    <w:p>
      <w:r>
        <w:rPr>
          <w:b/>
          <w:u w:val="single"/>
        </w:rPr>
        <w:t>725937</w:t>
      </w:r>
    </w:p>
    <w:p>
      <w:r>
        <w:t>@LeskovecNot @boriscipot1 Oni pa so udbobska deca pravi M. B. Zupancic, vsi vemo kaj je udba pocela, predvsem  po vojni ..</w:t>
      </w:r>
    </w:p>
    <w:p>
      <w:r>
        <w:rPr>
          <w:b/>
          <w:u w:val="single"/>
        </w:rPr>
        <w:t>725938</w:t>
      </w:r>
    </w:p>
    <w:p>
      <w:r>
        <w:t>@Urskitka Naj ti vsak dan sije sonce če drugje ne pa v srcu.</w:t>
        <w:br/>
        <w:t>Pa lepo piši, brez f..., p...!</w:t>
      </w:r>
    </w:p>
    <w:p>
      <w:r>
        <w:rPr>
          <w:b/>
          <w:u w:val="single"/>
        </w:rPr>
        <w:t>725939</w:t>
      </w:r>
    </w:p>
    <w:p>
      <w:r>
        <w:t>Ko se voditelj oddaje, kjer je prevec gostov,svojih vprasanj drzi kot pijanec plota dobite eksploz. kombinacijo @BostjanAnzin  @TarcaRTVSLO</w:t>
      </w:r>
    </w:p>
    <w:p>
      <w:r>
        <w:rPr>
          <w:b/>
          <w:u w:val="single"/>
        </w:rPr>
        <w:t>725940</w:t>
      </w:r>
    </w:p>
    <w:p>
      <w:r>
        <w:t>@stekslc SD prvi, Židan po priljubljenosti šesti.</w:t>
        <w:br/>
        <w:t>SDS tretja,Janeza pa sploh ni med prvih 20 politikov.</w:t>
        <w:br/>
        <w:t>Ta Ninamedija LAŽE, pa še to narobe.</w:t>
      </w:r>
    </w:p>
    <w:p>
      <w:r>
        <w:rPr>
          <w:b/>
          <w:u w:val="single"/>
        </w:rPr>
        <w:t>725941</w:t>
      </w:r>
    </w:p>
    <w:p>
      <w:r>
        <w:t>@Primoz_Kovacic Manj podmeta - več poleta! (Izseček iz Protiškrobne elegije.)</w:t>
      </w:r>
    </w:p>
    <w:p>
      <w:r>
        <w:rPr>
          <w:b/>
          <w:u w:val="single"/>
        </w:rPr>
        <w:t>725942</w:t>
      </w:r>
    </w:p>
    <w:p>
      <w:r>
        <w:t>@hrastelj @vladaRS @sarecmarjan Kaj pa kar ena za vsakega? #menjam za yu gas masko. #vsismopiloti</w:t>
      </w:r>
    </w:p>
    <w:p>
      <w:r>
        <w:rPr>
          <w:b/>
          <w:u w:val="single"/>
        </w:rPr>
        <w:t>725943</w:t>
      </w:r>
    </w:p>
    <w:p>
      <w:r>
        <w:t>@strankalevica Vi ste blesavi. Nato je civilna organizacija, ki je namenjena varnosti. Vojska je samo sredstvo za ohranitev varnosti.</w:t>
      </w:r>
    </w:p>
    <w:p>
      <w:r>
        <w:rPr>
          <w:b/>
          <w:u w:val="single"/>
        </w:rPr>
        <w:t>725944</w:t>
      </w:r>
    </w:p>
    <w:p>
      <w:r>
        <w:t>@kajman_ocalar @Tevilevi Janša pa kriminalec, ki bi rad "pošteno" vodil državo.</w:t>
      </w:r>
    </w:p>
    <w:p>
      <w:r>
        <w:rPr>
          <w:b/>
          <w:u w:val="single"/>
        </w:rPr>
        <w:t>725945</w:t>
      </w:r>
    </w:p>
    <w:p>
      <w:r>
        <w:t>@DarkoMrso Če kje znajo s takimi, znajo v Bosni...z islamisti so se tepli mnogo preden je Trump sploh vedel, da obstajajo.</w:t>
      </w:r>
    </w:p>
    <w:p>
      <w:r>
        <w:rPr>
          <w:b/>
          <w:u w:val="single"/>
        </w:rPr>
        <w:t>725946</w:t>
      </w:r>
    </w:p>
    <w:p>
      <w:r>
        <w:t>Ali pa v vsakem primeru ne dajat otrokom. Baje da cvre možganske celice? 🤔 https://t.co/LgEZMivIOe</w:t>
      </w:r>
    </w:p>
    <w:p>
      <w:r>
        <w:rPr>
          <w:b/>
          <w:u w:val="single"/>
        </w:rPr>
        <w:t>725947</w:t>
      </w:r>
    </w:p>
    <w:p>
      <w:r>
        <w:t>@cnfrmstA @AfneGunca16 Vse izmišljotine naredijo protimigrantskemu gibanju več škode kot koristi.</w:t>
      </w:r>
    </w:p>
    <w:p>
      <w:r>
        <w:rPr>
          <w:b/>
          <w:u w:val="single"/>
        </w:rPr>
        <w:t>725948</w:t>
      </w:r>
    </w:p>
    <w:p>
      <w:r>
        <w:t>@pengovsky Ne vem, če bil ta družbeni lubrikant sprejemljiv od zgodnjih jutranjih ur.</w:t>
      </w:r>
    </w:p>
    <w:p>
      <w:r>
        <w:rPr>
          <w:b/>
          <w:u w:val="single"/>
        </w:rPr>
        <w:t>725949</w:t>
      </w:r>
    </w:p>
    <w:p>
      <w:r>
        <w:t>@AndrazLogar @AndrazLogar Naj vrne dnar, kreten. Pol pa jokajo kako ni dovolj denarja za šolstvo. Mamico jim...</w:t>
      </w:r>
    </w:p>
    <w:p>
      <w:r>
        <w:rPr>
          <w:b/>
          <w:u w:val="single"/>
        </w:rPr>
        <w:t>725950</w:t>
      </w:r>
    </w:p>
    <w:p>
      <w:r>
        <w:t>Še je pravica: Tožilstvo umaknilo pregon zoper zaščitnika nerojenih Tadeja Strehovca! https://t.co/e2GbSyt08R</w:t>
      </w:r>
    </w:p>
    <w:p>
      <w:r>
        <w:rPr>
          <w:b/>
          <w:u w:val="single"/>
        </w:rPr>
        <w:t>725951</w:t>
      </w:r>
    </w:p>
    <w:p>
      <w:r>
        <w:t>28. januar... Praznik vseh slovenskih "foteljašev". Naravnost fasciniran sem nad strokovnim znanjem spletnih anonimcev.#rokomet #handballwm</w:t>
      </w:r>
    </w:p>
    <w:p>
      <w:r>
        <w:rPr>
          <w:b/>
          <w:u w:val="single"/>
        </w:rPr>
        <w:t>725952</w:t>
      </w:r>
    </w:p>
    <w:p>
      <w:r>
        <w:t>@phikoss @SpletnaMladina @marijanli kot mimogrede opazim,na Nori24 razkazuje obupen okus oblačenja</w:t>
      </w:r>
    </w:p>
    <w:p>
      <w:r>
        <w:rPr>
          <w:b/>
          <w:u w:val="single"/>
        </w:rPr>
        <w:t>725953</w:t>
      </w:r>
    </w:p>
    <w:p>
      <w:r>
        <w:t>Super.</w:t>
        <w:br/>
        <w:t>Naj se delo v domovini začne z blokado #C0 v prestolnici! https://t.co/JMmTwORH58</w:t>
      </w:r>
    </w:p>
    <w:p>
      <w:r>
        <w:rPr>
          <w:b/>
          <w:u w:val="single"/>
        </w:rPr>
        <w:t>725954</w:t>
      </w:r>
    </w:p>
    <w:p>
      <w:r>
        <w:t>cerar ve, da bo ahmet privlekel 30 njegovih volilcev nazaj, koroška dečka bosta pa samo strošek, ko ju bo potrebno rehabilitirati....</w:t>
      </w:r>
    </w:p>
    <w:p>
      <w:r>
        <w:rPr>
          <w:b/>
          <w:u w:val="single"/>
        </w:rPr>
        <w:t>725955</w:t>
      </w:r>
    </w:p>
    <w:p>
      <w:r>
        <w:t>@JazbarMatjaz Nic jim smucanje ne skodi. Si smucke in ostalo izposodijo in je stvar resena</w:t>
      </w:r>
    </w:p>
    <w:p>
      <w:r>
        <w:rPr>
          <w:b/>
          <w:u w:val="single"/>
        </w:rPr>
        <w:t>725956</w:t>
      </w:r>
    </w:p>
    <w:p>
      <w:r>
        <w:t>Stric, mrbit bi pa tega, po telefonu, pošiljal v materinske organe kje drugje, kot pred mojim oknom. Hvala.</w:t>
      </w:r>
    </w:p>
    <w:p>
      <w:r>
        <w:rPr>
          <w:b/>
          <w:u w:val="single"/>
        </w:rPr>
        <w:t>725957</w:t>
      </w:r>
    </w:p>
    <w:p>
      <w:r>
        <w:t>@MikroPolo Mam pa že rajši rdeč flek, kot pa da bi še belo vino stran zlival! 😜🤣</w:t>
      </w:r>
    </w:p>
    <w:p>
      <w:r>
        <w:rPr>
          <w:b/>
          <w:u w:val="single"/>
        </w:rPr>
        <w:t>725958</w:t>
      </w:r>
    </w:p>
    <w:p>
      <w:r>
        <w:t>@wildduckMb @LottaS10 @strankalevica V naši vasi je kar nekaj ljudi umrlo v koncentracijskem taborišču.</w:t>
      </w:r>
    </w:p>
    <w:p>
      <w:r>
        <w:rPr>
          <w:b/>
          <w:u w:val="single"/>
        </w:rPr>
        <w:t>725959</w:t>
      </w:r>
    </w:p>
    <w:p>
      <w:r>
        <w:t>@xmp125a @PrometejDD @YanchMb Seveda, otrok v razbeljenem avtu ne puščamo zaradi CSD-ja, ne zaradi drugih stvari.</w:t>
      </w:r>
    </w:p>
    <w:p>
      <w:r>
        <w:rPr>
          <w:b/>
          <w:u w:val="single"/>
        </w:rPr>
        <w:t>725960</w:t>
      </w:r>
    </w:p>
    <w:p>
      <w:r>
        <w:t>@BigWhale @uporabnastran @davidkovic @AnaOstricki @YanchMb @IUS_INFO izplačevati mu morajo nadomestilo</w:t>
      </w:r>
    </w:p>
    <w:p>
      <w:r>
        <w:rPr>
          <w:b/>
          <w:u w:val="single"/>
        </w:rPr>
        <w:t>725961</w:t>
      </w:r>
    </w:p>
    <w:p>
      <w:r>
        <w:t>Ta vlada mi je sposobna poslati reklamo ZA 2. tir, ni pa mi sposobna poslati uradnega vabila na referendum.</w:t>
      </w:r>
    </w:p>
    <w:p>
      <w:r>
        <w:rPr>
          <w:b/>
          <w:u w:val="single"/>
        </w:rPr>
        <w:t>725962</w:t>
      </w:r>
    </w:p>
    <w:p>
      <w:r>
        <w:t>@JozeBizjak Zelijo nam slabo, unicujejo nas na vsakem koraku in uspesni so v tem</w:t>
      </w:r>
    </w:p>
    <w:p>
      <w:r>
        <w:rPr>
          <w:b/>
          <w:u w:val="single"/>
        </w:rPr>
        <w:t>725963</w:t>
      </w:r>
    </w:p>
    <w:p>
      <w:r>
        <w:t>@IvanSimi3 In to govori nekdo iz tistega gnezda ki je bil pri koritu vedno in povsod. Krivi so pa Janša pa Marsovci...</w:t>
      </w:r>
    </w:p>
    <w:p>
      <w:r>
        <w:rPr>
          <w:b/>
          <w:u w:val="single"/>
        </w:rPr>
        <w:t>725964</w:t>
      </w:r>
    </w:p>
    <w:p>
      <w:r>
        <w:t>@Donfarfezi Sam res. Mediji so tokrat čist neresni. Nič nas ne obveščajo o prežečoh izrednih razmerah.</w:t>
      </w:r>
    </w:p>
    <w:p>
      <w:r>
        <w:rPr>
          <w:b/>
          <w:u w:val="single"/>
        </w:rPr>
        <w:t>725965</w:t>
      </w:r>
    </w:p>
    <w:p>
      <w:r>
        <w:t>@BineTraven @Blaz_88 @borisvoncina Kako so naši sosedje rešili problem par-nepar? Tako da so kupili še en avto. Res huda kriza!</w:t>
      </w:r>
    </w:p>
    <w:p>
      <w:r>
        <w:rPr>
          <w:b/>
          <w:u w:val="single"/>
        </w:rPr>
        <w:t>725966</w:t>
      </w:r>
    </w:p>
    <w:p>
      <w:r>
        <w:t>@Bennetova_liza Nisem doma,da bi ti slikala.Sem šla nazaj na basic ja.Lasje niso moj okras,tako bom rekla.</w:t>
      </w:r>
    </w:p>
    <w:p>
      <w:r>
        <w:rPr>
          <w:b/>
          <w:u w:val="single"/>
        </w:rPr>
        <w:t>725967</w:t>
      </w:r>
    </w:p>
    <w:p>
      <w:r>
        <w:t>Rotnik FURSU placal 1,5mio €, bravo, tak mamo, dobra molzna krava je bil in je se Tes6, kaj ne borci</w:t>
      </w:r>
    </w:p>
    <w:p>
      <w:r>
        <w:rPr>
          <w:b/>
          <w:u w:val="single"/>
        </w:rPr>
        <w:t>725968</w:t>
      </w:r>
    </w:p>
    <w:p>
      <w:r>
        <w:t>Ko sem pa jaz jokcal, da me hočejo ubit, NE MATJAŽ TI SI BOLAN, TI SI PARANOIDNI SHIZOFRENIK! Kurbe proklete! https://t.co/mGE1pEop4T</w:t>
      </w:r>
    </w:p>
    <w:p>
      <w:r>
        <w:rPr>
          <w:b/>
          <w:u w:val="single"/>
        </w:rPr>
        <w:t>725969</w:t>
      </w:r>
    </w:p>
    <w:p>
      <w:r>
        <w:t>V čem je fora, da danes vsi mediji pišejo kot ‘razkrivamo’, da je SDS prekinila pogodbo in se posipala s pepelom?</w:t>
      </w:r>
    </w:p>
    <w:p>
      <w:r>
        <w:rPr>
          <w:b/>
          <w:u w:val="single"/>
        </w:rPr>
        <w:t>725970</w:t>
      </w:r>
    </w:p>
    <w:p>
      <w:r>
        <w:t>@nadkaku Bojda so crnomalski in novomeski cigani mobilizirani vse dostopne kombije.. Migrant da vec kakor nanese baker pa se dela manj.. 🤔</w:t>
      </w:r>
    </w:p>
    <w:p>
      <w:r>
        <w:rPr>
          <w:b/>
          <w:u w:val="single"/>
        </w:rPr>
        <w:t>725971</w:t>
      </w:r>
    </w:p>
    <w:p>
      <w:r>
        <w:t xml:space="preserve">Slovenci plačajte podražitve, ker lahko !? </w:t>
        <w:br/>
        <w:t>Je kdo rekel, da to mi ne zmoremo !!!</w:t>
        <w:br/>
        <w:t>#pajade</w:t>
      </w:r>
    </w:p>
    <w:p>
      <w:r>
        <w:rPr>
          <w:b/>
          <w:u w:val="single"/>
        </w:rPr>
        <w:t>725972</w:t>
      </w:r>
    </w:p>
    <w:p>
      <w:r>
        <w:t>Subotič in Mačkošek v prevzem solastnika družbe Štore Steel https://t.co/TleLvgtXko</w:t>
      </w:r>
    </w:p>
    <w:p>
      <w:r>
        <w:rPr>
          <w:b/>
          <w:u w:val="single"/>
        </w:rPr>
        <w:t>725973</w:t>
      </w:r>
    </w:p>
    <w:p>
      <w:r>
        <w:t>Ce si prevec casa v Ljubljani te to naredi cudnega. Doooomov grem po enem mescu, domoov</w:t>
      </w:r>
    </w:p>
    <w:p>
      <w:r>
        <w:rPr>
          <w:b/>
          <w:u w:val="single"/>
        </w:rPr>
        <w:t>725974</w:t>
      </w:r>
    </w:p>
    <w:p>
      <w:r>
        <w:t>Radi jih imamo, ker so edini dovolj neumni, da nas dejansko ubogajo.</w:t>
        <w:br/>
        <w:t>https://t.co/8Jrm6TndRF</w:t>
      </w:r>
    </w:p>
    <w:p>
      <w:r>
        <w:rPr>
          <w:b/>
          <w:u w:val="single"/>
        </w:rPr>
        <w:t>725975</w:t>
      </w:r>
    </w:p>
    <w:p>
      <w:r>
        <w:t>Komunisti napovedujejo v primeru vlade dvige davkov na nivo EU. To je realno mogoče doseči izključno z nepremičninskim davkom.</w:t>
      </w:r>
    </w:p>
    <w:p>
      <w:r>
        <w:rPr>
          <w:b/>
          <w:u w:val="single"/>
        </w:rPr>
        <w:t>725976</w:t>
      </w:r>
    </w:p>
    <w:p>
      <w:r>
        <w:t>@volanmotac Tak je nek moj občutek, ampak eni pa pohvalijo. 🤷‍♂️</w:t>
        <w:br/>
        <w:t>Povem naprej pa se bo hišni ekonomist odločil.</w:t>
        <w:br/>
        <w:t>Hvala.</w:t>
      </w:r>
    </w:p>
    <w:p>
      <w:r>
        <w:rPr>
          <w:b/>
          <w:u w:val="single"/>
        </w:rPr>
        <w:t>725977</w:t>
      </w:r>
    </w:p>
    <w:p>
      <w:r>
        <w:t>@jkmcnk @KatarinaDbr @missnymphee Proklet un, ki jih je šel v lončke tlačit.</w:t>
      </w:r>
    </w:p>
    <w:p>
      <w:r>
        <w:rPr>
          <w:b/>
          <w:u w:val="single"/>
        </w:rPr>
        <w:t>725978</w:t>
      </w:r>
    </w:p>
    <w:p>
      <w:r>
        <w:t>@MaticBitenc Njegovi r-ji še v nemščini lepo zvenijo. Škoda, ker ga ni bilo v Pulo, čeravno je zdaj glasovno že precej šibek.</w:t>
      </w:r>
    </w:p>
    <w:p>
      <w:r>
        <w:rPr>
          <w:b/>
          <w:u w:val="single"/>
        </w:rPr>
        <w:t>725979</w:t>
      </w:r>
    </w:p>
    <w:p>
      <w:r>
        <w:t>@madandbrilliant Pejd naslednjič z mano, js ji ne upam téga v faco. Ko se obrijem, greva novo vozniško narest.</w:t>
      </w:r>
    </w:p>
    <w:p>
      <w:r>
        <w:rPr>
          <w:b/>
          <w:u w:val="single"/>
        </w:rPr>
        <w:t>725980</w:t>
      </w:r>
    </w:p>
    <w:p>
      <w:r>
        <w:t>@freewiseguy @BRajgelj @gregarepovz ko taki osebki zapustijo državo le ta napreduje</w:t>
      </w:r>
    </w:p>
    <w:p>
      <w:r>
        <w:rPr>
          <w:b/>
          <w:u w:val="single"/>
        </w:rPr>
        <w:t>725981</w:t>
      </w:r>
    </w:p>
    <w:p>
      <w:r>
        <w:t>@StendlerBostjan Istocasno pa izdajas intimne informacije o sestri. Lenuh dvolicen, pedoflski gnoj!</w:t>
      </w:r>
    </w:p>
    <w:p>
      <w:r>
        <w:rPr>
          <w:b/>
          <w:u w:val="single"/>
        </w:rPr>
        <w:t>725982</w:t>
      </w:r>
    </w:p>
    <w:p>
      <w:r>
        <w:t>@vinkovasle1 Očitno se zoki boji, da bi kdo restavriral uničene dokaze zoper njega, če pride na oblast desna vlada.</w:t>
      </w:r>
    </w:p>
    <w:p>
      <w:r>
        <w:rPr>
          <w:b/>
          <w:u w:val="single"/>
        </w:rPr>
        <w:t>725983</w:t>
      </w:r>
    </w:p>
    <w:p>
      <w:r>
        <w:t>@opica prej na Smarni gori in v portoroskih kaficih. Lepe nedelje so vedno jeba.</w:t>
      </w:r>
    </w:p>
    <w:p>
      <w:r>
        <w:rPr>
          <w:b/>
          <w:u w:val="single"/>
        </w:rPr>
        <w:t>725984</w:t>
      </w:r>
    </w:p>
    <w:p>
      <w:r>
        <w:t>Ni čudno, da je fuzbalerska reprezentanca v riti zdaj, ko je šel Dončić čez lužo. Kje si, Primož Roglič, ko te potrebujemo?</w:t>
      </w:r>
    </w:p>
    <w:p>
      <w:r>
        <w:rPr>
          <w:b/>
          <w:u w:val="single"/>
        </w:rPr>
        <w:t>725985</w:t>
      </w:r>
    </w:p>
    <w:p>
      <w:r>
        <w:t>@MatevzNovak @Slovenskavojska @mandat350 Ne more pa vsak ob policistu/ih po zeleni meji patruljirat.</w:t>
      </w:r>
    </w:p>
    <w:p>
      <w:r>
        <w:rPr>
          <w:b/>
          <w:u w:val="single"/>
        </w:rPr>
        <w:t>725986</w:t>
      </w:r>
    </w:p>
    <w:p>
      <w:r>
        <w:t>Tile dve pupi sta pa predobri za eno samo mamo. Eno kuj vzamem v "rejo". 😉😁 https://t.co/ivfm3gXtFN</w:t>
      </w:r>
    </w:p>
    <w:p>
      <w:r>
        <w:rPr>
          <w:b/>
          <w:u w:val="single"/>
        </w:rPr>
        <w:t>725987</w:t>
      </w:r>
    </w:p>
    <w:p>
      <w:r>
        <w:t>@Tomi__Ce @termie1 @Japreva @NovicaMihajlo @had Verjetno bi se še kdo dobro ujel, ker pasjeki ne lavfajo več!</w:t>
      </w:r>
    </w:p>
    <w:p>
      <w:r>
        <w:rPr>
          <w:b/>
          <w:u w:val="single"/>
        </w:rPr>
        <w:t>725988</w:t>
      </w:r>
    </w:p>
    <w:p>
      <w:r>
        <w:t>@tasosedova Nihče nima toliko domišljije, da bi presegel absurdno debilnost originala.</w:t>
      </w:r>
    </w:p>
    <w:p>
      <w:r>
        <w:rPr>
          <w:b/>
          <w:u w:val="single"/>
        </w:rPr>
        <w:t>725989</w:t>
      </w:r>
    </w:p>
    <w:p>
      <w:r>
        <w:t>Samooskrbni organski vrt - Priročnik za sonaravno ekovrtnarjenje http://t.co/9YPFxRBzjT</w:t>
      </w:r>
    </w:p>
    <w:p>
      <w:r>
        <w:rPr>
          <w:b/>
          <w:u w:val="single"/>
        </w:rPr>
        <w:t>725990</w:t>
      </w:r>
    </w:p>
    <w:p>
      <w:r>
        <w:t>@RevijaReporter a do zdej so jih mel pa u hladilniku? pizda iz koga se tukaj dela budalo?</w:t>
      </w:r>
    </w:p>
    <w:p>
      <w:r>
        <w:rPr>
          <w:b/>
          <w:u w:val="single"/>
        </w:rPr>
        <w:t>725991</w:t>
      </w:r>
    </w:p>
    <w:p>
      <w:r>
        <w:t>@TheArtemida Kava, toasti in tatarski biftek, zdaj pa nazaj pod kovtrom. Lahko bi bilo slabše.</w:t>
      </w:r>
    </w:p>
    <w:p>
      <w:r>
        <w:rPr>
          <w:b/>
          <w:u w:val="single"/>
        </w:rPr>
        <w:t>725992</w:t>
      </w:r>
    </w:p>
    <w:p>
      <w:r>
        <w:t>@KarmenPonikvar Zelo zafrustriran gospod, ni kaj! Take je potrebno samo napumpat s sovraštvom in delujejo kot naviti.</w:t>
      </w:r>
    </w:p>
    <w:p>
      <w:r>
        <w:rPr>
          <w:b/>
          <w:u w:val="single"/>
        </w:rPr>
        <w:t>725993</w:t>
      </w:r>
    </w:p>
    <w:p>
      <w:r>
        <w:t>Jebem vam sisu sam tole politko gonte gor pa dol dabse pa gdo o kurbarij pogovarjou alpa prihodnosti čloweštva pa ne... c c c</w:t>
      </w:r>
    </w:p>
    <w:p>
      <w:r>
        <w:rPr>
          <w:b/>
          <w:u w:val="single"/>
        </w:rPr>
        <w:t>725994</w:t>
      </w:r>
    </w:p>
    <w:p>
      <w:r>
        <w:t>Levi intelektualci proti vladi z relativno zmagovalko volitev SDS https://t.co/ZNsx9H7LaO</w:t>
      </w:r>
    </w:p>
    <w:p>
      <w:r>
        <w:rPr>
          <w:b/>
          <w:u w:val="single"/>
        </w:rPr>
        <w:t>725995</w:t>
      </w:r>
    </w:p>
    <w:p>
      <w:r>
        <w:t>Zadnjič, ko smo se peljali z avtobusom, je le malo manjkalo, da se v nas ni zaletel tovornjak. #marjanovdnevnik https://t.co/2LiWUYtnKq</w:t>
      </w:r>
    </w:p>
    <w:p>
      <w:r>
        <w:rPr>
          <w:b/>
          <w:u w:val="single"/>
        </w:rPr>
        <w:t>725996</w:t>
      </w:r>
    </w:p>
    <w:p>
      <w:r>
        <w:t>Uro po tem, ko se je samomorilski napadalec razstrelil v športni dvorani, je eksplodiral še avtomobil bomba. https://t.co/0VkNwO6mXj</w:t>
      </w:r>
    </w:p>
    <w:p>
      <w:r>
        <w:rPr>
          <w:b/>
          <w:u w:val="single"/>
        </w:rPr>
        <w:t>725997</w:t>
      </w:r>
    </w:p>
    <w:p>
      <w:r>
        <w:t>@R1Trebor @JoAnnaOfArc1 Ni možno. Zaradi takšnih vprašanj so me na Filantropiji blokirali.</w:t>
      </w:r>
    </w:p>
    <w:p>
      <w:r>
        <w:rPr>
          <w:b/>
          <w:u w:val="single"/>
        </w:rPr>
        <w:t>725998</w:t>
      </w:r>
    </w:p>
    <w:p>
      <w:r>
        <w:t>Kronični  mums  razsaja po Državnem zboru!</w:t>
        <w:br/>
        <w:t>To je posledica kloniranja primitivcev.... https://t.co/yaABqyqD6k</w:t>
      </w:r>
    </w:p>
    <w:p>
      <w:r>
        <w:rPr>
          <w:b/>
          <w:u w:val="single"/>
        </w:rPr>
        <w:t>725999</w:t>
      </w:r>
    </w:p>
    <w:p>
      <w:r>
        <w:t>Tudi Avstralci bi se proti terorizmu borili s kriminalizacijo celotne populacije. https://t.co/JvBZdrRdqV</w:t>
      </w:r>
    </w:p>
    <w:p>
      <w:r>
        <w:rPr>
          <w:b/>
          <w:u w:val="single"/>
        </w:rPr>
        <w:t>726000</w:t>
      </w:r>
    </w:p>
    <w:p>
      <w:r>
        <w:t xml:space="preserve">Pri nas izsiljevalci naredijo notarski zapis! </w:t>
        <w:br/>
        <w:br/>
        <w:t xml:space="preserve">Na koncu jih še vedno ne moremo zapret! </w:t>
        <w:br/>
        <w:br/>
        <w:t>NO RO!</w:t>
        <w:br/>
        <w:br/>
        <w:t>https://t.co/1DsH1ff76L</w:t>
      </w:r>
    </w:p>
    <w:p>
      <w:r>
        <w:rPr>
          <w:b/>
          <w:u w:val="single"/>
        </w:rPr>
        <w:t>726001</w:t>
      </w:r>
    </w:p>
    <w:p>
      <w:r>
        <w:t>@TelekomSlo men Sport TV ne dela. Se zacnemo pogajat? Ne rabim planet tv,  nova24, pop tv in kanal a. Ne rabim se useh ostalih kanalov...</w:t>
      </w:r>
    </w:p>
    <w:p>
      <w:r>
        <w:rPr>
          <w:b/>
          <w:u w:val="single"/>
        </w:rPr>
        <w:t>726002</w:t>
      </w:r>
    </w:p>
    <w:p>
      <w:r>
        <w:t>Vsakodnevno se pri 3D tiskanju pojavljajo novi materiali, npr. visco-elastični materiali, ki so prožni in vpijajo vo…http://t.co/CnucWRrlhq</w:t>
      </w:r>
    </w:p>
    <w:p>
      <w:r>
        <w:rPr>
          <w:b/>
          <w:u w:val="single"/>
        </w:rPr>
        <w:t>726003</w:t>
      </w:r>
    </w:p>
    <w:p>
      <w:r>
        <w:t>@ppitambarp Nov update so imeli pred dnevi in očitno firewalli, antivirusni ipd še niso sfiltrirali zadevo kot "lažni alarm."</w:t>
      </w:r>
    </w:p>
    <w:p>
      <w:r>
        <w:rPr>
          <w:b/>
          <w:u w:val="single"/>
        </w:rPr>
        <w:t>726004</w:t>
      </w:r>
    </w:p>
    <w:p>
      <w:r>
        <w:t>Res neverjetno, kako evropski velikani vsako leto znova izpuščajo iz rok to zlato priložnost. https://t.co/XuH14Q3KTO</w:t>
      </w:r>
    </w:p>
    <w:p>
      <w:r>
        <w:rPr>
          <w:b/>
          <w:u w:val="single"/>
        </w:rPr>
        <w:t>726005</w:t>
      </w:r>
    </w:p>
    <w:p>
      <w:r>
        <w:t>Primož Gilha? a folku se je čisto skisalo v možganih. #nzs #srceboljslabobjie</w:t>
      </w:r>
    </w:p>
    <w:p>
      <w:r>
        <w:rPr>
          <w:b/>
          <w:u w:val="single"/>
        </w:rPr>
        <w:t>726006</w:t>
      </w:r>
    </w:p>
    <w:p>
      <w:r>
        <w:t>Okrogla miza: Strah pred pametno umetno inteligenco je zaenkrat odveč https://t.co/ckVwgVLbdo #druzba</w:t>
      </w:r>
    </w:p>
    <w:p>
      <w:r>
        <w:rPr>
          <w:b/>
          <w:u w:val="single"/>
        </w:rPr>
        <w:t>726007</w:t>
      </w:r>
    </w:p>
    <w:p>
      <w:r>
        <w:t>@tincaz @JureBrankovic Samo trem v biatlonu mraz danes ni bil razlog za jamranje in slabo voljo, večini ostalim pa :-)</w:t>
      </w:r>
    </w:p>
    <w:p>
      <w:r>
        <w:rPr>
          <w:b/>
          <w:u w:val="single"/>
        </w:rPr>
        <w:t>726008</w:t>
      </w:r>
    </w:p>
    <w:p>
      <w:r>
        <w:t>POLETJE V PALESTINI -  Esej Andraža Rožmana o preganjanju Palestincev z njihovega ozemlja https://t.co/fJw2NfQxMQ</w:t>
      </w:r>
    </w:p>
    <w:p>
      <w:r>
        <w:rPr>
          <w:b/>
          <w:u w:val="single"/>
        </w:rPr>
        <w:t>726009</w:t>
      </w:r>
    </w:p>
    <w:p>
      <w:r>
        <w:t>https://t.co/z9m3Zjj9AH</w:t>
        <w:br/>
        <w:br/>
        <w:t>Za takšno pranje možganov se bo @RTV_Slovenija plačevalo 13,75eur?!</w:t>
        <w:br/>
        <w:br/>
        <w:t>Strašno</w:t>
      </w:r>
    </w:p>
    <w:p>
      <w:r>
        <w:rPr>
          <w:b/>
          <w:u w:val="single"/>
        </w:rPr>
        <w:t>726010</w:t>
      </w:r>
    </w:p>
    <w:p>
      <w:r>
        <w:t>@MarliMarkez @IrenaSirena @MiranStajerc @Svet_KanalA @24ur_com Morda pa so bili v blindiranih vozilih težji pacienti.</w:t>
      </w:r>
    </w:p>
    <w:p>
      <w:r>
        <w:rPr>
          <w:b/>
          <w:u w:val="single"/>
        </w:rPr>
        <w:t>726011</w:t>
      </w:r>
    </w:p>
    <w:p>
      <w:r>
        <w:t>Pekarna Center, kjer so pekovski izdeliki na voljo vsak dan od 5-22. Tudi letos pokrovitelj turnirja. Hvala</w:t>
      </w:r>
    </w:p>
    <w:p>
      <w:r>
        <w:rPr>
          <w:b/>
          <w:u w:val="single"/>
        </w:rPr>
        <w:t>726012</w:t>
      </w:r>
    </w:p>
    <w:p>
      <w:r>
        <w:t>@powersmoothie Baje okuse težko prikličemo v spomin, ampak tam sem prvič probal mole in zdajle se mi v kotičkih ust nabira slina. 😍</w:t>
      </w:r>
    </w:p>
    <w:p>
      <w:r>
        <w:rPr>
          <w:b/>
          <w:u w:val="single"/>
        </w:rPr>
        <w:t>726013</w:t>
      </w:r>
    </w:p>
    <w:p>
      <w:r>
        <w:t>Komaj sva izprosila, da so nama olje pripeljali. Pa nama je šlo že fejst proti koncu.</w:t>
      </w:r>
    </w:p>
    <w:p>
      <w:r>
        <w:rPr>
          <w:b/>
          <w:u w:val="single"/>
        </w:rPr>
        <w:t>726014</w:t>
      </w:r>
    </w:p>
    <w:p>
      <w:r>
        <w:t>@vinkovasle1 ... kaj tvit @vinkovasle1 . Celega Godlerja je skopiral. Vsi kradejo. Kot včasih v partizancih.</w:t>
      </w:r>
    </w:p>
    <w:p>
      <w:r>
        <w:rPr>
          <w:b/>
          <w:u w:val="single"/>
        </w:rPr>
        <w:t>726015</w:t>
      </w:r>
    </w:p>
    <w:p>
      <w:r>
        <w:t>Gorišniški gasilci ob jubileju z novim gasilskim vozilom https://t.co/dvBGwGFj8C via @Nova24TV</w:t>
      </w:r>
    </w:p>
    <w:p>
      <w:r>
        <w:rPr>
          <w:b/>
          <w:u w:val="single"/>
        </w:rPr>
        <w:t>726016</w:t>
      </w:r>
    </w:p>
    <w:p>
      <w:r>
        <w:t>Pa so postali eni bolj zgovorni, kot drugi. Zgleda, da sam moški del TW populacije, ker se ženske klientele boji 😊</w:t>
      </w:r>
    </w:p>
    <w:p>
      <w:r>
        <w:rPr>
          <w:b/>
          <w:u w:val="single"/>
        </w:rPr>
        <w:t>726017</w:t>
      </w:r>
    </w:p>
    <w:p>
      <w:r>
        <w:t>@DMShinratensei Seveda, da je, pejt na njegov profil...s tem se ne bi šel igrat,</w:t>
        <w:br/>
        <w:t>ker je res žalostno...zelo žalostno.</w:t>
      </w:r>
    </w:p>
    <w:p>
      <w:r>
        <w:rPr>
          <w:b/>
          <w:u w:val="single"/>
        </w:rPr>
        <w:t>726018</w:t>
      </w:r>
    </w:p>
    <w:p>
      <w:r>
        <w:t xml:space="preserve">Gašper Beg in @LukaMittag sta obiskala @RadioKrka in z @AlesKirn podebatirala o prihajajočem Trot’n’cupu. </w:t>
        <w:br/>
        <w:br/>
        <w:t>https://t.co/0pcDyhccJo</w:t>
      </w:r>
    </w:p>
    <w:p>
      <w:r>
        <w:rPr>
          <w:b/>
          <w:u w:val="single"/>
        </w:rPr>
        <w:t>726019</w:t>
      </w:r>
    </w:p>
    <w:p>
      <w:r>
        <w:t>@BineTraven @Blaz_88 @borisvoncina Če jim je zmanjkalo goriva, so ga pridobili iz mesa.</w:t>
      </w:r>
    </w:p>
    <w:p>
      <w:r>
        <w:rPr>
          <w:b/>
          <w:u w:val="single"/>
        </w:rPr>
        <w:t>726020</w:t>
      </w:r>
    </w:p>
    <w:p>
      <w:r>
        <w:t>Sedaj pa noče podpisat niti za eno leto. In takim bi Šarec gradil zapor za 100 milijonov! https://t.co/Htk23siHEy</w:t>
      </w:r>
    </w:p>
    <w:p>
      <w:r>
        <w:rPr>
          <w:b/>
          <w:u w:val="single"/>
        </w:rPr>
        <w:t>726021</w:t>
      </w:r>
    </w:p>
    <w:p>
      <w:r>
        <w:t>Zakaj komunist v puščavi ne gre v oazo , če jo vidi?</w:t>
        <w:br/>
        <w:t>Ker oaza ni davčna</w:t>
        <w:br/>
        <w:t>DOBRO JUTRO DOMOLJUBI https://t.co/3CRNlKx31w</w:t>
      </w:r>
    </w:p>
    <w:p>
      <w:r>
        <w:rPr>
          <w:b/>
          <w:u w:val="single"/>
        </w:rPr>
        <w:t>726022</w:t>
      </w:r>
    </w:p>
    <w:p>
      <w:r>
        <w:t>Pametni smetnjaki vohljajo za Londončani. NSA v iznajdljivosti ne pozna meja.</w:t>
      </w:r>
    </w:p>
    <w:p>
      <w:r>
        <w:rPr>
          <w:b/>
          <w:u w:val="single"/>
        </w:rPr>
        <w:t>726023</w:t>
      </w:r>
    </w:p>
    <w:p>
      <w:r>
        <w:t>@AlHarlamov @OompaLuumpa Pričakuj nemirno morje, ampak pripluli boste v zaliv!</w:t>
      </w:r>
    </w:p>
    <w:p>
      <w:r>
        <w:rPr>
          <w:b/>
          <w:u w:val="single"/>
        </w:rPr>
        <w:t>726024</w:t>
      </w:r>
    </w:p>
    <w:p>
      <w:r>
        <w:t>@KrivecAnton Groza! In leftardi še danes jočejo po tistih časih. Kakšna zavedenost!</w:t>
      </w:r>
    </w:p>
    <w:p>
      <w:r>
        <w:rPr>
          <w:b/>
          <w:u w:val="single"/>
        </w:rPr>
        <w:t>726025</w:t>
      </w:r>
    </w:p>
    <w:p>
      <w:r>
        <w:t>Zanimivo bo videti, kako bodo Strankine rabate spet opravičevali @butalskipolicaj in podobni patroni. https://t.co/W2XJwELrcz</w:t>
      </w:r>
    </w:p>
    <w:p>
      <w:r>
        <w:rPr>
          <w:b/>
          <w:u w:val="single"/>
        </w:rPr>
        <w:t>726026</w:t>
      </w:r>
    </w:p>
    <w:p>
      <w:r>
        <w:t>190cm bi morala biti min višina da ti dajo exit seat...ne pa 163cm in 60kg, jaz pa tlačim noge za vrat... https://t.co/3h2IAI66Td</w:t>
      </w:r>
    </w:p>
    <w:p>
      <w:r>
        <w:rPr>
          <w:b/>
          <w:u w:val="single"/>
        </w:rPr>
        <w:t>726027</w:t>
      </w:r>
    </w:p>
    <w:p>
      <w:r>
        <w:t>Če hočemo spremeniti družbo, moramo vedeti, da ne gre z nenehno rastjo. Samo rakaste celice rastejo neskončno. M. Košir na tiskovki</w:t>
      </w:r>
    </w:p>
    <w:p>
      <w:r>
        <w:rPr>
          <w:b/>
          <w:u w:val="single"/>
        </w:rPr>
        <w:t>726028</w:t>
      </w:r>
    </w:p>
    <w:p>
      <w:r>
        <w:t>@5RA_5RA_5RA @IvanSimi3 Edino kar mu v življenju gre je blokiranje na TW. Bednik @cesenj</w:t>
      </w:r>
    </w:p>
    <w:p>
      <w:r>
        <w:rPr>
          <w:b/>
          <w:u w:val="single"/>
        </w:rPr>
        <w:t>726029</w:t>
      </w:r>
    </w:p>
    <w:p>
      <w:r>
        <w:t>@petra_jansa @YouTube Tit Turnšek je vodja največjega dementnega kluba  v Sloveniji.</w:t>
      </w:r>
    </w:p>
    <w:p>
      <w:r>
        <w:rPr>
          <w:b/>
          <w:u w:val="single"/>
        </w:rPr>
        <w:t>726030</w:t>
      </w:r>
    </w:p>
    <w:p>
      <w:r>
        <w:t>@viktor_viktorh @hrastelj @FrenkMate @LajnarEU bogve kdo in kje se brije s tvojimi žiletkami in peno</w:t>
      </w:r>
    </w:p>
    <w:p>
      <w:r>
        <w:rPr>
          <w:b/>
          <w:u w:val="single"/>
        </w:rPr>
        <w:t>726031</w:t>
      </w:r>
    </w:p>
    <w:p>
      <w:r>
        <w:t>Še ena neumnost, ki jo bo plačal davkoplačevalec. RTVSLO se živo hebe, ker drugače ne bi počeli takih neumnosti. https://t.co/2mhqBsqoze</w:t>
      </w:r>
    </w:p>
    <w:p>
      <w:r>
        <w:rPr>
          <w:b/>
          <w:u w:val="single"/>
        </w:rPr>
        <w:t>726032</w:t>
      </w:r>
    </w:p>
    <w:p>
      <w:r>
        <w:t>Po posmrkanem paketu robčkov, ducatu ožetih čajnih vrečk in zdravo belino na kumari med očmi je prehlad lahko pozabljen...</w:t>
      </w:r>
    </w:p>
    <w:p>
      <w:r>
        <w:rPr>
          <w:b/>
          <w:u w:val="single"/>
        </w:rPr>
        <w:t>726033</w:t>
      </w:r>
    </w:p>
    <w:p>
      <w:r>
        <w:t>@tednikTVS @FDVLjubljana V WC bodo posjeli travo in zasadili drevesa in potem bom lahko scal v naravi</w:t>
      </w:r>
    </w:p>
    <w:p>
      <w:r>
        <w:rPr>
          <w:b/>
          <w:u w:val="single"/>
        </w:rPr>
        <w:t>726034</w:t>
      </w:r>
    </w:p>
    <w:p>
      <w:r>
        <w:t>@JanezMeznarec @prgadp Najbolj odgovorna sta Rupnik in Rožman. Brez njiju sploh ne bi bilo pobojev.</w:t>
      </w:r>
    </w:p>
    <w:p>
      <w:r>
        <w:rPr>
          <w:b/>
          <w:u w:val="single"/>
        </w:rPr>
        <w:t>726035</w:t>
      </w:r>
    </w:p>
    <w:p>
      <w:r>
        <w:t>@indijanec @skyslovenia @DarinkaVrabi Golazen migrantska, ki domorodcem odzira delo. Koliko jih dobiva socialno pomoc?</w:t>
      </w:r>
    </w:p>
    <w:p>
      <w:r>
        <w:rPr>
          <w:b/>
          <w:u w:val="single"/>
        </w:rPr>
        <w:t>726036</w:t>
      </w:r>
    </w:p>
    <w:p>
      <w:r>
        <w:t>@modroplavuti @PKocbek @petronius1776 @mrevlje Pa še kej več kot tisti pljunec morja bi morali vzet. Vsaj do kopra bi morali pregurat.</w:t>
      </w:r>
    </w:p>
    <w:p>
      <w:r>
        <w:rPr>
          <w:b/>
          <w:u w:val="single"/>
        </w:rPr>
        <w:t>726037</w:t>
      </w:r>
    </w:p>
    <w:p>
      <w:r>
        <w:t xml:space="preserve">@rodnagruda84 @JJansaSDS @strankaSDS prevec ubadanja z eno skupino bucmanov. </w:t>
        <w:br/>
        <w:t>Drgac smo pa v demokraticni ureditvi. Naj hodjo ,ce imajo cas!</w:t>
      </w:r>
    </w:p>
    <w:p>
      <w:r>
        <w:rPr>
          <w:b/>
          <w:u w:val="single"/>
        </w:rPr>
        <w:t>726038</w:t>
      </w:r>
    </w:p>
    <w:p>
      <w:r>
        <w:t>@petra_cj Ma naj.. tem baburam cele najlonke od Agent provocateur ne pomagajo.</w:t>
        <w:br/>
        <w:br/>
        <w:t>Had pa tega nikol ne bo otipal.</w:t>
        <w:br/>
        <w:br/>
        <w:t>Case closed 😈</w:t>
      </w:r>
    </w:p>
    <w:p>
      <w:r>
        <w:rPr>
          <w:b/>
          <w:u w:val="single"/>
        </w:rPr>
        <w:t>726039</w:t>
      </w:r>
    </w:p>
    <w:p>
      <w:r>
        <w:t>@Libertarec In to hočejo uvoziti v Slovenijo. Dekleta in ženske, se naprej volite in obožuje levosucne, pa se vidimo...  V rutah</w:t>
      </w:r>
    </w:p>
    <w:p>
      <w:r>
        <w:rPr>
          <w:b/>
          <w:u w:val="single"/>
        </w:rPr>
        <w:t>726040</w:t>
      </w:r>
    </w:p>
    <w:p>
      <w:r>
        <w:t>@bojansimm @Alex4aleksandra pa saj če imajo status umetnika prispevke sploh ne plačujejo....barabe</w:t>
      </w:r>
    </w:p>
    <w:p>
      <w:r>
        <w:rPr>
          <w:b/>
          <w:u w:val="single"/>
        </w:rPr>
        <w:t>726041</w:t>
      </w:r>
    </w:p>
    <w:p>
      <w:r>
        <w:t>@petrasovdat toj zato, ker mizi. Zametki podocnjakov se vseeno vidijo, pa zobje bodo tut pocas za nastelat 😂</w:t>
      </w:r>
    </w:p>
    <w:p>
      <w:r>
        <w:rPr>
          <w:b/>
          <w:u w:val="single"/>
        </w:rPr>
        <w:t>726042</w:t>
      </w:r>
    </w:p>
    <w:p>
      <w:r>
        <w:t>@pongiSLO Karkol kličeš (metro, laguna, cammeo), dej dejansko poklič, k če se usedeš v taksi brez klica, je petkrat dražje.</w:t>
      </w:r>
    </w:p>
    <w:p>
      <w:r>
        <w:rPr>
          <w:b/>
          <w:u w:val="single"/>
        </w:rPr>
        <w:t>726043</w:t>
      </w:r>
    </w:p>
    <w:p>
      <w:r>
        <w:t>Uvertura v veseli december. Naš predlog: klasična penina #bagueribrut https://t.co/bRVv73Vq0S</w:t>
      </w:r>
    </w:p>
    <w:p>
      <w:r>
        <w:rPr>
          <w:b/>
          <w:u w:val="single"/>
        </w:rPr>
        <w:t>726044</w:t>
      </w:r>
    </w:p>
    <w:p>
      <w:r>
        <w:t>@MiranStajerc Sem že dolgo živela s srpščino, uporabljala sem pa gugalnico morda dvakrat v maternem jeziku.</w:t>
        <w:br/>
        <w:br/>
        <w:t>Ok, zapomnila sem si, izgleda.</w:t>
      </w:r>
    </w:p>
    <w:p>
      <w:r>
        <w:rPr>
          <w:b/>
          <w:u w:val="single"/>
        </w:rPr>
        <w:t>726045</w:t>
      </w:r>
    </w:p>
    <w:p>
      <w:r>
        <w:t>Un neroden moment ko te ful hud tip skenira na letališki kontroli. https://t.co/vulKHR3War</w:t>
      </w:r>
    </w:p>
    <w:p>
      <w:r>
        <w:rPr>
          <w:b/>
          <w:u w:val="single"/>
        </w:rPr>
        <w:t>726046</w:t>
      </w:r>
    </w:p>
    <w:p>
      <w:r>
        <w:t>Od "Sonce, hudo, grem bicikl napumpat!" do "Khm... še dobr, da sem se mal obiral, itak dežuje." :/</w:t>
      </w:r>
    </w:p>
    <w:p>
      <w:r>
        <w:rPr>
          <w:b/>
          <w:u w:val="single"/>
        </w:rPr>
        <w:t>726047</w:t>
      </w:r>
    </w:p>
    <w:p>
      <w:r>
        <w:t>Za vse, ki iščete "manj mastne" različice za pustna rajanja ... hvala @SiolTRENDI https://t.co/8ogDLOc6G7</w:t>
      </w:r>
    </w:p>
    <w:p>
      <w:r>
        <w:rPr>
          <w:b/>
          <w:u w:val="single"/>
        </w:rPr>
        <w:t>726048</w:t>
      </w:r>
    </w:p>
    <w:p>
      <w:r>
        <w:t>Ne mores verjet da en clovek ki je naredil kak razred sole v resnici tako razmislja.totalno sfedljano https://t.co/vdCXytSqV6</w:t>
      </w:r>
    </w:p>
    <w:p>
      <w:r>
        <w:rPr>
          <w:b/>
          <w:u w:val="single"/>
        </w:rPr>
        <w:t>726049</w:t>
      </w:r>
    </w:p>
    <w:p>
      <w:r>
        <w:t>@strankaSD @BojanKonti @AndrejaKatic BLA BLA , na vseh NOB PASJIH PROCESIJAH PA Z RDEČO ZVEZDO MAHATE IN SANJATE JUGOSLAVIJO. BEDAKI</w:t>
      </w:r>
    </w:p>
    <w:p>
      <w:r>
        <w:rPr>
          <w:b/>
          <w:u w:val="single"/>
        </w:rPr>
        <w:t>726050</w:t>
      </w:r>
    </w:p>
    <w:p>
      <w:r>
        <w:t>@kriznimenedzer @Nova24TV Če ti pas jebe mater ne mijavkaš, logično je da lajaš. Jel tako Svetlana. Naj živi zveza norcev.</w:t>
      </w:r>
    </w:p>
    <w:p>
      <w:r>
        <w:rPr>
          <w:b/>
          <w:u w:val="single"/>
        </w:rPr>
        <w:t>726051</w:t>
      </w:r>
    </w:p>
    <w:p>
      <w:r>
        <w:t>Štajerc je pravi, rad se postavi, nobedn še neso ni ga domu ... (alfa niplič)</w:t>
      </w:r>
    </w:p>
    <w:p>
      <w:r>
        <w:rPr>
          <w:b/>
          <w:u w:val="single"/>
        </w:rPr>
        <w:t>726052</w:t>
      </w:r>
    </w:p>
    <w:p>
      <w:r>
        <w:t>@uros_m Mislim, da je. Zmešana sta Gin in Coca Cola. To je na podobno vižo kot mišmaš. (Fanta in rdeče vino, zmešano skupaj) #čin_čin</w:t>
      </w:r>
    </w:p>
    <w:p>
      <w:r>
        <w:rPr>
          <w:b/>
          <w:u w:val="single"/>
        </w:rPr>
        <w:t>726053</w:t>
      </w:r>
    </w:p>
    <w:p>
      <w:r>
        <w:t>Takšni napadi niso toliko udarci hardline islamističnih frakcij iranskih oblasti, kot so udarec gibanjem za demokracijo in svoboščine.</w:t>
      </w:r>
    </w:p>
    <w:p>
      <w:r>
        <w:rPr>
          <w:b/>
          <w:u w:val="single"/>
        </w:rPr>
        <w:t>726054</w:t>
      </w:r>
    </w:p>
    <w:p>
      <w:r>
        <w:t>En tip ma dva nohta rdeče nalakirana, drug spi s smučarskimi očali, bakica se pizdi, dedi škili na eno oko in fazanke se derejo #lpp</w:t>
      </w:r>
    </w:p>
    <w:p>
      <w:r>
        <w:rPr>
          <w:b/>
          <w:u w:val="single"/>
        </w:rPr>
        <w:t>726055</w:t>
      </w:r>
    </w:p>
    <w:p>
      <w:r>
        <w:t>@leaathenatabako @Mlinar72 To ni srnjad. To je jelenjad. Seveda so v večini košute in teleta. 🤠</w:t>
      </w:r>
    </w:p>
    <w:p>
      <w:r>
        <w:rPr>
          <w:b/>
          <w:u w:val="single"/>
        </w:rPr>
        <w:t>726056</w:t>
      </w:r>
    </w:p>
    <w:p>
      <w:r>
        <w:t>Kreteni, kdo pa še gleda tako neumne filme.</w:t>
        <w:br/>
        <w:br/>
        <w:t>Ne maramo migrantov in amen! https://t.co/2kVBBM3whQ</w:t>
      </w:r>
    </w:p>
    <w:p>
      <w:r>
        <w:rPr>
          <w:b/>
          <w:u w:val="single"/>
        </w:rPr>
        <w:t>726057</w:t>
      </w:r>
    </w:p>
    <w:p>
      <w:r>
        <w:t>Najboljše pa je, ko Sorosove poturice delajo reklamo za knjigo, ki jo sovražijo. 🤣 https://t.co/3LNLoPzbQW</w:t>
      </w:r>
    </w:p>
    <w:p>
      <w:r>
        <w:rPr>
          <w:b/>
          <w:u w:val="single"/>
        </w:rPr>
        <w:t>726058</w:t>
      </w:r>
    </w:p>
    <w:p>
      <w:r>
        <w:t>Takrat, ko rabis da bus pride po voznem redu, pride ali predcasno ali pa prepozno in ti zjebe prestopni bus.</w:t>
        <w:br/>
        <w:t>hesteg lppmodrosti</w:t>
      </w:r>
    </w:p>
    <w:p>
      <w:r>
        <w:rPr>
          <w:b/>
          <w:u w:val="single"/>
        </w:rPr>
        <w:t>726059</w:t>
      </w:r>
    </w:p>
    <w:p>
      <w:r>
        <w:t>@petrasovdat In potem se jih še z mrzlim škafom vode zalije. Rejtingi zagotovljeni :)</w:t>
      </w:r>
    </w:p>
    <w:p>
      <w:r>
        <w:rPr>
          <w:b/>
          <w:u w:val="single"/>
        </w:rPr>
        <w:t>726060</w:t>
      </w:r>
    </w:p>
    <w:p>
      <w:r>
        <w:t>@bubar40 Že ni čedna in poštena doma, da se jim splača hengat z drugimi. #facts</w:t>
      </w:r>
    </w:p>
    <w:p>
      <w:r>
        <w:rPr>
          <w:b/>
          <w:u w:val="single"/>
        </w:rPr>
        <w:t>726061</w:t>
      </w:r>
    </w:p>
    <w:p>
      <w:r>
        <w:t>@butalskipolicaj @MitjaIrsic @RTV_Slovenija jokali ob smrti "velikega Hitlerja" #gamad_koloborantska</w:t>
      </w:r>
    </w:p>
    <w:p>
      <w:r>
        <w:rPr>
          <w:b/>
          <w:u w:val="single"/>
        </w:rPr>
        <w:t>726062</w:t>
      </w:r>
    </w:p>
    <w:p>
      <w:r>
        <w:t>@bbrezigar @novinarSI @TinoMamic Z ozirom na dejstvo, da so nadzorovani, je vprašanje morda odveč. Čeprav jim alkotest peša.</w:t>
      </w:r>
    </w:p>
    <w:p>
      <w:r>
        <w:rPr>
          <w:b/>
          <w:u w:val="single"/>
        </w:rPr>
        <w:t>726063</w:t>
      </w:r>
    </w:p>
    <w:p>
      <w:r>
        <w:t>@tomltoml Škoberne si kaj takega požrl da ti škodi? Ne ti si naravno tak nor kot Židan!</w:t>
      </w:r>
    </w:p>
    <w:p>
      <w:r>
        <w:rPr>
          <w:b/>
          <w:u w:val="single"/>
        </w:rPr>
        <w:t>726064</w:t>
      </w:r>
    </w:p>
    <w:p>
      <w:r>
        <w:t>@ErikaPlaninsec Seveda bi še kdo stopil zraven. Ampak bo 4 milijone premalo.😀</w:t>
      </w:r>
    </w:p>
    <w:p>
      <w:r>
        <w:rPr>
          <w:b/>
          <w:u w:val="single"/>
        </w:rPr>
        <w:t>726065</w:t>
      </w:r>
    </w:p>
    <w:p>
      <w:r>
        <w:t>Propad levičarskega netenja sovraštva: Od manipulacij s Strojani pa do Jakova Faka https://t.co/RAUUS96Esk via @Nova24TV</w:t>
      </w:r>
    </w:p>
    <w:p>
      <w:r>
        <w:rPr>
          <w:b/>
          <w:u w:val="single"/>
        </w:rPr>
        <w:t>726066</w:t>
      </w:r>
    </w:p>
    <w:p>
      <w:r>
        <w:t xml:space="preserve">Tipična moška.... </w:t>
        <w:br/>
        <w:t xml:space="preserve">On me vidi prvič s 15 kilami manj: “O, te nisem spoznal. A si frizuro spremenila?” </w:t>
        <w:br/>
        <w:t>😂 😆</w:t>
      </w:r>
    </w:p>
    <w:p>
      <w:r>
        <w:rPr>
          <w:b/>
          <w:u w:val="single"/>
        </w:rPr>
        <w:t>726067</w:t>
      </w:r>
    </w:p>
    <w:p>
      <w:r>
        <w:t>Za bolne je bolnišnica,za nore je norišnica,za bedake ni pa nič zato so povsod.😬</w:t>
      </w:r>
    </w:p>
    <w:p>
      <w:r>
        <w:rPr>
          <w:b/>
          <w:u w:val="single"/>
        </w:rPr>
        <w:t>726068</w:t>
      </w:r>
    </w:p>
    <w:p>
      <w:r>
        <w:t>Konec tekme v Tivoliju. EBYSL. HK Olimpija - Vienna Capitals 2:3. Strelca za domače Šubic (Zibelnik) in Klanšek (Šubic, Rus).</w:t>
      </w:r>
    </w:p>
    <w:p>
      <w:r>
        <w:rPr>
          <w:b/>
          <w:u w:val="single"/>
        </w:rPr>
        <w:t>726069</w:t>
      </w:r>
    </w:p>
    <w:p>
      <w:r>
        <w:t>@eenca Ej sori nisem mogu prej odgovorit k sm se fural z motorjem. Moje gume so vedno ogrete :)</w:t>
      </w:r>
    </w:p>
    <w:p>
      <w:r>
        <w:rPr>
          <w:b/>
          <w:u w:val="single"/>
        </w:rPr>
        <w:t>726070</w:t>
      </w:r>
    </w:p>
    <w:p>
      <w:r>
        <w:t>@ZmagoPlemeniti Psihopati vseh dežel, ne združite se. Ker če se, potem bo vsega konec.</w:t>
      </w:r>
    </w:p>
    <w:p>
      <w:r>
        <w:rPr>
          <w:b/>
          <w:u w:val="single"/>
        </w:rPr>
        <w:t>726071</w:t>
      </w:r>
    </w:p>
    <w:p>
      <w:r>
        <w:t>Mlada ranjena muca na cesti (FZO vaja, Učilnica, Ana Marija Grum)</w:t>
        <w:br/>
        <w:t>https://t.co/ePCApPcG8W</w:t>
      </w:r>
    </w:p>
    <w:p>
      <w:r>
        <w:rPr>
          <w:b/>
          <w:u w:val="single"/>
        </w:rPr>
        <w:t>726072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726073</w:t>
      </w:r>
    </w:p>
    <w:p>
      <w:r>
        <w:t>[Ekskluzivno] Zaradi radikalca Brgleza v stranki SD vre: Rešuje ga profesorski kolega iz FDV Udovič https://t.co/qYctX1b2CL via @Nova24TV</w:t>
      </w:r>
    </w:p>
    <w:p>
      <w:r>
        <w:rPr>
          <w:b/>
          <w:u w:val="single"/>
        </w:rPr>
        <w:t>726074</w:t>
      </w:r>
    </w:p>
    <w:p>
      <w:r>
        <w:t>To je prava mafijska zločinska norost, ki se ji gredo udbo levičarji. https://t.co/dOxxgL5Xzw</w:t>
      </w:r>
    </w:p>
    <w:p>
      <w:r>
        <w:rPr>
          <w:b/>
          <w:u w:val="single"/>
        </w:rPr>
        <w:t>726075</w:t>
      </w:r>
    </w:p>
    <w:p>
      <w:r>
        <w:t>Res je,kar pravi Šarec,da smo na dolgi rok vsi mrtvi. Res je pa tudi,da je on in njegova vlada politično mrtva že na kratek rok!</w:t>
      </w:r>
    </w:p>
    <w:p>
      <w:r>
        <w:rPr>
          <w:b/>
          <w:u w:val="single"/>
        </w:rPr>
        <w:t>726076</w:t>
      </w:r>
    </w:p>
    <w:p>
      <w:r>
        <w:t>@marjangr Kukrkul je topla soba, ne more bit tok topla k pojstla in v pižami zunaj pojstle je mrzlo 😌</w:t>
      </w:r>
    </w:p>
    <w:p>
      <w:r>
        <w:rPr>
          <w:b/>
          <w:u w:val="single"/>
        </w:rPr>
        <w:t>726077</w:t>
      </w:r>
    </w:p>
    <w:p>
      <w:r>
        <w:t>@MarjanSekej @DocBastard Sarkazem in ironijo pacienti sprejemajo slabše kot nesramnost.</w:t>
      </w:r>
    </w:p>
    <w:p>
      <w:r>
        <w:rPr>
          <w:b/>
          <w:u w:val="single"/>
        </w:rPr>
        <w:t>726078</w:t>
      </w:r>
    </w:p>
    <w:p>
      <w:r>
        <w:t>Američani nameravajo iraško proiransko milico AAH razglasiti za teroristično organizacijo. #ZDA #Irak #Iran https://t.co/dNpW8z00bw</w:t>
      </w:r>
    </w:p>
    <w:p>
      <w:r>
        <w:rPr>
          <w:b/>
          <w:u w:val="single"/>
        </w:rPr>
        <w:t>726079</w:t>
      </w:r>
    </w:p>
    <w:p>
      <w:r>
        <w:t>Nemcem se bodo obvezni prispevki za zdravstvo prihodnje leto znižali. Se lahko danes @sarecmarjan pri Merklovi pozanima, kako se to naredi?</w:t>
      </w:r>
    </w:p>
    <w:p>
      <w:r>
        <w:rPr>
          <w:b/>
          <w:u w:val="single"/>
        </w:rPr>
        <w:t>726080</w:t>
      </w:r>
    </w:p>
    <w:p>
      <w:r>
        <w:t>@Zaveznistvo Kdor prejema plačo ali penzijo, se mu UTD od le te odšteje, ostaneta manj kot 2mrd.</w:t>
      </w:r>
    </w:p>
    <w:p>
      <w:r>
        <w:rPr>
          <w:b/>
          <w:u w:val="single"/>
        </w:rPr>
        <w:t>726081</w:t>
      </w:r>
    </w:p>
    <w:p>
      <w:r>
        <w:t>@javniprevoz Vmes so jim nagajali sosedi in država, ki je zahtevala take bizatnosti kot odstranitev dodatnih napisov v tretjih jezikih.</w:t>
      </w:r>
    </w:p>
    <w:p>
      <w:r>
        <w:rPr>
          <w:b/>
          <w:u w:val="single"/>
        </w:rPr>
        <w:t>726082</w:t>
      </w:r>
    </w:p>
    <w:p>
      <w:r>
        <w:t>Pred katastrofo, v katero nas pelje skrajna levičarska oblast, nas lahko rešijo le še...napovedane stavke tistih, ki so to oblast izvolili.</w:t>
      </w:r>
    </w:p>
    <w:p>
      <w:r>
        <w:rPr>
          <w:b/>
          <w:u w:val="single"/>
        </w:rPr>
        <w:t>726083</w:t>
      </w:r>
    </w:p>
    <w:p>
      <w:r>
        <w:t>Nismo čisto prepričani, če to pomeni, da jih talajo ali jih bodo obdržali zase, ampak vseeno \o/ https://t.co/vEKp0MwwOh</w:t>
      </w:r>
    </w:p>
    <w:p>
      <w:r>
        <w:rPr>
          <w:b/>
          <w:u w:val="single"/>
        </w:rPr>
        <w:t>726084</w:t>
      </w:r>
    </w:p>
    <w:p>
      <w:r>
        <w:t>Poročanje o smrtnem primeru zaradi "arktičnega" mraza in povišanju porabe šnopsa v vaškem bufetu je... Kurc, ostal sem brez besed.</w:t>
      </w:r>
    </w:p>
    <w:p>
      <w:r>
        <w:rPr>
          <w:b/>
          <w:u w:val="single"/>
        </w:rPr>
        <w:t>726085</w:t>
      </w:r>
    </w:p>
    <w:p>
      <w:r>
        <w:t>@MStrovs Pri nas v razvoju nismo dalj ko pri amebah...Enoceličarji,ena partija,en folk...</w:t>
      </w:r>
    </w:p>
    <w:p>
      <w:r>
        <w:rPr>
          <w:b/>
          <w:u w:val="single"/>
        </w:rPr>
        <w:t>726086</w:t>
      </w:r>
    </w:p>
    <w:p>
      <w:r>
        <w:t>Komentar na novico: Mesna bitka - Urugvajci porazili Argentince in postavili rekord ... https://t.co/HExAW4AU0w</w:t>
      </w:r>
    </w:p>
    <w:p>
      <w:r>
        <w:rPr>
          <w:b/>
          <w:u w:val="single"/>
        </w:rPr>
        <w:t>726087</w:t>
      </w:r>
    </w:p>
    <w:p>
      <w:r>
        <w:t>Avtomobili po novem bolj umazani, grozi ekstremno povečanje obdavčitve https://t.co/XNcxfec2Hb</w:t>
      </w:r>
    </w:p>
    <w:p>
      <w:r>
        <w:rPr>
          <w:b/>
          <w:u w:val="single"/>
        </w:rPr>
        <w:t>726088</w:t>
      </w:r>
    </w:p>
    <w:p>
      <w:r>
        <w:t>Če Monsanto izgubi tožbo, ni hudič, da bi tudi našo vlado sfukal (menda je to ustrezen pravniški izraz, by Masleša). https://t.co/7YrYWaOUuR</w:t>
      </w:r>
    </w:p>
    <w:p>
      <w:r>
        <w:rPr>
          <w:b/>
          <w:u w:val="single"/>
        </w:rPr>
        <w:t>726089</w:t>
      </w:r>
    </w:p>
    <w:p>
      <w:r>
        <w:t>@tradicijaslo @BineTraven @borisvasev Najbolj zalostno pa je dejstvo, da je tam res veliko orozja in da se je res veliko streljalo....</w:t>
      </w:r>
    </w:p>
    <w:p>
      <w:r>
        <w:rPr>
          <w:b/>
          <w:u w:val="single"/>
        </w:rPr>
        <w:t>726090</w:t>
      </w:r>
    </w:p>
    <w:p>
      <w:r>
        <w:t>Sedaj gre pa že zares, mestne straže niso daleč in ljudem bo enkrat dosti teh islamistov .... https://t.co/wdZFNjjy4t</w:t>
      </w:r>
    </w:p>
    <w:p>
      <w:r>
        <w:rPr>
          <w:b/>
          <w:u w:val="single"/>
        </w:rPr>
        <w:t>726091</w:t>
      </w:r>
    </w:p>
    <w:p>
      <w:r>
        <w:t>@CZCBZ @BenRdeci @strankaSD Morda sem privilegiran, ampak jaz z nič truda vidim tvite tistih, ki so me blokirali. https://t.co/U8grI2blv0</w:t>
      </w:r>
    </w:p>
    <w:p>
      <w:r>
        <w:rPr>
          <w:b/>
          <w:u w:val="single"/>
        </w:rPr>
        <w:t>726092</w:t>
      </w:r>
    </w:p>
    <w:p>
      <w:r>
        <w:t>@Shaftan @Leon48303573 Pa naj se že babnica odloči.Seks pred leti je kot lanski sneg.</w:t>
      </w:r>
    </w:p>
    <w:p>
      <w:r>
        <w:rPr>
          <w:b/>
          <w:u w:val="single"/>
        </w:rPr>
        <w:t>726093</w:t>
      </w:r>
    </w:p>
    <w:p>
      <w:r>
        <w:t>Orbanova hčerka umazane plenice odvrgla kar v naravo #foto https://t.co/UXBeGIHvlJ https://t.co/RWt35HJBn5</w:t>
      </w:r>
    </w:p>
    <w:p>
      <w:r>
        <w:rPr>
          <w:b/>
          <w:u w:val="single"/>
        </w:rPr>
        <w:t>726094</w:t>
      </w:r>
    </w:p>
    <w:p>
      <w:r>
        <w:t>@ErikaPlaninsec Pa na ukrajinsko zastavo tudi. Strup za tukajšnje rusofile Karla Viktoroviča, Janeza Škrabčeviča in podobne junce.</w:t>
      </w:r>
    </w:p>
    <w:p>
      <w:r>
        <w:rPr>
          <w:b/>
          <w:u w:val="single"/>
        </w:rPr>
        <w:t>726095</w:t>
      </w:r>
    </w:p>
    <w:p>
      <w:r>
        <w:t>A vam gre? Jaz sem šla pečt ker sem mela slabo vest, da sem na kavču ležala. Brez skrbi, sem nazaj na kavču. 😎 https://t.co/v4HTcXQLIh</w:t>
      </w:r>
    </w:p>
    <w:p>
      <w:r>
        <w:rPr>
          <w:b/>
          <w:u w:val="single"/>
        </w:rPr>
        <w:t>726096</w:t>
      </w:r>
    </w:p>
    <w:p>
      <w:r>
        <w:t>KDO JE TU (NAJ-)VEČJI VOL : Brodet s škarpeno: Strahovit napredek https://t.co/Gii7K228QU</w:t>
      </w:r>
    </w:p>
    <w:p>
      <w:r>
        <w:rPr>
          <w:b/>
          <w:u w:val="single"/>
        </w:rPr>
        <w:t>726097</w:t>
      </w:r>
    </w:p>
    <w:p>
      <w:r>
        <w:t>Garsonjera v Ljubljani, ki jo prodajajo za 250 tisočakov https://t.co/M1MRn48zxV via @SiolNEWS</w:t>
      </w:r>
    </w:p>
    <w:p>
      <w:r>
        <w:rPr>
          <w:b/>
          <w:u w:val="single"/>
        </w:rPr>
        <w:t>726098</w:t>
      </w:r>
    </w:p>
    <w:p>
      <w:r>
        <w:t>@DidiGator321 To bo še zanimivo ko so njih spustili v evropski parlament. Ta babnca bo scat pelala vse evroposlance.</w:t>
      </w:r>
    </w:p>
    <w:p>
      <w:r>
        <w:rPr>
          <w:b/>
          <w:u w:val="single"/>
        </w:rPr>
        <w:t>726099</w:t>
      </w:r>
    </w:p>
    <w:p>
      <w:r>
        <w:t>Sindikat vojakov poziva k interpelaciji Erjavca zaradi lažnih izjav ob odstavitvi generala Škerbinca https://t.co/393hrr5LLt</w:t>
      </w:r>
    </w:p>
    <w:p>
      <w:r>
        <w:rPr>
          <w:b/>
          <w:u w:val="single"/>
        </w:rPr>
        <w:t>726100</w:t>
      </w:r>
    </w:p>
    <w:p>
      <w:r>
        <w:t>@BernardBrscic On je gnoj. Ne pa clovek. Vojni zlocinec in narodni izdajalec.</w:t>
      </w:r>
    </w:p>
    <w:p>
      <w:r>
        <w:rPr>
          <w:b/>
          <w:u w:val="single"/>
        </w:rPr>
        <w:t>726101</w:t>
      </w:r>
    </w:p>
    <w:p>
      <w:r>
        <w:t>Rok Kunaver še ni izpolnil obljube #zvezdeplešejo https://t.co/mEwMM5kzhz https://t.co/gA8zDAVwE0</w:t>
      </w:r>
    </w:p>
    <w:p>
      <w:r>
        <w:rPr>
          <w:b/>
          <w:u w:val="single"/>
        </w:rPr>
        <w:t>726102</w:t>
      </w:r>
    </w:p>
    <w:p>
      <w:r>
        <w:t>@nmusar @MatijaStepisnik samo v primeru, če sodnik globo spremeni v opomin, sklepam.</w:t>
      </w:r>
    </w:p>
    <w:p>
      <w:r>
        <w:rPr>
          <w:b/>
          <w:u w:val="single"/>
        </w:rPr>
        <w:t>726103</w:t>
      </w:r>
    </w:p>
    <w:p>
      <w:r>
        <w:t>@darkob @ales_primc @amnesty Kršitve človekovih pravic se dogajajo v RS, pa jih AI ne "vidi" ali jih noče videti.Ugrabljena dečka!!!???</w:t>
      </w:r>
    </w:p>
    <w:p>
      <w:r>
        <w:rPr>
          <w:b/>
          <w:u w:val="single"/>
        </w:rPr>
        <w:t>726104</w:t>
      </w:r>
    </w:p>
    <w:p>
      <w:r>
        <w:t>Kulturni Marxsist kot ga imenujejo, špekulant,intrigant.. https://t.co/ris067ngHK</w:t>
      </w:r>
    </w:p>
    <w:p>
      <w:r>
        <w:rPr>
          <w:b/>
          <w:u w:val="single"/>
        </w:rPr>
        <w:t>726105</w:t>
      </w:r>
    </w:p>
    <w:p>
      <w:r>
        <w:t>@ijanko55 Ti begunski frizerji ne strizejo samo lase, vcasih tudi celotne glave !</w:t>
      </w:r>
    </w:p>
    <w:p>
      <w:r>
        <w:rPr>
          <w:b/>
          <w:u w:val="single"/>
        </w:rPr>
        <w:t>726106</w:t>
      </w:r>
    </w:p>
    <w:p>
      <w:r>
        <w:t>Iščemo nekoga, ki zna streljat INU pisat! Slednje bolje kot prvo. #revijaJoker #WolfensteinIITheNewColossus</w:t>
      </w:r>
    </w:p>
    <w:p>
      <w:r>
        <w:rPr>
          <w:b/>
          <w:u w:val="single"/>
        </w:rPr>
        <w:t>726107</w:t>
      </w:r>
    </w:p>
    <w:p>
      <w:r>
        <w:t>@rektslo Tako kot med vsemi ljudmi,so dobri in slabi komunisti, lep primer sta Janša in Kučan</w:t>
      </w:r>
    </w:p>
    <w:p>
      <w:r>
        <w:rPr>
          <w:b/>
          <w:u w:val="single"/>
        </w:rPr>
        <w:t>726108</w:t>
      </w:r>
    </w:p>
    <w:p>
      <w:r>
        <w:t>Ko digitalizacija zaposlene spreminja v robote @SpletnaMladina https://t.co/I8O8YbevEJ</w:t>
      </w:r>
    </w:p>
    <w:p>
      <w:r>
        <w:rPr>
          <w:b/>
          <w:u w:val="single"/>
        </w:rPr>
        <w:t>726109</w:t>
      </w:r>
    </w:p>
    <w:p>
      <w:r>
        <w:t>@bobsparrow70 Moja mati, ki je verna 70+ let ne jamra, da bi v komunizmu bili težko biti vernik.</w:t>
      </w:r>
    </w:p>
    <w:p>
      <w:r>
        <w:rPr>
          <w:b/>
          <w:u w:val="single"/>
        </w:rPr>
        <w:t>726110</w:t>
      </w:r>
    </w:p>
    <w:p>
      <w:r>
        <w:t>Pol pa ženski klubi sramežljivo v zadnji vrsti dvignejo roko: "Mi bi tudi kak cent..." 🙄✌ https://t.co/YionS26nFj</w:t>
      </w:r>
    </w:p>
    <w:p>
      <w:r>
        <w:rPr>
          <w:b/>
          <w:u w:val="single"/>
        </w:rPr>
        <w:t>726111</w:t>
      </w:r>
    </w:p>
    <w:p>
      <w:r>
        <w:t>@had @Pivk @Nike Embassadors? Ojej.. @mihabarboric zdele oči obrača k poletni ringišpil</w:t>
      </w:r>
    </w:p>
    <w:p>
      <w:r>
        <w:rPr>
          <w:b/>
          <w:u w:val="single"/>
        </w:rPr>
        <w:t>726112</w:t>
      </w:r>
    </w:p>
    <w:p>
      <w:r>
        <w:t>Senzacionalne slovenske odbojkarice v finalu svetovnega prvenstva | https://t.co/lrLe4Hf5gY https://t.co/dr1JozVe7w https://t.co/TAhghJ4jzM</w:t>
      </w:r>
    </w:p>
    <w:p>
      <w:r>
        <w:rPr>
          <w:b/>
          <w:u w:val="single"/>
        </w:rPr>
        <w:t>726113</w:t>
      </w:r>
    </w:p>
    <w:p>
      <w:r>
        <w:t>pri nas je med njimi celo poslanska skupina Stranke ...</w:t>
        <w:br/>
        <w:br/>
        <w:t>Raziskave: Male skupine manipulirajo spletne vsebine https://t.co/ALXszjXBMc</w:t>
      </w:r>
    </w:p>
    <w:p>
      <w:r>
        <w:rPr>
          <w:b/>
          <w:u w:val="single"/>
        </w:rPr>
        <w:t>726114</w:t>
      </w:r>
    </w:p>
    <w:p>
      <w:r>
        <w:t>@vinkovasle1 Ni nas strah! Franta kljub letom drži eno za vžigalnik pri Europarku, drugo pri kolodvoru.</w:t>
      </w:r>
    </w:p>
    <w:p>
      <w:r>
        <w:rPr>
          <w:b/>
          <w:u w:val="single"/>
        </w:rPr>
        <w:t>726115</w:t>
      </w:r>
    </w:p>
    <w:p>
      <w:r>
        <w:t>@LapSaso se ni čudn, da mu lasje rastejo, ker ga neka klika plačuje, ki jo ovce obožujejo</w:t>
      </w:r>
    </w:p>
    <w:p>
      <w:r>
        <w:rPr>
          <w:b/>
          <w:u w:val="single"/>
        </w:rPr>
        <w:t>726116</w:t>
      </w:r>
    </w:p>
    <w:p>
      <w:r>
        <w:t>@EFSDLJ SD, stranka, ki krade otroke in vozila na prvi prekršek...leglo kriminalcev ste...psihopedofili.</w:t>
      </w:r>
    </w:p>
    <w:p>
      <w:r>
        <w:rPr>
          <w:b/>
          <w:u w:val="single"/>
        </w:rPr>
        <w:t>726117</w:t>
      </w:r>
    </w:p>
    <w:p>
      <w:r>
        <w:t>@toplovodar naslov za #toplovod: Šokantno! Z nabreklim penisom dregnil v glave priviligiranih kretenov! Ne boste verjeli odzivom ...</w:t>
      </w:r>
    </w:p>
    <w:p>
      <w:r>
        <w:rPr>
          <w:b/>
          <w:u w:val="single"/>
        </w:rPr>
        <w:t>726118</w:t>
      </w:r>
    </w:p>
    <w:p>
      <w:r>
        <w:t>@ciro_ciril @Nova24TV Komunisti radi kažejo svoja nagnenja.</w:t>
        <w:br/>
        <w:t>Seveda se potem z izgovori še dalje afnajo.</w:t>
      </w:r>
    </w:p>
    <w:p>
      <w:r>
        <w:rPr>
          <w:b/>
          <w:u w:val="single"/>
        </w:rPr>
        <w:t>726119</w:t>
      </w:r>
    </w:p>
    <w:p>
      <w:r>
        <w:t>Nošenje računalnika v rukzaku je bolj praktiš kot v torbi čez ramo... lažje laufaš za trolo 😜 #jutranjatelovadba</w:t>
      </w:r>
    </w:p>
    <w:p>
      <w:r>
        <w:rPr>
          <w:b/>
          <w:u w:val="single"/>
        </w:rPr>
        <w:t>726120</w:t>
      </w:r>
    </w:p>
    <w:p>
      <w:r>
        <w:t>@matjazzajec @StrankaSMC , pobijalci živali in podporniki POSILJEVALCEV !!! čefur verbićć na veliko zagovarja jankovića v DZ...</w:t>
      </w:r>
    </w:p>
    <w:p>
      <w:r>
        <w:rPr>
          <w:b/>
          <w:u w:val="single"/>
        </w:rPr>
        <w:t>726121</w:t>
      </w:r>
    </w:p>
    <w:p>
      <w:r>
        <w:t>@JaniModern Je Pezdir kar veliko reklamo naredil za to poročilo in dvignil pričakovanha.</w:t>
      </w:r>
    </w:p>
    <w:p>
      <w:r>
        <w:rPr>
          <w:b/>
          <w:u w:val="single"/>
        </w:rPr>
        <w:t>726122</w:t>
      </w:r>
    </w:p>
    <w:p>
      <w:r>
        <w:t>@EPameten @JozeBiscak Spet žališ ljudi. Na kak način g. Dežman se zgleduje po Hitlerju.</w:t>
      </w:r>
    </w:p>
    <w:p>
      <w:r>
        <w:rPr>
          <w:b/>
          <w:u w:val="single"/>
        </w:rPr>
        <w:t>726123</w:t>
      </w:r>
    </w:p>
    <w:p>
      <w:r>
        <w:t>@Motorevija #Ekologija: po aferi #Diselgate je marsikaj drugače, a številke še vedno ne govorijo resnico. Kliknite. https://t.co/d3eANzNNxy</w:t>
      </w:r>
    </w:p>
    <w:p>
      <w:r>
        <w:rPr>
          <w:b/>
          <w:u w:val="single"/>
        </w:rPr>
        <w:t>726124</w:t>
      </w:r>
    </w:p>
    <w:p>
      <w:r>
        <w:t>@kulsi24 Zakaj bi se odpovedali? Vsak normalen človek ne gleda pro plus produkcijo, rtvslo in strankarsko Novo 24. Vse tri hiše lažejo</w:t>
      </w:r>
    </w:p>
    <w:p>
      <w:r>
        <w:rPr>
          <w:b/>
          <w:u w:val="single"/>
        </w:rPr>
        <w:t>726125</w:t>
      </w:r>
    </w:p>
    <w:p>
      <w:r>
        <w:t>@UrskaSoncek @LazarjevPolzek @tabetajnova @mat3ja Bleščeča stegna..to bi lahko bil modni hit! 😂</w:t>
      </w:r>
    </w:p>
    <w:p>
      <w:r>
        <w:rPr>
          <w:b/>
          <w:u w:val="single"/>
        </w:rPr>
        <w:t>726126</w:t>
      </w:r>
    </w:p>
    <w:p>
      <w:r>
        <w:t>#nkmaribor Če bi Mejaču dovolili le ofenzivne naloge, bi Maribor spomladi igral Ligo prvakov. Vsi štirje goli imajo njegov pečat.</w:t>
      </w:r>
    </w:p>
    <w:p>
      <w:r>
        <w:rPr>
          <w:b/>
          <w:u w:val="single"/>
        </w:rPr>
        <w:t>726127</w:t>
      </w:r>
    </w:p>
    <w:p>
      <w:r>
        <w:t>TOMINŠEK - izpraševalka (slovenščina, izpitna vprašanja) https://t.co/AIOfXTu5em #mladiucitelj #ucitelj</w:t>
      </w:r>
    </w:p>
    <w:p>
      <w:r>
        <w:rPr>
          <w:b/>
          <w:u w:val="single"/>
        </w:rPr>
        <w:t>726128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726129</w:t>
      </w:r>
    </w:p>
    <w:p>
      <w:r>
        <w:t xml:space="preserve">@Druga_mladost @jozevolf Prehitr se poj shladi, pa nima okusa.   </w:t>
        <w:br/>
        <w:t>Aja, pa še en talar je vč za pomit, razmisl maaaal.</w:t>
      </w:r>
    </w:p>
    <w:p>
      <w:r>
        <w:rPr>
          <w:b/>
          <w:u w:val="single"/>
        </w:rPr>
        <w:t>726130</w:t>
      </w:r>
    </w:p>
    <w:p>
      <w:r>
        <w:t>@vztrajnik Taka ideja pa lahko pride samo iz izprijenih možganov... Vam take stvari pogosto burijo domišljijo?</w:t>
      </w:r>
    </w:p>
    <w:p>
      <w:r>
        <w:rPr>
          <w:b/>
          <w:u w:val="single"/>
        </w:rPr>
        <w:t>726131</w:t>
      </w:r>
    </w:p>
    <w:p>
      <w:r>
        <w:t>Merklova s svojim nastopom v ev. parlamentu požela bučen aplavz, a tudi vzklike nasprotovanja</w:t>
      </w:r>
    </w:p>
    <w:p>
      <w:r>
        <w:rPr>
          <w:b/>
          <w:u w:val="single"/>
        </w:rPr>
        <w:t>726132</w:t>
      </w:r>
    </w:p>
    <w:p>
      <w:r>
        <w:t>A veš uno ko se predsednik MF ja sam odloča koga bo MF blokiral na družbenih omrežjih. Kako so že takim rekli?</w:t>
      </w:r>
    </w:p>
    <w:p>
      <w:r>
        <w:rPr>
          <w:b/>
          <w:u w:val="single"/>
        </w:rPr>
        <w:t>726133</w:t>
      </w:r>
    </w:p>
    <w:p>
      <w:r>
        <w:t>Tale pa iz roke je. #handfeeding #deers #jelenovgreben ##roedeer @ Podcetrtek https://t.co/WjCX5PETRo</w:t>
      </w:r>
    </w:p>
    <w:p>
      <w:r>
        <w:rPr>
          <w:b/>
          <w:u w:val="single"/>
        </w:rPr>
        <w:t>726134</w:t>
      </w:r>
    </w:p>
    <w:p>
      <w:r>
        <w:t>Kruh sem spekla, zdaj še okol bajte skidam, sosedom avto ometem in si odžvižgam v službico... https://t.co/xxXTL6ux5V</w:t>
      </w:r>
    </w:p>
    <w:p>
      <w:r>
        <w:rPr>
          <w:b/>
          <w:u w:val="single"/>
        </w:rPr>
        <w:t>726135</w:t>
      </w:r>
    </w:p>
    <w:p>
      <w:r>
        <w:t>@ursaskobe Na babičinem pogrebu, kjer so še trije strici, je to komplicirano :D</w:t>
      </w:r>
    </w:p>
    <w:p>
      <w:r>
        <w:rPr>
          <w:b/>
          <w:u w:val="single"/>
        </w:rPr>
        <w:t>726136</w:t>
      </w:r>
    </w:p>
    <w:p>
      <w:r>
        <w:t>@JoAnnaOfArT Boš morala bit bolj konkretna. So pa povsod črne ovce, ki kvarijo sliko.</w:t>
      </w:r>
    </w:p>
    <w:p>
      <w:r>
        <w:rPr>
          <w:b/>
          <w:u w:val="single"/>
        </w:rPr>
        <w:t>726137</w:t>
      </w:r>
    </w:p>
    <w:p>
      <w:r>
        <w:t>Mami mami že spiš? *trkanje na vrata*</w:t>
        <w:br/>
        <w:t>Mami mami. Dej odpri iz  stanovanja sem se zaklenu.</w:t>
        <w:br/>
        <w:t>(Svojga, k je sosednji od materinega)</w:t>
        <w:br/>
        <w:t>#sosedi</w:t>
      </w:r>
    </w:p>
    <w:p>
      <w:r>
        <w:rPr>
          <w:b/>
          <w:u w:val="single"/>
        </w:rPr>
        <w:t>726138</w:t>
      </w:r>
    </w:p>
    <w:p>
      <w:r>
        <w:t>@crico111 Po holokaustu je antisemitizem preprosto nehigieničen.</w:t>
        <w:br/>
        <w:br/>
        <w:t>S takimi objavami dajete municijo levici.</w:t>
      </w:r>
    </w:p>
    <w:p>
      <w:r>
        <w:rPr>
          <w:b/>
          <w:u w:val="single"/>
        </w:rPr>
        <w:t>726139</w:t>
      </w:r>
    </w:p>
    <w:p>
      <w:r>
        <w:t>Ministrstvo za okolje in prostor je izdalo gradbeno dovoljenje za lakirnico družbe Magna Steyr v občini Hoče-Slivnica.</w:t>
      </w:r>
    </w:p>
    <w:p>
      <w:r>
        <w:rPr>
          <w:b/>
          <w:u w:val="single"/>
        </w:rPr>
        <w:t>726140</w:t>
      </w:r>
    </w:p>
    <w:p>
      <w:r>
        <w:t>Zataknjeno v možganu že slabo uro:</w:t>
        <w:br/>
        <w:br/>
        <w:t>KA! KOR DA SE SLIŠI GLAS MORJA,</w:t>
        <w:br/>
        <w:t>KDO IGRA,</w:t>
        <w:br/>
        <w:t>KDO IGRAAA!</w:t>
        <w:br/>
        <w:br/>
        <w:t>Nizakej.</w:t>
      </w:r>
    </w:p>
    <w:p>
      <w:r>
        <w:rPr>
          <w:b/>
          <w:u w:val="single"/>
        </w:rPr>
        <w:t>726141</w:t>
      </w:r>
    </w:p>
    <w:p>
      <w:r>
        <w:t>@leaathenatabako ...madonca, čili mi noče rastit...murkam se pa meša od vlage....🤣🤣🤣</w:t>
      </w:r>
    </w:p>
    <w:p>
      <w:r>
        <w:rPr>
          <w:b/>
          <w:u w:val="single"/>
        </w:rPr>
        <w:t>726142</w:t>
      </w:r>
    </w:p>
    <w:p>
      <w:r>
        <w:t>Letos smo gostje že veliko popili in pojedli v lokalu Logo na Brezovici da se vidi razkoš raste nov nadstrešek... http://t.co/cZsXDnCS</w:t>
      </w:r>
    </w:p>
    <w:p>
      <w:r>
        <w:rPr>
          <w:b/>
          <w:u w:val="single"/>
        </w:rPr>
        <w:t>726143</w:t>
      </w:r>
    </w:p>
    <w:p>
      <w:r>
        <w:t>@SamoGlavan Drži,samo ti levičarski aktivisti po vinogradih »šnofajo« z detektorji kovin!</w:t>
        <w:br/>
        <w:t>Za Dolenjsko sigurno drži!</w:t>
      </w:r>
    </w:p>
    <w:p>
      <w:r>
        <w:rPr>
          <w:b/>
          <w:u w:val="single"/>
        </w:rPr>
        <w:t>726144</w:t>
      </w:r>
    </w:p>
    <w:p>
      <w:r>
        <w:t>Radio Študent ali pol stoletja proaktivne radioaktivnosti, https://t.co/XJ3YpF3jxU</w:t>
      </w:r>
    </w:p>
    <w:p>
      <w:r>
        <w:rPr>
          <w:b/>
          <w:u w:val="single"/>
        </w:rPr>
        <w:t>726145</w:t>
      </w:r>
    </w:p>
    <w:p>
      <w:r>
        <w:t>@butalskipolicaj @PreglArjan @MilenaMilenca Nikoli ne lažem. Govoril sem o mojem stricu, gorečem podporniku g. Janše.</w:t>
      </w:r>
    </w:p>
    <w:p>
      <w:r>
        <w:rPr>
          <w:b/>
          <w:u w:val="single"/>
        </w:rPr>
        <w:t>726146</w:t>
      </w:r>
    </w:p>
    <w:p>
      <w:r>
        <w:t>Ne štekam @crnkovic! Delaš se, da ti ni mar za mnenja, a se takole namuliš. Delaš se, da vidiš 3 korake naprej, pa te partizani presenetijo.</w:t>
      </w:r>
    </w:p>
    <w:p>
      <w:r>
        <w:rPr>
          <w:b/>
          <w:u w:val="single"/>
        </w:rPr>
        <w:t>726147</w:t>
      </w:r>
    </w:p>
    <w:p>
      <w:r>
        <w:t>@Marjantevz @ales_primc Taksno nakladanje je po navadi posledica hujsega bolezenskega stanja in zahteva urgentno obravnavo.</w:t>
      </w:r>
    </w:p>
    <w:p>
      <w:r>
        <w:rPr>
          <w:b/>
          <w:u w:val="single"/>
        </w:rPr>
        <w:t>726148</w:t>
      </w:r>
    </w:p>
    <w:p>
      <w:r>
        <w:t>Pa še nekaj utrinkov z razstave "Bil sem telovadec. Za to sem živel." https://t.co/nYcxhsi2Qw</w:t>
      </w:r>
    </w:p>
    <w:p>
      <w:r>
        <w:rPr>
          <w:b/>
          <w:u w:val="single"/>
        </w:rPr>
        <w:t>726149</w:t>
      </w:r>
    </w:p>
    <w:p>
      <w:r>
        <w:t>@kokochannel12 @stanka_d To je naloga novinarjev, ustavni sodnik si s tem ne sme mazati ugleda.</w:t>
      </w:r>
    </w:p>
    <w:p>
      <w:r>
        <w:rPr>
          <w:b/>
          <w:u w:val="single"/>
        </w:rPr>
        <w:t>726150</w:t>
      </w:r>
    </w:p>
    <w:p>
      <w:r>
        <w:t>@AlojzKovsca Priboril z gajbo pira. S kom ste se pa borili z 18 letnimi otroci.</w:t>
      </w:r>
    </w:p>
    <w:p>
      <w:r>
        <w:rPr>
          <w:b/>
          <w:u w:val="single"/>
        </w:rPr>
        <w:t>726151</w:t>
      </w:r>
    </w:p>
    <w:p>
      <w:r>
        <w:t>Soboški gimnazijci na simulaciji Evropskega parlamenta v Strasbourgu - https://t.co/H7JwaUC0rV https://t.co/7rEo4gW7yO</w:t>
      </w:r>
    </w:p>
    <w:p>
      <w:r>
        <w:rPr>
          <w:b/>
          <w:u w:val="single"/>
        </w:rPr>
        <w:t>726152</w:t>
      </w:r>
    </w:p>
    <w:p>
      <w:r>
        <w:t>Maradona pristal v Rimu: Hočem govoriti s predsednikom #fuzbal #nogomet #ligaprvakov - http://t.co/8ncwhA4MG5</w:t>
      </w:r>
    </w:p>
    <w:p>
      <w:r>
        <w:rPr>
          <w:b/>
          <w:u w:val="single"/>
        </w:rPr>
        <w:t>726153</w:t>
      </w:r>
    </w:p>
    <w:p>
      <w:r>
        <w:t>Dekleta danes v 1.SKL (Ž) zaključujejo 12. kolo državnega prvenstva https://t.co/UyM2NFY9Aa</w:t>
      </w:r>
    </w:p>
    <w:p>
      <w:r>
        <w:rPr>
          <w:b/>
          <w:u w:val="single"/>
        </w:rPr>
        <w:t>726154</w:t>
      </w:r>
    </w:p>
    <w:p>
      <w:r>
        <w:t>@Alex4Aleksandra @Pertinacal @strankaSD @vladaRS @MiroCerar @StrankaSMC Ja verjetn nekje na Stajerskem. Tam taki primitivci dobri rastejo.</w:t>
      </w:r>
    </w:p>
    <w:p>
      <w:r>
        <w:rPr>
          <w:b/>
          <w:u w:val="single"/>
        </w:rPr>
        <w:t>726155</w:t>
      </w:r>
    </w:p>
    <w:p>
      <w:r>
        <w:t>@Urskitka večina zadev..kej poišč, pol pa v filtru označ 11.11....al pa išči sale značko</w:t>
      </w:r>
    </w:p>
    <w:p>
      <w:r>
        <w:rPr>
          <w:b/>
          <w:u w:val="single"/>
        </w:rPr>
        <w:t>726156</w:t>
      </w:r>
    </w:p>
    <w:p>
      <w:r>
        <w:t>@lucijausaj Vzljubili ste prgmatično Yugo ki vam je omogočila pridobiti izobrazbo gratis in brez pogojevanja vsopa v komunistično partijo  !</w:t>
      </w:r>
    </w:p>
    <w:p>
      <w:r>
        <w:rPr>
          <w:b/>
          <w:u w:val="single"/>
        </w:rPr>
        <w:t>726157</w:t>
      </w:r>
    </w:p>
    <w:p>
      <w:r>
        <w:t>@TelemachSi kaj se to pojavljajo neki scam klici iz Papue NG, vam je kaj znano?Kako lahko uporabnik prepreci klic?</w:t>
      </w:r>
    </w:p>
    <w:p>
      <w:r>
        <w:rPr>
          <w:b/>
          <w:u w:val="single"/>
        </w:rPr>
        <w:t>726158</w:t>
      </w:r>
    </w:p>
    <w:p>
      <w:r>
        <w:t>Nemški konvoj se je preparkiral, da bo lahko šlo mimo reševalno vozilo, govori se o novih vlakih s Hrvaške #rigonce https://t.co/P41vZ7mMeb</w:t>
      </w:r>
    </w:p>
    <w:p>
      <w:r>
        <w:rPr>
          <w:b/>
          <w:u w:val="single"/>
        </w:rPr>
        <w:t>726159</w:t>
      </w:r>
    </w:p>
    <w:p>
      <w:r>
        <w:t>@2sto7 @portalf1_si Ja tak kot sta rekla komentatora... S totimi pravili pa sodniki bodo zjebali vse</w:t>
      </w:r>
    </w:p>
    <w:p>
      <w:r>
        <w:rPr>
          <w:b/>
          <w:u w:val="single"/>
        </w:rPr>
        <w:t>726160</w:t>
      </w:r>
    </w:p>
    <w:p>
      <w:r>
        <w:t>FotoPOTEP Namibija predstavitev I.del (puščava Namib)</w:t>
        <w:br/>
        <w:t>10X sem že potoval po eni izmed najbolj krutih pokrajin na... https://t.co/3i8dtQBTqy</w:t>
      </w:r>
    </w:p>
    <w:p>
      <w:r>
        <w:rPr>
          <w:b/>
          <w:u w:val="single"/>
        </w:rPr>
        <w:t>726161</w:t>
      </w:r>
    </w:p>
    <w:p>
      <w:r>
        <w:t>@LottaS10 @sarecmarjan @vladaRS So desničarji malo bolj. Vedno volijo SDS pa jim nikakor ne uspe sestavit vlado.</w:t>
      </w:r>
    </w:p>
    <w:p>
      <w:r>
        <w:rPr>
          <w:b/>
          <w:u w:val="single"/>
        </w:rPr>
        <w:t>726162</w:t>
      </w:r>
    </w:p>
    <w:p>
      <w:r>
        <w:t>@jelka_godec @MinZdravje @vladaRS Mreža seveda obstaja. Reče se ji pogodbe z ZZZS. Tam kjer ni optimalna pa zdravstvena politika</w:t>
      </w:r>
    </w:p>
    <w:p>
      <w:r>
        <w:rPr>
          <w:b/>
          <w:u w:val="single"/>
        </w:rPr>
        <w:t>726163</w:t>
      </w:r>
    </w:p>
    <w:p>
      <w:r>
        <w:t>Otroški napihljivi bazen Morski konjiček 57110 Intex https://t.co/WiluRDKg8O</w:t>
      </w:r>
    </w:p>
    <w:p>
      <w:r>
        <w:rPr>
          <w:b/>
          <w:u w:val="single"/>
        </w:rPr>
        <w:t>726164</w:t>
      </w:r>
    </w:p>
    <w:p>
      <w:r>
        <w:t>Uspelo mi je skuhati ravno prav idealno količino testenin in to brez tehnice. 👏🏼</w:t>
      </w:r>
    </w:p>
    <w:p>
      <w:r>
        <w:rPr>
          <w:b/>
          <w:u w:val="single"/>
        </w:rPr>
        <w:t>726165</w:t>
      </w:r>
    </w:p>
    <w:p>
      <w:r>
        <w:t>@MatevzNovak Ne mislim,da ni treba politike prevetrit,ampak diktature psihopata JJ pa ne potrebujemo.</w:t>
      </w:r>
    </w:p>
    <w:p>
      <w:r>
        <w:rPr>
          <w:b/>
          <w:u w:val="single"/>
        </w:rPr>
        <w:t>726166</w:t>
      </w:r>
    </w:p>
    <w:p>
      <w:r>
        <w:t>V Bosno po boljse zivljenje od tega v Sloveniji.Tja se selita moja frizerka in mamina cistilka. Ker se tu ne da vec preziveti. #kamsmoprisli</w:t>
      </w:r>
    </w:p>
    <w:p>
      <w:r>
        <w:rPr>
          <w:b/>
          <w:u w:val="single"/>
        </w:rPr>
        <w:t>726167</w:t>
      </w:r>
    </w:p>
    <w:p>
      <w:r>
        <w:t>U 3pm materine lahko grejo, če jih resnica boli...</w:t>
        <w:br/>
        <w:t>Svoboda govora, by the way. https://t.co/XdzordKRiE</w:t>
      </w:r>
    </w:p>
    <w:p>
      <w:r>
        <w:rPr>
          <w:b/>
          <w:u w:val="single"/>
        </w:rPr>
        <w:t>726168</w:t>
      </w:r>
    </w:p>
    <w:p>
      <w:r>
        <w:t>@Ferch_Pech @kokochannel12 @dreychee In vsa ta društva so daleč od paravojaških postrojev.</w:t>
      </w:r>
    </w:p>
    <w:p>
      <w:r>
        <w:rPr>
          <w:b/>
          <w:u w:val="single"/>
        </w:rPr>
        <w:t>726169</w:t>
      </w:r>
    </w:p>
    <w:p>
      <w:r>
        <w:t>@JaniPrednik @strankaSD Klovni, rajši se skrite, ker precej bebavo izgledate😂</w:t>
      </w:r>
    </w:p>
    <w:p>
      <w:r>
        <w:rPr>
          <w:b/>
          <w:u w:val="single"/>
        </w:rPr>
        <w:t>726170</w:t>
      </w:r>
    </w:p>
    <w:p>
      <w:r>
        <w:t>@symru Ze za sklepe to ni dobr. Ni otrok se tako trpezen pa sestavljen, kot odrasli.</w:t>
      </w:r>
    </w:p>
    <w:p>
      <w:r>
        <w:rPr>
          <w:b/>
          <w:u w:val="single"/>
        </w:rPr>
        <w:t>726171</w:t>
      </w:r>
    </w:p>
    <w:p>
      <w:r>
        <w:t>Je napisala rdeča mrha, ki bere sranje od žurnala24...😂😂😂😂😂 https://t.co/P8eBqQ39K2</w:t>
      </w:r>
    </w:p>
    <w:p>
      <w:r>
        <w:rPr>
          <w:b/>
          <w:u w:val="single"/>
        </w:rPr>
        <w:t>726172</w:t>
      </w:r>
    </w:p>
    <w:p>
      <w:r>
        <w:t>@agortaa @Nova24TV @AValicZver Naj se ve, da sem Slomškov in Maistrov Štajerc😇😇</w:t>
      </w:r>
    </w:p>
    <w:p>
      <w:r>
        <w:rPr>
          <w:b/>
          <w:u w:val="single"/>
        </w:rPr>
        <w:t>726173</w:t>
      </w:r>
    </w:p>
    <w:p>
      <w:r>
        <w:t>@777777777Marko @karfjolca Bejž no bejž. Danes vas preplavlja negativna energija. Jutri bo bolje. Pejte spat in to prespite.</w:t>
      </w:r>
    </w:p>
    <w:p>
      <w:r>
        <w:rPr>
          <w:b/>
          <w:u w:val="single"/>
        </w:rPr>
        <w:t>726174</w:t>
      </w:r>
    </w:p>
    <w:p>
      <w:r>
        <w:t>Lent - edini festival, ki se lahko pohvali z dvema ognjemetoma #festivallent #lent #maribor</w:t>
      </w:r>
    </w:p>
    <w:p>
      <w:r>
        <w:rPr>
          <w:b/>
          <w:u w:val="single"/>
        </w:rPr>
        <w:t>726175</w:t>
      </w:r>
    </w:p>
    <w:p>
      <w:r>
        <w:t>Te Irance, ki so z avtomobilom  pred našo policijo pobegnili v Italijo in se tam zaleteli, bomo dobili nazaj. Da se poveča kvota.</w:t>
      </w:r>
    </w:p>
    <w:p>
      <w:r>
        <w:rPr>
          <w:b/>
          <w:u w:val="single"/>
        </w:rPr>
        <w:t>726176</w:t>
      </w:r>
    </w:p>
    <w:p>
      <w:r>
        <w:t>@rose_bayern @Nova24TV Johanca je 85- letna babica iz Črnomlja. Redno tvita. A tega ne vedo??</w:t>
      </w:r>
    </w:p>
    <w:p>
      <w:r>
        <w:rPr>
          <w:b/>
          <w:u w:val="single"/>
        </w:rPr>
        <w:t>726177</w:t>
      </w:r>
    </w:p>
    <w:p>
      <w:r>
        <w:t>Naslednji stroški za PC; več pomnilnika, malo večji delovno SSD disk, precej več terabajtov diskovja. #VrečaBrezDna</w:t>
      </w:r>
    </w:p>
    <w:p>
      <w:r>
        <w:rPr>
          <w:b/>
          <w:u w:val="single"/>
        </w:rPr>
        <w:t>726178</w:t>
      </w:r>
    </w:p>
    <w:p>
      <w:r>
        <w:t>Po USA, bo očitno tudi Veliko Britanijo vodil debilni pajaco,  B. Johnson.</w:t>
        <w:br/>
        <w:t>Ta svet gre v kurac! Nepovratno!</w:t>
      </w:r>
    </w:p>
    <w:p>
      <w:r>
        <w:rPr>
          <w:b/>
          <w:u w:val="single"/>
        </w:rPr>
        <w:t>726179</w:t>
      </w:r>
    </w:p>
    <w:p>
      <w:r>
        <w:t>@Selestenje Idiotske vožnje pa ne zagovarjam. Itak. Nikjer. In idiotsko vozniki so enakomerno razporejeni. Tako ali drugače.</w:t>
      </w:r>
    </w:p>
    <w:p>
      <w:r>
        <w:rPr>
          <w:b/>
          <w:u w:val="single"/>
        </w:rPr>
        <w:t>726180</w:t>
      </w:r>
    </w:p>
    <w:p>
      <w:r>
        <w:t>@SiolAVTOMOTO Že tako se vozniki Audijev bolano agresivni na cestah, zdaj jih pa še proizvajalec spodbuja k temu. Lepo, po goljufijah še to</w:t>
      </w:r>
    </w:p>
    <w:p>
      <w:r>
        <w:rPr>
          <w:b/>
          <w:u w:val="single"/>
        </w:rPr>
        <w:t>726181</w:t>
      </w:r>
    </w:p>
    <w:p>
      <w:r>
        <w:t>Upam, da bo kmalu sneg, ker se mi res ne ljubi še 4.košnje letos. #ljuljka cc Gantar</w:t>
      </w:r>
    </w:p>
    <w:p>
      <w:r>
        <w:rPr>
          <w:b/>
          <w:u w:val="single"/>
        </w:rPr>
        <w:t>726182</w:t>
      </w:r>
    </w:p>
    <w:p>
      <w:r>
        <w:t>Tiskana vstopnica, ko v starih časih 🤘😄 ... še obstajajo romantiki med organizatorji #jethrotull #zagreb #vstopnica https://t.co/3tizaWYGMD</w:t>
      </w:r>
    </w:p>
    <w:p>
      <w:r>
        <w:rPr>
          <w:b/>
          <w:u w:val="single"/>
        </w:rPr>
        <w:t>726183</w:t>
      </w:r>
    </w:p>
    <w:p>
      <w:r>
        <w:t>@llisjak @cnfrmstA Putinizem je danes izjemno popularen, ampak njegovi podporniki ne vejo, da je Putinizem. Imenujejo ga Orbanizem.</w:t>
      </w:r>
    </w:p>
    <w:p>
      <w:r>
        <w:rPr>
          <w:b/>
          <w:u w:val="single"/>
        </w:rPr>
        <w:t>726184</w:t>
      </w:r>
    </w:p>
    <w:p>
      <w:r>
        <w:t>Jugo komunisti pa so na zahodno mejo namestili ostrostrelce, ki so pokončali nezadovoljne begunce...... https://t.co/jE1CPJLIgd</w:t>
      </w:r>
    </w:p>
    <w:p>
      <w:r>
        <w:rPr>
          <w:b/>
          <w:u w:val="single"/>
        </w:rPr>
        <w:t>726185</w:t>
      </w:r>
    </w:p>
    <w:p>
      <w:r>
        <w:t>@Urska_ Vsi smo bili žrtve osvajalnih pohodov naših mater po naših frizurah 😂</w:t>
      </w:r>
    </w:p>
    <w:p>
      <w:r>
        <w:rPr>
          <w:b/>
          <w:u w:val="single"/>
        </w:rPr>
        <w:t>726186</w:t>
      </w:r>
    </w:p>
    <w:p>
      <w:r>
        <w:t>Dva moška včeraj v Mariboru fizično napadla in okradla več žensk https://t.co/3o7s67CUVp</w:t>
      </w:r>
    </w:p>
    <w:p>
      <w:r>
        <w:rPr>
          <w:b/>
          <w:u w:val="single"/>
        </w:rPr>
        <w:t>726187</w:t>
      </w:r>
    </w:p>
    <w:p>
      <w:r>
        <w:t>@SiolNEWS Res je. Samo Slovencev pa ne bo več. Edino nekaj potomcev komunjare prisesanih na državno korito tako kot danes oz. kot vedno.</w:t>
      </w:r>
    </w:p>
    <w:p>
      <w:r>
        <w:rPr>
          <w:b/>
          <w:u w:val="single"/>
        </w:rPr>
        <w:t>726188</w:t>
      </w:r>
    </w:p>
    <w:p>
      <w:r>
        <w:t>Pa itak koalicijske stranke ne dojamejo.sramota za dva bivša predsednika ki se tako zelo bojita izpada iz parlamenta https://t.co/S0UCBeLGE9</w:t>
      </w:r>
    </w:p>
    <w:p>
      <w:r>
        <w:rPr>
          <w:b/>
          <w:u w:val="single"/>
        </w:rPr>
        <w:t>726189</w:t>
      </w:r>
    </w:p>
    <w:p>
      <w:r>
        <w:t>@Libertarec Partizanske komunistične izmišljotine so pa na vsaki stavbi, to je pa ok.</w:t>
      </w:r>
    </w:p>
    <w:p>
      <w:r>
        <w:rPr>
          <w:b/>
          <w:u w:val="single"/>
        </w:rPr>
        <w:t>726190</w:t>
      </w:r>
    </w:p>
    <w:p>
      <w:r>
        <w:t>VIDEO: Hiša dveh Slovencev jemlje sapo, zgradila sta jo iz ladijskih zabojnikov https://t.co/wLTg82PYic</w:t>
      </w:r>
    </w:p>
    <w:p>
      <w:r>
        <w:rPr>
          <w:b/>
          <w:u w:val="single"/>
        </w:rPr>
        <w:t>726191</w:t>
      </w:r>
    </w:p>
    <w:p>
      <w:r>
        <w:t>Božič bi se lahko na Dunaju končal tragično – avstrijske oblasti preprečile teroristični napad! https://t.co/YfIvABhXtq via @Nova24TV</w:t>
      </w:r>
    </w:p>
    <w:p>
      <w:r>
        <w:rPr>
          <w:b/>
          <w:u w:val="single"/>
        </w:rPr>
        <w:t>726192</w:t>
      </w:r>
    </w:p>
    <w:p>
      <w:r>
        <w:t>@had Zakaj bi jamral čez klope, dejmo požgat vse gozdove in travnike, pa bo problem rešen. #NivoRazmišljanjaDomoljupca</w:t>
      </w:r>
    </w:p>
    <w:p>
      <w:r>
        <w:rPr>
          <w:b/>
          <w:u w:val="single"/>
        </w:rPr>
        <w:t>726193</w:t>
      </w:r>
    </w:p>
    <w:p>
      <w:r>
        <w:t>Tole. Pa paradajzevi češnjevci (slaba ideja) in paprike na črno. Ni vse na sliki. Njama. Kao. https://t.co/EgttTSMV0m</w:t>
      </w:r>
    </w:p>
    <w:p>
      <w:r>
        <w:rPr>
          <w:b/>
          <w:u w:val="single"/>
        </w:rPr>
        <w:t>726194</w:t>
      </w:r>
    </w:p>
    <w:p>
      <w:r>
        <w:t>@cnfrmstA Mogoče. Eni smo ta univerzum  zapustili leta 1991. Eni se proti komunistom začuda borijo še dandanes. Kdo bi vedel, zakaj.</w:t>
      </w:r>
    </w:p>
    <w:p>
      <w:r>
        <w:rPr>
          <w:b/>
          <w:u w:val="single"/>
        </w:rPr>
        <w:t>726195</w:t>
      </w:r>
    </w:p>
    <w:p>
      <w:r>
        <w:t>@Tadejtos In maš že štajerski pasoš pa Schengen na Trojanah. 😮</w:t>
        <w:br/>
        <w:br/>
        <w:t>Vojska pa bol tako-tako.</w:t>
      </w:r>
    </w:p>
    <w:p>
      <w:r>
        <w:rPr>
          <w:b/>
          <w:u w:val="single"/>
        </w:rPr>
        <w:t>726196</w:t>
      </w:r>
    </w:p>
    <w:p>
      <w:r>
        <w:t>@bilgladen @jozevolf @overlord_tm Pravzaprav je kar nasprotno, samo ven iz svojega mehurcka moras pogledat. Poglej malo raziskavo trga.</w:t>
      </w:r>
    </w:p>
    <w:p>
      <w:r>
        <w:rPr>
          <w:b/>
          <w:u w:val="single"/>
        </w:rPr>
        <w:t>726197</w:t>
      </w:r>
    </w:p>
    <w:p>
      <w:r>
        <w:t>@PodobnikMar @Majda32448167 @Nova24TV Najverjetneje ne, ker je verjetno v istem čolnu s sodniško večino, imam slabe izkušnje že Nusdorferco!</w:t>
      </w:r>
    </w:p>
    <w:p>
      <w:r>
        <w:rPr>
          <w:b/>
          <w:u w:val="single"/>
        </w:rPr>
        <w:t>726198</w:t>
      </w:r>
    </w:p>
    <w:p>
      <w:r>
        <w:t>@KatarinaJenko nonstop mam tist občutek, da me domovina potrebuje. kar mal me vest peče.</w:t>
      </w:r>
    </w:p>
    <w:p>
      <w:r>
        <w:rPr>
          <w:b/>
          <w:u w:val="single"/>
        </w:rPr>
        <w:t>726199</w:t>
      </w:r>
    </w:p>
    <w:p>
      <w:r>
        <w:t>@tyschew @SpletnaMladina Po unih yello vests najbolš naslovnica zadnje čase.</w:t>
      </w:r>
    </w:p>
    <w:p>
      <w:r>
        <w:rPr>
          <w:b/>
          <w:u w:val="single"/>
        </w:rPr>
        <w:t>726200</w:t>
      </w:r>
    </w:p>
    <w:p>
      <w:r>
        <w:t>Če tle na Vodnikovi strižejo, kot se oglašujejo, boš mela neumno frizuro https://t.co/kfdbibXxOJ</w:t>
      </w:r>
    </w:p>
    <w:p>
      <w:r>
        <w:rPr>
          <w:b/>
          <w:u w:val="single"/>
        </w:rPr>
        <w:t>726201</w:t>
      </w:r>
    </w:p>
    <w:p>
      <w:r>
        <w:t>NSi se počasi zaveda, da ne bo prišla v parlament. Fototermini s Kučanom pri Škrabcu imajo svojo ceno. https://t.co/aiyY7DAJht</w:t>
      </w:r>
    </w:p>
    <w:p>
      <w:r>
        <w:rPr>
          <w:b/>
          <w:u w:val="single"/>
        </w:rPr>
        <w:t>726202</w:t>
      </w:r>
    </w:p>
    <w:p>
      <w:r>
        <w:t>@jure_mali @metkav1 Saj jim splača, so kaj jim prinese denar, zdaj so Levica, jutri če bo potrebno bojo na desni.</w:t>
      </w:r>
    </w:p>
    <w:p>
      <w:r>
        <w:rPr>
          <w:b/>
          <w:u w:val="single"/>
        </w:rPr>
        <w:t>726203</w:t>
      </w:r>
    </w:p>
    <w:p>
      <w:r>
        <w:t>@Medeja_7 @NeuroVirtu @ZmagoPlemeniti @TarcaRTVSLO Pametno. Že če samo zraven stojiš, se te nekaj dreka prime.</w:t>
      </w:r>
    </w:p>
    <w:p>
      <w:r>
        <w:rPr>
          <w:b/>
          <w:u w:val="single"/>
        </w:rPr>
        <w:t>726204</w:t>
      </w:r>
    </w:p>
    <w:p>
      <w:r>
        <w:t>@tomltoml Na žalost malo verjetno, jaz se samo čudim, da mu po vseh rabotah ni sodil še noben pregovorno vročekrvni južnjak!</w:t>
      </w:r>
    </w:p>
    <w:p>
      <w:r>
        <w:rPr>
          <w:b/>
          <w:u w:val="single"/>
        </w:rPr>
        <w:t>726205</w:t>
      </w:r>
    </w:p>
    <w:p>
      <w:r>
        <w:t>@Skolobrinski ....in delavci so mu navdušeni ploskali in potem preplačali pivo in čevape</w:t>
      </w:r>
    </w:p>
    <w:p>
      <w:r>
        <w:rPr>
          <w:b/>
          <w:u w:val="single"/>
        </w:rPr>
        <w:t>726206</w:t>
      </w:r>
    </w:p>
    <w:p>
      <w:r>
        <w:t>Ta faca... priceless.... sori, pomanjkanje komuniciranja https://t.co/kRrYRG3Fn0</w:t>
      </w:r>
    </w:p>
    <w:p>
      <w:r>
        <w:rPr>
          <w:b/>
          <w:u w:val="single"/>
        </w:rPr>
        <w:t>726207</w:t>
      </w:r>
    </w:p>
    <w:p>
      <w:r>
        <w:t>@dragnslyr_ds Kaj je to kanonsko pravo. Tega v Sloveniji ni. Kanonsko pravo si zainteresirani lahko vtaknejo v rit.</w:t>
      </w:r>
    </w:p>
    <w:p>
      <w:r>
        <w:rPr>
          <w:b/>
          <w:u w:val="single"/>
        </w:rPr>
        <w:t>726208</w:t>
      </w:r>
    </w:p>
    <w:p>
      <w:r>
        <w:t>Koliko pa jih zjutraj potrebujete vi? Preberite, kakšne so navade našega priljubljenega pevca Jana Plestenjaka! https://t.co/ig0uBKE94C</w:t>
      </w:r>
    </w:p>
    <w:p>
      <w:r>
        <w:rPr>
          <w:b/>
          <w:u w:val="single"/>
        </w:rPr>
        <w:t>726209</w:t>
      </w:r>
    </w:p>
    <w:p>
      <w:r>
        <w:t>Ti zdaj jokcaš. Samo obveščam javnost na levi in desni o dejstvih, ki jih tvoja medijska sekta prikriva. https://t.co/szX5TLomMR</w:t>
      </w:r>
    </w:p>
    <w:p>
      <w:r>
        <w:rPr>
          <w:b/>
          <w:u w:val="single"/>
        </w:rPr>
        <w:t>726210</w:t>
      </w:r>
    </w:p>
    <w:p>
      <w:r>
        <w:t>@MatevzNovak @KARANTANEC Nobenega ni v jamo vrgel taki umirajo mladi, poglej tiste, ki so polnili grabne sami metuzalemi.</w:t>
      </w:r>
    </w:p>
    <w:p>
      <w:r>
        <w:rPr>
          <w:b/>
          <w:u w:val="single"/>
        </w:rPr>
        <w:t>726211</w:t>
      </w:r>
    </w:p>
    <w:p>
      <w:r>
        <w:t>@MiranStajerc , kar (si) boš danes injeciral, naj bo zgolj odličnega okusa, za vnaprej pa polno zdravja, sreče in zanimivih dogodivščin! 🥂</w:t>
      </w:r>
    </w:p>
    <w:p>
      <w:r>
        <w:rPr>
          <w:b/>
          <w:u w:val="single"/>
        </w:rPr>
        <w:t>726212</w:t>
      </w:r>
    </w:p>
    <w:p>
      <w:r>
        <w:t>@Mihagapiha666 @StendlerBostjan Bo potem se kr tako lepo pel? Kartonasta skatlja ...zagotavlja dovolj akusticnosti?  #hmmmdvajsetdopetih</w:t>
      </w:r>
    </w:p>
    <w:p>
      <w:r>
        <w:rPr>
          <w:b/>
          <w:u w:val="single"/>
        </w:rPr>
        <w:t>726213</w:t>
      </w:r>
    </w:p>
    <w:p>
      <w:r>
        <w:t>pedri in lezbijke, muslimanski bratje in sestre vas tako pricakujejo https://t.co/4HWPJBMD6u</w:t>
      </w:r>
    </w:p>
    <w:p>
      <w:r>
        <w:rPr>
          <w:b/>
          <w:u w:val="single"/>
        </w:rPr>
        <w:t>726214</w:t>
      </w:r>
    </w:p>
    <w:p>
      <w:r>
        <w:t>Goričani želijo obnovo Laščakove vile: KULTURNA SRAMOTA https://t.co/PWosfGoWfA</w:t>
      </w:r>
    </w:p>
    <w:p>
      <w:r>
        <w:rPr>
          <w:b/>
          <w:u w:val="single"/>
        </w:rPr>
        <w:t>726215</w:t>
      </w:r>
    </w:p>
    <w:p>
      <w:r>
        <w:t>Se še spomniš časov 🔙, ko so mobilniki imeli zunanje antene? Jo kaj pogrešaš 🤭? #retrokotiček https://t.co/0drWe4aWk7</w:t>
      </w:r>
    </w:p>
    <w:p>
      <w:r>
        <w:rPr>
          <w:b/>
          <w:u w:val="single"/>
        </w:rPr>
        <w:t>726216</w:t>
      </w:r>
    </w:p>
    <w:p>
      <w:r>
        <w:t>@uporabnastran Intesin mtoken integriran v aplikaciji wave2pay https://t.co/1qxM8JJJqn</w:t>
      </w:r>
    </w:p>
    <w:p>
      <w:r>
        <w:rPr>
          <w:b/>
          <w:u w:val="single"/>
        </w:rPr>
        <w:t>726217</w:t>
      </w:r>
    </w:p>
    <w:p>
      <w:r>
        <w:t>@tomltoml Alex vrni se ......pokaži svoje dobre noge ,naj vse bitches crknejo od zavisti......</w:t>
      </w:r>
    </w:p>
    <w:p>
      <w:r>
        <w:rPr>
          <w:b/>
          <w:u w:val="single"/>
        </w:rPr>
        <w:t>726218</w:t>
      </w:r>
    </w:p>
    <w:p>
      <w:r>
        <w:t>@drfilomena @Andrazus Lih nazaj iz šole v naravi. Post travmatski stres mam.</w:t>
      </w:r>
    </w:p>
    <w:p>
      <w:r>
        <w:rPr>
          <w:b/>
          <w:u w:val="single"/>
        </w:rPr>
        <w:t>726219</w:t>
      </w:r>
    </w:p>
    <w:p>
      <w:r>
        <w:t>@EPameten @_wupe To so tvoji dedi delali v ExYu. Živeli v tujih hišah in se vozili v tujih vozilih. Sedaj so vnuki prevzeli vajeti</w:t>
      </w:r>
    </w:p>
    <w:p>
      <w:r>
        <w:rPr>
          <w:b/>
          <w:u w:val="single"/>
        </w:rPr>
        <w:t>726220</w:t>
      </w:r>
    </w:p>
    <w:p>
      <w:r>
        <w:t>@Istrianer @lenci53 @RagnarBelial @KatarinaDbr @MazzoVanKlein Picek je pšanc in navadno res dost manjš k prasc 😘</w:t>
      </w:r>
    </w:p>
    <w:p>
      <w:r>
        <w:rPr>
          <w:b/>
          <w:u w:val="single"/>
        </w:rPr>
        <w:t>726221</w:t>
      </w:r>
    </w:p>
    <w:p>
      <w:r>
        <w:t>HVALA vsem ZA RT in pomoč! Žigo in Patricijo so našli, mrtva. #pogrešana https://t.co/mjuO7mHyvn</w:t>
      </w:r>
    </w:p>
    <w:p>
      <w:r>
        <w:rPr>
          <w:b/>
          <w:u w:val="single"/>
        </w:rPr>
        <w:t>726222</w:t>
      </w:r>
    </w:p>
    <w:p>
      <w:r>
        <w:t>@cnfrmstA Svetujem vam, da se potrudite za še kakšen podoben depresiven napad. Morda bo nov prevod postal uspešnica.</w:t>
      </w:r>
    </w:p>
    <w:p>
      <w:r>
        <w:rPr>
          <w:b/>
          <w:u w:val="single"/>
        </w:rPr>
        <w:t>726223</w:t>
      </w:r>
    </w:p>
    <w:p>
      <w:r>
        <w:t>@ZvoneCadez @MilanZver @strankaSDS Že res! Dobro pa bi tudi bilo, da bi mal jebal krvavega Macrona! Glave v pesek!!!</w:t>
      </w:r>
    </w:p>
    <w:p>
      <w:r>
        <w:rPr>
          <w:b/>
          <w:u w:val="single"/>
        </w:rPr>
        <w:t>726224</w:t>
      </w:r>
    </w:p>
    <w:p>
      <w:r>
        <w:t xml:space="preserve">A PLESALKE# so do 2018 že vse izumrle ali kako ???!!! ??? </w:t>
        <w:br/>
        <w:t>Ali ej še kje kakšna živa ???</w:t>
      </w:r>
    </w:p>
    <w:p>
      <w:r>
        <w:rPr>
          <w:b/>
          <w:u w:val="single"/>
        </w:rPr>
        <w:t>726225</w:t>
      </w:r>
    </w:p>
    <w:p>
      <w:r>
        <w:t>Upam, da bo v 2020 imel @Limahl_Official kak nov komad. #neverendingstory je že ponarodela.</w:t>
      </w:r>
    </w:p>
    <w:p>
      <w:r>
        <w:rPr>
          <w:b/>
          <w:u w:val="single"/>
        </w:rPr>
        <w:t>726226</w:t>
      </w:r>
    </w:p>
    <w:p>
      <w:r>
        <w:t>@Tevilevi @list_novi Kakšen bulšit. Zaradi njih in slovenskih prosrbskih izdajalcev smo jo leta 1918 izgubili.</w:t>
      </w:r>
    </w:p>
    <w:p>
      <w:r>
        <w:rPr>
          <w:b/>
          <w:u w:val="single"/>
        </w:rPr>
        <w:t>726227</w:t>
      </w:r>
    </w:p>
    <w:p>
      <w:r>
        <w:t>Poslovni prostori v Piranu &amp;gt;&amp;gt; https://t.co/NsAjeHXhJs #dražbe #nepremičnine</w:t>
      </w:r>
    </w:p>
    <w:p>
      <w:r>
        <w:rPr>
          <w:b/>
          <w:u w:val="single"/>
        </w:rPr>
        <w:t>726228</w:t>
      </w:r>
    </w:p>
    <w:p>
      <w:r>
        <w:t>December bo kmalu tukaj in čas nas bo hitro pripeljal do konca leta in enega najpomembnejših mož v letu, Božička... https://t.co/m79n0UkeEs</w:t>
      </w:r>
    </w:p>
    <w:p>
      <w:r>
        <w:rPr>
          <w:b/>
          <w:u w:val="single"/>
        </w:rPr>
        <w:t>726229</w:t>
      </w:r>
    </w:p>
    <w:p>
      <w:r>
        <w:t>Je to zloraba otrok v politične namene ali ne?!</w:t>
        <w:br/>
        <w:t>@RomanJakic bi vedel ...😜 @mzi_rs #Bandelli #Bratušek https://t.co/rgr8YGBHIq</w:t>
      </w:r>
    </w:p>
    <w:p>
      <w:r>
        <w:rPr>
          <w:b/>
          <w:u w:val="single"/>
        </w:rPr>
        <w:t>726230</w:t>
      </w:r>
    </w:p>
    <w:p>
      <w:r>
        <w:t>@SLOhoops podpora za Anžeta #NHL17Kopitar#NHL17Kopitar#NHL17Kopitar#NHL17Kopitar#NHL17Kopitar#NHL17Kopitar#NHL17Kopitar#NHL17Kopitar</w:t>
      </w:r>
    </w:p>
    <w:p>
      <w:r>
        <w:rPr>
          <w:b/>
          <w:u w:val="single"/>
        </w:rPr>
        <w:t>726231</w:t>
      </w:r>
    </w:p>
    <w:p>
      <w:r>
        <w:t>Kaj je sreča?</w:t>
        <w:br/>
        <w:t>Da med večerjo sediš lih tok blizu pulta, da se lahko stegneš do salame k je gor.</w:t>
      </w:r>
    </w:p>
    <w:p>
      <w:r>
        <w:rPr>
          <w:b/>
          <w:u w:val="single"/>
        </w:rPr>
        <w:t>726232</w:t>
      </w:r>
    </w:p>
    <w:p>
      <w:r>
        <w:t>@janezgecc Nedolzen, cist ko suza. Zdej pa mamce zbobnat pa pred sodisce jih pripeljat z ojri v toslnu, kot nagrado</w:t>
      </w:r>
    </w:p>
    <w:p>
      <w:r>
        <w:rPr>
          <w:b/>
          <w:u w:val="single"/>
        </w:rPr>
        <w:t>726233</w:t>
      </w:r>
    </w:p>
    <w:p>
      <w:r>
        <w:t>Nekateri zdravniki se izživljajo tudi nad pacienti, ne samo nad ministrico. Slogan "ZATE" naj si nekam vtakne. https://t.co/jBlEtOgyRj</w:t>
      </w:r>
    </w:p>
    <w:p>
      <w:r>
        <w:rPr>
          <w:b/>
          <w:u w:val="single"/>
        </w:rPr>
        <w:t>726234</w:t>
      </w:r>
    </w:p>
    <w:p>
      <w:r>
        <w:t>Poskusite z enim tekmovalcem pred TV-jem "prepeljati" progo v smukaški preži. Vsa čast, če prideš do cilja. :) https://t.co/kqhR9bHNbu</w:t>
      </w:r>
    </w:p>
    <w:p>
      <w:r>
        <w:rPr>
          <w:b/>
          <w:u w:val="single"/>
        </w:rPr>
        <w:t>726235</w:t>
      </w:r>
    </w:p>
    <w:p>
      <w:r>
        <w:t>"Ko je teroristom spodletelo, so se vmešale ZDA, Francija in Velika Britanije" | Svet24 https://t.co/w0td3WB6mR https://t.co/kuSdWzrhvk</w:t>
      </w:r>
    </w:p>
    <w:p>
      <w:r>
        <w:rPr>
          <w:b/>
          <w:u w:val="single"/>
        </w:rPr>
        <w:t>726236</w:t>
      </w:r>
    </w:p>
    <w:p>
      <w:r>
        <w:t xml:space="preserve">@tviterBOSS @Tevilevi @MiroCerar @BorutPahor Mops se ne more odločit v kater solarij naj pelje svoje gube... </w:t>
        <w:br/>
        <w:t>Pussy</w:t>
      </w:r>
    </w:p>
    <w:p>
      <w:r>
        <w:rPr>
          <w:b/>
          <w:u w:val="single"/>
        </w:rPr>
        <w:t>726237</w:t>
      </w:r>
    </w:p>
    <w:p>
      <w:r>
        <w:t>Ej @JJansaSDS , grem ženi po nov akumulator, ji je včeraj spustil dušo, a prinesem še tebi kakšnega? Ti Volvo sedaj dobro vžiga?</w:t>
      </w:r>
    </w:p>
    <w:p>
      <w:r>
        <w:rPr>
          <w:b/>
          <w:u w:val="single"/>
        </w:rPr>
        <w:t>726238</w:t>
      </w:r>
    </w:p>
    <w:p>
      <w:r>
        <w:t>@PreglArjan okelpati? mialite reci, biti izvoljen. kaksen rdeckarski bebec ste. se hujsi prisklednik kot fotr ste.</w:t>
      </w:r>
    </w:p>
    <w:p>
      <w:r>
        <w:rPr>
          <w:b/>
          <w:u w:val="single"/>
        </w:rPr>
        <w:t>726239</w:t>
      </w:r>
    </w:p>
    <w:p>
      <w:r>
        <w:t>@Prolittera @janjakralj @strankaSDS @JJansaSDS odkar so se komunisti začel valat po cerkvah, tud če daš za mašo je samo še pol učinka</w:t>
      </w:r>
    </w:p>
    <w:p>
      <w:r>
        <w:rPr>
          <w:b/>
          <w:u w:val="single"/>
        </w:rPr>
        <w:t>726240</w:t>
      </w:r>
    </w:p>
    <w:p>
      <w:r>
        <w:t>@freeeky Če se dogaja v Londonu, sem za. Londonske zombijade so meni najljubši podžanr.</w:t>
      </w:r>
    </w:p>
    <w:p>
      <w:r>
        <w:rPr>
          <w:b/>
          <w:u w:val="single"/>
        </w:rPr>
        <w:t>726241</w:t>
      </w:r>
    </w:p>
    <w:p>
      <w:r>
        <w:t>@MazzoVanKlein @PStendler @Chuppacadabra @strankalevica Bravo, za to se naj kurci Akrapovic in tu bo tudi folk stopil za njim.</w:t>
      </w:r>
    </w:p>
    <w:p>
      <w:r>
        <w:rPr>
          <w:b/>
          <w:u w:val="single"/>
        </w:rPr>
        <w:t>726242</w:t>
      </w:r>
    </w:p>
    <w:p>
      <w:r>
        <w:t>@alojztetickovi3 @Libertarec @KatarinaUrankar Kakšen bumbar, s tako izjavo sodi v ciganski tabor.</w:t>
      </w:r>
    </w:p>
    <w:p>
      <w:r>
        <w:rPr>
          <w:b/>
          <w:u w:val="single"/>
        </w:rPr>
        <w:t>726243</w:t>
      </w:r>
    </w:p>
    <w:p>
      <w:r>
        <w:t>Kučanov zmazek @sarecmarjan pravi, sa nebi nikoli šel v novi Demos. Škoda, res bi nekoga rabili za drek pucat</w:t>
      </w:r>
    </w:p>
    <w:p>
      <w:r>
        <w:rPr>
          <w:b/>
          <w:u w:val="single"/>
        </w:rPr>
        <w:t>726244</w:t>
      </w:r>
    </w:p>
    <w:p>
      <w:r>
        <w:t>@JozeBiscak Hude neke popuste daješ klošar! Pa ne da se ta jajca ne prodajajo?</w:t>
      </w:r>
    </w:p>
    <w:p>
      <w:r>
        <w:rPr>
          <w:b/>
          <w:u w:val="single"/>
        </w:rPr>
        <w:t>726245</w:t>
      </w:r>
    </w:p>
    <w:p>
      <w:r>
        <w:t>Sirec Šami in šest piškavih Osnovnih šol | Radio Ognjišče https://t.co/abWbduaayh</w:t>
      </w:r>
    </w:p>
    <w:p>
      <w:r>
        <w:rPr>
          <w:b/>
          <w:u w:val="single"/>
        </w:rPr>
        <w:t>726246</w:t>
      </w:r>
    </w:p>
    <w:p>
      <w:r>
        <w:t>Sam sebi sn ena velka brusnica. Vsak cajt si bom začel roke in noge lizat #IzpodTuša</w:t>
      </w:r>
    </w:p>
    <w:p>
      <w:r>
        <w:rPr>
          <w:b/>
          <w:u w:val="single"/>
        </w:rPr>
        <w:t>726247</w:t>
      </w:r>
    </w:p>
    <w:p>
      <w:r>
        <w:t>Baš te briga, kdo je obiskal tvoj profil. Interesantni te obiščejo v DM, potem pa lahko v živo fašeš virus.</w:t>
      </w:r>
    </w:p>
    <w:p>
      <w:r>
        <w:rPr>
          <w:b/>
          <w:u w:val="single"/>
        </w:rPr>
        <w:t>726248</w:t>
      </w:r>
    </w:p>
    <w:p>
      <w:r>
        <w:t>@lukaesenko Lahko ti naredimo očala z velikim plusom, da boš še od dlje lahko fotkal! :D</w:t>
      </w:r>
    </w:p>
    <w:p>
      <w:r>
        <w:rPr>
          <w:b/>
          <w:u w:val="single"/>
        </w:rPr>
        <w:t>726249</w:t>
      </w:r>
    </w:p>
    <w:p>
      <w:r>
        <w:t>@radiostudent jutranjci so nazaj! 📻📻📻 Z še boljšo glasbo. Jutra so spet taka, kot bi morala biti.</w:t>
      </w:r>
    </w:p>
    <w:p>
      <w:r>
        <w:rPr>
          <w:b/>
          <w:u w:val="single"/>
        </w:rPr>
        <w:t>726250</w:t>
      </w:r>
    </w:p>
    <w:p>
      <w:r>
        <w:t>@sspacapan @MiroCerar @vladaRS ... nikoli je ne bodo prodali. Komunisti, namreč.</w:t>
      </w:r>
    </w:p>
    <w:p>
      <w:r>
        <w:rPr>
          <w:b/>
          <w:u w:val="single"/>
        </w:rPr>
        <w:t>726251</w:t>
      </w:r>
    </w:p>
    <w:p>
      <w:r>
        <w:t>Okrog 2000 študentov ostalo brez zdravstvenega zavarovanja in ostalih pravic. https://t.co/6Ss5KqKT7u</w:t>
      </w:r>
    </w:p>
    <w:p>
      <w:r>
        <w:rPr>
          <w:b/>
          <w:u w:val="single"/>
        </w:rPr>
        <w:t>726252</w:t>
      </w:r>
    </w:p>
    <w:p>
      <w:r>
        <w:t>@BojanPozar @BernardBrscic Naslednja poteza jugo-komunistov bo povabilo rdeče armade v Slovenijo; bo Brusel že videl.</w:t>
      </w:r>
    </w:p>
    <w:p>
      <w:r>
        <w:rPr>
          <w:b/>
          <w:u w:val="single"/>
        </w:rPr>
        <w:t>726253</w:t>
      </w:r>
    </w:p>
    <w:p>
      <w:r>
        <w:t>@GregorVirant1 @MarkoPavlisic @NeuroVirtu @JaniModern čudno tu je, da levičarji govorijo o poenostavitvi države. To se ne more končat dobro.</w:t>
      </w:r>
    </w:p>
    <w:p>
      <w:r>
        <w:rPr>
          <w:b/>
          <w:u w:val="single"/>
        </w:rPr>
        <w:t>726254</w:t>
      </w:r>
    </w:p>
    <w:p>
      <w:r>
        <w:t>@MartinaKenda Ma ni. Direkt na deponijo po 30 kartonov... Pa jim pač nafilaš četrt kontejnerja 😜</w:t>
      </w:r>
    </w:p>
    <w:p>
      <w:r>
        <w:rPr>
          <w:b/>
          <w:u w:val="single"/>
        </w:rPr>
        <w:t>726255</w:t>
      </w:r>
    </w:p>
    <w:p>
      <w:r>
        <w:t>@opica @DC43 Seveda jih ne! Pomembni so sposobnost,program, stalisca, ne pa spol. Kvote so posiljena rec, ki ne bo prinesla sposobnih zensk.</w:t>
      </w:r>
    </w:p>
    <w:p>
      <w:r>
        <w:rPr>
          <w:b/>
          <w:u w:val="single"/>
        </w:rPr>
        <w:t>726256</w:t>
      </w:r>
    </w:p>
    <w:p>
      <w:r>
        <w:t>@lukavalas @ursaskobe To midva isto receva. Pa se zavedava, da bi nama vse stiri pripeljal kmal nazaj. 🤯</w:t>
      </w:r>
    </w:p>
    <w:p>
      <w:r>
        <w:rPr>
          <w:b/>
          <w:u w:val="single"/>
        </w:rPr>
        <w:t>726257</w:t>
      </w:r>
    </w:p>
    <w:p>
      <w:r>
        <w:t>Ko pride stranka z robo in gotovino na blagajno in ne more plačati s kešem... Mercator, najboljši sosed!</w:t>
      </w:r>
    </w:p>
    <w:p>
      <w:r>
        <w:rPr>
          <w:b/>
          <w:u w:val="single"/>
        </w:rPr>
        <w:t>726258</w:t>
      </w:r>
    </w:p>
    <w:p>
      <w:r>
        <w:t>Kewl, lift ne dela, pejdi ti Mirč po štengah na th., jo boš razmigal že vmes.</w:t>
      </w:r>
    </w:p>
    <w:p>
      <w:r>
        <w:rPr>
          <w:b/>
          <w:u w:val="single"/>
        </w:rPr>
        <w:t>726259</w:t>
      </w:r>
    </w:p>
    <w:p>
      <w:r>
        <w:t>@MKavscek Ti maš pa pestre medsosedske odnose, phuh. Tu maš srečo al pa smolo, težko vnaprej vedet. Sožalje! :)</w:t>
      </w:r>
    </w:p>
    <w:p>
      <w:r>
        <w:rPr>
          <w:b/>
          <w:u w:val="single"/>
        </w:rPr>
        <w:t>726260</w:t>
      </w:r>
    </w:p>
    <w:p>
      <w:r>
        <w:t>@JJansaSDS @TankoJoze Hrvaska se je borila proti rdeci zvezdi. Zato "nasih" tam ne bo!! Tisto v Moskvi je pa res veselica, rdecezvezdasev.</w:t>
      </w:r>
    </w:p>
    <w:p>
      <w:r>
        <w:rPr>
          <w:b/>
          <w:u w:val="single"/>
        </w:rPr>
        <w:t>726261</w:t>
      </w:r>
    </w:p>
    <w:p>
      <w:r>
        <w:t>FOTO: Po črnini zvezdnice glamurozno zablestele v barvni paleti 🤩https://t.co/Fd6v0oCGPU https://t.co/wiZ9LnJHoe</w:t>
      </w:r>
    </w:p>
    <w:p>
      <w:r>
        <w:rPr>
          <w:b/>
          <w:u w:val="single"/>
        </w:rPr>
        <w:t>726262</w:t>
      </w:r>
    </w:p>
    <w:p>
      <w:r>
        <w:t>@VladimirVeligor Tomčeva bo v kratkem na vrhu stranke SDS zamenjala Janšo. Iz zanesljivih zaupnih virov!</w:t>
      </w:r>
    </w:p>
    <w:p>
      <w:r>
        <w:rPr>
          <w:b/>
          <w:u w:val="single"/>
        </w:rPr>
        <w:t>726263</w:t>
      </w:r>
    </w:p>
    <w:p>
      <w:r>
        <w:t>Jebeš koalicijo, ki se pogovarja preko medijev. PV, to bo treba porihtat!</w:t>
        <w:br/>
        <w:br/>
        <w:t>#sramota</w:t>
        <w:br/>
        <w:br/>
        <w:t>@vladaRS @sarecmarjan</w:t>
      </w:r>
    </w:p>
    <w:p>
      <w:r>
        <w:rPr>
          <w:b/>
          <w:u w:val="single"/>
        </w:rPr>
        <w:t>726264</w:t>
      </w:r>
    </w:p>
    <w:p>
      <w:r>
        <w:t>@Odbita @Val202 Poleg copy-paste recimo še ctrl-t za nov tab v brskalniku in ctrl-shift-t za obnovitev po pomoti zaprtega.</w:t>
      </w:r>
    </w:p>
    <w:p>
      <w:r>
        <w:rPr>
          <w:b/>
          <w:u w:val="single"/>
        </w:rPr>
        <w:t>726265</w:t>
      </w:r>
    </w:p>
    <w:p>
      <w:r>
        <w:t>3 instiktivni občutki, ki jih ne bi smeli nikoli ignorirati https://t.co/cb1bpUEFT3 https://t.co/3HQnHxKluq</w:t>
      </w:r>
    </w:p>
    <w:p>
      <w:r>
        <w:rPr>
          <w:b/>
          <w:u w:val="single"/>
        </w:rPr>
        <w:t>726266</w:t>
      </w:r>
    </w:p>
    <w:p>
      <w:r>
        <w:t>Cmerkota in negove potrckote v "casamate"!</w:t>
        <w:br/>
        <w:t>Že jutri!! https://t.co/rWg4BXp7dM</w:t>
      </w:r>
    </w:p>
    <w:p>
      <w:r>
        <w:rPr>
          <w:b/>
          <w:u w:val="single"/>
        </w:rPr>
        <w:t>726267</w:t>
      </w:r>
    </w:p>
    <w:p>
      <w:r>
        <w:t>..včasih so župljani take meduzaste pritepence zbrcali iz cerkve !!!! ( Gargantua &amp;amp; Pantagruel) press .... https://t.co/jPKsluqLzt</w:t>
      </w:r>
    </w:p>
    <w:p>
      <w:r>
        <w:rPr>
          <w:b/>
          <w:u w:val="single"/>
        </w:rPr>
        <w:t>726268</w:t>
      </w:r>
    </w:p>
    <w:p>
      <w:r>
        <w:t>Bo zanimivo, ko se bosta ti dve stranki zahaklali glede RKC https://t.co/XtjZiiJmNy</w:t>
      </w:r>
    </w:p>
    <w:p>
      <w:r>
        <w:rPr>
          <w:b/>
          <w:u w:val="single"/>
        </w:rPr>
        <w:t>726269</w:t>
      </w:r>
    </w:p>
    <w:p>
      <w:r>
        <w:t>@miss0MFGspot @romunov Možno, da je bil zdravnik in kreten, možno pa, da si je vse lepo zmislil in je bil samo kreten.</w:t>
      </w:r>
    </w:p>
    <w:p>
      <w:r>
        <w:rPr>
          <w:b/>
          <w:u w:val="single"/>
        </w:rPr>
        <w:t>726270</w:t>
      </w:r>
    </w:p>
    <w:p>
      <w:r>
        <w:t>Ponavadi se v opisih opreme pobegle mladezi pohvalijo z napisi Nike, Adidas... https://t.co/UUq6d89ru5</w:t>
      </w:r>
    </w:p>
    <w:p>
      <w:r>
        <w:rPr>
          <w:b/>
          <w:u w:val="single"/>
        </w:rPr>
        <w:t>726271</w:t>
      </w:r>
    </w:p>
    <w:p>
      <w:r>
        <w:t>@karfjolca @TankoJoze @MarkoSket prav imaš. najprej izvrzimo prevaranta janšo ki izhala iz szdl. mkadih komunistov Jugoslavije!!!!!</w:t>
      </w:r>
    </w:p>
    <w:p>
      <w:r>
        <w:rPr>
          <w:b/>
          <w:u w:val="single"/>
        </w:rPr>
        <w:t>726272</w:t>
      </w:r>
    </w:p>
    <w:p>
      <w:r>
        <w:t xml:space="preserve">Kmalu naredim nagradno igro, kjer bomo podariji najboljši vaporizator, vsaj zame. Volcano digital ! </w:t>
        <w:br/>
        <w:br/>
        <w:t>Tu lahko... https://t.co/53E8arD1l3</w:t>
      </w:r>
    </w:p>
    <w:p>
      <w:r>
        <w:rPr>
          <w:b/>
          <w:u w:val="single"/>
        </w:rPr>
        <w:t>726273</w:t>
      </w:r>
    </w:p>
    <w:p>
      <w:r>
        <w:t>Samo pravi junaki vržejo puško v koruzo, da se golimi rokami lahko še naprej:</w:t>
        <w:br/>
        <w:t>(jebeš ne jebeš kurcu vreme prolazi) https://t.co/OeLIFlDs2I</w:t>
      </w:r>
    </w:p>
    <w:p>
      <w:r>
        <w:rPr>
          <w:b/>
          <w:u w:val="single"/>
        </w:rPr>
        <w:t>726274</w:t>
      </w:r>
    </w:p>
    <w:p>
      <w:r>
        <w:t>@ZigaTurk @PGantar Takšni "intelektualni biseri" pripeljejo na oblast in hkrati legitimirajo "neklasične populiste".</w:t>
      </w:r>
    </w:p>
    <w:p>
      <w:r>
        <w:rPr>
          <w:b/>
          <w:u w:val="single"/>
        </w:rPr>
        <w:t>726275</w:t>
      </w:r>
    </w:p>
    <w:p>
      <w:r>
        <w:t>@dragnslyr_ds niso vsi zasleplljeni tako, kot ti levi opranoglavec, resnica prihaja, je že tu</w:t>
      </w:r>
    </w:p>
    <w:p>
      <w:r>
        <w:rPr>
          <w:b/>
          <w:u w:val="single"/>
        </w:rPr>
        <w:t>726276</w:t>
      </w:r>
    </w:p>
    <w:p>
      <w:r>
        <w:t>Po brodolomu iz vode potegnili še drugo truplo: napadli naj bi morski psi.</w:t>
        <w:br/>
        <w:t>https://t.co/T6Rorr8Qgx</w:t>
      </w:r>
    </w:p>
    <w:p>
      <w:r>
        <w:rPr>
          <w:b/>
          <w:u w:val="single"/>
        </w:rPr>
        <w:t>726277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726278</w:t>
      </w:r>
    </w:p>
    <w:p>
      <w:r>
        <w:t>@YanchMb Po vsaki uporabi temeljito pod vročo vodo sprat, da ni ostankov gor. Po potrebi skuhaš z malo detergenta.</w:t>
      </w:r>
    </w:p>
    <w:p>
      <w:r>
        <w:rPr>
          <w:b/>
          <w:u w:val="single"/>
        </w:rPr>
        <w:t>726279</w:t>
      </w:r>
    </w:p>
    <w:p>
      <w:r>
        <w:t>@EnaSabina To nam ostane :) ... vse ostalo je samo pesek v oči ...vsaj zame. Lepo, da je v tem ponorelem svetu še kje somišljenica ;)</w:t>
      </w:r>
    </w:p>
    <w:p>
      <w:r>
        <w:rPr>
          <w:b/>
          <w:u w:val="single"/>
        </w:rPr>
        <w:t>726280</w:t>
      </w:r>
    </w:p>
    <w:p>
      <w:r>
        <w:t>Mogoče si lahko slovenski sodniki ogledajo kako je sodnik ustavil igro takoj, ko je bil sum poškodbe glave. #plts #totaja</w:t>
      </w:r>
    </w:p>
    <w:p>
      <w:r>
        <w:rPr>
          <w:b/>
          <w:u w:val="single"/>
        </w:rPr>
        <w:t>726281</w:t>
      </w:r>
    </w:p>
    <w:p>
      <w:r>
        <w:t>Blamaža pa taka: Levi kruhoborci v Dražgoše prišli z luksuznimi avtomobili nemških okupatorjev https://t.co/J61kwC2eVp via @Nova24TV</w:t>
      </w:r>
    </w:p>
    <w:p>
      <w:r>
        <w:rPr>
          <w:b/>
          <w:u w:val="single"/>
        </w:rPr>
        <w:t>726282</w:t>
      </w:r>
    </w:p>
    <w:p>
      <w:r>
        <w:t>Zakaj bi plačeval v pokojninsko blagajno,če mi tile bedaki povedo,da bom lačen in bos? #tarča</w:t>
      </w:r>
    </w:p>
    <w:p>
      <w:r>
        <w:rPr>
          <w:b/>
          <w:u w:val="single"/>
        </w:rPr>
        <w:t>726283</w:t>
      </w:r>
    </w:p>
    <w:p>
      <w:r>
        <w:t>@_Almita__ Kupila in posadila eno bučko in šopek koriandra! Ou jeeee! https://t.co/J4nRXThEx6</w:t>
      </w:r>
    </w:p>
    <w:p>
      <w:r>
        <w:rPr>
          <w:b/>
          <w:u w:val="single"/>
        </w:rPr>
        <w:t>726284</w:t>
      </w:r>
    </w:p>
    <w:p>
      <w:r>
        <w:t>@Jelena_Ascic Očitno ne potrebuješ direktorata za uvrstitev, le dovolj rasističen in primitiven je treba biti.</w:t>
      </w:r>
    </w:p>
    <w:p>
      <w:r>
        <w:rPr>
          <w:b/>
          <w:u w:val="single"/>
        </w:rPr>
        <w:t>726285</w:t>
      </w:r>
    </w:p>
    <w:p>
      <w:r>
        <w:t>Silvester, a se ne bi raje kaj srečala, da se ne bi zgolj brala? :( brez vsakršne komunikacije.</w:t>
      </w:r>
    </w:p>
    <w:p>
      <w:r>
        <w:rPr>
          <w:b/>
          <w:u w:val="single"/>
        </w:rPr>
        <w:t>726286</w:t>
      </w:r>
    </w:p>
    <w:p>
      <w:r>
        <w:t>@ToneMartinjak @DC43 @pengovsky Tone, dej rukn ene dva, da na boš neumnosti počel... Šiško je z Zmagom bombe podtikal...</w:t>
      </w:r>
    </w:p>
    <w:p>
      <w:r>
        <w:rPr>
          <w:b/>
          <w:u w:val="single"/>
        </w:rPr>
        <w:t>726287</w:t>
      </w:r>
    </w:p>
    <w:p>
      <w:r>
        <w:t>@matjazg @danamon1 Ubogi vojaki. Bojim se, da  bodo še dolgo čakali do uresničitve svojih želja. 👞💣👣👊</w:t>
      </w:r>
    </w:p>
    <w:p>
      <w:r>
        <w:rPr>
          <w:b/>
          <w:u w:val="single"/>
        </w:rPr>
        <w:t>726288</w:t>
      </w:r>
    </w:p>
    <w:p>
      <w:r>
        <w:t xml:space="preserve">Jože Nepotrebujem </w:t>
        <w:br/>
        <w:br/>
        <w:t>#Živooke #PoletjeVdvoje #pesekpovsod @andrejkaroli @toplovodar</w:t>
      </w:r>
    </w:p>
    <w:p>
      <w:r>
        <w:rPr>
          <w:b/>
          <w:u w:val="single"/>
        </w:rPr>
        <w:t>726289</w:t>
      </w:r>
    </w:p>
    <w:p>
      <w:r>
        <w:t>@petra_jansa @MatevzNovak V peklu ne zmanjka prostora, kar velik priliv bi bil, če bi parklji opravili svoje delo.</w:t>
      </w:r>
    </w:p>
    <w:p>
      <w:r>
        <w:rPr>
          <w:b/>
          <w:u w:val="single"/>
        </w:rPr>
        <w:t>726290</w:t>
      </w:r>
    </w:p>
    <w:p>
      <w:r>
        <w:t>Krško naše malo mesto z velikim srcem. Kurili špeholinčke in gradili mišice. Pili veliko jedli pa domov pridemo. Hvala vsem in lahko noč.</w:t>
      </w:r>
    </w:p>
    <w:p>
      <w:r>
        <w:rPr>
          <w:b/>
          <w:u w:val="single"/>
        </w:rPr>
        <w:t>726291</w:t>
      </w:r>
    </w:p>
    <w:p>
      <w:r>
        <w:t>Ta teden v ND:  Dober občutek in ponos slovenstva  - Darja Gajšek in Blaž Švab pred festivalom Slovenska polka in valček</w:t>
      </w:r>
    </w:p>
    <w:p>
      <w:r>
        <w:rPr>
          <w:b/>
          <w:u w:val="single"/>
        </w:rPr>
        <w:t>726292</w:t>
      </w:r>
    </w:p>
    <w:p>
      <w:r>
        <w:t>@_MegWhite_ slabo, da dobiva grožnje, je pa fant na podobnem nivoju kot te primitivci, ki mu grozijo https://t.co/JXKzSzUPOG</w:t>
      </w:r>
    </w:p>
    <w:p>
      <w:r>
        <w:rPr>
          <w:b/>
          <w:u w:val="single"/>
        </w:rPr>
        <w:t>726293</w:t>
      </w:r>
    </w:p>
    <w:p>
      <w:r>
        <w:t>@STA_novice A je ukradel pokvarjen sendvič, reklanacija? Bebec, pober se, ne delaj sramote še naprej!</w:t>
      </w:r>
    </w:p>
    <w:p>
      <w:r>
        <w:rPr>
          <w:b/>
          <w:u w:val="single"/>
        </w:rPr>
        <w:t>726294</w:t>
      </w:r>
    </w:p>
    <w:p>
      <w:r>
        <w:t>Naši osnovnošolski pevci so ponovno dokazali svojo kvaliteto https://t.co/rzWcbl38rM</w:t>
      </w:r>
    </w:p>
    <w:p>
      <w:r>
        <w:rPr>
          <w:b/>
          <w:u w:val="single"/>
        </w:rPr>
        <w:t>726295</w:t>
      </w:r>
    </w:p>
    <w:p>
      <w:r>
        <w:t>@JJansaSDS Še en dokaz več, da je Plavi dvignil roke od Šarca in vso energijo usmeril v Ljudomilo</w:t>
      </w:r>
    </w:p>
    <w:p>
      <w:r>
        <w:rPr>
          <w:b/>
          <w:u w:val="single"/>
        </w:rPr>
        <w:t>726296</w:t>
      </w:r>
    </w:p>
    <w:p>
      <w:r>
        <w:t>@kkogovsek @pongiSLO @t_celestina @borutcink @AnaStruc Tudi. Če ga vzamem pod tuš, pa gel za telo.</w:t>
      </w:r>
    </w:p>
    <w:p>
      <w:r>
        <w:rPr>
          <w:b/>
          <w:u w:val="single"/>
        </w:rPr>
        <w:t>726297</w:t>
      </w:r>
    </w:p>
    <w:p>
      <w:r>
        <w:t>V svetovalnico je pisala babica, razočarana nad tem, kako kratko je veselje vnukov ob dragih darilih, za skupno... https://t.co/nVqW4jCekw</w:t>
      </w:r>
    </w:p>
    <w:p>
      <w:r>
        <w:rPr>
          <w:b/>
          <w:u w:val="single"/>
        </w:rPr>
        <w:t>726298</w:t>
      </w:r>
    </w:p>
    <w:p>
      <w:r>
        <w:t>@bolfenk1 Ej, Defender, jaz sem zgubil nit. A nisi ti pro SDS? Oziroma bolj desno kot levo. Zgubil sem nit, jebenti.</w:t>
      </w:r>
    </w:p>
    <w:p>
      <w:r>
        <w:rPr>
          <w:b/>
          <w:u w:val="single"/>
        </w:rPr>
        <w:t>726299</w:t>
      </w:r>
    </w:p>
    <w:p>
      <w:r>
        <w:t>@Bodem43 Si nor. Še ovega smo vün vlačili (fukjeni statik). Bojše ka ne. Rajši enkrat drügič. Podnevi. Pa trezni.</w:t>
      </w:r>
    </w:p>
    <w:p>
      <w:r>
        <w:rPr>
          <w:b/>
          <w:u w:val="single"/>
        </w:rPr>
        <w:t>726300</w:t>
      </w:r>
    </w:p>
    <w:p>
      <w:r>
        <w:t>Cakamo na sojenje teroristu... izmikanje, ker nima odvetnika. https://t.co/0ZIPWnkpfm</w:t>
      </w:r>
    </w:p>
    <w:p>
      <w:r>
        <w:rPr>
          <w:b/>
          <w:u w:val="single"/>
        </w:rPr>
        <w:t>726301</w:t>
      </w:r>
    </w:p>
    <w:p>
      <w:r>
        <w:t>@drfilomena @p_zoran Aja, oni drugi so pokvarjeni in lažnivi...mi smo pa čisti kot solza.</w:t>
      </w:r>
    </w:p>
    <w:p>
      <w:r>
        <w:rPr>
          <w:b/>
          <w:u w:val="single"/>
        </w:rPr>
        <w:t>726302</w:t>
      </w:r>
    </w:p>
    <w:p>
      <w:r>
        <w:t>Komentar na novico: Posekali eno najznamenitejših lip v Ljubljani ... https://t.co/bBizBOQCzi</w:t>
      </w:r>
    </w:p>
    <w:p>
      <w:r>
        <w:rPr>
          <w:b/>
          <w:u w:val="single"/>
        </w:rPr>
        <w:t>726303</w:t>
      </w:r>
    </w:p>
    <w:p>
      <w:r>
        <w:t>V Vipavi pijani voznik zbil peški na prehodu za pešce.</w:t>
        <w:br/>
        <w:t>https://t.co/litMfnLFfw</w:t>
      </w:r>
    </w:p>
    <w:p>
      <w:r>
        <w:rPr>
          <w:b/>
          <w:u w:val="single"/>
        </w:rPr>
        <w:t>726304</w:t>
      </w:r>
    </w:p>
    <w:p>
      <w:r>
        <w:t>@PreglArjan To je zastarel model. Nihče ga ne uporablja. Če hočeš oldtimerja s slogom, vzemi starocerkvenoslovanski aorist.</w:t>
      </w:r>
    </w:p>
    <w:p>
      <w:r>
        <w:rPr>
          <w:b/>
          <w:u w:val="single"/>
        </w:rPr>
        <w:t>726305</w:t>
      </w:r>
    </w:p>
    <w:p>
      <w:r>
        <w:t>@lucijausaj Žiga Turk sej se zadovoljil s svojo sinekuro na državnih jaslih in deljenjem naukov in rešitev. Italijani rečejo takim tuttologo</w:t>
      </w:r>
    </w:p>
    <w:p>
      <w:r>
        <w:rPr>
          <w:b/>
          <w:u w:val="single"/>
        </w:rPr>
        <w:t>726306</w:t>
      </w:r>
    </w:p>
    <w:p>
      <w:r>
        <w:t>Pozivam @policija_si da zastavo odstrani ali spusti na višino, da lahko kuža dvigne nogo. https://t.co/07yzeBrFUN</w:t>
      </w:r>
    </w:p>
    <w:p>
      <w:r>
        <w:rPr>
          <w:b/>
          <w:u w:val="single"/>
        </w:rPr>
        <w:t>726307</w:t>
      </w:r>
    </w:p>
    <w:p>
      <w:r>
        <w:t>@Plavalka cankar redek, kobilica ob kkšnem rojstnem dnevu, prešern ob večerih, drugi so pa bli kr pogosti</w:t>
      </w:r>
    </w:p>
    <w:p>
      <w:r>
        <w:rPr>
          <w:b/>
          <w:u w:val="single"/>
        </w:rPr>
        <w:t>726308</w:t>
      </w:r>
    </w:p>
    <w:p>
      <w:r>
        <w:t>@SpelaNovak @SustarsicM Odkar vem zase je moj zajtrk kava z mlekom/smetano. Bruhat navsezgodaj lih ne mislim..</w:t>
      </w:r>
    </w:p>
    <w:p>
      <w:r>
        <w:rPr>
          <w:b/>
          <w:u w:val="single"/>
        </w:rPr>
        <w:t>726309</w:t>
      </w:r>
    </w:p>
    <w:p>
      <w:r>
        <w:t>Znamke na voljo na #25AEC, priložnostni žig na centralni pošti v #Ljubljana, filatelistično okence https://t.co/TU77aGqeRs</w:t>
      </w:r>
    </w:p>
    <w:p>
      <w:r>
        <w:rPr>
          <w:b/>
          <w:u w:val="single"/>
        </w:rPr>
        <w:t>726310</w:t>
      </w:r>
    </w:p>
    <w:p>
      <w:r>
        <w:t>Ali krajše povedano: težava v Sloveniji ni beg možganov, pač pa prisotnost idiotov.</w:t>
      </w:r>
    </w:p>
    <w:p>
      <w:r>
        <w:rPr>
          <w:b/>
          <w:u w:val="single"/>
        </w:rPr>
        <w:t>726311</w:t>
      </w:r>
    </w:p>
    <w:p>
      <w:r>
        <w:t>@uros_sinko @NavadniNimda @Libertarec @Medeja_7 @petrasovdat Zato se jim kolca po socializmu. Sindikalci in jugoplastika.</w:t>
      </w:r>
    </w:p>
    <w:p>
      <w:r>
        <w:rPr>
          <w:b/>
          <w:u w:val="single"/>
        </w:rPr>
        <w:t>726312</w:t>
      </w:r>
    </w:p>
    <w:p>
      <w:r>
        <w:t>@SasaSirca @luka_omladic Napaka. Prave klimatologe, ki se ukvarjajo z ohlajanjem planeta zanimajo samo črni panterji.</w:t>
      </w:r>
    </w:p>
    <w:p>
      <w:r>
        <w:rPr>
          <w:b/>
          <w:u w:val="single"/>
        </w:rPr>
        <w:t>726313</w:t>
      </w:r>
    </w:p>
    <w:p>
      <w:r>
        <w:t>@StankaStanka @C_Mirkic No, tega se bodo otroc vedno spomnili. Ce so starsi skulinari. Ce so paniki pa najbrz ne 🙈</w:t>
      </w:r>
    </w:p>
    <w:p>
      <w:r>
        <w:rPr>
          <w:b/>
          <w:u w:val="single"/>
        </w:rPr>
        <w:t>726314</w:t>
      </w:r>
    </w:p>
    <w:p>
      <w:r>
        <w:t>musliji izgledajo tako kot da se v zivljenju se niso nikoli umili</w:t>
        <w:br/>
        <w:t>tako so grdi</w:t>
      </w:r>
    </w:p>
    <w:p>
      <w:r>
        <w:rPr>
          <w:b/>
          <w:u w:val="single"/>
        </w:rPr>
        <w:t>726315</w:t>
      </w:r>
    </w:p>
    <w:p>
      <w:r>
        <w:t>@ModernaKmetica @Svindalgrl A si jo poslala k okulistu? Kje je našla Žagrco-rdečelaso? Farbnblint očitno.</w:t>
      </w:r>
    </w:p>
    <w:p>
      <w:r>
        <w:rPr>
          <w:b/>
          <w:u w:val="single"/>
        </w:rPr>
        <w:t>726316</w:t>
      </w:r>
    </w:p>
    <w:p>
      <w:r>
        <w:t>Otroški vojaki v Afriki salutirajo ...</w:t>
        <w:br/>
        <w:t>Aja ne ...čak ... https://t.co/O9IEhubrfg</w:t>
      </w:r>
    </w:p>
    <w:p>
      <w:r>
        <w:rPr>
          <w:b/>
          <w:u w:val="single"/>
        </w:rPr>
        <w:t>726317</w:t>
      </w:r>
    </w:p>
    <w:p>
      <w:r>
        <w:t>@Centrifuzija @Plavalka @IrenaSirena @ZrcSazu Ker vecinoma trmasto vztrajajo pri brandingu</w:t>
      </w:r>
    </w:p>
    <w:p>
      <w:r>
        <w:rPr>
          <w:b/>
          <w:u w:val="single"/>
        </w:rPr>
        <w:t>726318</w:t>
      </w:r>
    </w:p>
    <w:p>
      <w:r>
        <w:t>Markovci: Celotni stroški markovske povorke lani 11.000 evrov, letos še višji ! https://t.co/5oDCNZ6lLC</w:t>
      </w:r>
    </w:p>
    <w:p>
      <w:r>
        <w:rPr>
          <w:b/>
          <w:u w:val="single"/>
        </w:rPr>
        <w:t>726319</w:t>
      </w:r>
    </w:p>
    <w:p>
      <w:r>
        <w:t xml:space="preserve">Do Mongolije in nazaj. Z Golfom 2. Nora dogodivščina 3. študentov. </w:t>
        <w:br/>
        <w:br/>
        <w:t>https://t.co/x7e19CcsGn</w:t>
      </w:r>
    </w:p>
    <w:p>
      <w:r>
        <w:rPr>
          <w:b/>
          <w:u w:val="single"/>
        </w:rPr>
        <w:t>726320</w:t>
      </w:r>
    </w:p>
    <w:p>
      <w:r>
        <w:t>dejte me dregnt, ko bo konc oi. neznosni tviti se mi rolajo tle. v tem času bom pa spet mal pospravljala po oblaku.</w:t>
      </w:r>
    </w:p>
    <w:p>
      <w:r>
        <w:rPr>
          <w:b/>
          <w:u w:val="single"/>
        </w:rPr>
        <w:t>726321</w:t>
      </w:r>
    </w:p>
    <w:p>
      <w:r>
        <w:t>@jan_gerben @penzionist12 če jih ne ustavi rezalna žica in hrabra druščina besnegaupokojenca, jih menda ne bo nekakšna jodlarska blokada?</w:t>
      </w:r>
    </w:p>
    <w:p>
      <w:r>
        <w:rPr>
          <w:b/>
          <w:u w:val="single"/>
        </w:rPr>
        <w:t>726322</w:t>
      </w:r>
    </w:p>
    <w:p>
      <w:r>
        <w:t>@DrzavljanK Kovačič, kakšen gnoj si. Iz humanitarnih razlogov bi zaradi tebe miorali uzakoniti evtanazijo. Brez velike škode zate!</w:t>
      </w:r>
    </w:p>
    <w:p>
      <w:r>
        <w:rPr>
          <w:b/>
          <w:u w:val="single"/>
        </w:rPr>
        <w:t>726323</w:t>
      </w:r>
    </w:p>
    <w:p>
      <w:r>
        <w:t>komaj tri mesece penziona pa že vidim, da je stvar zajebana. nobenega dopusta, nobenih praznikov, še bolniške ne. jebemti.</w:t>
      </w:r>
    </w:p>
    <w:p>
      <w:r>
        <w:rPr>
          <w:b/>
          <w:u w:val="single"/>
        </w:rPr>
        <w:t>726324</w:t>
      </w:r>
    </w:p>
    <w:p>
      <w:r>
        <w:t>@FerdinandPusnik Šle so skozi usposabljanje aspirinov , lekadolov , apaurinov in vijager</w:t>
      </w:r>
    </w:p>
    <w:p>
      <w:r>
        <w:rPr>
          <w:b/>
          <w:u w:val="single"/>
        </w:rPr>
        <w:t>726325</w:t>
      </w:r>
    </w:p>
    <w:p>
      <w:r>
        <w:t>In butli so namesto volja ubili volcjaka...to so pa lovci, ki streljajo na vse kar ima stiri noge https://t.co/dxTgzuTiIY</w:t>
      </w:r>
    </w:p>
    <w:p>
      <w:r>
        <w:rPr>
          <w:b/>
          <w:u w:val="single"/>
        </w:rPr>
        <w:t>726326</w:t>
      </w:r>
    </w:p>
    <w:p>
      <w:r>
        <w:t>@MatevzNovak @SlanaZagar @ErikaPlaninsec @bmz9453 @ToneKrkovic V Lj z Golovca.</w:t>
      </w:r>
    </w:p>
    <w:p>
      <w:r>
        <w:rPr>
          <w:b/>
          <w:u w:val="single"/>
        </w:rPr>
        <w:t>726327</w:t>
      </w:r>
    </w:p>
    <w:p>
      <w:r>
        <w:t>Ko tisti, ki bi morali najprej zaščititi SLOVENSTVO IN DOMOLJUBE- POVSEM ODPOVEJO.</w:t>
        <w:br/>
        <w:br/>
        <w:t>#Sramota</w:t>
      </w:r>
    </w:p>
    <w:p>
      <w:r>
        <w:rPr>
          <w:b/>
          <w:u w:val="single"/>
        </w:rPr>
        <w:t>726328</w:t>
      </w:r>
    </w:p>
    <w:p>
      <w:r>
        <w:t>@LottaS10 @tfajon Pa še res lepo prosila, da zapre svoj tviter profil. Ona pa nič od tega.</w:t>
      </w:r>
    </w:p>
    <w:p>
      <w:r>
        <w:rPr>
          <w:b/>
          <w:u w:val="single"/>
        </w:rPr>
        <w:t>726329</w:t>
      </w:r>
    </w:p>
    <w:p>
      <w:r>
        <w:t>ZGLEDA DA SE PENZIJSKI SISTEM SESUVA DA UPOKOJENCEM DAJEJO BREZPLAČEN PREVOZ NAMESTO VIŠJIH PENZIJ ZGLEDA DA SO PREVEČ POKRADLI</w:t>
      </w:r>
    </w:p>
    <w:p>
      <w:r>
        <w:rPr>
          <w:b/>
          <w:u w:val="single"/>
        </w:rPr>
        <w:t>726330</w:t>
      </w:r>
    </w:p>
    <w:p>
      <w:r>
        <w:t>@PreglArjan Začetek twitta je debela laž. Rekli so namreč, da država ni dober lastnik.</w:t>
      </w:r>
    </w:p>
    <w:p>
      <w:r>
        <w:rPr>
          <w:b/>
          <w:u w:val="single"/>
        </w:rPr>
        <w:t>726331</w:t>
      </w:r>
    </w:p>
    <w:p>
      <w:r>
        <w:t>In če ne bom odgovarjal na tvite, polne foušije je to zato, ker se bom mastil z gobami \o/.</w:t>
      </w:r>
    </w:p>
    <w:p>
      <w:r>
        <w:rPr>
          <w:b/>
          <w:u w:val="single"/>
        </w:rPr>
        <w:t>726332</w:t>
      </w:r>
    </w:p>
    <w:p>
      <w:r>
        <w:t>@rokomavh Kaj če bi tebi postavili manjši WC in bi tam sral, ne pa na družbenih omrežjih.</w:t>
      </w:r>
    </w:p>
    <w:p>
      <w:r>
        <w:rPr>
          <w:b/>
          <w:u w:val="single"/>
        </w:rPr>
        <w:t>726333</w:t>
      </w:r>
    </w:p>
    <w:p>
      <w:r>
        <w:t>Kam smo to pršli... zdej morjo že kmetje hekat traktorje, da ne plačujejo ogromnih stroškov uradnih servisev...</w:t>
        <w:br/>
        <w:t>https://t.co/fHeqDcm96N</w:t>
      </w:r>
    </w:p>
    <w:p>
      <w:r>
        <w:rPr>
          <w:b/>
          <w:u w:val="single"/>
        </w:rPr>
        <w:t>726334</w:t>
      </w:r>
    </w:p>
    <w:p>
      <w:r>
        <w:t>Sneg že ovira promet, prihaja pa popoldanska prometna bomba! https://t.co/SAo6rKt35x https://t.co/8pZHhFcsmM</w:t>
      </w:r>
    </w:p>
    <w:p>
      <w:r>
        <w:rPr>
          <w:b/>
          <w:u w:val="single"/>
        </w:rPr>
        <w:t>726335</w:t>
      </w:r>
    </w:p>
    <w:p>
      <w:r>
        <w:t>Fotografska izkušnja naj bi bila s prihajajočim Note mobitelom najboljša do sedaj. ➡ https://t.co/3iUvHzPRL2 #Tehnik https://t.co/ZJClapJvay</w:t>
      </w:r>
    </w:p>
    <w:p>
      <w:r>
        <w:rPr>
          <w:b/>
          <w:u w:val="single"/>
        </w:rPr>
        <w:t>726336</w:t>
      </w:r>
    </w:p>
    <w:p>
      <w:r>
        <w:t>@BernardBrscic čefurček. pišeš o stvareh o katerih nimaš pojma. tvoj otac se ni branil biti njihov....</w:t>
      </w:r>
    </w:p>
    <w:p>
      <w:r>
        <w:rPr>
          <w:b/>
          <w:u w:val="single"/>
        </w:rPr>
        <w:t>726337</w:t>
      </w:r>
    </w:p>
    <w:p>
      <w:r>
        <w:t>@jernejsavel @Maratontrehsrc Vem, vem. Pa naslednji vikend imajo še Radenska konjenica žur, kar pomeni, da lahko še spet sneg prinese. ☃️</w:t>
      </w:r>
    </w:p>
    <w:p>
      <w:r>
        <w:rPr>
          <w:b/>
          <w:u w:val="single"/>
        </w:rPr>
        <w:t>726338</w:t>
      </w:r>
    </w:p>
    <w:p>
      <w:r>
        <w:t>@KlavdyOp Večer je usmiljenja vredno trobilo, ki mu le še redki verjamejo. Zaupa mu/naroča ga malodane nihče več 👍</w:t>
      </w:r>
    </w:p>
    <w:p>
      <w:r>
        <w:rPr>
          <w:b/>
          <w:u w:val="single"/>
        </w:rPr>
        <w:t>726339</w:t>
      </w:r>
    </w:p>
    <w:p>
      <w:r>
        <w:t>@Kwatebrigga @KalisekMoni @MetkaZevnik @Libertarec @ZGojcic Potem je samoplačniška blagajns v šparu inteligentna,DVK pa trotlziher</w:t>
      </w:r>
    </w:p>
    <w:p>
      <w:r>
        <w:rPr>
          <w:b/>
          <w:u w:val="single"/>
        </w:rPr>
        <w:t>726340</w:t>
      </w:r>
    </w:p>
    <w:p>
      <w:r>
        <w:t>@Millavzz @list_novi Stara mama je bila avgusta 1942 odpeljana v Auschwitz in v novembru tam umrla!</w:t>
      </w:r>
    </w:p>
    <w:p>
      <w:r>
        <w:rPr>
          <w:b/>
          <w:u w:val="single"/>
        </w:rPr>
        <w:t>726341</w:t>
      </w:r>
    </w:p>
    <w:p>
      <w:r>
        <w:t>@petrasovdat To pomeni,da vsak nekaj dobi in nekaj pridobi.Mediator edini dobi.</w:t>
      </w:r>
    </w:p>
    <w:p>
      <w:r>
        <w:rPr>
          <w:b/>
          <w:u w:val="single"/>
        </w:rPr>
        <w:t>726342</w:t>
      </w:r>
    </w:p>
    <w:p>
      <w:r>
        <w:t>Interpelacija ministrice in slovensko zdravstvo: ko politika ugrabi zdravje naroda (piše Primož Veselič) https://t.co/R7AQeLtk6c</w:t>
      </w:r>
    </w:p>
    <w:p>
      <w:r>
        <w:rPr>
          <w:b/>
          <w:u w:val="single"/>
        </w:rPr>
        <w:t>726343</w:t>
      </w:r>
    </w:p>
    <w:p>
      <w:r>
        <w:t>Tisti, ki bo zaj začel prvi jamrat zarad vremena in vročine, je špilferderber.</w:t>
      </w:r>
    </w:p>
    <w:p>
      <w:r>
        <w:rPr>
          <w:b/>
          <w:u w:val="single"/>
        </w:rPr>
        <w:t>726344</w:t>
      </w:r>
    </w:p>
    <w:p>
      <w:r>
        <w:t>To butasto babo bi morali že zdavnaj poslati v njen zavičaj. https://t.co/vMkX6jSi6G</w:t>
      </w:r>
    </w:p>
    <w:p>
      <w:r>
        <w:rPr>
          <w:b/>
          <w:u w:val="single"/>
        </w:rPr>
        <w:t>726345</w:t>
      </w:r>
    </w:p>
    <w:p>
      <w:r>
        <w:t>@EnergyIgor Mi smo imeli takega na ograji od jadrnice. Ko je blo pečeno, je pa v morje zgrmelo. 🤥</w:t>
      </w:r>
    </w:p>
    <w:p>
      <w:r>
        <w:rPr>
          <w:b/>
          <w:u w:val="single"/>
        </w:rPr>
        <w:t>726346</w:t>
      </w:r>
    </w:p>
    <w:p>
      <w:r>
        <w:t>@onozemaljska Samo to ni ravno varna lokacija, lahko še kak avto tam odbije v kaki nesreči.</w:t>
        <w:br/>
        <w:br/>
        <w:t>Bong</w:t>
      </w:r>
    </w:p>
    <w:p>
      <w:r>
        <w:rPr>
          <w:b/>
          <w:u w:val="single"/>
        </w:rPr>
        <w:t>726347</w:t>
      </w:r>
    </w:p>
    <w:p>
      <w:r>
        <w:t>Juventini primte se za glavo. Ronaldo in posilstvo iz leta 2009 je spet aktualno: https://t.co/cnXg3sudnR via @SPIEGELONLINE</w:t>
      </w:r>
    </w:p>
    <w:p>
      <w:r>
        <w:rPr>
          <w:b/>
          <w:u w:val="single"/>
        </w:rPr>
        <w:t>726348</w:t>
      </w:r>
    </w:p>
    <w:p>
      <w:r>
        <w:t>@Jo_AnnaOfArt @urkez Za smejat se je, ja. Klovni so. Na špagcah gospodarjev, in plešejo vedno bolj pijani.</w:t>
      </w:r>
    </w:p>
    <w:p>
      <w:r>
        <w:rPr>
          <w:b/>
          <w:u w:val="single"/>
        </w:rPr>
        <w:t>726349</w:t>
      </w:r>
    </w:p>
    <w:p>
      <w:r>
        <w:t>5 second penalty za skandiranje!! Aja, pozabil, da to ni #f1slo oziroma FIA. https://t.co/QSb09jlW2D</w:t>
      </w:r>
    </w:p>
    <w:p>
      <w:r>
        <w:rPr>
          <w:b/>
          <w:u w:val="single"/>
        </w:rPr>
        <w:t>726350</w:t>
      </w:r>
    </w:p>
    <w:p>
      <w:r>
        <w:t>Najbolj žalostno je, da se manifestacija domoljublja izrodi v medsebojno obtoževanje enakomislečih..medtem pa indijanci plešejo krvavi ples!</w:t>
      </w:r>
    </w:p>
    <w:p>
      <w:r>
        <w:rPr>
          <w:b/>
          <w:u w:val="single"/>
        </w:rPr>
        <w:t>726351</w:t>
      </w:r>
    </w:p>
    <w:p>
      <w:r>
        <w:t>Menim da je bila stavka šolnikov neupravičena. Kdor je sposoben, naj si najde službo na prostem trgu. Nesposobni pa naj učijo vaše otroke :)</w:t>
      </w:r>
    </w:p>
    <w:p>
      <w:r>
        <w:rPr>
          <w:b/>
          <w:u w:val="single"/>
        </w:rPr>
        <w:t>726352</w:t>
      </w:r>
    </w:p>
    <w:p>
      <w:r>
        <w:t>@GregorVirant1 @drfilomena @helencam @SZagorc Brez takih rasizmov in evropocemtričnega kompleksa bi bil arabski svet že zdavnaj normalen.</w:t>
      </w:r>
    </w:p>
    <w:p>
      <w:r>
        <w:rPr>
          <w:b/>
          <w:u w:val="single"/>
        </w:rPr>
        <w:t>726353</w:t>
      </w:r>
    </w:p>
    <w:p>
      <w:r>
        <w:t>@DC43 @KatarinaDbr vcasih je bil v jokerju strip, kjer je robot milos uniceval stvari, pol je mogu pa nazaj v jajcko</w:t>
      </w:r>
    </w:p>
    <w:p>
      <w:r>
        <w:rPr>
          <w:b/>
          <w:u w:val="single"/>
        </w:rPr>
        <w:t>726354</w:t>
      </w:r>
    </w:p>
    <w:p>
      <w:r>
        <w:t>@rogacan @JJansaSDS Ursula bo pretkana in bo bolj s socislisti...Juncker je bil pa butelj</w:t>
      </w:r>
    </w:p>
    <w:p>
      <w:r>
        <w:rPr>
          <w:b/>
          <w:u w:val="single"/>
        </w:rPr>
        <w:t>726355</w:t>
      </w:r>
    </w:p>
    <w:p>
      <w:r>
        <w:t>@vecer idioti če obijaš razredne nasprotnike si pa človekoljub...sram vas bodi</w:t>
      </w:r>
    </w:p>
    <w:p>
      <w:r>
        <w:rPr>
          <w:b/>
          <w:u w:val="single"/>
        </w:rPr>
        <w:t>726356</w:t>
      </w:r>
    </w:p>
    <w:p>
      <w:r>
        <w:t>@PerkoBenjamin @SafetAlibeg He he posteno, posteno je, da je vas nedolzen? Ce ni po vase, je sojenje neposteno.</w:t>
      </w:r>
    </w:p>
    <w:p>
      <w:r>
        <w:rPr>
          <w:b/>
          <w:u w:val="single"/>
        </w:rPr>
        <w:t>726357</w:t>
      </w:r>
    </w:p>
    <w:p>
      <w:r>
        <w:t>Ormož: Prva električna polnilnica- štiriletno brezplačno »tankanje« https://t.co/faM8UZnWC3</w:t>
      </w:r>
    </w:p>
    <w:p>
      <w:r>
        <w:rPr>
          <w:b/>
          <w:u w:val="single"/>
        </w:rPr>
        <w:t>726358</w:t>
      </w:r>
    </w:p>
    <w:p>
      <w:r>
        <w:t>Ali veste za pravila?</w:t>
        <w:br/>
        <w:br/>
        <w:t>Pri jemanju kredita v banki in pri sklepanju življenjskih zavarovanj.</w:t>
        <w:br/>
        <w:br/>
        <w:t>Ti kot KUPEC... https://t.co/K3rxSv0waa</w:t>
      </w:r>
    </w:p>
    <w:p>
      <w:r>
        <w:rPr>
          <w:b/>
          <w:u w:val="single"/>
        </w:rPr>
        <w:t>726359</w:t>
      </w:r>
    </w:p>
    <w:p>
      <w:r>
        <w:t>Me prav zanima, če so to delali tudi tam od koder so prišli....  niso si upal. https://t.co/qcV6V3dPXr</w:t>
      </w:r>
    </w:p>
    <w:p>
      <w:r>
        <w:rPr>
          <w:b/>
          <w:u w:val="single"/>
        </w:rPr>
        <w:t>726360</w:t>
      </w:r>
    </w:p>
    <w:p>
      <w:r>
        <w:t>@jkmcnk @KatarinaJenko @Mauhlerca Pohan sir mi loh samo mrtvi stlačiš v usta.</w:t>
      </w:r>
    </w:p>
    <w:p>
      <w:r>
        <w:rPr>
          <w:b/>
          <w:u w:val="single"/>
        </w:rPr>
        <w:t>726361</w:t>
      </w:r>
    </w:p>
    <w:p>
      <w:r>
        <w:t>@t_celestina Pa to je un, za interno uporabo, ko te ne boli glava, ko svinjajo po njem. :D</w:t>
      </w:r>
    </w:p>
    <w:p>
      <w:r>
        <w:rPr>
          <w:b/>
          <w:u w:val="single"/>
        </w:rPr>
        <w:t>726362</w:t>
      </w:r>
    </w:p>
    <w:p>
      <w:r>
        <w:t>@Tomi__Ce @strankalevica Vec sem od njih pricakoval, prej pa tudi zdaj. Ni tistega pravega pointa levice, se mi zdijo salonski levicarji</w:t>
      </w:r>
    </w:p>
    <w:p>
      <w:r>
        <w:rPr>
          <w:b/>
          <w:u w:val="single"/>
        </w:rPr>
        <w:t>726363</w:t>
      </w:r>
    </w:p>
    <w:p>
      <w:r>
        <w:t>Obstajajo tipi žensk, ki jih slabi fantje osvajajo z razlogom. Oni dobro vedo, da z njimi lahko manipulirajo in... https://t.co/yh5LJysKDG</w:t>
      </w:r>
    </w:p>
    <w:p>
      <w:r>
        <w:rPr>
          <w:b/>
          <w:u w:val="single"/>
        </w:rPr>
        <w:t>726364</w:t>
      </w:r>
    </w:p>
    <w:p>
      <w:r>
        <w:t>Kako olajšano in poduhovljeno se človek počuti, ko SAZAS-u nakaže dobrih 400 EUROcoinof. Pa ni še konec za letos ... 😤😇😤 #kamgretotidnar</w:t>
      </w:r>
    </w:p>
    <w:p>
      <w:r>
        <w:rPr>
          <w:b/>
          <w:u w:val="single"/>
        </w:rPr>
        <w:t>726365</w:t>
      </w:r>
    </w:p>
    <w:p>
      <w:r>
        <w:t>@DamjanTo Vi se kar združujte, Diminika in nevladniki, ampak za svoj, ne naš denar!</w:t>
      </w:r>
    </w:p>
    <w:p>
      <w:r>
        <w:rPr>
          <w:b/>
          <w:u w:val="single"/>
        </w:rPr>
        <w:t>726366</w:t>
      </w:r>
    </w:p>
    <w:p>
      <w:r>
        <w:t>@zanimiva Romantika je občutek ko dojameš da imaš rada plišastega medveda še zmeraj.</w:t>
      </w:r>
    </w:p>
    <w:p>
      <w:r>
        <w:rPr>
          <w:b/>
          <w:u w:val="single"/>
        </w:rPr>
        <w:t>726367</w:t>
      </w:r>
    </w:p>
    <w:p>
      <w:r>
        <w:t>@peterjancic Peter brez veze - tej modeli še niso preboleli vsemogočne udbe, pa še ameriške nadaljevanke z FBI gledajo - pa se jim zrola...</w:t>
      </w:r>
    </w:p>
    <w:p>
      <w:r>
        <w:rPr>
          <w:b/>
          <w:u w:val="single"/>
        </w:rPr>
        <w:t>726368</w:t>
      </w:r>
    </w:p>
    <w:p>
      <w:r>
        <w:t>Na današnji dan ... mnogo prezgodaj! Razpel bom v krvi svoje perotnice /France Balantič/ https://t.co/qwd4vbek7z via @Časnik</w:t>
      </w:r>
    </w:p>
    <w:p>
      <w:r>
        <w:rPr>
          <w:b/>
          <w:u w:val="single"/>
        </w:rPr>
        <w:t>726369</w:t>
      </w:r>
    </w:p>
    <w:p>
      <w:r>
        <w:t>Pravkar sem pol marelice vrgel v bio in se hkrati skoraj zadušil s peško #zamenjava</w:t>
      </w:r>
    </w:p>
    <w:p>
      <w:r>
        <w:rPr>
          <w:b/>
          <w:u w:val="single"/>
        </w:rPr>
        <w:t>726370</w:t>
      </w:r>
    </w:p>
    <w:p>
      <w:r>
        <w:t>Sosed z vibracijsko ploščo tepta pesek v neki obori za konje. Zjutraj pa seveda petelin.</w:t>
        <w:br/>
        <w:br/>
        <w:t>Preseli se na vas, bo mirnejše kot v mestu. Baje.</w:t>
      </w:r>
    </w:p>
    <w:p>
      <w:r>
        <w:rPr>
          <w:b/>
          <w:u w:val="single"/>
        </w:rPr>
        <w:t>726371</w:t>
      </w:r>
    </w:p>
    <w:p>
      <w:r>
        <w:t>Imperij Nova24TV dosegel rekordno branost in daleč zadaj pustil osrednje tranzicijske medije! https://t.co/BWtTPCnu1p via @Nova24TV</w:t>
      </w:r>
    </w:p>
    <w:p>
      <w:r>
        <w:rPr>
          <w:b/>
          <w:u w:val="single"/>
        </w:rPr>
        <w:t>726372</w:t>
      </w:r>
    </w:p>
    <w:p>
      <w:r>
        <w:t>@1nekorektna @Alex4aleksandra Upam, da se jima bo prikazoval v dolgih nočeh.</w:t>
      </w:r>
    </w:p>
    <w:p>
      <w:r>
        <w:rPr>
          <w:b/>
          <w:u w:val="single"/>
        </w:rPr>
        <w:t>726373</w:t>
      </w:r>
    </w:p>
    <w:p>
      <w:r>
        <w:t>Vsakič, ko v Sloveniji omenite polarni mraz, enemu eskimu riba pobegne s trnka. https://t.co/0PIpyDsqKV</w:t>
      </w:r>
    </w:p>
    <w:p>
      <w:r>
        <w:rPr>
          <w:b/>
          <w:u w:val="single"/>
        </w:rPr>
        <w:t>726374</w:t>
      </w:r>
    </w:p>
    <w:p>
      <w:r>
        <w:t>Nov vstopni X-rite-ov model za umerjanje monitorjev: X-rite je za vse oblikovalce, ki potrebujejo korekten prika... http://t.co/xJFzXWj1</w:t>
      </w:r>
    </w:p>
    <w:p>
      <w:r>
        <w:rPr>
          <w:b/>
          <w:u w:val="single"/>
        </w:rPr>
        <w:t>726375</w:t>
      </w:r>
    </w:p>
    <w:p>
      <w:r>
        <w:t>@siskaberry To so klasike, v celi riži narobe parkiranih vozil ven najprej poberejo neLj tablice. :/</w:t>
      </w:r>
    </w:p>
    <w:p>
      <w:r>
        <w:rPr>
          <w:b/>
          <w:u w:val="single"/>
        </w:rPr>
        <w:t>726376</w:t>
      </w:r>
    </w:p>
    <w:p>
      <w:r>
        <w:t>zahvaljujoč pridnim rokam, domača juhica in doma pridelane zelenjave @bucmanbuco @TjaskaPavlic #greenfingers http://t.co/sdxZF3bAjc</w:t>
      </w:r>
    </w:p>
    <w:p>
      <w:r>
        <w:rPr>
          <w:b/>
          <w:u w:val="single"/>
        </w:rPr>
        <w:t>726377</w:t>
      </w:r>
    </w:p>
    <w:p>
      <w:r>
        <w:t>@petrasovdat @po_kaplan not pa svarowski kristal, prezijske preproge in baje ma kučmanov zet fabergejevo jajce v pisarni</w:t>
      </w:r>
    </w:p>
    <w:p>
      <w:r>
        <w:rPr>
          <w:b/>
          <w:u w:val="single"/>
        </w:rPr>
        <w:t>726378</w:t>
      </w:r>
    </w:p>
    <w:p>
      <w:r>
        <w:t>@starihalj Ti si diplomirani bizgec serijsko. Piši na sodišče,da ne boš tukaj svinjal.</w:t>
      </w:r>
    </w:p>
    <w:p>
      <w:r>
        <w:rPr>
          <w:b/>
          <w:u w:val="single"/>
        </w:rPr>
        <w:t>726379</w:t>
      </w:r>
    </w:p>
    <w:p>
      <w:r>
        <w:t>Drzna in navdihujoča velikanska svetila vnašajo v prostore nove dimenzije https://t.co/Fk6H24lgUj</w:t>
      </w:r>
    </w:p>
    <w:p>
      <w:r>
        <w:rPr>
          <w:b/>
          <w:u w:val="single"/>
        </w:rPr>
        <w:t>726380</w:t>
      </w:r>
    </w:p>
    <w:p>
      <w:r>
        <w:t>Starši, ki otroške vozičke uporabljajo kot orožje v javnem prevozu. https://t.co/YjJXm7mYWD</w:t>
      </w:r>
    </w:p>
    <w:p>
      <w:r>
        <w:rPr>
          <w:b/>
          <w:u w:val="single"/>
        </w:rPr>
        <w:t>726381</w:t>
      </w:r>
    </w:p>
    <w:p>
      <w:r>
        <w:t>@lucijausaj Nam pa propadajo slike v moderni ker ni denarja. Umetniki si sami plačajo kataloge itd.</w:t>
      </w:r>
    </w:p>
    <w:p>
      <w:r>
        <w:rPr>
          <w:b/>
          <w:u w:val="single"/>
        </w:rPr>
        <w:t>726382</w:t>
      </w:r>
    </w:p>
    <w:p>
      <w:r>
        <w:t>Ali se nemški politi zbujajo: Vprašanje migracij je mati vseh političnih problemov v tej državi?</w:t>
        <w:br/>
        <w:t>https://t.co/F6BAx7z2q6</w:t>
      </w:r>
    </w:p>
    <w:p>
      <w:r>
        <w:rPr>
          <w:b/>
          <w:u w:val="single"/>
        </w:rPr>
        <w:t>726383</w:t>
      </w:r>
    </w:p>
    <w:p>
      <w:r>
        <w:t>@mrevlje @AllBriefs Ko tile "murgelski dečki" zapojejo pod taktirko Plavega, se bodo "dunajski dečki" skrili od sramu.</w:t>
        <w:br/>
        <w:t>😉🤣😎</w:t>
      </w:r>
    </w:p>
    <w:p>
      <w:r>
        <w:rPr>
          <w:b/>
          <w:u w:val="single"/>
        </w:rPr>
        <w:t>726384</w:t>
      </w:r>
    </w:p>
    <w:p>
      <w:r>
        <w:t>Komunisti in nacisti praznujejo skupaj 1. maj,41 leta https://t.co/BtKse2WGwG</w:t>
      </w:r>
    </w:p>
    <w:p>
      <w:r>
        <w:rPr>
          <w:b/>
          <w:u w:val="single"/>
        </w:rPr>
        <w:t>726385</w:t>
      </w:r>
    </w:p>
    <w:p>
      <w:r>
        <w:t>@vinkovasle1 @MinZdravje Ko komunistično znanje skupaj potegneš je rezultat vedno enak, prazne police ali prazne bolnice, vseeno.</w:t>
      </w:r>
    </w:p>
    <w:p>
      <w:r>
        <w:rPr>
          <w:b/>
          <w:u w:val="single"/>
        </w:rPr>
        <w:t>726386</w:t>
      </w:r>
    </w:p>
    <w:p>
      <w:r>
        <w:t>@StrankaLMS @sarecmarjan @24UR Če bomo delali bomo, če ne bomo, bomo pa počivali. #Bedak</w:t>
      </w:r>
    </w:p>
    <w:p>
      <w:r>
        <w:rPr>
          <w:b/>
          <w:u w:val="single"/>
        </w:rPr>
        <w:t>726387</w:t>
      </w:r>
    </w:p>
    <w:p>
      <w:r>
        <w:t>@TinoMamic ampak res, prodajal smo vesoljsko tehnologijo za mars, kopuval pa stare mige od rusov in delal najbolši sekret od avto Yugo45</w:t>
      </w:r>
    </w:p>
    <w:p>
      <w:r>
        <w:rPr>
          <w:b/>
          <w:u w:val="single"/>
        </w:rPr>
        <w:t>726388</w:t>
      </w:r>
    </w:p>
    <w:p>
      <w:r>
        <w:t>@KilgoreSH5 Kaj pa jim potem še preostane? Prebliski @ZigaTurk, da če nigru rečeš nigr še nisi rasist?</w:t>
      </w:r>
    </w:p>
    <w:p>
      <w:r>
        <w:rPr>
          <w:b/>
          <w:u w:val="single"/>
        </w:rPr>
        <w:t>726389</w:t>
      </w:r>
    </w:p>
    <w:p>
      <w:r>
        <w:t>POSOČJE: Ruski investitorji bodo v petek na dražbi lahko kupili sedežnice in gondolo, nato pa še celo mesto. Bovčani že vadijo ruščino.</w:t>
      </w:r>
    </w:p>
    <w:p>
      <w:r>
        <w:rPr>
          <w:b/>
          <w:u w:val="single"/>
        </w:rPr>
        <w:t>726390</w:t>
      </w:r>
    </w:p>
    <w:p>
      <w:r>
        <w:t>Boljše kaki most več, kot premalo. Nikoli ne veš, kaj se lahko zgodi. 😉 #novimostovi #maribor #podpiramo https://t.co/ISKIF4efcf</w:t>
      </w:r>
    </w:p>
    <w:p>
      <w:r>
        <w:rPr>
          <w:b/>
          <w:u w:val="single"/>
        </w:rPr>
        <w:t>726391</w:t>
      </w:r>
    </w:p>
    <w:p>
      <w:r>
        <w:t>@lucijausaj RTV je rdeca greznica in Jadranka Rebernik je samo iztrošena roba, ki se jo po upirabi zavrže. Želim ji čimveč ponižanj in muk.</w:t>
      </w:r>
    </w:p>
    <w:p>
      <w:r>
        <w:rPr>
          <w:b/>
          <w:u w:val="single"/>
        </w:rPr>
        <w:t>726392</w:t>
      </w:r>
    </w:p>
    <w:p>
      <w:r>
        <w:t>Očka proti fotru dobi novo dimenzijo, ko prideta božič uničit dedka.</w:t>
        <w:br/>
        <w:br/>
        <w:t>V kinu od 16. novembra. https://t.co/j3vq9OXhnl</w:t>
      </w:r>
    </w:p>
    <w:p>
      <w:r>
        <w:rPr>
          <w:b/>
          <w:u w:val="single"/>
        </w:rPr>
        <w:t>726393</w:t>
      </w:r>
    </w:p>
    <w:p>
      <w:r>
        <w:t>@Pika_So Cloveka je lahko let sram. Pretiravanje s zvezdami mitingi pa je vse hujse. Pamet nam uhaja..Ni cudno</w:t>
      </w:r>
    </w:p>
    <w:p>
      <w:r>
        <w:rPr>
          <w:b/>
          <w:u w:val="single"/>
        </w:rPr>
        <w:t>726394</w:t>
      </w:r>
    </w:p>
    <w:p>
      <w:r>
        <w:t>@gfajdi Da ni to še ena od tistih stvari, ki postane povsem smiselna, ko se je lotiš brati mimo levičarskih puhlic in bolj v detajle?</w:t>
      </w:r>
    </w:p>
    <w:p>
      <w:r>
        <w:rPr>
          <w:b/>
          <w:u w:val="single"/>
        </w:rPr>
        <w:t>726395</w:t>
      </w:r>
    </w:p>
    <w:p>
      <w:r>
        <w:t>@missnymphee Niti ne, ni trampolin ampak samo dvignjena postelja. So ji pa všeč take neumnosti, ja. :)</w:t>
      </w:r>
    </w:p>
    <w:p>
      <w:r>
        <w:rPr>
          <w:b/>
          <w:u w:val="single"/>
        </w:rPr>
        <w:t>726396</w:t>
      </w:r>
    </w:p>
    <w:p>
      <w:r>
        <w:t>Flydubai akcija letalskih vozovnic - iz Ljubljane: DUBAJ, MALDIVI, NEPAL, GOA, ŠRI LANKA, ZANZIBAR</w:t>
        <w:br/>
        <w:t>http://t.co/74rINuI6nJ</w:t>
      </w:r>
    </w:p>
    <w:p>
      <w:r>
        <w:rPr>
          <w:b/>
          <w:u w:val="single"/>
        </w:rPr>
        <w:t>726397</w:t>
      </w:r>
    </w:p>
    <w:p>
      <w:r>
        <w:t>Odštevamo minute do tortnega izziva - zagotovo najbolj napete oddaje doslej! #masterchefslo</w:t>
      </w:r>
    </w:p>
    <w:p>
      <w:r>
        <w:rPr>
          <w:b/>
          <w:u w:val="single"/>
        </w:rPr>
        <w:t>726398</w:t>
      </w:r>
    </w:p>
    <w:p>
      <w:r>
        <w:t>Sej, glede na to, kam plovejo sosedi, jo bojo lahko kmalu dobesedno na grmadi sežgal sred Markovga trga. https://t.co/pTeDAZUN9B</w:t>
      </w:r>
    </w:p>
    <w:p>
      <w:r>
        <w:rPr>
          <w:b/>
          <w:u w:val="single"/>
        </w:rPr>
        <w:t>726399</w:t>
      </w:r>
    </w:p>
    <w:p>
      <w:r>
        <w:t>Ob stresanju drobtin iz predala toasterja sem spoznal, da je laserski tiskalnik njegov evolucijski naslednik.</w:t>
      </w:r>
    </w:p>
    <w:p>
      <w:r>
        <w:rPr>
          <w:b/>
          <w:u w:val="single"/>
        </w:rPr>
        <w:t>726400</w:t>
      </w:r>
    </w:p>
    <w:p>
      <w:r>
        <w:t>Kdo zastopa Janšo na sodiščih (in redno izgublja)?</w:t>
        <w:br/>
        <w:t>Matoz.</w:t>
        <w:br/>
        <w:t>Mislim, da bi jaz takega luzerja jaz že zdavnaj nogiral....</w:t>
      </w:r>
    </w:p>
    <w:p>
      <w:r>
        <w:rPr>
          <w:b/>
          <w:u w:val="single"/>
        </w:rPr>
        <w:t>726401</w:t>
      </w:r>
    </w:p>
    <w:p>
      <w:r>
        <w:t>@Krscanski_mozje @markodvornik Ena od grozljivih podob prisotnosti tega večnega VSILJIVCA v Stvarnikovem načrtu!!!</w:t>
      </w:r>
    </w:p>
    <w:p>
      <w:r>
        <w:rPr>
          <w:b/>
          <w:u w:val="single"/>
        </w:rPr>
        <w:t>726402</w:t>
      </w:r>
    </w:p>
    <w:p>
      <w:r>
        <w:t>@frelih_igor @ZigaTurk Se ti to pogosto dogaja ? Potem rabiš  psihoterapevta in ne dr Ruglja,ki je zdravil alkoholike !!</w:t>
      </w:r>
    </w:p>
    <w:p>
      <w:r>
        <w:rPr>
          <w:b/>
          <w:u w:val="single"/>
        </w:rPr>
        <w:t>726403</w:t>
      </w:r>
    </w:p>
    <w:p>
      <w:r>
        <w:t>@PrinasalkaZlata @blagovestGB Če tam ,kjer je grob ne bo prižgane svečke ni groba #dejstvozakomikreature</w:t>
      </w:r>
    </w:p>
    <w:p>
      <w:r>
        <w:rPr>
          <w:b/>
          <w:u w:val="single"/>
        </w:rPr>
        <w:t>726404</w:t>
      </w:r>
    </w:p>
    <w:p>
      <w:r>
        <w:t>@RevijaReporter kaj naj bi bil motiv? Teroristični napad sigurno ne, ker ni musliman. Ostalo niti ni tok pomembno.</w:t>
      </w:r>
    </w:p>
    <w:p>
      <w:r>
        <w:rPr>
          <w:b/>
          <w:u w:val="single"/>
        </w:rPr>
        <w:t>726405</w:t>
      </w:r>
    </w:p>
    <w:p>
      <w:r>
        <w:t>Ga ni junaka, ki bi tega maloumnega provokatorja Baretica pospremil tja, kamor spada. https://t.co/EvmdvQSQQo</w:t>
      </w:r>
    </w:p>
    <w:p>
      <w:r>
        <w:rPr>
          <w:b/>
          <w:u w:val="single"/>
        </w:rPr>
        <w:t>726406</w:t>
      </w:r>
    </w:p>
    <w:p>
      <w:r>
        <w:t>Futurist, ki prehiteva infrastrukturo najrazvitejših držav https://t.co/xiNvQi39b3</w:t>
      </w:r>
    </w:p>
    <w:p>
      <w:r>
        <w:rPr>
          <w:b/>
          <w:u w:val="single"/>
        </w:rPr>
        <w:t>726407</w:t>
      </w:r>
    </w:p>
    <w:p>
      <w:r>
        <w:t>Uh, kakšen finiš kronometra. @tom_dumoulin bo dres svetovnega prvaka zamenjal za rožnato, ni slabo! #Giro101</w:t>
      </w:r>
    </w:p>
    <w:p>
      <w:r>
        <w:rPr>
          <w:b/>
          <w:u w:val="single"/>
        </w:rPr>
        <w:t>726408</w:t>
      </w:r>
    </w:p>
    <w:p>
      <w:r>
        <w:t>@ZigaTurk O, bog pomagaj kakšna vprašanja za Fajonovo:) Tega še Vodeb ne razume kaj šele Fajonova.</w:t>
      </w:r>
    </w:p>
    <w:p>
      <w:r>
        <w:rPr>
          <w:b/>
          <w:u w:val="single"/>
        </w:rPr>
        <w:t>726409</w:t>
      </w:r>
    </w:p>
    <w:p>
      <w:r>
        <w:t>@HanzaVon @Libertarec Teslo butasto, preseli se tja in ne rini nas ostalih k njim!</w:t>
      </w:r>
    </w:p>
    <w:p>
      <w:r>
        <w:rPr>
          <w:b/>
          <w:u w:val="single"/>
        </w:rPr>
        <w:t>726410</w:t>
      </w:r>
    </w:p>
    <w:p>
      <w:r>
        <w:t>Nemci vse bolj negotovi: čedalje več jih želi nositi alarmno pištolo  https://t.co/oCwWv53y1B</w:t>
      </w:r>
    </w:p>
    <w:p>
      <w:r>
        <w:rPr>
          <w:b/>
          <w:u w:val="single"/>
        </w:rPr>
        <w:t>726411</w:t>
      </w:r>
    </w:p>
    <w:p>
      <w:r>
        <w:t>@varnostprometa Kako je sedaj izpit delati z avtomatik vozilom, potem uporaba tempomata in drugih sistemov, npr. avt. luči....?</w:t>
      </w:r>
    </w:p>
    <w:p>
      <w:r>
        <w:rPr>
          <w:b/>
          <w:u w:val="single"/>
        </w:rPr>
        <w:t>726412</w:t>
      </w:r>
    </w:p>
    <w:p>
      <w:r>
        <w:t>@specificen Edini si. 😜 men bozanska kombinacija je marelicna marmelada zmesana s kislo smetano. Njami ...</w:t>
      </w:r>
    </w:p>
    <w:p>
      <w:r>
        <w:rPr>
          <w:b/>
          <w:u w:val="single"/>
        </w:rPr>
        <w:t>726413</w:t>
      </w:r>
    </w:p>
    <w:p>
      <w:r>
        <w:t>@peterjancic Škoda, da se ne da klikniti in povečati graf, ker se ga ne vidi najbolje.</w:t>
      </w:r>
    </w:p>
    <w:p>
      <w:r>
        <w:rPr>
          <w:b/>
          <w:u w:val="single"/>
        </w:rPr>
        <w:t>726414</w:t>
      </w:r>
    </w:p>
    <w:p>
      <w:r>
        <w:t>@RagnarBelial @Diverzija Podtikaš mi nekaj česar nikoli nisem rekel. Eden bolj bednih retoričnih manevrov.</w:t>
      </w:r>
    </w:p>
    <w:p>
      <w:r>
        <w:rPr>
          <w:b/>
          <w:u w:val="single"/>
        </w:rPr>
        <w:t>726415</w:t>
      </w:r>
    </w:p>
    <w:p>
      <w:r>
        <w:t>@darkob @StrankaSMC LIMANCE Marjana Šarca za muhe brez možganov v svoji glavi.Če samo kamničani nasedejo je že sramota za človeški um.</w:t>
      </w:r>
    </w:p>
    <w:p>
      <w:r>
        <w:rPr>
          <w:b/>
          <w:u w:val="single"/>
        </w:rPr>
        <w:t>726416</w:t>
      </w:r>
    </w:p>
    <w:p>
      <w:r>
        <w:t>Saj ni čudno, da nočemo imeti vojaškega roka, če na fakulteti kjer predavajo obramboslovje ne ločijo moških od ženskih spolnih organov! #fdv</w:t>
      </w:r>
    </w:p>
    <w:p>
      <w:r>
        <w:rPr>
          <w:b/>
          <w:u w:val="single"/>
        </w:rPr>
        <w:t>726417</w:t>
      </w:r>
    </w:p>
    <w:p>
      <w:r>
        <w:t>@FranciKek Saj s tisto kulturniško pokojnino imaš pa skupaj skoraj za en borčevski penzjon. Ampak ne spomeničarski.</w:t>
      </w:r>
    </w:p>
    <w:p>
      <w:r>
        <w:rPr>
          <w:b/>
          <w:u w:val="single"/>
        </w:rPr>
        <w:t>726418</w:t>
      </w:r>
    </w:p>
    <w:p>
      <w:r>
        <w:t>@Andr3jaL @vanfranco @DavidNovak17 Ja in če hočeš več planic jih moraš kupit iz svojega žepa.</w:t>
      </w:r>
    </w:p>
    <w:p>
      <w:r>
        <w:rPr>
          <w:b/>
          <w:u w:val="single"/>
        </w:rPr>
        <w:t>726419</w:t>
      </w:r>
    </w:p>
    <w:p>
      <w:r>
        <w:t>Ko si bolan in izgledaš tako slabo, da ti je nerodno naročit dostavo ... 😪😅 #lajf</w:t>
      </w:r>
    </w:p>
    <w:p>
      <w:r>
        <w:rPr>
          <w:b/>
          <w:u w:val="single"/>
        </w:rPr>
        <w:t>726420</w:t>
      </w:r>
    </w:p>
    <w:p>
      <w:r>
        <w:t>@Petrasa1 @BojanPozar @vladaRS @MZZRS @BorutPahor @policija_si Po blejske kremšnite.</w:t>
      </w:r>
    </w:p>
    <w:p>
      <w:r>
        <w:rPr>
          <w:b/>
          <w:u w:val="single"/>
        </w:rPr>
        <w:t>726421</w:t>
      </w:r>
    </w:p>
    <w:p>
      <w:r>
        <w:t>@JozeBiscak @strankaSD @IPCC_CH Komunisti in klimatske spremembe, to pa je lepi par</w:t>
      </w:r>
    </w:p>
    <w:p>
      <w:r>
        <w:rPr>
          <w:b/>
          <w:u w:val="single"/>
        </w:rPr>
        <w:t>726422</w:t>
      </w:r>
    </w:p>
    <w:p>
      <w:r>
        <w:t>Kdaj pa bodo policaji na zaslišanje pripeljali Kučanovega vnuka,vodjo ekstremno levičarskega društva Iskra? Ne bodo,globoka država ne dovoli</w:t>
      </w:r>
    </w:p>
    <w:p>
      <w:r>
        <w:rPr>
          <w:b/>
          <w:u w:val="single"/>
        </w:rPr>
        <w:t>726423</w:t>
      </w:r>
    </w:p>
    <w:p>
      <w:r>
        <w:t>A če je na kolesarski stezi nafukan ves sneg tega sveta, moram na cesto, ali se lahko furam po pločniku? Za Samovo ulico sprašujem.</w:t>
      </w:r>
    </w:p>
    <w:p>
      <w:r>
        <w:rPr>
          <w:b/>
          <w:u w:val="single"/>
        </w:rPr>
        <w:t>726424</w:t>
      </w:r>
    </w:p>
    <w:p>
      <w:r>
        <w:t>Appreciation post za moške roke. Dlani. Zdej v teh vročih dneh, ko razmišljam, če so te temperature sploh za kaj dobre ... So.</w:t>
      </w:r>
    </w:p>
    <w:p>
      <w:r>
        <w:rPr>
          <w:b/>
          <w:u w:val="single"/>
        </w:rPr>
        <w:t>726425</w:t>
      </w:r>
    </w:p>
    <w:p>
      <w:r>
        <w:t>@meteoriterain @DarjaTomanic @Nova24TV Z nacifašisti opletajo bolniki!!!!!!!!!???</w:t>
      </w:r>
    </w:p>
    <w:p>
      <w:r>
        <w:rPr>
          <w:b/>
          <w:u w:val="single"/>
        </w:rPr>
        <w:t>726426</w:t>
      </w:r>
    </w:p>
    <w:p>
      <w:r>
        <w:t>"Milijarda opranih € za iranske teroriste" je rekel Janša." Kako lahko takega modela sploh poslušaš, kaj šele jemlješ resno? #soočenje2018</w:t>
      </w:r>
    </w:p>
    <w:p>
      <w:r>
        <w:rPr>
          <w:b/>
          <w:u w:val="single"/>
        </w:rPr>
        <w:t>726427</w:t>
      </w:r>
    </w:p>
    <w:p>
      <w:r>
        <w:t>@StendlerBostjan Koliko prispevaš za položnice? Vsak polnoleten daje sorazmerni delež, Pa ti? Nič kot te poznam!!!</w:t>
      </w:r>
    </w:p>
    <w:p>
      <w:r>
        <w:rPr>
          <w:b/>
          <w:u w:val="single"/>
        </w:rPr>
        <w:t>726428</w:t>
      </w:r>
    </w:p>
    <w:p>
      <w:r>
        <w:t>Na polno 70 km do cilja. To je to, ko kolesarji rečejo, da je Tour pač Tour. #klišekidrži #TDFTVS #TDF2018</w:t>
      </w:r>
    </w:p>
    <w:p>
      <w:r>
        <w:rPr>
          <w:b/>
          <w:u w:val="single"/>
        </w:rPr>
        <w:t>726429</w:t>
      </w:r>
    </w:p>
    <w:p>
      <w:r>
        <w:t>Jutri pa bom z vami celodnevna Nelizabeta. Prinesla bom tudi kar 3 sveže srajčne obleke DOTS! Se vidimo, kajne 🤩 https://t.co/CBUs1e70rh</w:t>
      </w:r>
    </w:p>
    <w:p>
      <w:r>
        <w:rPr>
          <w:b/>
          <w:u w:val="single"/>
        </w:rPr>
        <w:t>726430</w:t>
      </w:r>
    </w:p>
    <w:p>
      <w:r>
        <w:t>@777777777Marko @Libertarec Od kot ti pa tvoj drek na mojem twiterju, primitivec</w:t>
      </w:r>
    </w:p>
    <w:p>
      <w:r>
        <w:rPr>
          <w:b/>
          <w:u w:val="single"/>
        </w:rPr>
        <w:t>726431</w:t>
      </w:r>
    </w:p>
    <w:p>
      <w:r>
        <w:t>Ekstremni levičarji bi o davkih 😂😂😂. 8% 'zgornjih' plača isto dohodnine kot 70% 'spodnjih'. https://t.co/FtCPFiYQbM</w:t>
      </w:r>
    </w:p>
    <w:p>
      <w:r>
        <w:rPr>
          <w:b/>
          <w:u w:val="single"/>
        </w:rPr>
        <w:t>726432</w:t>
      </w:r>
    </w:p>
    <w:p>
      <w:r>
        <w:t>Košarkarji @BCIgokea v paradi ob Dnevu državnosti RS. Kot proslava prvega maja 1947.</w:t>
      </w:r>
    </w:p>
    <w:p>
      <w:r>
        <w:rPr>
          <w:b/>
          <w:u w:val="single"/>
        </w:rPr>
        <w:t>726433</w:t>
      </w:r>
    </w:p>
    <w:p>
      <w:r>
        <w:t>@KleStrom @Leon48303573 prve kamijonđije ki so začeli vozit po zahodu so bili sami preverjeni udbovci</w:t>
      </w:r>
    </w:p>
    <w:p>
      <w:r>
        <w:rPr>
          <w:b/>
          <w:u w:val="single"/>
        </w:rPr>
        <w:t>726434</w:t>
      </w:r>
    </w:p>
    <w:p>
      <w:r>
        <w:t>@GalKusar @tedvanet @msedej ProPlus jih izsiljuje in oni enostavno prevalijo na stranke. Velja isto za vse ponudnike TV.</w:t>
      </w:r>
    </w:p>
    <w:p>
      <w:r>
        <w:rPr>
          <w:b/>
          <w:u w:val="single"/>
        </w:rPr>
        <w:t>726435</w:t>
      </w:r>
    </w:p>
    <w:p>
      <w:r>
        <w:t>Armenec z roko skozi staljeno kovino https://t.co/NJ4dRKs62q https://t.co/8jvR4GUYfn</w:t>
      </w:r>
    </w:p>
    <w:p>
      <w:r>
        <w:rPr>
          <w:b/>
          <w:u w:val="single"/>
        </w:rPr>
        <w:t>726436</w:t>
      </w:r>
    </w:p>
    <w:p>
      <w:r>
        <w:t>Molk oblasti ob vaških stražah in njegova eksplozivna narava https://t.co/8fGsfx7bYf https://t.co/2Uv61WaGTY</w:t>
      </w:r>
    </w:p>
    <w:p>
      <w:r>
        <w:rPr>
          <w:b/>
          <w:u w:val="single"/>
        </w:rPr>
        <w:t>726437</w:t>
      </w:r>
    </w:p>
    <w:p>
      <w:r>
        <w:t>Vsi donirajo, kaj pa država?</w:t>
        <w:br/>
        <w:t>Denarce bo prišparala, za svojo zalego!!!!!!!!!! https://t.co/DFM6rr5Slz</w:t>
      </w:r>
    </w:p>
    <w:p>
      <w:r>
        <w:rPr>
          <w:b/>
          <w:u w:val="single"/>
        </w:rPr>
        <w:t>726438</w:t>
      </w:r>
    </w:p>
    <w:p>
      <w:r>
        <w:t>@VGrasic @JanezPogorelec @JernejStromajer Ja, partizani so šli v hosto, da bi pregnali okupatorje.</w:t>
      </w:r>
    </w:p>
    <w:p>
      <w:r>
        <w:rPr>
          <w:b/>
          <w:u w:val="single"/>
        </w:rPr>
        <w:t>726439</w:t>
      </w:r>
    </w:p>
    <w:p>
      <w:r>
        <w:t>Bodo na FDV po skupnih sekretih in problemih, ali lulati sede ali stoje začeli z naslednjo propagando? https://t.co/QN46UwdWjJ</w:t>
      </w:r>
    </w:p>
    <w:p>
      <w:r>
        <w:rPr>
          <w:b/>
          <w:u w:val="single"/>
        </w:rPr>
        <w:t>726440</w:t>
      </w:r>
    </w:p>
    <w:p>
      <w:r>
        <w:t>@mrevlje Je pač dober prodajalec. Prodal  kup 💩za zlato. Ne se zdaj pizdit na njega. 😁</w:t>
      </w:r>
    </w:p>
    <w:p>
      <w:r>
        <w:rPr>
          <w:b/>
          <w:u w:val="single"/>
        </w:rPr>
        <w:t>726441</w:t>
      </w:r>
    </w:p>
    <w:p>
      <w:r>
        <w:t>Primerjava #solstvo in #zdravstvo je seveda za @SD in @SMC nedopustno, kajti malhe so pod krinko ideologije različno bogate.</w:t>
      </w:r>
    </w:p>
    <w:p>
      <w:r>
        <w:rPr>
          <w:b/>
          <w:u w:val="single"/>
        </w:rPr>
        <w:t>726442</w:t>
      </w:r>
    </w:p>
    <w:p>
      <w:r>
        <w:t>Se sploh zavedamo idioti kaj se počne v kmetijstvu, da o glifosatu in gensko pridelani hrani sploh ne govorimo! https://t.co/bygJtWwoHO</w:t>
      </w:r>
    </w:p>
    <w:p>
      <w:r>
        <w:rPr>
          <w:b/>
          <w:u w:val="single"/>
        </w:rPr>
        <w:t>726443</w:t>
      </w:r>
    </w:p>
    <w:p>
      <w:r>
        <w:t>@MatijaLah Glede na to, da je dekantiranje prelivanje iz ene kante v drugo kanto, bi bilo bolj pravilno uporabljati besedo rekantiranje.</w:t>
      </w:r>
    </w:p>
    <w:p>
      <w:r>
        <w:rPr>
          <w:b/>
          <w:u w:val="single"/>
        </w:rPr>
        <w:t>726444</w:t>
      </w:r>
    </w:p>
    <w:p>
      <w:r>
        <w:t>Ob reki sedi moški, namaka trnek in ima na glavi opeko. Mimo pride mladenka, ga nekaj časa gleda, potem reče:... https://t.co/Mcfzupb9Gd</w:t>
      </w:r>
    </w:p>
    <w:p>
      <w:r>
        <w:rPr>
          <w:b/>
          <w:u w:val="single"/>
        </w:rPr>
        <w:t>726445</w:t>
      </w:r>
    </w:p>
    <w:p>
      <w:r>
        <w:t>Glede primera Farmacevtka: Način obrambe Zorana Jankoviča - OK. Način obrambe župana - absurd.</w:t>
      </w:r>
    </w:p>
    <w:p>
      <w:r>
        <w:rPr>
          <w:b/>
          <w:u w:val="single"/>
        </w:rPr>
        <w:t>726446</w:t>
      </w:r>
    </w:p>
    <w:p>
      <w:r>
        <w:t>MARIBOR: 30 minutna protibolečinska masaža hrbta za samo 10 eur. https://t.co/gJkoDCcqAR</w:t>
      </w:r>
    </w:p>
    <w:p>
      <w:r>
        <w:rPr>
          <w:b/>
          <w:u w:val="single"/>
        </w:rPr>
        <w:t>726447</w:t>
      </w:r>
    </w:p>
    <w:p>
      <w:r>
        <w:t>@NavadniNimda @mcanzutti skrajna levičarka @DarjaTomanic ne prenese resnice....</w:t>
      </w:r>
    </w:p>
    <w:p>
      <w:r>
        <w:rPr>
          <w:b/>
          <w:u w:val="single"/>
        </w:rPr>
        <w:t>726448</w:t>
      </w:r>
    </w:p>
    <w:p>
      <w:r>
        <w:t>Nušo Derenda zmočili pri ekstremno nizkih temperaturah https://t.co/TlzisEMSdS</w:t>
      </w:r>
    </w:p>
    <w:p>
      <w:r>
        <w:rPr>
          <w:b/>
          <w:u w:val="single"/>
        </w:rPr>
        <w:t>726449</w:t>
      </w:r>
    </w:p>
    <w:p>
      <w:r>
        <w:t>Slovenke&amp;amp;Slovenci</w:t>
        <w:br/>
        <w:t xml:space="preserve">primer AHMAD je </w:t>
        <w:br/>
        <w:t>zrežiran v zadnjem momentu so to sramoto speljali mulci poslanci levice,sramota https://t.co/0zW3sjW8dz</w:t>
      </w:r>
    </w:p>
    <w:p>
      <w:r>
        <w:rPr>
          <w:b/>
          <w:u w:val="single"/>
        </w:rPr>
        <w:t>726450</w:t>
      </w:r>
    </w:p>
    <w:p>
      <w:r>
        <w:t>Spet trte so rodile kozarec zase vzdignimo Prost ko je bil očakov vsi naj si v roke sežejo naj sinov zarod nov Bog kar nas dobrih je ljudi</w:t>
      </w:r>
    </w:p>
    <w:p>
      <w:r>
        <w:rPr>
          <w:b/>
          <w:u w:val="single"/>
        </w:rPr>
        <w:t>726451</w:t>
      </w:r>
    </w:p>
    <w:p>
      <w:r>
        <w:t>Antioksidanti niso vsesplošno koriste snovi. Delujejo celo kot gnojilo za raka. Danes v @SpletnaMladina https://t.co/CtF1Qdr2zO</w:t>
      </w:r>
    </w:p>
    <w:p>
      <w:r>
        <w:rPr>
          <w:b/>
          <w:u w:val="single"/>
        </w:rPr>
        <w:t>726452</w:t>
      </w:r>
    </w:p>
    <w:p>
      <w:r>
        <w:t>@Mojca84655391 @AfneGunca16 @SpelaNovak @Trdosrcnez @Panonska_ ... takoj v sendviču, pa še častit moram😉</w:t>
      </w:r>
    </w:p>
    <w:p>
      <w:r>
        <w:rPr>
          <w:b/>
          <w:u w:val="single"/>
        </w:rPr>
        <w:t>726453</w:t>
      </w:r>
    </w:p>
    <w:p>
      <w:r>
        <w:t>https://t.co/gSlUX3Llt0 Vaša politika pa skrbi za to, da imamo celo vojsko brezposelnih diplomantov, magistrov in doktorjev. Slaba usluga.</w:t>
      </w:r>
    </w:p>
    <w:p>
      <w:r>
        <w:rPr>
          <w:b/>
          <w:u w:val="single"/>
        </w:rPr>
        <w:t>726454</w:t>
      </w:r>
    </w:p>
    <w:p>
      <w:r>
        <w:t>@PolonaKek @strankaSDS @MilanZver @Metod_Berlec To pa je knjiga enih laži in zavajanja</w:t>
      </w:r>
    </w:p>
    <w:p>
      <w:r>
        <w:rPr>
          <w:b/>
          <w:u w:val="single"/>
        </w:rPr>
        <w:t>726455</w:t>
      </w:r>
    </w:p>
    <w:p>
      <w:r>
        <w:t>@JernejaF Nisem zagovornik nikogar tukaj. Je edino prav, da se dobri programi nadaljujejo. PS.Janša te ne sme več motiti. Ga ni na sceni.</w:t>
      </w:r>
    </w:p>
    <w:p>
      <w:r>
        <w:rPr>
          <w:b/>
          <w:u w:val="single"/>
        </w:rPr>
        <w:t>726456</w:t>
      </w:r>
    </w:p>
    <w:p>
      <w:r>
        <w:t>@Delo Na tej trmi temelji njihova valuta. To res ne rabiš bit genij, da razumeš. Sploh če veš, kakšen je primankljaj imajo v proračunu.</w:t>
      </w:r>
    </w:p>
    <w:p>
      <w:r>
        <w:rPr>
          <w:b/>
          <w:u w:val="single"/>
        </w:rPr>
        <w:t>726457</w:t>
      </w:r>
    </w:p>
    <w:p>
      <w:r>
        <w:t>@Bond00775328617 če mu bodo sodili slovenski komunistični sodniki bo dobil več odškodnine kot je pa dobil za drogo</w:t>
      </w:r>
    </w:p>
    <w:p>
      <w:r>
        <w:rPr>
          <w:b/>
          <w:u w:val="single"/>
        </w:rPr>
        <w:t>726458</w:t>
      </w:r>
    </w:p>
    <w:p>
      <w:r>
        <w:t>@_Almita__ Helena Blagne? A ni to ona s poločitveno depresijo z luknjo v žepu! Najbolje jo emitira Murko!</w:t>
      </w:r>
    </w:p>
    <w:p>
      <w:r>
        <w:rPr>
          <w:b/>
          <w:u w:val="single"/>
        </w:rPr>
        <w:t>726459</w:t>
      </w:r>
    </w:p>
    <w:p>
      <w:r>
        <w:t>Odgovorni na Kolesarski zvezi Slovenije so prepričani, da se svet vrti le okrog cestnega kolesarstva in Maratona Franje. #bananarepublika</w:t>
      </w:r>
    </w:p>
    <w:p>
      <w:r>
        <w:rPr>
          <w:b/>
          <w:u w:val="single"/>
        </w:rPr>
        <w:t>726460</w:t>
      </w:r>
    </w:p>
    <w:p>
      <w:r>
        <w:t>Kdo je ravnokar v 10cm štiklih pomival posodo in obešal perilo, ker je treba čevlje mal unosit pred poroko v soboto?</w:t>
      </w:r>
    </w:p>
    <w:p>
      <w:r>
        <w:rPr>
          <w:b/>
          <w:u w:val="single"/>
        </w:rPr>
        <w:t>726461</w:t>
      </w:r>
    </w:p>
    <w:p>
      <w:r>
        <w:t>@Libertarec Kdo sploh še gleda RTVSLO? Starejša populacija še, ostali smo na internetu. Levici nadzor nad medijskim prostorom polzi iz rok</w:t>
      </w:r>
    </w:p>
    <w:p>
      <w:r>
        <w:rPr>
          <w:b/>
          <w:u w:val="single"/>
        </w:rPr>
        <w:t>726462</w:t>
      </w:r>
    </w:p>
    <w:p>
      <w:r>
        <w:t>@PreglArjan @MetkaZevnik @neza_ks @JozeBiscak @zostko Pri njih ta podatek ni merodajen. Ker pri njih gre za višje vrednote.</w:t>
      </w:r>
    </w:p>
    <w:p>
      <w:r>
        <w:rPr>
          <w:b/>
          <w:u w:val="single"/>
        </w:rPr>
        <w:t>726463</w:t>
      </w:r>
    </w:p>
    <w:p>
      <w:r>
        <w:t>Čakam, da se izkaže, da je tip od nedavnega zvesti član sds in ga neupravičeno preganja murgelsko krivosodje. https://t.co/JZEZy1bhPA</w:t>
      </w:r>
    </w:p>
    <w:p>
      <w:r>
        <w:rPr>
          <w:b/>
          <w:u w:val="single"/>
        </w:rPr>
        <w:t>726464</w:t>
      </w:r>
    </w:p>
    <w:p>
      <w:r>
        <w:t>Če nam bodo rdeče kobilice uničile (zobo)zdravstvo, bomo pa avtomobile šraufal. Kurtz nas gleda.🤣 #nizimezaeskime https://t.co/A8xPBa6slr</w:t>
      </w:r>
    </w:p>
    <w:p>
      <w:r>
        <w:rPr>
          <w:b/>
          <w:u w:val="single"/>
        </w:rPr>
        <w:t>726465</w:t>
      </w:r>
    </w:p>
    <w:p>
      <w:r>
        <w:t>@AlesCerin bravo, samo sedaj naj se pa pripravijo na šikaniranje raznoraznih inšpekcij</w:t>
      </w:r>
    </w:p>
    <w:p>
      <w:r>
        <w:rPr>
          <w:b/>
          <w:u w:val="single"/>
        </w:rPr>
        <w:t>726466</w:t>
      </w:r>
    </w:p>
    <w:p>
      <w:r>
        <w:t>@AfneGunca16 @MiranOrnik ...ti čist verjamem...napad je najboljša obramba....😛😛😛</w:t>
      </w:r>
    </w:p>
    <w:p>
      <w:r>
        <w:rPr>
          <w:b/>
          <w:u w:val="single"/>
        </w:rPr>
        <w:t>726467</w:t>
      </w:r>
    </w:p>
    <w:p>
      <w:r>
        <w:t>Ovaduhi, špiclji in ostali pokvarjenci ovajajte. Levi desne, desni leve, verujoči neverujoče in neverujoči verujoče, vsi vse in vsakogar!</w:t>
      </w:r>
    </w:p>
    <w:p>
      <w:r>
        <w:rPr>
          <w:b/>
          <w:u w:val="single"/>
        </w:rPr>
        <w:t>726468</w:t>
      </w:r>
    </w:p>
    <w:p>
      <w:r>
        <w:t>@MatevzNovak da najdeš bednika, ki je proti balkanu, še razumem, da pa najdeš popolnega idiota, ki je proti balkanskim lokalom?</w:t>
      </w:r>
    </w:p>
    <w:p>
      <w:r>
        <w:rPr>
          <w:b/>
          <w:u w:val="single"/>
        </w:rPr>
        <w:t>726469</w:t>
      </w:r>
    </w:p>
    <w:p>
      <w:r>
        <w:t>@schelker_maja @mojcav1 @JoAnnaOfArc1 Butalci v Butalah vedno ploskajo Butalcem</w:t>
      </w:r>
    </w:p>
    <w:p>
      <w:r>
        <w:rPr>
          <w:b/>
          <w:u w:val="single"/>
        </w:rPr>
        <w:t>726470</w:t>
      </w:r>
    </w:p>
    <w:p>
      <w:r>
        <w:t>@TatjanaPirc @MajaKostanjsek Bolš goli gležnji kot gležnji v golih. Ker potem slovenski #drimfuzbaltim mimogrede gol faše.</w:t>
      </w:r>
    </w:p>
    <w:p>
      <w:r>
        <w:rPr>
          <w:b/>
          <w:u w:val="single"/>
        </w:rPr>
        <w:t>726471</w:t>
      </w:r>
    </w:p>
    <w:p>
      <w:r>
        <w:t>@VaneGosnik So pa bili v partiji vsi vidni SDSovci. Zakaj niso rekli ne ? Računica ? Med njimi eni prav goreči pristači komunizma !</w:t>
      </w:r>
    </w:p>
    <w:p>
      <w:r>
        <w:rPr>
          <w:b/>
          <w:u w:val="single"/>
        </w:rPr>
        <w:t>726472</w:t>
      </w:r>
    </w:p>
    <w:p>
      <w:r>
        <w:t>Jutro je pametnejše od večera, je včasih pribil nono. Ampak moja izkušnja je, da če si neumen, je vseeno , kateri del dneva je 🤷‍♀️🙈</w:t>
      </w:r>
    </w:p>
    <w:p>
      <w:r>
        <w:rPr>
          <w:b/>
          <w:u w:val="single"/>
        </w:rPr>
        <w:t>726473</w:t>
      </w:r>
    </w:p>
    <w:p>
      <w:r>
        <w:t>Roomba se je sredi noči spravila sesati, lastniki pa v strahu poklicali policijo. https://t.co/wpv4bwTAr4 https://t.co/eQHNxGHEgX</w:t>
      </w:r>
    </w:p>
    <w:p>
      <w:r>
        <w:rPr>
          <w:b/>
          <w:u w:val="single"/>
        </w:rPr>
        <w:t>726474</w:t>
      </w:r>
    </w:p>
    <w:p>
      <w:r>
        <w:t>@TilenJamnik Zadnjič smo doma gostili 12-letnika iz Šibenika in ga vprašam, kdo je njegov vzornik. Kot iz topa izstreli Luka Dončić.</w:t>
      </w:r>
    </w:p>
    <w:p>
      <w:r>
        <w:rPr>
          <w:b/>
          <w:u w:val="single"/>
        </w:rPr>
        <w:t>726475</w:t>
      </w:r>
    </w:p>
    <w:p>
      <w:r>
        <w:t>Vojno stanje je zunaj! Krovci tapkajo tramove kot detelj drevje. Jaz pa gostim 8 oseb za kosilo!!!!! #panika https://t.co/vhUFOXK1xq</w:t>
      </w:r>
    </w:p>
    <w:p>
      <w:r>
        <w:rPr>
          <w:b/>
          <w:u w:val="single"/>
        </w:rPr>
        <w:t>726476</w:t>
      </w:r>
    </w:p>
    <w:p>
      <w:r>
        <w:t>@powersmoothie Nucama pa kucmo in selfie stick. Slednjega za odganjanje krajtlihov.</w:t>
      </w:r>
    </w:p>
    <w:p>
      <w:r>
        <w:rPr>
          <w:b/>
          <w:u w:val="single"/>
        </w:rPr>
        <w:t>726477</w:t>
      </w:r>
    </w:p>
    <w:p>
      <w:r>
        <w:t>@Urskitka @PetraKodra Pa nared tvitmit k se krompir pobira pa da vids kok bo hitr pobran 😁</w:t>
      </w:r>
    </w:p>
    <w:p>
      <w:r>
        <w:rPr>
          <w:b/>
          <w:u w:val="single"/>
        </w:rPr>
        <w:t>726478</w:t>
      </w:r>
    </w:p>
    <w:p>
      <w:r>
        <w:t>Vsi bi moral dopust vzet pa mal jumbote porihtat. Ker tole zdej ni za nkamr.</w:t>
      </w:r>
    </w:p>
    <w:p>
      <w:r>
        <w:rPr>
          <w:b/>
          <w:u w:val="single"/>
        </w:rPr>
        <w:t>726479</w:t>
      </w:r>
    </w:p>
    <w:p>
      <w:r>
        <w:t>Dekleva, prinašalec luči #lubezen #zdajigrajo @tribute2love https://t.co/5C3ghymgdl</w:t>
      </w:r>
    </w:p>
    <w:p>
      <w:r>
        <w:rPr>
          <w:b/>
          <w:u w:val="single"/>
        </w:rPr>
        <w:t>726480</w:t>
      </w:r>
    </w:p>
    <w:p>
      <w:r>
        <w:t>Ko sem bil otrok, sem bil vesel, da živim v sodobnem času, ko ni več  šintarjev, ki so lovili in pobijali potepuške pse. Evo ti ga zdaj!</w:t>
      </w:r>
    </w:p>
    <w:p>
      <w:r>
        <w:rPr>
          <w:b/>
          <w:u w:val="single"/>
        </w:rPr>
        <w:t>726481</w:t>
      </w:r>
    </w:p>
    <w:p>
      <w:r>
        <w:t>@tilen @AljosaCankar @MikeDjomba Dejansko je obramba katastrofa. Pogledal sanse Mure, vse iz Olimpijinih daril.</w:t>
      </w:r>
    </w:p>
    <w:p>
      <w:r>
        <w:rPr>
          <w:b/>
          <w:u w:val="single"/>
        </w:rPr>
        <w:t>726482</w:t>
      </w:r>
    </w:p>
    <w:p>
      <w:r>
        <w:t>@JanezPogorelec @BrankoGrims1 Desnica bi imela vlado, če ne bi bilo izdajalske NSi.</w:t>
      </w:r>
    </w:p>
    <w:p>
      <w:r>
        <w:rPr>
          <w:b/>
          <w:u w:val="single"/>
        </w:rPr>
        <w:t>726483</w:t>
      </w:r>
    </w:p>
    <w:p>
      <w:r>
        <w:t>@DomovinskaLiga Kdo v EPP podpira Združene države Evrope? Že gradite propagando na lažeh</w:t>
      </w:r>
    </w:p>
    <w:p>
      <w:r>
        <w:rPr>
          <w:b/>
          <w:u w:val="single"/>
        </w:rPr>
        <w:t>726484</w:t>
      </w:r>
    </w:p>
    <w:p>
      <w:r>
        <w:t>kavboji mečejo tisoče milijard, da širom sveta rušijo, uničujejo, morijo... modri kitajci denar modro uporabljajo https://t.co/5lPEHpqple</w:t>
      </w:r>
    </w:p>
    <w:p>
      <w:r>
        <w:rPr>
          <w:b/>
          <w:u w:val="single"/>
        </w:rPr>
        <w:t>726485</w:t>
      </w:r>
    </w:p>
    <w:p>
      <w:r>
        <w:t>Fajni večer, ko te soseda potegne ven na kratek sprehod s psi in pivičko.</w:t>
        <w:br/>
        <w:t>&amp;lt;3</w:t>
        <w:br/>
        <w:t>v dobro sosesko sn se preselila :D</w:t>
        <w:br/>
        <w:t>hešteg blessed</w:t>
      </w:r>
    </w:p>
    <w:p>
      <w:r>
        <w:rPr>
          <w:b/>
          <w:u w:val="single"/>
        </w:rPr>
        <w:t>726486</w:t>
      </w:r>
    </w:p>
    <w:p>
      <w:r>
        <w:t>@Matino667 očitno most čez obvoznico na podutiški pa spet ne. to je za popizdit.</w:t>
      </w:r>
    </w:p>
    <w:p>
      <w:r>
        <w:rPr>
          <w:b/>
          <w:u w:val="single"/>
        </w:rPr>
        <w:t>726487</w:t>
      </w:r>
    </w:p>
    <w:p>
      <w:r>
        <w:t>@barjanski @Soba404 na križišču trubarjeve in resljeve, kjer je vedno ful pešcev pa avtomobili dobijo rdečo samo, če pritisneš tipko</w:t>
      </w:r>
    </w:p>
    <w:p>
      <w:r>
        <w:rPr>
          <w:b/>
          <w:u w:val="single"/>
        </w:rPr>
        <w:t>726488</w:t>
      </w:r>
    </w:p>
    <w:p>
      <w:r>
        <w:t>@TomazLisec Tuka se pa strinjam. Bleferji in manipulatorji uspete priti celo v DZ.</w:t>
      </w:r>
    </w:p>
    <w:p>
      <w:r>
        <w:rPr>
          <w:b/>
          <w:u w:val="single"/>
        </w:rPr>
        <w:t>726489</w:t>
      </w:r>
    </w:p>
    <w:p>
      <w:r>
        <w:t>#video Njegova frizura je bila tako zanič, da je policija frizerja aretirala https://t.co/vE93l7UxoF https://t.co/NeeCEpfpdC</w:t>
      </w:r>
    </w:p>
    <w:p>
      <w:r>
        <w:rPr>
          <w:b/>
          <w:u w:val="single"/>
        </w:rPr>
        <w:t>726490</w:t>
      </w:r>
    </w:p>
    <w:p>
      <w:r>
        <w:t>@bmz9453 SPL-ji in njim sorodna podjetja imajo žegen oblastnikov. Sodelujejo tudi pri razdelilniku.</w:t>
      </w:r>
    </w:p>
    <w:p>
      <w:r>
        <w:rPr>
          <w:b/>
          <w:u w:val="single"/>
        </w:rPr>
        <w:t>726491</w:t>
      </w:r>
    </w:p>
    <w:p>
      <w:r>
        <w:t>"Če nekdo ni proti, se šteje, da je za"</w:t>
        <w:br/>
        <w:t>Levičarska izpeljanka iz osnovne:</w:t>
        <w:br/>
        <w:t>"Če nisi z nami si proti nam"</w:t>
      </w:r>
    </w:p>
    <w:p>
      <w:r>
        <w:rPr>
          <w:b/>
          <w:u w:val="single"/>
        </w:rPr>
        <w:t>726492</w:t>
      </w:r>
    </w:p>
    <w:p>
      <w:r>
        <w:t>Celo minus bo imela, ker nereflektirano podpira Orbanovo ugrabitev Madžarske. Fake sovjetski "desničarji". https://t.co/K2sJO28N99</w:t>
      </w:r>
    </w:p>
    <w:p>
      <w:r>
        <w:rPr>
          <w:b/>
          <w:u w:val="single"/>
        </w:rPr>
        <w:t>726493</w:t>
      </w:r>
    </w:p>
    <w:p>
      <w:r>
        <w:t>@MatejKmatej42 Zgubljeni ... 2.svet vojna se je končala 1945! Brez skrbi lahko prideš iz gozda!</w:t>
      </w:r>
    </w:p>
    <w:p>
      <w:r>
        <w:rPr>
          <w:b/>
          <w:u w:val="single"/>
        </w:rPr>
        <w:t>726494</w:t>
      </w:r>
    </w:p>
    <w:p>
      <w:r>
        <w:t>Gasilci PGD ČRNOMELJ na delu že od 5.44 zjutraj. V reki Kolpi in na bregovih reke so iskali pogrešanega... https://t.co/l9WqYXXGko</w:t>
      </w:r>
    </w:p>
    <w:p>
      <w:r>
        <w:rPr>
          <w:b/>
          <w:u w:val="single"/>
        </w:rPr>
        <w:t>726495</w:t>
      </w:r>
    </w:p>
    <w:p>
      <w:r>
        <w:t xml:space="preserve">"Morte met eno zensko v pisarni, vam malo dan popestri". </w:t>
        <w:br/>
        <w:t>*moj death stare*</w:t>
        <w:br/>
        <w:t>"Kaj mlada punca, malo se nasmej".</w:t>
      </w:r>
    </w:p>
    <w:p>
      <w:r>
        <w:rPr>
          <w:b/>
          <w:u w:val="single"/>
        </w:rPr>
        <w:t>726496</w:t>
      </w:r>
    </w:p>
    <w:p>
      <w:r>
        <w:t>@vinkovasle1 @MarkoFratnik @IvanSimi3 Kakšen bedak! Samo hud bedak lahko izjavi, da : je večji zagovornik kapitalizma, kot socializma ! 🐮🐵🐷</w:t>
      </w:r>
    </w:p>
    <w:p>
      <w:r>
        <w:rPr>
          <w:b/>
          <w:u w:val="single"/>
        </w:rPr>
        <w:t>726497</w:t>
      </w:r>
    </w:p>
    <w:p>
      <w:r>
        <w:t>Olupila in naribala 30 domačih jabolk. Štrudl bo. Pa mišice tud. 💪💪😜#sampovem</w:t>
      </w:r>
    </w:p>
    <w:p>
      <w:r>
        <w:rPr>
          <w:b/>
          <w:u w:val="single"/>
        </w:rPr>
        <w:t>726498</w:t>
      </w:r>
    </w:p>
    <w:p>
      <w:r>
        <w:t>@karmenca1 @jazzcerkno Je kaka možnost, da ti vprašaš koga od njih, če jih že poznaš? #hinthint</w:t>
      </w:r>
    </w:p>
    <w:p>
      <w:r>
        <w:rPr>
          <w:b/>
          <w:u w:val="single"/>
        </w:rPr>
        <w:t>726499</w:t>
      </w:r>
    </w:p>
    <w:p>
      <w:r>
        <w:t>Ha,ha 5000 + predsednik.</w:t>
        <w:br/>
        <w:t xml:space="preserve">A si kaj več gledalcev naši #fuzbalerji zaslužijo? </w:t>
        <w:br/>
        <w:t>#SrceBije #SLOLIT</w:t>
      </w:r>
    </w:p>
    <w:p>
      <w:r>
        <w:rPr>
          <w:b/>
          <w:u w:val="single"/>
        </w:rPr>
        <w:t>726500</w:t>
      </w:r>
    </w:p>
    <w:p>
      <w:r>
        <w:t>@Komar4442 @LottaS10 Krščanstvo vas ni naučilo niti strpne in spoštljive komunikacije.</w:t>
      </w:r>
    </w:p>
    <w:p>
      <w:r>
        <w:rPr>
          <w:b/>
          <w:u w:val="single"/>
        </w:rPr>
        <w:t>726501</w:t>
      </w:r>
    </w:p>
    <w:p>
      <w:r>
        <w:t>Saj hujše kazni za srbjance ne more biti, kot so naši vladni tutorji, SLO so uničili, ni vrag da ne bodo še srbinov. https://t.co/wStNzy2qMz</w:t>
      </w:r>
    </w:p>
    <w:p>
      <w:r>
        <w:rPr>
          <w:b/>
          <w:u w:val="single"/>
        </w:rPr>
        <w:t>726502</w:t>
      </w:r>
    </w:p>
    <w:p>
      <w:r>
        <w:t>Otročaj Cerar in klovn Erjavec se morata zavedati da bosta postala po naslednjih državnozborskih volitvah spet navadna državljana.</w:t>
      </w:r>
    </w:p>
    <w:p>
      <w:r>
        <w:rPr>
          <w:b/>
          <w:u w:val="single"/>
        </w:rPr>
        <w:t>726503</w:t>
      </w:r>
    </w:p>
    <w:p>
      <w:r>
        <w:t>@seba1337 @Libertarec Tole je masaker nad reveži in manj premožnimi.</w:t>
        <w:br/>
        <w:br/>
        <w:t>NWO v Sloveniji.</w:t>
      </w:r>
    </w:p>
    <w:p>
      <w:r>
        <w:rPr>
          <w:b/>
          <w:u w:val="single"/>
        </w:rPr>
        <w:t>726504</w:t>
      </w:r>
    </w:p>
    <w:p>
      <w:r>
        <w:t>@had Statusni simbol za one na #sociala. Jurja še nekak napraskaš oz ti babice šenkajo, 30 jurjev je težje.</w:t>
      </w:r>
    </w:p>
    <w:p>
      <w:r>
        <w:rPr>
          <w:b/>
          <w:u w:val="single"/>
        </w:rPr>
        <w:t>726505</w:t>
      </w:r>
    </w:p>
    <w:p>
      <w:r>
        <w:t>Čestitke in upam, da bodo našli dovolj izzivov za delo in razvoj v Sloveniji.</w:t>
        <w:br/>
        <w:t>#BegMožganov https://t.co/lBglyvrZlE</w:t>
      </w:r>
    </w:p>
    <w:p>
      <w:r>
        <w:rPr>
          <w:b/>
          <w:u w:val="single"/>
        </w:rPr>
        <w:t>726506</w:t>
      </w:r>
    </w:p>
    <w:p>
      <w:r>
        <w:t>Delamo v vladi, parlamentu, na katero vabita PRS Pahor in hrvaška predsednica Grabar-Kitarović bosta ob 13.uri podala izjavo za javnost.</w:t>
      </w:r>
    </w:p>
    <w:p>
      <w:r>
        <w:rPr>
          <w:b/>
          <w:u w:val="single"/>
        </w:rPr>
        <w:t>726507</w:t>
      </w:r>
    </w:p>
    <w:p>
      <w:r>
        <w:t>@Centrifuzija je po tv in se vozi s kolesom in se šeta z nekimi penzionerji po Ljubljani. \o/</w:t>
      </w:r>
    </w:p>
    <w:p>
      <w:r>
        <w:rPr>
          <w:b/>
          <w:u w:val="single"/>
        </w:rPr>
        <w:t>726508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726509</w:t>
      </w:r>
    </w:p>
    <w:p>
      <w:r>
        <w:t>V puščavo se je spremenila že tretjina kopne zemlje na planetu https://t.co/iqHxlgJf8E via @portal_os</w:t>
      </w:r>
    </w:p>
    <w:p>
      <w:r>
        <w:rPr>
          <w:b/>
          <w:u w:val="single"/>
        </w:rPr>
        <w:t>726510</w:t>
      </w:r>
    </w:p>
    <w:p>
      <w:r>
        <w:t>@motobrane @RomanVodeb Vodeb je v fazi odraščanja.Končno mu bo uspelo. Sicer pohvalno, brez heca.</w:t>
      </w:r>
    </w:p>
    <w:p>
      <w:r>
        <w:rPr>
          <w:b/>
          <w:u w:val="single"/>
        </w:rPr>
        <w:t>726511</w:t>
      </w:r>
    </w:p>
    <w:p>
      <w:r>
        <w:t>@t_celestina a lahko prosim NEHAŠ?!? tle imamo sneg, borimo se z Bralno značko, raznimi Prašički in podobno. #fovš</w:t>
      </w:r>
    </w:p>
    <w:p>
      <w:r>
        <w:rPr>
          <w:b/>
          <w:u w:val="single"/>
        </w:rPr>
        <w:t>726512</w:t>
      </w:r>
    </w:p>
    <w:p>
      <w:r>
        <w:t>Poškdobe na ptujskem pešmostu: Kaj interventnega (preko peš mostu) lahko prevaža Pošta Slovenije?! https://t.co/nWfJQN9SrY</w:t>
      </w:r>
    </w:p>
    <w:p>
      <w:r>
        <w:rPr>
          <w:b/>
          <w:u w:val="single"/>
        </w:rPr>
        <w:t>726513</w:t>
      </w:r>
    </w:p>
    <w:p>
      <w:r>
        <w:t>Sam metalci krogle niso taki bajsi kot so njihove zašpehane kolegice #qatar2019</w:t>
      </w:r>
    </w:p>
    <w:p>
      <w:r>
        <w:rPr>
          <w:b/>
          <w:u w:val="single"/>
        </w:rPr>
        <w:t>726514</w:t>
      </w:r>
    </w:p>
    <w:p>
      <w:r>
        <w:t>@PreglArjan @BrankoGrims1 Najlepše je od daleč pametovat in pošiljat migrante na periferijo. Pojdi na južno mejo, potem pametuj! #butl</w:t>
      </w:r>
    </w:p>
    <w:p>
      <w:r>
        <w:rPr>
          <w:b/>
          <w:u w:val="single"/>
        </w:rPr>
        <w:t>726515</w:t>
      </w:r>
    </w:p>
    <w:p>
      <w:r>
        <w:t>Ogabno! Tiho se že pripravljajo podlage za legalizacijo pedofilije. https://t.co/DOWkpt3P2x</w:t>
      </w:r>
    </w:p>
    <w:p>
      <w:r>
        <w:rPr>
          <w:b/>
          <w:u w:val="single"/>
        </w:rPr>
        <w:t>726516</w:t>
      </w:r>
    </w:p>
    <w:p>
      <w:r>
        <w:t>Huda nesreča! Avto popolnoma uničen, voznik ukleščen v njem in hudo poškodovan https://t.co/wpBPWhXzNu</w:t>
      </w:r>
    </w:p>
    <w:p>
      <w:r>
        <w:rPr>
          <w:b/>
          <w:u w:val="single"/>
        </w:rPr>
        <w:t>726517</w:t>
      </w:r>
    </w:p>
    <w:p>
      <w:r>
        <w:t>@Bodem43 @IsmeTsHorjuLa Jaz v vijolicni jopci v sluzbo in kaj je reko moj sodelavec? Tocno to. On ve  zakaj mam jaz rada to barvo 🤦‍♀️</w:t>
      </w:r>
    </w:p>
    <w:p>
      <w:r>
        <w:rPr>
          <w:b/>
          <w:u w:val="single"/>
        </w:rPr>
        <w:t>726518</w:t>
      </w:r>
    </w:p>
    <w:p>
      <w:r>
        <w:t>@Nebodigatreba2 @xmp125a @luksuz @BoeingAirplanes Vidim, da so vse max 737 grounded.</w:t>
      </w:r>
    </w:p>
    <w:p>
      <w:r>
        <w:rPr>
          <w:b/>
          <w:u w:val="single"/>
        </w:rPr>
        <w:t>726519</w:t>
      </w:r>
    </w:p>
    <w:p>
      <w:r>
        <w:t>@Moj_ca Mater, da res. Sej stoj pa glej, k jim bodo carine in vse ostalo nabil. Pol bodo jokal.</w:t>
      </w:r>
    </w:p>
    <w:p>
      <w:r>
        <w:rPr>
          <w:b/>
          <w:u w:val="single"/>
        </w:rPr>
        <w:t>726520</w:t>
      </w:r>
    </w:p>
    <w:p>
      <w:r>
        <w:t>@SternBojanka @Pertinacal @Igor_Luksic Kar se drugih tiče pa verjetno ni vseeno! Ker nimajo za tuja zavarovanja. Meni ni.</w:t>
      </w:r>
    </w:p>
    <w:p>
      <w:r>
        <w:rPr>
          <w:b/>
          <w:u w:val="single"/>
        </w:rPr>
        <w:t>726521</w:t>
      </w:r>
    </w:p>
    <w:p>
      <w:r>
        <w:t>@Orleanska1 @mladafeministka Dodeliti moška opravila. Vsi enaki vsi enakopravni pod rdečo zvezdo.</w:t>
      </w:r>
    </w:p>
    <w:p>
      <w:r>
        <w:rPr>
          <w:b/>
          <w:u w:val="single"/>
        </w:rPr>
        <w:t>726522</w:t>
      </w:r>
    </w:p>
    <w:p>
      <w:r>
        <w:t>Vmes, med pavzo, bi lahko delili nasvete profijev o padanju pa to #NapadiMeNežno</w:t>
      </w:r>
    </w:p>
    <w:p>
      <w:r>
        <w:rPr>
          <w:b/>
          <w:u w:val="single"/>
        </w:rPr>
        <w:t>726523</w:t>
      </w:r>
    </w:p>
    <w:p>
      <w:r>
        <w:t>Twitter so mi včeraj začasno suspendirali in sem morala jamrat na fejsbuku, kot kak barbar.</w:t>
      </w:r>
    </w:p>
    <w:p>
      <w:r>
        <w:rPr>
          <w:b/>
          <w:u w:val="single"/>
        </w:rPr>
        <w:t>726524</w:t>
      </w:r>
    </w:p>
    <w:p>
      <w:r>
        <w:t>@specificen Mislim da bi ga moral iskati v top v kletki z primati. Šefe pač mora biti najpametnejsi</w:t>
      </w:r>
    </w:p>
    <w:p>
      <w:r>
        <w:rPr>
          <w:b/>
          <w:u w:val="single"/>
        </w:rPr>
        <w:t>726525</w:t>
      </w:r>
    </w:p>
    <w:p>
      <w:r>
        <w:t>To da gre ZDA za demokracijo verjamejo samo se največji naivneži in domoljupci. https://t.co/INepiCwB85</w:t>
      </w:r>
    </w:p>
    <w:p>
      <w:r>
        <w:rPr>
          <w:b/>
          <w:u w:val="single"/>
        </w:rPr>
        <w:t>726526</w:t>
      </w:r>
    </w:p>
    <w:p>
      <w:r>
        <w:t>mol se mora zavedati, kaj bo dosegel s podražitvijo vozovnice - s tem bo preusmeril ljudi nazaj z busov v avtomobile - kaj pa ekologija?</w:t>
      </w:r>
    </w:p>
    <w:p>
      <w:r>
        <w:rPr>
          <w:b/>
          <w:u w:val="single"/>
        </w:rPr>
        <w:t>726527</w:t>
      </w:r>
    </w:p>
    <w:p>
      <w:r>
        <w:t>@BCestnik Pa še ni se za bat, da bi ga bogoslovci kaj biksali in ostajajo v svojih "celicah" :).</w:t>
      </w:r>
    </w:p>
    <w:p>
      <w:r>
        <w:rPr>
          <w:b/>
          <w:u w:val="single"/>
        </w:rPr>
        <w:t>726528</w:t>
      </w:r>
    </w:p>
    <w:p>
      <w:r>
        <w:t>@NovakBozidar @LukaMesec @tsipras_eu Ne bo končal kot cipras, ampak bo končal kot mussolini. Z glavo navzdol.</w:t>
        <w:br/>
        <w:t>Seveda, če ga bomo pripustili…</w:t>
      </w:r>
    </w:p>
    <w:p>
      <w:r>
        <w:rPr>
          <w:b/>
          <w:u w:val="single"/>
        </w:rPr>
        <w:t>726529</w:t>
      </w:r>
    </w:p>
    <w:p>
      <w:r>
        <w:t>@nadkaku Tale kravata je ziher na seznamu neupravičeno pridobljenega premoženja @JJansaSDS . Pa sum na celo škatlo poleg 😂. Afera #Kravata.</w:t>
      </w:r>
    </w:p>
    <w:p>
      <w:r>
        <w:rPr>
          <w:b/>
          <w:u w:val="single"/>
        </w:rPr>
        <w:t>726530</w:t>
      </w:r>
    </w:p>
    <w:p>
      <w:r>
        <w:t xml:space="preserve">55ti glas je dal Mahnic. </w:t>
        <w:br/>
        <w:t>Sarec mu je oblubu, da bo lahk zmer spredi sedu, ce se bojo km pelal iz avtom...</w:t>
      </w:r>
    </w:p>
    <w:p>
      <w:r>
        <w:rPr>
          <w:b/>
          <w:u w:val="single"/>
        </w:rPr>
        <w:t>726531</w:t>
      </w:r>
    </w:p>
    <w:p>
      <w:r>
        <w:t>Ženske padajo na pleh, so si izmislili moški. Ker je lažje priti do dobrega pleha kot do pameti.</w:t>
      </w:r>
    </w:p>
    <w:p>
      <w:r>
        <w:rPr>
          <w:b/>
          <w:u w:val="single"/>
        </w:rPr>
        <w:t>726532</w:t>
      </w:r>
    </w:p>
    <w:p>
      <w:r>
        <w:t>@SikkPuppi @pengovsky To je verjetno tista točka, ko ugotoviš, da nimaš več koga volit, ker te vsi blokirajo?</w:t>
      </w:r>
    </w:p>
    <w:p>
      <w:r>
        <w:rPr>
          <w:b/>
          <w:u w:val="single"/>
        </w:rPr>
        <w:t>726533</w:t>
      </w:r>
    </w:p>
    <w:p>
      <w:r>
        <w:t>Ja, vemo, da ste vi borci proti EU lopovom. Ne pozabite sedaj mahati z bandero rosso, da vas bodo lahko vsi videli! https://t.co/QpxoyRg0yP</w:t>
      </w:r>
    </w:p>
    <w:p>
      <w:r>
        <w:rPr>
          <w:b/>
          <w:u w:val="single"/>
        </w:rPr>
        <w:t>726534</w:t>
      </w:r>
    </w:p>
    <w:p>
      <w:r>
        <w:t>@JozeBiscak Ne seri! Po čem sklepamo, da so oboroženi ? A z mačetami, bombami, AK ... , haubice, topovi ?</w:t>
      </w:r>
    </w:p>
    <w:p>
      <w:r>
        <w:rPr>
          <w:b/>
          <w:u w:val="single"/>
        </w:rPr>
        <w:t>726535</w:t>
      </w:r>
    </w:p>
    <w:p>
      <w:r>
        <w:t>»Martech« doživlja »bum«, pa se še ni niti dobro začelo.</w:t>
        <w:br/>
        <w:t>https://t.co/6yZwAMqGrm</w:t>
      </w:r>
    </w:p>
    <w:p>
      <w:r>
        <w:rPr>
          <w:b/>
          <w:u w:val="single"/>
        </w:rPr>
        <w:t>726536</w:t>
      </w:r>
    </w:p>
    <w:p>
      <w:r>
        <w:t>Padla je odločitev - do konca tega tedna bodo v @strankaSDS spisali in kmalu vložili interpelacijo zoper ministra za obrambo @ErjavecKarl.</w:t>
      </w:r>
    </w:p>
    <w:p>
      <w:r>
        <w:rPr>
          <w:b/>
          <w:u w:val="single"/>
        </w:rPr>
        <w:t>726537</w:t>
      </w:r>
    </w:p>
    <w:p>
      <w:r>
        <w:t>Ko kupujete baterijski vrtalnik pazite na nekaj stvari https://t.co/e0pkfDU7Mx</w:t>
      </w:r>
    </w:p>
    <w:p>
      <w:r>
        <w:rPr>
          <w:b/>
          <w:u w:val="single"/>
        </w:rPr>
        <w:t>726538</w:t>
      </w:r>
    </w:p>
    <w:p>
      <w:r>
        <w:t>Po simbolični ceni prodam športno uro za rezervne dele. Cena ni zadnja.  Poglej še moje ostale oglase.</w:t>
      </w:r>
    </w:p>
    <w:p>
      <w:r>
        <w:rPr>
          <w:b/>
          <w:u w:val="single"/>
        </w:rPr>
        <w:t>726539</w:t>
      </w:r>
    </w:p>
    <w:p>
      <w:r>
        <w:t>@VaneGosnik Oksimoron = nevladne organizacije v prostorih, ki jih financira vlada.</w:t>
      </w:r>
    </w:p>
    <w:p>
      <w:r>
        <w:rPr>
          <w:b/>
          <w:u w:val="single"/>
        </w:rPr>
        <w:t>726540</w:t>
      </w:r>
    </w:p>
    <w:p>
      <w:r>
        <w:t>Kriminalisti obiskali štiri osumljene zdravnike | Žurnal24 https://t.co/KwgDZR43N7 https://t.co/taUeWhjmmz</w:t>
      </w:r>
    </w:p>
    <w:p>
      <w:r>
        <w:rPr>
          <w:b/>
          <w:u w:val="single"/>
        </w:rPr>
        <w:t>726541</w:t>
      </w:r>
    </w:p>
    <w:p>
      <w:r>
        <w:t>@kizidor Lej, rdečko s stolpnice sem pogrešala, k je ugasnila. Prostor je za dva, ti rečem!</w:t>
      </w:r>
    </w:p>
    <w:p>
      <w:r>
        <w:rPr>
          <w:b/>
          <w:u w:val="single"/>
        </w:rPr>
        <w:t>726542</w:t>
      </w:r>
    </w:p>
    <w:p>
      <w:r>
        <w:t>@Jo_AnnaOfArt @darjavizjak Spolno nevtralnen je tisti sekret,ki je vsa polulan,ker ni več pisoarjev.</w:t>
      </w:r>
    </w:p>
    <w:p>
      <w:r>
        <w:rPr>
          <w:b/>
          <w:u w:val="single"/>
        </w:rPr>
        <w:t>726543</w:t>
      </w:r>
    </w:p>
    <w:p>
      <w:r>
        <w:t>Vaške straže: aplavz domoljubom proti graji Zlovencev https://t.co/hYvk16Oc6C https://t.co/09P228WPU0</w:t>
      </w:r>
    </w:p>
    <w:p>
      <w:r>
        <w:rPr>
          <w:b/>
          <w:u w:val="single"/>
        </w:rPr>
        <w:t>726544</w:t>
      </w:r>
    </w:p>
    <w:p>
      <w:r>
        <w:t>@GPreac Skrajna desnica in skrajna levica, vmes pa resnica. Buteljnev  pa imajo  oboji preveč!</w:t>
      </w:r>
    </w:p>
    <w:p>
      <w:r>
        <w:rPr>
          <w:b/>
          <w:u w:val="single"/>
        </w:rPr>
        <w:t>726545</w:t>
      </w:r>
    </w:p>
    <w:p>
      <w:r>
        <w:t>Terme Snovik vam 29.4-1.5. ob nakupu vstopnice za 4-urno kopanje pripravijo brezplačen čaj z termalno vodo + zelišči https://t.co/ka4sctoy4c</w:t>
      </w:r>
    </w:p>
    <w:p>
      <w:r>
        <w:rPr>
          <w:b/>
          <w:u w:val="single"/>
        </w:rPr>
        <w:t>726546</w:t>
      </w:r>
    </w:p>
    <w:p>
      <w:r>
        <w:t>@lucijausaj aha...in tisti ta pametni pa gledajo nova24 in serjejo po twitterju,a?</w:t>
      </w:r>
    </w:p>
    <w:p>
      <w:r>
        <w:rPr>
          <w:b/>
          <w:u w:val="single"/>
        </w:rPr>
        <w:t>726547</w:t>
      </w:r>
    </w:p>
    <w:p>
      <w:r>
        <w:t>Ne izgleda tako?</w:t>
        <w:br/>
        <w:t>Sebastian tudi ne, samo ena je mrtva, druga brez roke 😱</w:t>
        <w:br/>
        <w:t>*Psihipati med nami 🤮 https://t.co/EOle60rqqd</w:t>
      </w:r>
    </w:p>
    <w:p>
      <w:r>
        <w:rPr>
          <w:b/>
          <w:u w:val="single"/>
        </w:rPr>
        <w:t>726548</w:t>
      </w:r>
    </w:p>
    <w:p>
      <w:r>
        <w:t>Glej, glej, glej! Vsi na sliki komunisti+komunistični ovaduh https://t.co/p4n7TNPyxo</w:t>
      </w:r>
    </w:p>
    <w:p>
      <w:r>
        <w:rPr>
          <w:b/>
          <w:u w:val="single"/>
        </w:rPr>
        <w:t>726549</w:t>
      </w:r>
    </w:p>
    <w:p>
      <w:r>
        <w:t>A je še kak trener v Evropi tako neumen da bi za zadnji napad Arroya pustil na klopi?</w:t>
      </w:r>
    </w:p>
    <w:p>
      <w:r>
        <w:rPr>
          <w:b/>
          <w:u w:val="single"/>
        </w:rPr>
        <w:t>726550</w:t>
      </w:r>
    </w:p>
    <w:p>
      <w:r>
        <w:t>U15 A visoko premagale vrstnice iz Pivke</w:t>
        <w:br/>
        <w:br/>
        <w:t>#gremoilirija https://t.co/UHV0Ws1Ykn</w:t>
      </w:r>
    </w:p>
    <w:p>
      <w:r>
        <w:rPr>
          <w:b/>
          <w:u w:val="single"/>
        </w:rPr>
        <w:t>726551</w:t>
      </w:r>
    </w:p>
    <w:p>
      <w:r>
        <w:t>V prometni nesreči na Goriškem umrl kolesar, na Štajerskem pa huje ranjena 13-letna kolesarka               https://t.co/phR64exOy2</w:t>
      </w:r>
    </w:p>
    <w:p>
      <w:r>
        <w:rPr>
          <w:b/>
          <w:u w:val="single"/>
        </w:rPr>
        <w:t>726552</w:t>
      </w:r>
    </w:p>
    <w:p>
      <w:r>
        <w:t>Zastava, ki je nihče ne bo hotel (niti mogel) kupiti. Nedeljska kolumna by @crnkovic https://t.co/mxFq3AF2ye</w:t>
      </w:r>
    </w:p>
    <w:p>
      <w:r>
        <w:rPr>
          <w:b/>
          <w:u w:val="single"/>
        </w:rPr>
        <w:t>726553</w:t>
      </w:r>
    </w:p>
    <w:p>
      <w:r>
        <w:t>Ko ne bo več krav na Bistrici, bodo travniki zanemarjeni! Jutri bo čast bohinjskim kravam. Razen če Kravji bal ne bo spet prestavljen.</w:t>
        <w:br/>
        <w:t>#bal</w:t>
      </w:r>
    </w:p>
    <w:p>
      <w:r>
        <w:rPr>
          <w:b/>
          <w:u w:val="single"/>
        </w:rPr>
        <w:t>726554</w:t>
      </w:r>
    </w:p>
    <w:p>
      <w:r>
        <w:t>@Pertinacal Morda bodo ti pajaci enkrat odgovarjali, če ne drugače politično. Kar se pa tiče novinarjev in njihovih lastnikov,pa nikoli</w:t>
      </w:r>
    </w:p>
    <w:p>
      <w:r>
        <w:rPr>
          <w:b/>
          <w:u w:val="single"/>
        </w:rPr>
        <w:t>726555</w:t>
      </w:r>
    </w:p>
    <w:p>
      <w:r>
        <w:t>@yrennia1 To je skoraj nemogoče, ker pri nas furajo strici v ozadju politiko.</w:t>
      </w:r>
    </w:p>
    <w:p>
      <w:r>
        <w:rPr>
          <w:b/>
          <w:u w:val="single"/>
        </w:rPr>
        <w:t>726556</w:t>
      </w:r>
    </w:p>
    <w:p>
      <w:r>
        <w:t>@DavidNovak17 Migrantje so pičkim dim proti tem mlečno zobim fašistom. Drhal polna rit Nuttele.</w:t>
      </w:r>
    </w:p>
    <w:p>
      <w:r>
        <w:rPr>
          <w:b/>
          <w:u w:val="single"/>
        </w:rPr>
        <w:t>726557</w:t>
      </w:r>
    </w:p>
    <w:p>
      <w:r>
        <w:t>Ansambel ruske vojske  sostorilec mednarodnega zločina???? #neumnostnepoznameja</w:t>
        <w:br/>
        <w:t>https://t.co/oDTtiElR3F</w:t>
      </w:r>
    </w:p>
    <w:p>
      <w:r>
        <w:rPr>
          <w:b/>
          <w:u w:val="single"/>
        </w:rPr>
        <w:t>726558</w:t>
      </w:r>
    </w:p>
    <w:p>
      <w:r>
        <w:t>Blokiral si me ker sem lajkal "like" in re-twittal gole ženske ! Ka ji zmešan?!?!</w:t>
      </w:r>
    </w:p>
    <w:p>
      <w:r>
        <w:rPr>
          <w:b/>
          <w:u w:val="single"/>
        </w:rPr>
        <w:t>726559</w:t>
      </w:r>
    </w:p>
    <w:p>
      <w:r>
        <w:t>Islamizacija deluje, kar znotraj demokratičnih držav! 👹 https://t.co/VBqQWobsK8</w:t>
      </w:r>
    </w:p>
    <w:p>
      <w:r>
        <w:rPr>
          <w:b/>
          <w:u w:val="single"/>
        </w:rPr>
        <w:t>726560</w:t>
      </w:r>
    </w:p>
    <w:p>
      <w:r>
        <w:t>@vinkovasle1 Ravno toliko dreka kot so slovenski mediji zlili na hrvasko slabo sezono se je prelilo v žusterni.</w:t>
      </w:r>
    </w:p>
    <w:p>
      <w:r>
        <w:rPr>
          <w:b/>
          <w:u w:val="single"/>
        </w:rPr>
        <w:t>726561</w:t>
      </w:r>
    </w:p>
    <w:p>
      <w:r>
        <w:t>@Skolobrinski Cirkusantom in komedijantom v dolini Šentflorjanski se je zmešalo. Na vsak način, bi radi "sladoljedarja" za predsednika.</w:t>
      </w:r>
    </w:p>
    <w:p>
      <w:r>
        <w:rPr>
          <w:b/>
          <w:u w:val="single"/>
        </w:rPr>
        <w:t>726562</w:t>
      </w:r>
    </w:p>
    <w:p>
      <w:r>
        <w:t>@KlemenRobnik @MatjazDrolc @loudandwicked @davidkovic @KatarinaDbr @petracj @mesarji Uni k majo nočno bodo mel še več!!! 😁</w:t>
      </w:r>
    </w:p>
    <w:p>
      <w:r>
        <w:rPr>
          <w:b/>
          <w:u w:val="single"/>
        </w:rPr>
        <w:t>726563</w:t>
      </w:r>
    </w:p>
    <w:p>
      <w:r>
        <w:t>@motobrane Ja, pr'mej duš, no...krucefiks hudičev...! To babše pa še usak mesec plačujem...!?! 🙄</w:t>
      </w:r>
    </w:p>
    <w:p>
      <w:r>
        <w:rPr>
          <w:b/>
          <w:u w:val="single"/>
        </w:rPr>
        <w:t>726564</w:t>
      </w:r>
    </w:p>
    <w:p>
      <w:r>
        <w:t>Smo si zs @enefceka razdelili use sowde wd predprodaje 16ih kartt za Ortokoncertt 24.4. #resneocitnareklama https://t.co/VCKs63Klxb</w:t>
      </w:r>
    </w:p>
    <w:p>
      <w:r>
        <w:rPr>
          <w:b/>
          <w:u w:val="single"/>
        </w:rPr>
        <w:t>726565</w:t>
      </w:r>
    </w:p>
    <w:p>
      <w:r>
        <w:t>@SvobodaBlog To je pa tovarišijski kapitalitem v klasični izvedbi komunistov!</w:t>
      </w:r>
    </w:p>
    <w:p>
      <w:r>
        <w:rPr>
          <w:b/>
          <w:u w:val="single"/>
        </w:rPr>
        <w:t>726566</w:t>
      </w:r>
    </w:p>
    <w:p>
      <w:r>
        <w:t>Rudarjenje bitcoina potratnejše od izkopavanja zlata https://t.co/oCH1fYW4s1</w:t>
      </w:r>
    </w:p>
    <w:p>
      <w:r>
        <w:rPr>
          <w:b/>
          <w:u w:val="single"/>
        </w:rPr>
        <w:t>726567</w:t>
      </w:r>
    </w:p>
    <w:p>
      <w:r>
        <w:t>@RichieKis ziher. V angleščink nisem nikoli tako pikra, kot v slovenščini. @UntoIdSecrets</w:t>
      </w:r>
    </w:p>
    <w:p>
      <w:r>
        <w:rPr>
          <w:b/>
          <w:u w:val="single"/>
        </w:rPr>
        <w:t>726568</w:t>
      </w:r>
    </w:p>
    <w:p>
      <w:r>
        <w:t>@vinkovasle1 V Jorkloštru , ko so lovci streljali za njo , je bila še kako pokonci. Mislim , da bi tudi Bolta prehitela na 400m z ovirami</w:t>
      </w:r>
    </w:p>
    <w:p>
      <w:r>
        <w:rPr>
          <w:b/>
          <w:u w:val="single"/>
        </w:rPr>
        <w:t>726569</w:t>
      </w:r>
    </w:p>
    <w:p>
      <w:r>
        <w:t>@FrenkMate @ZigaTurk To so taborišča verske ideologije t.i. klerofašističnih učiteljev in bodoči volilci radikalnih desničarskih struj</w:t>
      </w:r>
    </w:p>
    <w:p>
      <w:r>
        <w:rPr>
          <w:b/>
          <w:u w:val="single"/>
        </w:rPr>
        <w:t>726570</w:t>
      </w:r>
    </w:p>
    <w:p>
      <w:r>
        <w:t>@Yurij_in_Julij @llisjak Levičarji niso čustveni. Velika večina je preračunljivcev. Sedaj pač piha veter z leve.</w:t>
      </w:r>
    </w:p>
    <w:p>
      <w:r>
        <w:rPr>
          <w:b/>
          <w:u w:val="single"/>
        </w:rPr>
        <w:t>726571</w:t>
      </w:r>
    </w:p>
    <w:p>
      <w:r>
        <w:t>@stanka_d Tale rupar je po moje še večji pezde kot janša - jajo vsaj ni tako očiten oportunist.</w:t>
      </w:r>
    </w:p>
    <w:p>
      <w:r>
        <w:rPr>
          <w:b/>
          <w:u w:val="single"/>
        </w:rPr>
        <w:t>726572</w:t>
      </w:r>
    </w:p>
    <w:p>
      <w:r>
        <w:t>Apartmajska hiša - Sv. Primož na Pohorju &amp;gt;&amp;gt; https://t.co/BieGPZKqMv #dražbe #nepremičnine</w:t>
      </w:r>
    </w:p>
    <w:p>
      <w:r>
        <w:rPr>
          <w:b/>
          <w:u w:val="single"/>
        </w:rPr>
        <w:t>726573</w:t>
      </w:r>
    </w:p>
    <w:p>
      <w:r>
        <w:t xml:space="preserve">Avstrijci in Nemci imajo drugačna CPP pravila, da se VSI kurci vozijo 100 po prehitevalnem?? </w:t>
        <w:br/>
        <w:t>V S I !!!!</w:t>
      </w:r>
    </w:p>
    <w:p>
      <w:r>
        <w:rPr>
          <w:b/>
          <w:u w:val="single"/>
        </w:rPr>
        <w:t>726574</w:t>
      </w:r>
    </w:p>
    <w:p>
      <w:r>
        <w:t>Osemnajstkratni svetovni prvak v goju je dejal, da je umetna inteligenca entiteta, ki je ni možno premagati.</w:t>
      </w:r>
    </w:p>
    <w:p>
      <w:r>
        <w:rPr>
          <w:b/>
          <w:u w:val="single"/>
        </w:rPr>
        <w:t>726575</w:t>
      </w:r>
    </w:p>
    <w:p>
      <w:r>
        <w:t>Ajde, saj Neymar zna fusbal špilat.</w:t>
        <w:br/>
        <w:t>Samo prag bolečine pa ma taki, da mu niti šaha ne bi priporočal.</w:t>
      </w:r>
    </w:p>
    <w:p>
      <w:r>
        <w:rPr>
          <w:b/>
          <w:u w:val="single"/>
        </w:rPr>
        <w:t>726576</w:t>
      </w:r>
    </w:p>
    <w:p>
      <w:r>
        <w:t>@Mladiforum @Libertarec @strankaSD Nekje si bodo morali možgane sposodit...razmišljanje je pa njihova močnejša plat..😜😂😂😂😖🤡</w:t>
      </w:r>
    </w:p>
    <w:p>
      <w:r>
        <w:rPr>
          <w:b/>
          <w:u w:val="single"/>
        </w:rPr>
        <w:t>726577</w:t>
      </w:r>
    </w:p>
    <w:p>
      <w:r>
        <w:t>@tik_lev z veleumi tvoje pasme je čudovito razpravljati - marš, bedak - zabrusiš in vse si povedal</w:t>
      </w:r>
    </w:p>
    <w:p>
      <w:r>
        <w:rPr>
          <w:b/>
          <w:u w:val="single"/>
        </w:rPr>
        <w:t>726578</w:t>
      </w:r>
    </w:p>
    <w:p>
      <w:r>
        <w:t>Janševo revijo prijavili policiji, ker spodbuja sovraštvo in nasilje https://t.co/oXP7eoPnaj</w:t>
      </w:r>
    </w:p>
    <w:p>
      <w:r>
        <w:rPr>
          <w:b/>
          <w:u w:val="single"/>
        </w:rPr>
        <w:t>726579</w:t>
      </w:r>
    </w:p>
    <w:p>
      <w:r>
        <w:t>@GK_SLO_EU @GLASTrebnje @JozeMozina Bolje bi bilo, če bi ga vprašal, ali knjige romajo v zakristjijo!</w:t>
      </w:r>
    </w:p>
    <w:p>
      <w:r>
        <w:rPr>
          <w:b/>
          <w:u w:val="single"/>
        </w:rPr>
        <w:t>726580</w:t>
      </w:r>
    </w:p>
    <w:p>
      <w:r>
        <w:t>@jazzmateja Sem mislil, da že vse vem o idiotih za volanom, ampak ne.. to je pa vrhunec 😧</w:t>
      </w:r>
    </w:p>
    <w:p>
      <w:r>
        <w:rPr>
          <w:b/>
          <w:u w:val="single"/>
        </w:rPr>
        <w:t>726581</w:t>
      </w:r>
    </w:p>
    <w:p>
      <w:r>
        <w:t>Obstajajo orodja za 'sejanje' leadov. Da ne izgubljamo časa z neperspektivnimi. https://t.co/HZbF65gOmF</w:t>
      </w:r>
    </w:p>
    <w:p>
      <w:r>
        <w:rPr>
          <w:b/>
          <w:u w:val="single"/>
        </w:rPr>
        <w:t>726582</w:t>
      </w:r>
    </w:p>
    <w:p>
      <w:r>
        <w:t>Tocno to so tud nasega v vrtcu naucili. In zdaj mu je to edini normalen navin oblacenja :) https://t.co/zocYIt4WnU</w:t>
      </w:r>
    </w:p>
    <w:p>
      <w:r>
        <w:rPr>
          <w:b/>
          <w:u w:val="single"/>
        </w:rPr>
        <w:t>726583</w:t>
      </w:r>
    </w:p>
    <w:p>
      <w:r>
        <w:t>Trobimo: ZnC: Fuzijska elektrarna -  strma pot tehnoloških presežkov https://t.co/RICc6GVYb6 https://t.co/SymI1YIcdW</w:t>
      </w:r>
    </w:p>
    <w:p>
      <w:r>
        <w:rPr>
          <w:b/>
          <w:u w:val="single"/>
        </w:rPr>
        <w:t>726584</w:t>
      </w:r>
    </w:p>
    <w:p>
      <w:r>
        <w:t>@simicev_matej Običajno so to taki, ki se med vročino pritožuje, da je bazen pretopel in se ne morejo osvežiti. Svetovni čudaki.</w:t>
      </w:r>
    </w:p>
    <w:p>
      <w:r>
        <w:rPr>
          <w:b/>
          <w:u w:val="single"/>
        </w:rPr>
        <w:t>726585</w:t>
      </w:r>
    </w:p>
    <w:p>
      <w:r>
        <w:t>@sodnik Definicija po SSKJ: povzročiti nastanek novega organizma z združitvijo moške in ženske spolne celice.</w:t>
      </w:r>
    </w:p>
    <w:p>
      <w:r>
        <w:rPr>
          <w:b/>
          <w:u w:val="single"/>
        </w:rPr>
        <w:t>726586</w:t>
      </w:r>
    </w:p>
    <w:p>
      <w:r>
        <w:t>@JJansaSDS Eno pa ima, da je prekmurski prolek, kot oddojek😐😀😀popolnoma nag. Peljite ga v Rakičan! Ali v Pusco. Med cigane!</w:t>
      </w:r>
    </w:p>
    <w:p>
      <w:r>
        <w:rPr>
          <w:b/>
          <w:u w:val="single"/>
        </w:rPr>
        <w:t>726587</w:t>
      </w:r>
    </w:p>
    <w:p>
      <w:r>
        <w:t>@Skolobrinski @policija_si @JJansaSDS Včasih so lezle gor preko postelje, sedaj pa z zasiranjem JJ. Reve, še ob užitek so.</w:t>
      </w:r>
    </w:p>
    <w:p>
      <w:r>
        <w:rPr>
          <w:b/>
          <w:u w:val="single"/>
        </w:rPr>
        <w:t>726588</w:t>
      </w:r>
    </w:p>
    <w:p>
      <w:r>
        <w:t>Kakšen pogum,dosežek,navdušenje&amp;amp;zadoščenje..ko izstreliš z razdalje naboj s hitrostjo X/km proti slonu.Vau,heroji.. https://t.co/9sm9j6kejW</w:t>
      </w:r>
    </w:p>
    <w:p>
      <w:r>
        <w:rPr>
          <w:b/>
          <w:u w:val="single"/>
        </w:rPr>
        <w:t>726589</w:t>
      </w:r>
    </w:p>
    <w:p>
      <w:r>
        <w:t>Tudi jaz pravim: seveda ni res, da je Janša politik v zaporu, res pa je, da je Tonin idiot v politiki. https://t.co/BntwnbiNZd</w:t>
      </w:r>
    </w:p>
    <w:p>
      <w:r>
        <w:rPr>
          <w:b/>
          <w:u w:val="single"/>
        </w:rPr>
        <w:t>726590</w:t>
      </w:r>
    </w:p>
    <w:p>
      <w:r>
        <w:t>@dmnfrs Ja, sam brez silikona ob kuhalni plati, bo tale naoljeni pultek kmalu zacvetel;)</w:t>
      </w:r>
    </w:p>
    <w:p>
      <w:r>
        <w:rPr>
          <w:b/>
          <w:u w:val="single"/>
        </w:rPr>
        <w:t>726591</w:t>
      </w:r>
    </w:p>
    <w:p>
      <w:r>
        <w:t>@tfajon Imate popolnoma prav. Vaše brezsramno zlorabljanje medijev in širjenje laži je res sramotno!</w:t>
      </w:r>
    </w:p>
    <w:p>
      <w:r>
        <w:rPr>
          <w:b/>
          <w:u w:val="single"/>
        </w:rPr>
        <w:t>726592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726593</w:t>
      </w:r>
    </w:p>
    <w:p>
      <w:r>
        <w:t>@vinkovasle1 Ukrajinec je pravnik. Mogoče bo eno piko manj teaterski. No,saj ga bomo hitro videli kateri je večji blefer.</w:t>
      </w:r>
    </w:p>
    <w:p>
      <w:r>
        <w:rPr>
          <w:b/>
          <w:u w:val="single"/>
        </w:rPr>
        <w:t>726594</w:t>
      </w:r>
    </w:p>
    <w:p>
      <w:r>
        <w:t>Čehi so napihnili dva supa, flaminga, coln za 4 osebe in ogromnega samoroga. Pol pa oni mene čudno gledajo, ker zjutraj gola plavam...</w:t>
      </w:r>
    </w:p>
    <w:p>
      <w:r>
        <w:rPr>
          <w:b/>
          <w:u w:val="single"/>
        </w:rPr>
        <w:t>726595</w:t>
      </w:r>
    </w:p>
    <w:p>
      <w:r>
        <w:t>Huh, mrzlo in megleno. Se tole pritozbico spisem, pa grem eno katarzicno odlaufat.</w:t>
      </w:r>
    </w:p>
    <w:p>
      <w:r>
        <w:rPr>
          <w:b/>
          <w:u w:val="single"/>
        </w:rPr>
        <w:t>726596</w:t>
      </w:r>
    </w:p>
    <w:p>
      <w:r>
        <w:t>@RevijaReporter Pa pejmo še enkrat košarico obljub napolnit in probat srečo na predčasnih volitvah. Sam dejte to po počitnicah prosim.</w:t>
      </w:r>
    </w:p>
    <w:p>
      <w:r>
        <w:rPr>
          <w:b/>
          <w:u w:val="single"/>
        </w:rPr>
        <w:t>726597</w:t>
      </w:r>
    </w:p>
    <w:p>
      <w:r>
        <w:t>Čebulni sirup uporabljamo za zdravljenje suhega in dražečega kašlja ter vnetega in bolečega grla. https://t.co/ytC953GQ9r</w:t>
      </w:r>
    </w:p>
    <w:p>
      <w:r>
        <w:rPr>
          <w:b/>
          <w:u w:val="single"/>
        </w:rPr>
        <w:t>726598</w:t>
      </w:r>
    </w:p>
    <w:p>
      <w:r>
        <w:t>@DKopse Prištejte še Židanove kazni zaradi malomarnosti, smo krepko plačali pr TS Ormož</w:t>
      </w:r>
    </w:p>
    <w:p>
      <w:r>
        <w:rPr>
          <w:b/>
          <w:u w:val="single"/>
        </w:rPr>
        <w:t>726599</w:t>
      </w:r>
    </w:p>
    <w:p>
      <w:r>
        <w:t>@had @petrasovdat @gregorKita To je pa ta druga legendarna pica... pa Franci iz Imperiusa jo je postregel</w:t>
      </w:r>
    </w:p>
    <w:p>
      <w:r>
        <w:rPr>
          <w:b/>
          <w:u w:val="single"/>
        </w:rPr>
        <w:t>726600</w:t>
      </w:r>
    </w:p>
    <w:p>
      <w:r>
        <w:t>Razpis med počitnicami: monitoring netopirjev, rakov in rib na trasi za drugi tir. Cena? Četrt milijona evrov! https://t.co/LxXuyyBJ4A</w:t>
      </w:r>
    </w:p>
    <w:p>
      <w:r>
        <w:rPr>
          <w:b/>
          <w:u w:val="single"/>
        </w:rPr>
        <w:t>726601</w:t>
      </w:r>
    </w:p>
    <w:p>
      <w:r>
        <w:t>MRI slike (magnetna resonanca) so lahko prav prikupne, če izberete pravo rezino. direkt za osebno. https://t.co/VT06pzGtcA</w:t>
      </w:r>
    </w:p>
    <w:p>
      <w:r>
        <w:rPr>
          <w:b/>
          <w:u w:val="single"/>
        </w:rPr>
        <w:t>726602</w:t>
      </w:r>
    </w:p>
    <w:p>
      <w:r>
        <w:t>@vanfranco @eenca @schoo666 @freeeky @TelemachSi Saj si bodo ljudje počas prišli k pameti,kar se njih tiče! 😉😠</w:t>
      </w:r>
    </w:p>
    <w:p>
      <w:r>
        <w:rPr>
          <w:b/>
          <w:u w:val="single"/>
        </w:rPr>
        <w:t>726603</w:t>
      </w:r>
    </w:p>
    <w:p>
      <w:r>
        <w:t>'Meščani' neusmiljeni do 'Topničarjev' tudi na Emiratesu https://t.co/HdtAZk3mbL #PL #arsenal #mancity</w:t>
      </w:r>
    </w:p>
    <w:p>
      <w:r>
        <w:rPr>
          <w:b/>
          <w:u w:val="single"/>
        </w:rPr>
        <w:t>726604</w:t>
      </w:r>
    </w:p>
    <w:p>
      <w:r>
        <w:t>En od carov nedeljskega kuhanja je tudi ta, da das v pecico meso, na stedilnik juho in gres lahko v miru nazaj v posteljo za dobro uro.</w:t>
      </w:r>
    </w:p>
    <w:p>
      <w:r>
        <w:rPr>
          <w:b/>
          <w:u w:val="single"/>
        </w:rPr>
        <w:t>726605</w:t>
      </w:r>
    </w:p>
    <w:p>
      <w:r>
        <w:t>@SBobovnik Hja, no, sicer tudi, ampak veliko bolj kot penzionistični je to nezaposlitveni dosežek.</w:t>
      </w:r>
    </w:p>
    <w:p>
      <w:r>
        <w:rPr>
          <w:b/>
          <w:u w:val="single"/>
        </w:rPr>
        <w:t>726606</w:t>
      </w:r>
    </w:p>
    <w:p>
      <w:r>
        <w:t>V švedski občini, ki jo vodi desnica, ukinjajo šolske jedilnike brez svinjine https://t.co/35jV3fzmgs via @Nova24TV</w:t>
      </w:r>
    </w:p>
    <w:p>
      <w:r>
        <w:rPr>
          <w:b/>
          <w:u w:val="single"/>
        </w:rPr>
        <w:t>726607</w:t>
      </w:r>
    </w:p>
    <w:p>
      <w:r>
        <w:t>@hrastelj @rtvslo najkasneje pri Dolomitski izjavi se konča moje pozitivno ocenjevanje tega gibanja.sicer sem primorec in vnuk partizanov.</w:t>
      </w:r>
    </w:p>
    <w:p>
      <w:r>
        <w:rPr>
          <w:b/>
          <w:u w:val="single"/>
        </w:rPr>
        <w:t>726608</w:t>
      </w:r>
    </w:p>
    <w:p>
      <w:r>
        <w:t>@DeusSagittarius @Alex4Aleksandra Komunisti vedo, da je na vodilna mesta pametno posaditi mal trčene osebke, da sami mirno veslajo v kalnem.</w:t>
      </w:r>
    </w:p>
    <w:p>
      <w:r>
        <w:rPr>
          <w:b/>
          <w:u w:val="single"/>
        </w:rPr>
        <w:t>726609</w:t>
      </w:r>
    </w:p>
    <w:p>
      <w:r>
        <w:t>@Petrasa1 najprej se predstaví ime in priimki in kraj bivanja ali te pa takoj zbeisem trapa!</w:t>
      </w:r>
    </w:p>
    <w:p>
      <w:r>
        <w:rPr>
          <w:b/>
          <w:u w:val="single"/>
        </w:rPr>
        <w:t>726610</w:t>
      </w:r>
    </w:p>
    <w:p>
      <w:r>
        <w:t>Danes ob 19h se nam pridruži v živo pri kratki skupni molitvi s skupnostjo Barka. #deliJezusa #advent #molitev https://t.co/2mtf4P0sr1</w:t>
      </w:r>
    </w:p>
    <w:p>
      <w:r>
        <w:rPr>
          <w:b/>
          <w:u w:val="single"/>
        </w:rPr>
        <w:t>726611</w:t>
      </w:r>
    </w:p>
    <w:p>
      <w:r>
        <w:t>@megafotr Si zihr, da ni še vedno isti prehlad, ki se je vmes spremenil v ... sleeper cell? :D</w:t>
      </w:r>
    </w:p>
    <w:p>
      <w:r>
        <w:rPr>
          <w:b/>
          <w:u w:val="single"/>
        </w:rPr>
        <w:t>726612</w:t>
      </w:r>
    </w:p>
    <w:p>
      <w:r>
        <w:t>@iamTadej to si si ti zdej zmislu:) če men list mal z  rdečo belo in modro pobarvaš bom prej na ZDA kot Slovenijo pomislu.</w:t>
      </w:r>
    </w:p>
    <w:p>
      <w:r>
        <w:rPr>
          <w:b/>
          <w:u w:val="single"/>
        </w:rPr>
        <w:t>726613</w:t>
      </w:r>
    </w:p>
    <w:p>
      <w:r>
        <w:t>@tfajon @EP_Justice @EP_Slovenija @strankaSD Ne morem verjet takih pa še Butalci niso sekali.</w:t>
      </w:r>
    </w:p>
    <w:p>
      <w:r>
        <w:rPr>
          <w:b/>
          <w:u w:val="single"/>
        </w:rPr>
        <w:t>726614</w:t>
      </w:r>
    </w:p>
    <w:p>
      <w:r>
        <w:t>Če zavrnemo pomoč EU Fronteksa na južni meji, smo sami prestavili šengensko mejo na mejo z Avstrijo.</w:t>
      </w:r>
    </w:p>
    <w:p>
      <w:r>
        <w:rPr>
          <w:b/>
          <w:u w:val="single"/>
        </w:rPr>
        <w:t>726615</w:t>
      </w:r>
    </w:p>
    <w:p>
      <w:r>
        <w:t>@RTV_Slovenija Kadunc: Ne moremo si privoščiti bogato bleščečih oddaj</w:t>
        <w:br/>
        <w:t>Še dobro da si lahko privoščite dragi RTV prispevek za to žalost</w:t>
      </w:r>
    </w:p>
    <w:p>
      <w:r>
        <w:rPr>
          <w:b/>
          <w:u w:val="single"/>
        </w:rPr>
        <w:t>726616</w:t>
      </w:r>
    </w:p>
    <w:p>
      <w:r>
        <w:t>SMEH: To so naredili voznikom, ko se niso ustavili pred prehodom za pešce https://t.co/RivlcRM2LE</w:t>
      </w:r>
    </w:p>
    <w:p>
      <w:r>
        <w:rPr>
          <w:b/>
          <w:u w:val="single"/>
        </w:rPr>
        <w:t>726617</w:t>
      </w:r>
    </w:p>
    <w:p>
      <w:r>
        <w:t>@SpletnaMladina @juretrampus Aaah, je skoda se sprasevati, novinarji v kapitalizmu sluzijo predvsem kapitalu.</w:t>
        <w:br/>
        <w:t>Kar je res, je res</w:t>
      </w:r>
    </w:p>
    <w:p>
      <w:r>
        <w:rPr>
          <w:b/>
          <w:u w:val="single"/>
        </w:rPr>
        <w:t>726618</w:t>
      </w:r>
    </w:p>
    <w:p>
      <w:r>
        <w:t>@AfneGunca16 @nejkom Jaz tudi!! Sam sem dons spet mal zmatrana, pa možgan ni potegnu... pa si ga rešla😁</w:t>
      </w:r>
    </w:p>
    <w:p>
      <w:r>
        <w:rPr>
          <w:b/>
          <w:u w:val="single"/>
        </w:rPr>
        <w:t>726619</w:t>
      </w:r>
    </w:p>
    <w:p>
      <w:r>
        <w:t>Ko so se otroci umaknili, so na smučišče prišli:</w:t>
        <w:br/>
        <w:t>http://t.co/WOgd4lLBCj http://t.co/tkljLPHGjV</w:t>
      </w:r>
    </w:p>
    <w:p>
      <w:r>
        <w:rPr>
          <w:b/>
          <w:u w:val="single"/>
        </w:rPr>
        <w:t>726620</w:t>
      </w:r>
    </w:p>
    <w:p>
      <w:r>
        <w:t>@marjankovac2 @JozeMozina @petra_jansa Po mojem je prevod ravno nasproten: Demos razpuščen, narod razklan.</w:t>
      </w:r>
    </w:p>
    <w:p>
      <w:r>
        <w:rPr>
          <w:b/>
          <w:u w:val="single"/>
        </w:rPr>
        <w:t>726621</w:t>
      </w:r>
    </w:p>
    <w:p>
      <w:r>
        <w:t xml:space="preserve">Kakšni carji. @kzs_si </w:t>
        <w:br/>
        <w:br/>
        <w:t xml:space="preserve">Presenečenje za pogumnega gasilca: vstopnica za košarkarsko tekmo proti Španiji </w:t>
        <w:br/>
        <w:br/>
        <w:t>https://t.co/OKwDsaBV04</w:t>
      </w:r>
    </w:p>
    <w:p>
      <w:r>
        <w:rPr>
          <w:b/>
          <w:u w:val="single"/>
        </w:rPr>
        <w:t>726622</w:t>
      </w:r>
    </w:p>
    <w:p>
      <w:r>
        <w:t>Najpametnejše kopačke z možnostjo spremljanja, shranjevanja in analiziranja vsakega koraka - adidas adizero f50 miCoach http://t.co/ItIfcga5</w:t>
      </w:r>
    </w:p>
    <w:p>
      <w:r>
        <w:rPr>
          <w:b/>
          <w:u w:val="single"/>
        </w:rPr>
        <w:t>726623</w:t>
      </w:r>
    </w:p>
    <w:p>
      <w:r>
        <w:t>V sovražnike z oblakov zdravljico bratje čmo zapet da koder sonce hodi ko naše je krvi dekle; Dokaj dni vse skrbi si spone ki jim še teže</w:t>
      </w:r>
    </w:p>
    <w:p>
      <w:r>
        <w:rPr>
          <w:b/>
          <w:u w:val="single"/>
        </w:rPr>
        <w:t>726624</w:t>
      </w:r>
    </w:p>
    <w:p>
      <w:r>
        <w:t>Včeraj pozabljeno: črna usnjena denarnica in vijolična pliš jopica - pridte iskat danes!</w:t>
      </w:r>
    </w:p>
    <w:p>
      <w:r>
        <w:rPr>
          <w:b/>
          <w:u w:val="single"/>
        </w:rPr>
        <w:t>726625</w:t>
      </w:r>
    </w:p>
    <w:p>
      <w:r>
        <w:t>@DanijelMemon @NormaMKorosec @luksuz @PStendler @Leon48303573 Uf, tole nit si pa orng iz naftalina potegnil. :)</w:t>
      </w:r>
    </w:p>
    <w:p>
      <w:r>
        <w:rPr>
          <w:b/>
          <w:u w:val="single"/>
        </w:rPr>
        <w:t>726626</w:t>
      </w:r>
    </w:p>
    <w:p>
      <w:r>
        <w:t>@BesenKotPes Evo, volitve komaj za nami, pa že skupinska fotografija s komunisti. Napaka za napako!</w:t>
      </w:r>
    </w:p>
    <w:p>
      <w:r>
        <w:rPr>
          <w:b/>
          <w:u w:val="single"/>
        </w:rPr>
        <w:t>726627</w:t>
      </w:r>
    </w:p>
    <w:p>
      <w:r>
        <w:t>6.1. dobis delno odločbo, da je treba izprazniti objekt, 20.1. bodo na pritisk novinarjev objekt zapečatili..........</w:t>
      </w:r>
    </w:p>
    <w:p>
      <w:r>
        <w:rPr>
          <w:b/>
          <w:u w:val="single"/>
        </w:rPr>
        <w:t>726628</w:t>
      </w:r>
    </w:p>
    <w:p>
      <w:r>
        <w:t>Hvala Perutnina Ptuj, da sponzorirate dečke, ki na treningu sestopijo z biciklov in pomagajo ljudem v stiski.</w:t>
      </w:r>
    </w:p>
    <w:p>
      <w:r>
        <w:rPr>
          <w:b/>
          <w:u w:val="single"/>
        </w:rPr>
        <w:t>726629</w:t>
      </w:r>
    </w:p>
    <w:p>
      <w:r>
        <w:t>@FrenkMate Ti nimaš 100 pik v glavi, al si pa popolnoma politično zasvojen s svojo desnostjo.</w:t>
      </w:r>
    </w:p>
    <w:p>
      <w:r>
        <w:rPr>
          <w:b/>
          <w:u w:val="single"/>
        </w:rPr>
        <w:t>726630</w:t>
      </w:r>
    </w:p>
    <w:p>
      <w:r>
        <w:t>MCerar na TVS z VMilek (za dober intervju moraš »spati« z). Očitno nista niti...Njo zanima Miro-človek. On se predstavlja kot Cerar-PV. 1/6</w:t>
      </w:r>
    </w:p>
    <w:p>
      <w:r>
        <w:rPr>
          <w:b/>
          <w:u w:val="single"/>
        </w:rPr>
        <w:t>726631</w:t>
      </w:r>
    </w:p>
    <w:p>
      <w:r>
        <w:t>@MarkoPavlisic Sam, da ne bo kakega poročila iz UKC, da se je spet kdo zastrupil.</w:t>
      </w:r>
    </w:p>
    <w:p>
      <w:r>
        <w:rPr>
          <w:b/>
          <w:u w:val="single"/>
        </w:rPr>
        <w:t>726632</w:t>
      </w:r>
    </w:p>
    <w:p>
      <w:r>
        <w:t>Študenti v Laboratorij za telekomunikacije Fakultete za elektrotehniko so razvili aplikacijo za LED prikazovalnik. http://t.co/AnvueG8IXR</w:t>
      </w:r>
    </w:p>
    <w:p>
      <w:r>
        <w:rPr>
          <w:b/>
          <w:u w:val="single"/>
        </w:rPr>
        <w:t>726633</w:t>
      </w:r>
    </w:p>
    <w:p>
      <w:r>
        <w:t>Kdor hoče srečno živeti, mora modro glavo pa žlahtno srce imeti. Je rekel A.M.Slomšek. Vlada AB nima nič od tega. #ups</w:t>
      </w:r>
    </w:p>
    <w:p>
      <w:r>
        <w:rPr>
          <w:b/>
          <w:u w:val="single"/>
        </w:rPr>
        <w:t>726634</w:t>
      </w:r>
    </w:p>
    <w:p>
      <w:r>
        <w:t>@powersmoothie Odpade. Ne zna čistiti pečice.</w:t>
        <w:br/>
        <w:t>Jaz rabim univerzalca. Ker moj mož ni kot @MartinValic</w:t>
      </w:r>
    </w:p>
    <w:p>
      <w:r>
        <w:rPr>
          <w:b/>
          <w:u w:val="single"/>
        </w:rPr>
        <w:t>726635</w:t>
      </w:r>
    </w:p>
    <w:p>
      <w:r>
        <w:t>Razpisi ministrstva za kulturo. Komunikacija z ministrstvom za kulturo.</w:t>
        <w:br/>
        <w:t xml:space="preserve">*vdih/izdih </w:t>
        <w:br/>
        <w:t>*hiperventilacija</w:t>
      </w:r>
    </w:p>
    <w:p>
      <w:r>
        <w:rPr>
          <w:b/>
          <w:u w:val="single"/>
        </w:rPr>
        <w:t>726636</w:t>
      </w:r>
    </w:p>
    <w:p>
      <w:r>
        <w:t>Kdor nikoli ni pasel krav, naj bo kar tiho. Potrebujejo vsaj pet ur pozornosti na dan,  jutranje, večerne molže ne štejem. Tudi ob nedeljah!</w:t>
      </w:r>
    </w:p>
    <w:p>
      <w:r>
        <w:rPr>
          <w:b/>
          <w:u w:val="single"/>
        </w:rPr>
        <w:t>726637</w:t>
      </w:r>
    </w:p>
    <w:p>
      <w:r>
        <w:t>Sem zihr, da se da narediti več, kot le jadikovat in si lomit roke nad Kučanovo mafijo!</w:t>
      </w:r>
    </w:p>
    <w:p>
      <w:r>
        <w:rPr>
          <w:b/>
          <w:u w:val="single"/>
        </w:rPr>
        <w:t>726638</w:t>
      </w:r>
    </w:p>
    <w:p>
      <w:r>
        <w:t>@slovenskipanter mariborčani so hotel komunističnega župana ,pa naj imajo še mohamedance, mogoče jih izuči #lokalne_volitve</w:t>
      </w:r>
    </w:p>
    <w:p>
      <w:r>
        <w:rPr>
          <w:b/>
          <w:u w:val="single"/>
        </w:rPr>
        <w:t>726639</w:t>
      </w:r>
    </w:p>
    <w:p>
      <w:r>
        <w:t>Takrat so fantje in dekleta v ozadju še prijateljsko sodelovali! Z opozorili si malo prehiteval! https://t.co/Ae3TtV1SGC</w:t>
      </w:r>
    </w:p>
    <w:p>
      <w:r>
        <w:rPr>
          <w:b/>
          <w:u w:val="single"/>
        </w:rPr>
        <w:t>726640</w:t>
      </w:r>
    </w:p>
    <w:p>
      <w:r>
        <w:t>Pobrane oljke v Lions oljčniku v Popetrah. Izkupiček od pridelanega olja bo šel v dobrodelne namene.... https://t.co/NxwyhBPCwo</w:t>
      </w:r>
    </w:p>
    <w:p>
      <w:r>
        <w:rPr>
          <w:b/>
          <w:u w:val="single"/>
        </w:rPr>
        <w:t>726641</w:t>
      </w:r>
    </w:p>
    <w:p>
      <w:r>
        <w:t>Maja in Šifrer sta od silnega zadovoljsta ob pisanju in branju teh nebuloz mokra med nogami, eden bolj kot drugi 😂😂😂 https://t.co/S5DQThj3pj</w:t>
      </w:r>
    </w:p>
    <w:p>
      <w:r>
        <w:rPr>
          <w:b/>
          <w:u w:val="single"/>
        </w:rPr>
        <w:t>726642</w:t>
      </w:r>
    </w:p>
    <w:p>
      <w:r>
        <w:t>@mplaskan @PreglArjan @KogojSlavko No,kar razbistri mu rdeče ovite možgane...prihajajo hudi časi za njega in njegove,se miti rušijo</w:t>
      </w:r>
    </w:p>
    <w:p>
      <w:r>
        <w:rPr>
          <w:b/>
          <w:u w:val="single"/>
        </w:rPr>
        <w:t>726643</w:t>
      </w:r>
    </w:p>
    <w:p>
      <w:r>
        <w:t xml:space="preserve">Dizel odslej malenkost dražji, 95-oktanski bencin cenejši </w:t>
        <w:br/>
        <w:br/>
        <w:t>https://t.co/dqysFdTJA5</w:t>
      </w:r>
    </w:p>
    <w:p>
      <w:r>
        <w:rPr>
          <w:b/>
          <w:u w:val="single"/>
        </w:rPr>
        <w:t>726644</w:t>
      </w:r>
    </w:p>
    <w:p>
      <w:r>
        <w:t>Kolega je izgubil fotoaparat Fujifilm X-T100, S/N 44M09039 v usnjenem ovitku. Za vsako informacijo bo hvaležen. (RT)</w:t>
      </w:r>
    </w:p>
    <w:p>
      <w:r>
        <w:rPr>
          <w:b/>
          <w:u w:val="single"/>
        </w:rPr>
        <w:t>726645</w:t>
      </w:r>
    </w:p>
    <w:p>
      <w:r>
        <w:t>V generalki je Mariboru uspelo premagati Celje s 4:1 (trikratni strelec Zahović). #mb #maribor</w:t>
      </w:r>
    </w:p>
    <w:p>
      <w:r>
        <w:rPr>
          <w:b/>
          <w:u w:val="single"/>
        </w:rPr>
        <w:t>726646</w:t>
      </w:r>
    </w:p>
    <w:p>
      <w:r>
        <w:t>NANANACI: Skupina neonacistov je "sama proti vsem," poročajo viri. Odejica in vroč kakav v tolažbo je baje na poti.</w:t>
      </w:r>
    </w:p>
    <w:p>
      <w:r>
        <w:rPr>
          <w:b/>
          <w:u w:val="single"/>
        </w:rPr>
        <w:t>726647</w:t>
      </w:r>
    </w:p>
    <w:p>
      <w:r>
        <w:t>@Rok5rovcic @PetraGreiner Tovrstnih napitkov, čajev, kapsul za raztrupljevanje, hujšanje itd ne potrebujemo.</w:t>
      </w:r>
    </w:p>
    <w:p>
      <w:r>
        <w:rPr>
          <w:b/>
          <w:u w:val="single"/>
        </w:rPr>
        <w:t>726648</w:t>
      </w:r>
    </w:p>
    <w:p>
      <w:r>
        <w:t>@ZigaTurk Nedeljski dnevnik, glasilo neuvrščene SFRJ. Nekdaj transmisijsko pop časnik za socialistične ovce, zdaj glasilo izrojene Levice!</w:t>
      </w:r>
    </w:p>
    <w:p>
      <w:r>
        <w:rPr>
          <w:b/>
          <w:u w:val="single"/>
        </w:rPr>
        <w:t>726649</w:t>
      </w:r>
    </w:p>
    <w:p>
      <w:r>
        <w:t>V parlamentu postavljajo nove ministre @SpletnaMladina http://t.co/T5ysrWryj8</w:t>
      </w:r>
    </w:p>
    <w:p>
      <w:r>
        <w:rPr>
          <w:b/>
          <w:u w:val="single"/>
        </w:rPr>
        <w:t>726650</w:t>
      </w:r>
    </w:p>
    <w:p>
      <w:r>
        <w:t>@PSlajnar Sem tudi, samo kako si SDS in ne ceniš Pučnika. Janša je velik, Pučnik je pa pravi velikan in to Štajerc.</w:t>
      </w:r>
    </w:p>
    <w:p>
      <w:r>
        <w:rPr>
          <w:b/>
          <w:u w:val="single"/>
        </w:rPr>
        <w:t>726651</w:t>
      </w:r>
    </w:p>
    <w:p>
      <w:r>
        <w:t>@tomltoml komunist se boji reda, discipline in držanja dogovorov, pri dogovoru te gleda v oči, ti da roko obenem te pa po čevljih poščije</w:t>
      </w:r>
    </w:p>
    <w:p>
      <w:r>
        <w:rPr>
          <w:b/>
          <w:u w:val="single"/>
        </w:rPr>
        <w:t>726652</w:t>
      </w:r>
    </w:p>
    <w:p>
      <w:r>
        <w:t>@vinkovasle1 Še, odstranili detonatorja, bomba čaka na unicenje https://t.co/Vs3X2KjbyG</w:t>
      </w:r>
    </w:p>
    <w:p>
      <w:r>
        <w:rPr>
          <w:b/>
          <w:u w:val="single"/>
        </w:rPr>
        <w:t>726653</w:t>
      </w:r>
    </w:p>
    <w:p>
      <w:r>
        <w:t>@vahlc @radiostudent Tega (nalašč) primitivnega cinizma / nihilizma nisem nikoli štekal ...</w:t>
      </w:r>
    </w:p>
    <w:p>
      <w:r>
        <w:rPr>
          <w:b/>
          <w:u w:val="single"/>
        </w:rPr>
        <w:t>726654</w:t>
      </w:r>
    </w:p>
    <w:p>
      <w:r>
        <w:t>Samo to se še manjka ! Kolaps neizbežen !!  Pahor: Vladi sem pripravljen pomagati, če bo tvegala z reformami https://t.co/FNMyHcTKaC</w:t>
      </w:r>
    </w:p>
    <w:p>
      <w:r>
        <w:rPr>
          <w:b/>
          <w:u w:val="single"/>
        </w:rPr>
        <w:t>726655</w:t>
      </w:r>
    </w:p>
    <w:p>
      <w:r>
        <w:t>@MatevzNovak @DeFlasker @AltR_Paulin @Alex4aleksandra Še ena neumnost, ki pa ne bo poceni...</w:t>
      </w:r>
    </w:p>
    <w:p>
      <w:r>
        <w:rPr>
          <w:b/>
          <w:u w:val="single"/>
        </w:rPr>
        <w:t>726656</w:t>
      </w:r>
    </w:p>
    <w:p>
      <w:r>
        <w:t>kaj ima 24Resnica eno svojo logiki...pa ne morem verjet,sej so ljudje vsaj povprećno inteligentni pa pošteni...pa take kakce paberkujejo</w:t>
      </w:r>
    </w:p>
    <w:p>
      <w:r>
        <w:rPr>
          <w:b/>
          <w:u w:val="single"/>
        </w:rPr>
        <w:t>726657</w:t>
      </w:r>
    </w:p>
    <w:p>
      <w:r>
        <w:t>"Danes grem v Bovec sprejet člansko izkaznico SDS. Z razlogom." | Nova24TV https://t.co/WYBWqstIw8</w:t>
      </w:r>
    </w:p>
    <w:p>
      <w:r>
        <w:rPr>
          <w:b/>
          <w:u w:val="single"/>
        </w:rPr>
        <w:t>726658</w:t>
      </w:r>
    </w:p>
    <w:p>
      <w:r>
        <w:t>Mimogrede. Vse to je v zadnjih 20 letih izginilo. Ni več tem pod B. Vse je menda A.</w:t>
      </w:r>
    </w:p>
    <w:p>
      <w:r>
        <w:rPr>
          <w:b/>
          <w:u w:val="single"/>
        </w:rPr>
        <w:t>726659</w:t>
      </w:r>
    </w:p>
    <w:p>
      <w:r>
        <w:t>@megafotr Jp....to je sigurno avtizem. Mal pegastega badlja ji daj pa bo ok.</w:t>
      </w:r>
    </w:p>
    <w:p>
      <w:r>
        <w:rPr>
          <w:b/>
          <w:u w:val="single"/>
        </w:rPr>
        <w:t>726660</w:t>
      </w:r>
    </w:p>
    <w:p>
      <w:r>
        <w:t>@VaneGosnik Naj zjutraj ob sedmih kdo malo potrese volilno skrinjico.Zaradi firbca,če je že kaj noter.</w:t>
      </w:r>
    </w:p>
    <w:p>
      <w:r>
        <w:rPr>
          <w:b/>
          <w:u w:val="single"/>
        </w:rPr>
        <w:t>726661</w:t>
      </w:r>
    </w:p>
    <w:p>
      <w:r>
        <w:t>@ArnulfusR @strankalevica Maduro jim ni mogel poslati letala za davkoplačevalski denar,</w:t>
        <w:br/>
        <w:t>ker ga je zmanjkalo.</w:t>
      </w:r>
    </w:p>
    <w:p>
      <w:r>
        <w:rPr>
          <w:b/>
          <w:u w:val="single"/>
        </w:rPr>
        <w:t>726662</w:t>
      </w:r>
    </w:p>
    <w:p>
      <w:r>
        <w:t>@freewiseguy Socialisti so kriminalci.</w:t>
        <w:br/>
        <w:t>To je bolezen in velja za cel svet.</w:t>
        <w:br/>
        <w:t>Samo če se pogleda Hillary v Ameriki...super kriminalci.</w:t>
      </w:r>
    </w:p>
    <w:p>
      <w:r>
        <w:rPr>
          <w:b/>
          <w:u w:val="single"/>
        </w:rPr>
        <w:t>726663</w:t>
      </w:r>
    </w:p>
    <w:p>
      <w:r>
        <w:t>@barjanski Skuhaš humus, popečeš jurčke, pripraviš domače lepinje, narežeš korenček, paprike, zeleno .. in jo povabiš na obisk</w:t>
      </w:r>
    </w:p>
    <w:p>
      <w:r>
        <w:rPr>
          <w:b/>
          <w:u w:val="single"/>
        </w:rPr>
        <w:t>726664</w:t>
      </w:r>
    </w:p>
    <w:p>
      <w:r>
        <w:t>@MarjeticaM @KogojSlavko Temu modelu so se prepletle v glavi vse floskule, ki jih je kdaj slišal in se zamotale v nerešljiv klobčič.</w:t>
      </w:r>
    </w:p>
    <w:p>
      <w:r>
        <w:rPr>
          <w:b/>
          <w:u w:val="single"/>
        </w:rPr>
        <w:t>726665</w:t>
      </w:r>
    </w:p>
    <w:p>
      <w:r>
        <w:t>Dragan Tošič breizrazno posluša izrek sodbe sodnice. Kakšno zaporno kazen bo dobil bo znano čez nekaj minut. https://t.co/18WLIeI9aW</w:t>
      </w:r>
    </w:p>
    <w:p>
      <w:r>
        <w:rPr>
          <w:b/>
          <w:u w:val="single"/>
        </w:rPr>
        <w:t>726666</w:t>
      </w:r>
    </w:p>
    <w:p>
      <w:r>
        <w:t>@AlanOrlic Eh. Amaterizem in volunterstvo. Do neke mere gre, pol pa nič več. Potem pa damping in tko naprej. 😩🎥</w:t>
      </w:r>
    </w:p>
    <w:p>
      <w:r>
        <w:rPr>
          <w:b/>
          <w:u w:val="single"/>
        </w:rPr>
        <w:t>726667</w:t>
      </w:r>
    </w:p>
    <w:p>
      <w:r>
        <w:t>@ambrofuzbal @WayneRooney Jst bi ga spustu, če je bil blizu doma. Naj gre peš.</w:t>
      </w:r>
    </w:p>
    <w:p>
      <w:r>
        <w:rPr>
          <w:b/>
          <w:u w:val="single"/>
        </w:rPr>
        <w:t>726668</w:t>
      </w:r>
    </w:p>
    <w:p>
      <w:r>
        <w:t>čestitke idiotu, ki me je skoraj nasadil prejle.</w:t>
        <w:br/>
        <w:br/>
        <w:t>tud pogledal ni, tud vedu ni.</w:t>
        <w:br/>
        <w:br/>
        <w:t>#moron https://t.co/ovnNqNFEcQ</w:t>
      </w:r>
    </w:p>
    <w:p>
      <w:r>
        <w:rPr>
          <w:b/>
          <w:u w:val="single"/>
        </w:rPr>
        <w:t>726669</w:t>
      </w:r>
    </w:p>
    <w:p>
      <w:r>
        <w:t>@dragnslyr_ds @peterjancic Na vsak nacin zeli vzbujati pozornost, maa</w:t>
        <w:br/>
        <w:t>mu ne gre od rok</w:t>
      </w:r>
    </w:p>
    <w:p>
      <w:r>
        <w:rPr>
          <w:b/>
          <w:u w:val="single"/>
        </w:rPr>
        <w:t>726670</w:t>
      </w:r>
    </w:p>
    <w:p>
      <w:r>
        <w:t>Obeta se ponovna sprememba Uredbe o določitvi zneska trošarine za energente #Lexkliping</w:t>
      </w:r>
    </w:p>
    <w:p>
      <w:r>
        <w:rPr>
          <w:b/>
          <w:u w:val="single"/>
        </w:rPr>
        <w:t>726671</w:t>
      </w:r>
    </w:p>
    <w:p>
      <w:r>
        <w:t>Mogočna bitja, varujte Slovenijo in vse naše rojake! https://t.co/gM6DtnqyJH</w:t>
      </w:r>
    </w:p>
    <w:p>
      <w:r>
        <w:rPr>
          <w:b/>
          <w:u w:val="single"/>
        </w:rPr>
        <w:t>726672</w:t>
      </w:r>
    </w:p>
    <w:p>
      <w:r>
        <w:t>@jkmcnk @galar @juremes Ampak mačka ne more biti hkrati živa in hkrati mrtva. Kvantni bit pa je lahko hkrati 0 in 1.</w:t>
      </w:r>
    </w:p>
    <w:p>
      <w:r>
        <w:rPr>
          <w:b/>
          <w:u w:val="single"/>
        </w:rPr>
        <w:t>726673</w:t>
      </w:r>
    </w:p>
    <w:p>
      <w:r>
        <w:t>Neverjetno: Po levičarski teoriji naj bi bil rasističen že priljubljen roman Tolkiena Gospodar prstanov!? https://t.co/wtmA3oidYy</w:t>
      </w:r>
    </w:p>
    <w:p>
      <w:r>
        <w:rPr>
          <w:b/>
          <w:u w:val="single"/>
        </w:rPr>
        <w:t>726674</w:t>
      </w:r>
    </w:p>
    <w:p>
      <w:r>
        <w:t>Pacientka se joka, ker sem ji skuhal sataraž. Obljubil, obljubil. #sodelavkapaLCA</w:t>
      </w:r>
    </w:p>
    <w:p>
      <w:r>
        <w:rPr>
          <w:b/>
          <w:u w:val="single"/>
        </w:rPr>
        <w:t>726675</w:t>
      </w:r>
    </w:p>
    <w:p>
      <w:r>
        <w:t>@apocalypsedone @tomltoml @bolfenk1 Sej človek se vsega navadi sam tko neumno trolanje pa je vseeno nekaj novega.</w:t>
      </w:r>
    </w:p>
    <w:p>
      <w:r>
        <w:rPr>
          <w:b/>
          <w:u w:val="single"/>
        </w:rPr>
        <w:t>726676</w:t>
      </w:r>
    </w:p>
    <w:p>
      <w:r>
        <w:t>@CiroCara Butasta izjava takrat in butasta ponovitev danes. Ponavljanje bedarij je seveda bolj butasto od originala.</w:t>
      </w:r>
    </w:p>
    <w:p>
      <w:r>
        <w:rPr>
          <w:b/>
          <w:u w:val="single"/>
        </w:rPr>
        <w:t>726677</w:t>
      </w:r>
    </w:p>
    <w:p>
      <w:r>
        <w:t>Levičarji kao sovražijo Janeza Janšo a vedno več jih je s tem imenom in priimkom.</w:t>
      </w:r>
    </w:p>
    <w:p>
      <w:r>
        <w:rPr>
          <w:b/>
          <w:u w:val="single"/>
        </w:rPr>
        <w:t>726678</w:t>
      </w:r>
    </w:p>
    <w:p>
      <w:r>
        <w:t>@IrenaSirena @LidlSLO Še sistem "vsak šnicel v svoj m2 plastike spakiramo" ukinejo in bo thumbs up.</w:t>
      </w:r>
    </w:p>
    <w:p>
      <w:r>
        <w:rPr>
          <w:b/>
          <w:u w:val="single"/>
        </w:rPr>
        <w:t>726679</w:t>
      </w:r>
    </w:p>
    <w:p>
      <w:r>
        <w:t>@polikarbonat Ti res ne, edin ce bi imel vetrnico za tvite, pa bi se na tisto susil</w:t>
      </w:r>
    </w:p>
    <w:p>
      <w:r>
        <w:rPr>
          <w:b/>
          <w:u w:val="single"/>
        </w:rPr>
        <w:t>726680</w:t>
      </w:r>
    </w:p>
    <w:p>
      <w:r>
        <w:t>@Miha_Sch @slozeleznice Sej ni cudno ce sistem “proda” in vpeljuje Golobic&amp;amp;co... So zgleda 10 let za casom 😉</w:t>
      </w:r>
    </w:p>
    <w:p>
      <w:r>
        <w:rPr>
          <w:b/>
          <w:u w:val="single"/>
        </w:rPr>
        <w:t>726681</w:t>
      </w:r>
    </w:p>
    <w:p>
      <w:r>
        <w:t>@armeni_janez @sodnik Vlado nam sestavlja padalec z lesarske, podpira ga pa Bricelj z dokončano posebno šolo.🤪</w:t>
      </w:r>
    </w:p>
    <w:p>
      <w:r>
        <w:rPr>
          <w:b/>
          <w:u w:val="single"/>
        </w:rPr>
        <w:t>726682</w:t>
      </w:r>
    </w:p>
    <w:p>
      <w:r>
        <w:t>Sem pogruntal, da me koleno nč ne boli, če se ga mal napijem. Bo treba vsak dan tole ponavljat očitno 🍻</w:t>
      </w:r>
    </w:p>
    <w:p>
      <w:r>
        <w:rPr>
          <w:b/>
          <w:u w:val="single"/>
        </w:rPr>
        <w:t>726683</w:t>
      </w:r>
    </w:p>
    <w:p>
      <w:r>
        <w:t>@DrzavljanD @rtvslo @TelekomSlo @RTV_Slovenija To je res zanimivo. Do kje sega neumnost RTVja? Ni videti meja.</w:t>
      </w:r>
    </w:p>
    <w:p>
      <w:r>
        <w:rPr>
          <w:b/>
          <w:u w:val="single"/>
        </w:rPr>
        <w:t>726684</w:t>
      </w:r>
    </w:p>
    <w:p>
      <w:r>
        <w:t>@57clen @sarecmarjan @RevijaReporter Mu bodo že spisali ustrezen tekst, pa ga bo profesionalno interpretiral!</w:t>
      </w:r>
    </w:p>
    <w:p>
      <w:r>
        <w:rPr>
          <w:b/>
          <w:u w:val="single"/>
        </w:rPr>
        <w:t>726685</w:t>
      </w:r>
    </w:p>
    <w:p>
      <w:r>
        <w:t>@VerdenikAles @SpletnaMladina pa kje ste, bizgeci črni, pobrali to nesrečno šmarnico? meni še čisti alkohol naravnost v žilo komaj zadostuje</w:t>
      </w:r>
    </w:p>
    <w:p>
      <w:r>
        <w:rPr>
          <w:b/>
          <w:u w:val="single"/>
        </w:rPr>
        <w:t>726686</w:t>
      </w:r>
    </w:p>
    <w:p>
      <w:r>
        <w:t>@brodiepoll @Mavs_FFL @WorldWideWob Grdi črnc, ups belc je bil😎 #nobenmenimarad</w:t>
      </w:r>
    </w:p>
    <w:p>
      <w:r>
        <w:rPr>
          <w:b/>
          <w:u w:val="single"/>
        </w:rPr>
        <w:t>726687</w:t>
      </w:r>
    </w:p>
    <w:p>
      <w:r>
        <w:t>@RagnarBelial Ma js ga nism hotu, bojda pa zadeva dejansko deluje.... zaenkrat sem se raj odreku tahude svinjarije...</w:t>
      </w:r>
    </w:p>
    <w:p>
      <w:r>
        <w:rPr>
          <w:b/>
          <w:u w:val="single"/>
        </w:rPr>
        <w:t>726688</w:t>
      </w:r>
    </w:p>
    <w:p>
      <w:r>
        <w:t>@MarkoPavlisic Tut iz tega ne moreš ugotoviti, da je prodaja po tej ceni idiotska.</w:t>
      </w:r>
    </w:p>
    <w:p>
      <w:r>
        <w:rPr>
          <w:b/>
          <w:u w:val="single"/>
        </w:rPr>
        <w:t>726689</w:t>
      </w:r>
    </w:p>
    <w:p>
      <w:r>
        <w:t>Sadike 1 kvalitete za vrtičkarje začetnike in ostale, ki želite posaditi zelišča, začimbe ali zelenjavo. https://t.co/k13OAgs3eE</w:t>
      </w:r>
    </w:p>
    <w:p>
      <w:r>
        <w:rPr>
          <w:b/>
          <w:u w:val="single"/>
        </w:rPr>
        <w:t>726690</w:t>
      </w:r>
    </w:p>
    <w:p>
      <w:r>
        <w:t>@007amnesia @KARANTANEC Spet bodo Slovenci tlačili gotovino v vzmetnice in kavče.</w:t>
      </w:r>
    </w:p>
    <w:p>
      <w:r>
        <w:rPr>
          <w:b/>
          <w:u w:val="single"/>
        </w:rPr>
        <w:t>726691</w:t>
      </w:r>
    </w:p>
    <w:p>
      <w:r>
        <w:t>@pongiSLO A to je ta famozna pot v Berlin prek Istanbula? Slišati je katastrofalno, ampak si si lepo naplaniral.  🤣</w:t>
      </w:r>
    </w:p>
    <w:p>
      <w:r>
        <w:rPr>
          <w:b/>
          <w:u w:val="single"/>
        </w:rPr>
        <w:t>726692</w:t>
      </w:r>
    </w:p>
    <w:p>
      <w:r>
        <w:t>@AljosaDragas @SafetAlibeg Al si trol, al si pa glup na treh nivojih hkrati. Če si trol: Roast me, roast me! Če si glup: There there.</w:t>
      </w:r>
    </w:p>
    <w:p>
      <w:r>
        <w:rPr>
          <w:b/>
          <w:u w:val="single"/>
        </w:rPr>
        <w:t>726693</w:t>
      </w:r>
    </w:p>
    <w:p>
      <w:r>
        <w:t>@murekar Malo dodane štirke pred centrifugiranjem in teža vlage jih "zlika" ko so obešene.</w:t>
      </w:r>
    </w:p>
    <w:p>
      <w:r>
        <w:rPr>
          <w:b/>
          <w:u w:val="single"/>
        </w:rPr>
        <w:t>726694</w:t>
      </w:r>
    </w:p>
    <w:p>
      <w:r>
        <w:t>@rokjarc @ZanMahnic Jebo vas Harmonika in Šampanc...narod ste nategnal, sram vas naj bo!</w:t>
      </w:r>
    </w:p>
    <w:p>
      <w:r>
        <w:rPr>
          <w:b/>
          <w:u w:val="single"/>
        </w:rPr>
        <w:t>726695</w:t>
      </w:r>
    </w:p>
    <w:p>
      <w:r>
        <w:t>@JoAnnaOfArc1 @lbna69 @simon_kuzma ..nonstop v okvari...preverjeno...ker kupujejo stara jajca....</w:t>
      </w:r>
    </w:p>
    <w:p>
      <w:r>
        <w:rPr>
          <w:b/>
          <w:u w:val="single"/>
        </w:rPr>
        <w:t>726696</w:t>
      </w:r>
    </w:p>
    <w:p>
      <w:r>
        <w:t>@petrasovdat Lej moraš ravno prav. Tako kot žensko po rit. Ne preveč, ne premalo :)</w:t>
      </w:r>
    </w:p>
    <w:p>
      <w:r>
        <w:rPr>
          <w:b/>
          <w:u w:val="single"/>
        </w:rPr>
        <w:t>726697</w:t>
      </w:r>
    </w:p>
    <w:p>
      <w:r>
        <w:t>Js bi tut mela tolk velika jajca kot jih ima ta, ki je pred mano v nepregledni ovinek zavil z ritjo naprej na glavno cesto.</w:t>
        <w:br/>
        <w:t>#dumbass</w:t>
      </w:r>
    </w:p>
    <w:p>
      <w:r>
        <w:rPr>
          <w:b/>
          <w:u w:val="single"/>
        </w:rPr>
        <w:t>726698</w:t>
      </w:r>
    </w:p>
    <w:p>
      <w:r>
        <w:t>Ej, @LJmlekarne , tale fora s skoraj identičnimi plastenkami jogurta in mleka pa ni najboljša. Mam 2L mleka preveč.</w:t>
      </w:r>
    </w:p>
    <w:p>
      <w:r>
        <w:rPr>
          <w:b/>
          <w:u w:val="single"/>
        </w:rPr>
        <w:t>726699</w:t>
      </w:r>
    </w:p>
    <w:p>
      <w:r>
        <w:t>@Svarun_K A jih bo vprašal zakaj hudiča so vsi rinil na isto stran pletne?! A so jim bli fouš kopeli? 😂🙄</w:t>
      </w:r>
    </w:p>
    <w:p>
      <w:r>
        <w:rPr>
          <w:b/>
          <w:u w:val="single"/>
        </w:rPr>
        <w:t>726700</w:t>
      </w:r>
    </w:p>
    <w:p>
      <w:r>
        <w:t>@TankoJoze @tfajon @strankaSD Vi kot zavedni komunist bi pa to ja lahko vedeli</w:t>
      </w:r>
    </w:p>
    <w:p>
      <w:r>
        <w:rPr>
          <w:b/>
          <w:u w:val="single"/>
        </w:rPr>
        <w:t>726701</w:t>
      </w:r>
    </w:p>
    <w:p>
      <w:r>
        <w:t>@IPirkovic Ti osebki so nad povprečno inteligentni in lahko že pri 11 letih vozijo avtomobile in streljajo z Kalašnikovi...</w:t>
      </w:r>
    </w:p>
    <w:p>
      <w:r>
        <w:rPr>
          <w:b/>
          <w:u w:val="single"/>
        </w:rPr>
        <w:t>726702</w:t>
      </w:r>
    </w:p>
    <w:p>
      <w:r>
        <w:t>No luči popravljajo, pa kupi snega so že tudi na progi. Ni vrag, do zimskih počitnic bo vse OK. https://t.co/rhKSXrbUTE</w:t>
      </w:r>
    </w:p>
    <w:p>
      <w:r>
        <w:rPr>
          <w:b/>
          <w:u w:val="single"/>
        </w:rPr>
        <w:t>726703</w:t>
      </w:r>
    </w:p>
    <w:p>
      <w:r>
        <w:t xml:space="preserve">(MOTOKROS) @TimGajser243 je z zmago v Trentinu spet dvignil Slovenijo na noge. </w:t>
        <w:br/>
        <w:t>https://t.co/TCXfovsWs4</w:t>
      </w:r>
    </w:p>
    <w:p>
      <w:r>
        <w:rPr>
          <w:b/>
          <w:u w:val="single"/>
        </w:rPr>
        <w:t>726704</w:t>
      </w:r>
    </w:p>
    <w:p>
      <w:r>
        <w:t>@MPorenta In zakaj nas bi Avstrijci sploh hoteli? Par sto jurjev partizančadi in jugonostalgikov?</w:t>
      </w:r>
    </w:p>
    <w:p>
      <w:r>
        <w:rPr>
          <w:b/>
          <w:u w:val="single"/>
        </w:rPr>
        <w:t>726705</w:t>
      </w:r>
    </w:p>
    <w:p>
      <w:r>
        <w:t>@drfilomena Desnaki še vedno jezno tolčejo s kurci po koprivah. Po štirih letih bodo njihovi oneti le še uveli črvi.</w:t>
      </w:r>
    </w:p>
    <w:p>
      <w:r>
        <w:rPr>
          <w:b/>
          <w:u w:val="single"/>
        </w:rPr>
        <w:t>726706</w:t>
      </w:r>
    </w:p>
    <w:p>
      <w:r>
        <w:t>@vonTanzberg @nadkaku jah v tastari yugi b jih z mrtvo stražo zih preveniral</w:t>
      </w:r>
    </w:p>
    <w:p>
      <w:r>
        <w:rPr>
          <w:b/>
          <w:u w:val="single"/>
        </w:rPr>
        <w:t>726707</w:t>
      </w:r>
    </w:p>
    <w:p>
      <w:r>
        <w:t>@lobnikar @SafetAlibeg Ja profesor, pecikl si kup, saj si razlagal na predavanjih, da se polcaji stavjo, kdo te ujame na radar....</w:t>
      </w:r>
    </w:p>
    <w:p>
      <w:r>
        <w:rPr>
          <w:b/>
          <w:u w:val="single"/>
        </w:rPr>
        <w:t>726708</w:t>
      </w:r>
    </w:p>
    <w:p>
      <w:r>
        <w:t>@MTVladimirov @rtvslo Še hujše od zastave pred RTV SLO je vsebina v RTV SLO. Sami komunisti.</w:t>
      </w:r>
    </w:p>
    <w:p>
      <w:r>
        <w:rPr>
          <w:b/>
          <w:u w:val="single"/>
        </w:rPr>
        <w:t>726709</w:t>
      </w:r>
    </w:p>
    <w:p>
      <w:r>
        <w:t>Unikatna darila za mamice - pišite nam, morda bo sreča naklonjena prav vam! https://t.co/Z1ich0jkYa https://t.co/niYleCr2of</w:t>
      </w:r>
    </w:p>
    <w:p>
      <w:r>
        <w:rPr>
          <w:b/>
          <w:u w:val="single"/>
        </w:rPr>
        <w:t>726710</w:t>
      </w:r>
    </w:p>
    <w:p>
      <w:r>
        <w:t>Streljala je po tem, ko se je zapletla v glasen prepir s sodelavci</w:t>
        <w:br/>
        <w:t>https://t.co/JFUyrT3o5p</w:t>
      </w:r>
    </w:p>
    <w:p>
      <w:r>
        <w:rPr>
          <w:b/>
          <w:u w:val="single"/>
        </w:rPr>
        <w:t>726711</w:t>
      </w:r>
    </w:p>
    <w:p>
      <w:r>
        <w:t>Prižgite svečko, žrtvam komunistične revolucije v spomin. https://t.co/KoYe05Lo8n</w:t>
      </w:r>
    </w:p>
    <w:p>
      <w:r>
        <w:rPr>
          <w:b/>
          <w:u w:val="single"/>
        </w:rPr>
        <w:t>726712</w:t>
      </w:r>
    </w:p>
    <w:p>
      <w:r>
        <w:t>@DivnaErzen @JurePoglajen @sarecmarjan Seveda, godi mu, da ga buzerantki malo počohajo...</w:t>
      </w:r>
    </w:p>
    <w:p>
      <w:r>
        <w:rPr>
          <w:b/>
          <w:u w:val="single"/>
        </w:rPr>
        <w:t>726713</w:t>
      </w:r>
    </w:p>
    <w:p>
      <w:r>
        <w:t>@CMiklavcic @NeuroVirtu A ne, da je to fejk profil? Ne morš bit tolk neumen, če si hodil v javno šolo 😁😁😁</w:t>
      </w:r>
    </w:p>
    <w:p>
      <w:r>
        <w:rPr>
          <w:b/>
          <w:u w:val="single"/>
        </w:rPr>
        <w:t>726714</w:t>
      </w:r>
    </w:p>
    <w:p>
      <w:r>
        <w:t>@MitjaIrsic Taprvi so bli tam že dolgo prej. S perjanicami na glavi, ane.</w:t>
        <w:br/>
        <w:t>#debil 🤢🤮</w:t>
      </w:r>
    </w:p>
    <w:p>
      <w:r>
        <w:rPr>
          <w:b/>
          <w:u w:val="single"/>
        </w:rPr>
        <w:t>726715</w:t>
      </w:r>
    </w:p>
    <w:p>
      <w:r>
        <w:t>Ko se minister bademajster hvali s tujim perjem in pošilja satelit v vesolje.</w:t>
      </w:r>
    </w:p>
    <w:p>
      <w:r>
        <w:rPr>
          <w:b/>
          <w:u w:val="single"/>
        </w:rPr>
        <w:t>726716</w:t>
      </w:r>
    </w:p>
    <w:p>
      <w:r>
        <w:t>@sarecmarjan Slovenski mladinski pisatelj je bil tudi ploden in uspešen pisatelj, pa vendar pravnomočno obsojen pedofil!</w:t>
      </w:r>
    </w:p>
    <w:p>
      <w:r>
        <w:rPr>
          <w:b/>
          <w:u w:val="single"/>
        </w:rPr>
        <w:t>726717</w:t>
      </w:r>
    </w:p>
    <w:p>
      <w:r>
        <w:t>@UrosPetohleb 😂 si se ful pomatral to napisat? K jebemti, da bi mogla res mozgat, da bi mi zares po postojnsko ratalo 😆</w:t>
      </w:r>
    </w:p>
    <w:p>
      <w:r>
        <w:rPr>
          <w:b/>
          <w:u w:val="single"/>
        </w:rPr>
        <w:t>726718</w:t>
      </w:r>
    </w:p>
    <w:p>
      <w:r>
        <w:t>@Europarl_SL Velika večina so migranti. Beguncev je le za vzorec - žensk in otrok pa še manj.</w:t>
      </w:r>
    </w:p>
    <w:p>
      <w:r>
        <w:rPr>
          <w:b/>
          <w:u w:val="single"/>
        </w:rPr>
        <w:t>726719</w:t>
      </w:r>
    </w:p>
    <w:p>
      <w:r>
        <w:t>@sloleftard @BojanPozar @MiroCerar @StrankaSMC @Pertinacal Globok poklon in hvala za #VVFaktor.</w:t>
      </w:r>
    </w:p>
    <w:p>
      <w:r>
        <w:rPr>
          <w:b/>
          <w:u w:val="single"/>
        </w:rPr>
        <w:t>726720</w:t>
      </w:r>
    </w:p>
    <w:p>
      <w:r>
        <w:t>@Anotherconfuse1 Rezulati blagoslovjeni, napisat do konca pa.poslat pa upat da bo zagovor cimpreeej</w:t>
      </w:r>
    </w:p>
    <w:p>
      <w:r>
        <w:rPr>
          <w:b/>
          <w:u w:val="single"/>
        </w:rPr>
        <w:t>726721</w:t>
      </w:r>
    </w:p>
    <w:p>
      <w:r>
        <w:t>@krtmen Čakaj da bo večno tam zaprt, potem bo ugotovil, da si je izbral premajhen otok.</w:t>
      </w:r>
    </w:p>
    <w:p>
      <w:r>
        <w:rPr>
          <w:b/>
          <w:u w:val="single"/>
        </w:rPr>
        <w:t>726722</w:t>
      </w:r>
    </w:p>
    <w:p>
      <w:r>
        <w:t>@lucijausaj Primorci smo prikrajšani, nobenega desanta, nobene ladijske ali podmorske diverzije. TO JE NEPRAVDA! 😂🤣</w:t>
      </w:r>
    </w:p>
    <w:p>
      <w:r>
        <w:rPr>
          <w:b/>
          <w:u w:val="single"/>
        </w:rPr>
        <w:t>726723</w:t>
      </w:r>
    </w:p>
    <w:p>
      <w:r>
        <w:t>Balotelli se norčuje s soigralci, video #fuzbal #nogomet #ligaprvakov - http://t.co/facEbB2YOq</w:t>
      </w:r>
    </w:p>
    <w:p>
      <w:r>
        <w:rPr>
          <w:b/>
          <w:u w:val="single"/>
        </w:rPr>
        <w:t>726724</w:t>
      </w:r>
    </w:p>
    <w:p>
      <w:r>
        <w:t>Lex-Novice: Poslanci po počitnicah znova v parlamentu... začeli z izredno sejo</w:t>
        <w:br/>
        <w:t>https://t.co/4wpfPjc0cL https://t.co/RkiypwYYIC</w:t>
      </w:r>
    </w:p>
    <w:p>
      <w:r>
        <w:rPr>
          <w:b/>
          <w:u w:val="single"/>
        </w:rPr>
        <w:t>726725</w:t>
      </w:r>
    </w:p>
    <w:p>
      <w:r>
        <w:t>@ZidanDejan Ja politika je ras kurba. Pred enim tednom ste bili pa za to ministrico. Je vest čista?</w:t>
      </w:r>
    </w:p>
    <w:p>
      <w:r>
        <w:rPr>
          <w:b/>
          <w:u w:val="single"/>
        </w:rPr>
        <w:t>726726</w:t>
      </w:r>
    </w:p>
    <w:p>
      <w:r>
        <w:t>@KovacRebeka @SuzanaLovec Ker jih tja vozi ZDUS in potem dela propagando, kako Erjavec skrbi za njihove penzije :-)) Slišano in videno :-)</w:t>
      </w:r>
    </w:p>
    <w:p>
      <w:r>
        <w:rPr>
          <w:b/>
          <w:u w:val="single"/>
        </w:rPr>
        <w:t>726727</w:t>
      </w:r>
    </w:p>
    <w:p>
      <w:r>
        <w:t>@nadkaku Če bi kdo rabil za kakšno pomožno poslopje, imamo v MB deponirane par m3 teh starih salonitk, ki so bile odstranjene z hiš!</w:t>
      </w:r>
    </w:p>
    <w:p>
      <w:r>
        <w:rPr>
          <w:b/>
          <w:u w:val="single"/>
        </w:rPr>
        <w:t>726728</w:t>
      </w:r>
    </w:p>
    <w:p>
      <w:r>
        <w:t>@TheCatLadyMD krožim na Golniku in vsak dan preverijo temperaturni list in reevalvirajo pred odpustom. Na gastro pa sodelujemo le 1x/teden</w:t>
      </w:r>
    </w:p>
    <w:p>
      <w:r>
        <w:rPr>
          <w:b/>
          <w:u w:val="single"/>
        </w:rPr>
        <w:t>726729</w:t>
      </w:r>
    </w:p>
    <w:p>
      <w:r>
        <w:t>Dlakocepci pri meni nimajo možnosti. Malo sem plešast, malo postrižen na nulo.</w:t>
      </w:r>
    </w:p>
    <w:p>
      <w:r>
        <w:rPr>
          <w:b/>
          <w:u w:val="single"/>
        </w:rPr>
        <w:t>726730</w:t>
      </w:r>
    </w:p>
    <w:p>
      <w:r>
        <w:t>Sem vsako uro telovadila na sedežu, da ne bi dobila gvt-ja? Mogoče. https://t.co/lZw6YKp9pA</w:t>
      </w:r>
    </w:p>
    <w:p>
      <w:r>
        <w:rPr>
          <w:b/>
          <w:u w:val="single"/>
        </w:rPr>
        <w:t>726731</w:t>
      </w:r>
    </w:p>
    <w:p>
      <w:r>
        <w:t>Jah nič, se grem malo z biciklom vozit po še svobodni Sloveniji, jutri se bom mogoče že podpisala Ofigor.</w:t>
      </w:r>
    </w:p>
    <w:p>
      <w:r>
        <w:rPr>
          <w:b/>
          <w:u w:val="single"/>
        </w:rPr>
        <w:t>726732</w:t>
      </w:r>
    </w:p>
    <w:p>
      <w:r>
        <w:t>Sezonska “solata”: ješprenj, pečena buča, spicy indijski oreščki in tahini dresing. https://t.co/JzE9JniFCi</w:t>
      </w:r>
    </w:p>
    <w:p>
      <w:r>
        <w:rPr>
          <w:b/>
          <w:u w:val="single"/>
        </w:rPr>
        <w:t>726733</w:t>
      </w:r>
    </w:p>
    <w:p>
      <w:r>
        <w:t>@NavadniNimda @sodnik Ječa narodov, kaviar ex komunisti, sedaj neki socialisti so že pozabili, da smo jo morali 25% financirati.</w:t>
      </w:r>
    </w:p>
    <w:p>
      <w:r>
        <w:rPr>
          <w:b/>
          <w:u w:val="single"/>
        </w:rPr>
        <w:t>726734</w:t>
      </w:r>
    </w:p>
    <w:p>
      <w:r>
        <w:t>A lahk en na @Val202 pove, da je od Vranskega proti Trojanam takšna kolona kot poleti proti Razdrtem. 😁 #ceste</w:t>
      </w:r>
    </w:p>
    <w:p>
      <w:r>
        <w:rPr>
          <w:b/>
          <w:u w:val="single"/>
        </w:rPr>
        <w:t>726735</w:t>
      </w:r>
    </w:p>
    <w:p>
      <w:r>
        <w:t>Ta trenutek. Za mladince in aktiviste @strankalevica obvezen ogled dokumentarca Slovenija na barikadah. #jla</w:t>
      </w:r>
    </w:p>
    <w:p>
      <w:r>
        <w:rPr>
          <w:b/>
          <w:u w:val="single"/>
        </w:rPr>
        <w:t>726736</w:t>
      </w:r>
    </w:p>
    <w:p>
      <w:r>
        <w:t>@tilen Ja, res je, to je rakrana našega rokometa. Zdaj pa še posebno, ko smo od zunaj bolj ubogi.</w:t>
      </w:r>
    </w:p>
    <w:p>
      <w:r>
        <w:rPr>
          <w:b/>
          <w:u w:val="single"/>
        </w:rPr>
        <w:t>726737</w:t>
      </w:r>
    </w:p>
    <w:p>
      <w:r>
        <w:t>@DKopse @JJansaSDS ta rdeča banda je zavozila še čisto vse česar se je lotila</w:t>
      </w:r>
    </w:p>
    <w:p>
      <w:r>
        <w:rPr>
          <w:b/>
          <w:u w:val="single"/>
        </w:rPr>
        <w:t>726738</w:t>
      </w:r>
    </w:p>
    <w:p>
      <w:r>
        <w:t>Pogovor glasnih deklet za sosednjo mizo:</w:t>
        <w:br/>
        <w:t>“Js sm mela paradižnik, ti pa paradajz...”</w:t>
        <w:br/>
        <w:t>*jedle so hamburger 🍔</w:t>
      </w:r>
    </w:p>
    <w:p>
      <w:r>
        <w:rPr>
          <w:b/>
          <w:u w:val="single"/>
        </w:rPr>
        <w:t>726739</w:t>
      </w:r>
    </w:p>
    <w:p>
      <w:r>
        <w:t>Podaljšan pustni vikend, ki prihaja bo tudi v znamenju futsala. V soboto ob 20:45 tekma članov v 2. SFL  Zavas vs... https://t.co/WFbzKYn4XW</w:t>
      </w:r>
    </w:p>
    <w:p>
      <w:r>
        <w:rPr>
          <w:b/>
          <w:u w:val="single"/>
        </w:rPr>
        <w:t>726740</w:t>
      </w:r>
    </w:p>
    <w:p>
      <w:r>
        <w:t>@ABratusek @MiroCerar @StrankaSMC Sloveniji ne gre. Zato ne gremo spet na led. #zastolckesevamgre</w:t>
      </w:r>
    </w:p>
    <w:p>
      <w:r>
        <w:rPr>
          <w:b/>
          <w:u w:val="single"/>
        </w:rPr>
        <w:t>726741</w:t>
      </w:r>
    </w:p>
    <w:p>
      <w:r>
        <w:t>@Jo_AnnaOfArt Še per bi crknil, ki ima tisočkrat več encimov kot homo sapiens. Mogoče so pa tole nadljudje!</w:t>
      </w:r>
    </w:p>
    <w:p>
      <w:r>
        <w:rPr>
          <w:b/>
          <w:u w:val="single"/>
        </w:rPr>
        <w:t>726742</w:t>
      </w:r>
    </w:p>
    <w:p>
      <w:r>
        <w:t>Poleg turške baklave in kebaba, prihaja v slovenijo še ena specialiteta in sicer KEMAL</w:t>
      </w:r>
    </w:p>
    <w:p>
      <w:r>
        <w:rPr>
          <w:b/>
          <w:u w:val="single"/>
        </w:rPr>
        <w:t>726743</w:t>
      </w:r>
    </w:p>
    <w:p>
      <w:r>
        <w:t>Sem kupoval ta zdravila ja, ampak so bila zastrupljena! Mater vam jebem pokvarjeno! https://t.co/NVDUf07QBE</w:t>
      </w:r>
    </w:p>
    <w:p>
      <w:r>
        <w:rPr>
          <w:b/>
          <w:u w:val="single"/>
        </w:rPr>
        <w:t>726744</w:t>
      </w:r>
    </w:p>
    <w:p>
      <w:r>
        <w:t>Butasto s strani Mourinha, da se je na tak način lotil tekme. #ManchesterDerby</w:t>
      </w:r>
    </w:p>
    <w:p>
      <w:r>
        <w:rPr>
          <w:b/>
          <w:u w:val="single"/>
        </w:rPr>
        <w:t>726745</w:t>
      </w:r>
    </w:p>
    <w:p>
      <w:r>
        <w:t>Marca v Kinoteki že tradicionalno gostimo Teden možganov, ki letos poteka pod naslovom Na pragu bolečine.</w:t>
        <w:br/>
        <w:t>https://t.co/dn5Qoxu6fC</w:t>
      </w:r>
    </w:p>
    <w:p>
      <w:r>
        <w:rPr>
          <w:b/>
          <w:u w:val="single"/>
        </w:rPr>
        <w:t>726746</w:t>
      </w:r>
    </w:p>
    <w:p>
      <w:r>
        <w:t>"@MarkoPavlisic: Sedaj pa malo dela na črno. Rezanje žive meje in košnja trave. A pride kdo iz FURSa pomagat?" Sam reč da si za Janšo</w:t>
      </w:r>
    </w:p>
    <w:p>
      <w:r>
        <w:rPr>
          <w:b/>
          <w:u w:val="single"/>
        </w:rPr>
        <w:t>726747</w:t>
      </w:r>
    </w:p>
    <w:p>
      <w:r>
        <w:t>@Pika_So @Libertarec Kt takrt k so janeza dol vrgl zdej pa zrihtan pa drzava laufa na boljš :))</w:t>
      </w:r>
    </w:p>
    <w:p>
      <w:r>
        <w:rPr>
          <w:b/>
          <w:u w:val="single"/>
        </w:rPr>
        <w:t>726748</w:t>
      </w:r>
    </w:p>
    <w:p>
      <w:r>
        <w:t>V tekmi zdrave pameti so nas Maročani uspeli prehitet. https://t.co/vMRuxX1klQ</w:t>
      </w:r>
    </w:p>
    <w:p>
      <w:r>
        <w:rPr>
          <w:b/>
          <w:u w:val="single"/>
        </w:rPr>
        <w:t>726749</w:t>
      </w:r>
    </w:p>
    <w:p>
      <w:r>
        <w:t>Verjamem, da je čiščennje zobnega kamna v pasjih salonih poceni. Vprašanje pa je, ali je kvalitetno. https://t.co/D2bbNFoJwt</w:t>
      </w:r>
    </w:p>
    <w:p>
      <w:r>
        <w:rPr>
          <w:b/>
          <w:u w:val="single"/>
        </w:rPr>
        <w:t>726750</w:t>
      </w:r>
    </w:p>
    <w:p>
      <w:r>
        <w:t>@Nogavicka_Pika 7:31 po novi, kar je napredek od vceraj, ko je bil ob 5 direndaj</w:t>
      </w:r>
    </w:p>
    <w:p>
      <w:r>
        <w:rPr>
          <w:b/>
          <w:u w:val="single"/>
        </w:rPr>
        <w:t>726751</w:t>
      </w:r>
    </w:p>
    <w:p>
      <w:r>
        <w:t>@BenoUdrih1 @bczalgiris Maestralno odigrano Beno, bravo fantje! Lepa vrnitev v Evropo, uživaj v uspehu in srečno v Bg. 💪👏</w:t>
      </w:r>
    </w:p>
    <w:p>
      <w:r>
        <w:rPr>
          <w:b/>
          <w:u w:val="single"/>
        </w:rPr>
        <w:t>726752</w:t>
      </w:r>
    </w:p>
    <w:p>
      <w:r>
        <w:t>Pobesnele feministke se izgovarjajo na PMS. Na kaj se naj izgovarja g. Janša?</w:t>
      </w:r>
    </w:p>
    <w:p>
      <w:r>
        <w:rPr>
          <w:b/>
          <w:u w:val="single"/>
        </w:rPr>
        <w:t>726753</w:t>
      </w:r>
    </w:p>
    <w:p>
      <w:r>
        <w:t>Halo @vladaRS Te dni vidmo kok koristni so gasilci,reševalci,zdravniki,@policija_si,civilna zaščita. Vi jim pa nižate plače? SRAMOTA #ujma14</w:t>
      </w:r>
    </w:p>
    <w:p>
      <w:r>
        <w:rPr>
          <w:b/>
          <w:u w:val="single"/>
        </w:rPr>
        <w:t>726754</w:t>
      </w:r>
    </w:p>
    <w:p>
      <w:r>
        <w:t>#298 Dejstvo, da so meduze preživele 650 milijonov let brez možganov, da upanje tudi mnogim ljudem😊 #spodbujevalnica</w:t>
      </w:r>
    </w:p>
    <w:p>
      <w:r>
        <w:rPr>
          <w:b/>
          <w:u w:val="single"/>
        </w:rPr>
        <w:t>726755</w:t>
      </w:r>
    </w:p>
    <w:p>
      <w:r>
        <w:t>@MiranStajerc Odvetnik, pritožba, jebi jim mater, faaaak, jst bi znoru, verjem.</w:t>
      </w:r>
    </w:p>
    <w:p>
      <w:r>
        <w:rPr>
          <w:b/>
          <w:u w:val="single"/>
        </w:rPr>
        <w:t>726756</w:t>
      </w:r>
    </w:p>
    <w:p>
      <w:r>
        <w:t>Jagnječje zarebrnice</w:t>
        <w:br/>
        <w:t>//</w:t>
        <w:br/>
        <w:t>Lamb chops</w:t>
        <w:br/>
        <w:br/>
        <w:t>#lamb #lambchops #steak #staripisker #gostilna #restaurant #celje #slovenia https://t.co/wzV6Hq1u7u</w:t>
      </w:r>
    </w:p>
    <w:p>
      <w:r>
        <w:rPr>
          <w:b/>
          <w:u w:val="single"/>
        </w:rPr>
        <w:t>726757</w:t>
      </w:r>
    </w:p>
    <w:p>
      <w:r>
        <w:t>@strankalevica je zaradi dobrobiti živali danes podprla @sarecmarjan  za PV ... #butale</w:t>
      </w:r>
    </w:p>
    <w:p>
      <w:r>
        <w:rPr>
          <w:b/>
          <w:u w:val="single"/>
        </w:rPr>
        <w:t>726758</w:t>
      </w:r>
    </w:p>
    <w:p>
      <w:r>
        <w:t>najraj mam pa prepečenc k so ga v štacun zgleda ob tla metal... #radiobattleSI</w:t>
      </w:r>
    </w:p>
    <w:p>
      <w:r>
        <w:rPr>
          <w:b/>
          <w:u w:val="single"/>
        </w:rPr>
        <w:t>726759</w:t>
      </w:r>
    </w:p>
    <w:p>
      <w:r>
        <w:t>@There_is_no_I @ZigaTurk ekonomska moč daje državi moč za intervencijo. Revne države lahko bolj švoh pomagajo.</w:t>
      </w:r>
    </w:p>
    <w:p>
      <w:r>
        <w:rPr>
          <w:b/>
          <w:u w:val="single"/>
        </w:rPr>
        <w:t>726760</w:t>
      </w:r>
    </w:p>
    <w:p>
      <w:r>
        <w:t>ZGODBA METULJ</w:t>
        <w:br/>
        <w:br/>
        <w:t>"Nekega dne se je na bubi pojavila majhna odprtina. Človek je sedel in gledal kako se metulj nekaj... https://t.co/PaW2p8sJsu</w:t>
      </w:r>
    </w:p>
    <w:p>
      <w:r>
        <w:rPr>
          <w:b/>
          <w:u w:val="single"/>
        </w:rPr>
        <w:t>726761</w:t>
      </w:r>
    </w:p>
    <w:p>
      <w:r>
        <w:t>@Jaka__Dolinar Ven s tem moderndorferjem, dobro opravljeno gospod Tanko vse pohvale.</w:t>
      </w:r>
    </w:p>
    <w:p>
      <w:r>
        <w:rPr>
          <w:b/>
          <w:u w:val="single"/>
        </w:rPr>
        <w:t>726762</w:t>
      </w:r>
    </w:p>
    <w:p>
      <w:r>
        <w:t>Vzemi enega obritoglavega pa da ima vsaj 120 kil pa direkt na vrata. Samo to razumejo https://t.co/F6SnloUPAP</w:t>
      </w:r>
    </w:p>
    <w:p>
      <w:r>
        <w:rPr>
          <w:b/>
          <w:u w:val="single"/>
        </w:rPr>
        <w:t>726763</w:t>
      </w:r>
    </w:p>
    <w:p>
      <w:r>
        <w:t>@nejc_berce @pietrodom Berce, to je sigurn tvoj profil, ne se zdej delat neumnega 😂😂😂</w:t>
      </w:r>
    </w:p>
    <w:p>
      <w:r>
        <w:rPr>
          <w:b/>
          <w:u w:val="single"/>
        </w:rPr>
        <w:t>726764</w:t>
      </w:r>
    </w:p>
    <w:p>
      <w:r>
        <w:t>@JJoliJoli @JoAnnaOfArT Zanimivo, ko pa so županske volitve pa lublančani vedno izvolite Žepana.🤔</w:t>
      </w:r>
    </w:p>
    <w:p>
      <w:r>
        <w:rPr>
          <w:b/>
          <w:u w:val="single"/>
        </w:rPr>
        <w:t>726765</w:t>
      </w:r>
    </w:p>
    <w:p>
      <w:r>
        <w:t>Retardirana primerljivost @staneC Kaj je hujše?Direkt uboj ali umiranje v del.taboriščih SibirijaG.otok @ZigaTurk @JozeJerovsek @Pertinacal</w:t>
      </w:r>
    </w:p>
    <w:p>
      <w:r>
        <w:rPr>
          <w:b/>
          <w:u w:val="single"/>
        </w:rPr>
        <w:t>726766</w:t>
      </w:r>
    </w:p>
    <w:p>
      <w:r>
        <w:t>Fužinarja zapušča tudi branilec? - Nogometaš Fužinarja se mudi na - https://t.co/bEX4d64jPC</w:t>
      </w:r>
    </w:p>
    <w:p>
      <w:r>
        <w:rPr>
          <w:b/>
          <w:u w:val="single"/>
        </w:rPr>
        <w:t>726767</w:t>
      </w:r>
    </w:p>
    <w:p>
      <w:r>
        <w:t>@LapSaso @nada568352656 Pa ne spet ti ,ne lapaj več,svojo šanso si sam zasral.</w:t>
      </w:r>
    </w:p>
    <w:p>
      <w:r>
        <w:rPr>
          <w:b/>
          <w:u w:val="single"/>
        </w:rPr>
        <w:t>726768</w:t>
      </w:r>
    </w:p>
    <w:p>
      <w:r>
        <w:t>Enga domoljuba sem srečal,je šel na britof z 20-imi svečami.</w:t>
        <w:br/>
        <w:br/>
        <w:t>...ker...eko komunistična zarota...</w:t>
      </w:r>
    </w:p>
    <w:p>
      <w:r>
        <w:rPr>
          <w:b/>
          <w:u w:val="single"/>
        </w:rPr>
        <w:t>726769</w:t>
      </w:r>
    </w:p>
    <w:p>
      <w:r>
        <w:t>@ToneMartinjak @FrenkMate @CvetaStepanjan @PreglArjan Spomenka v Sobotni pozove, in policija pri priči ne ukrepa. Kam gre ta ponoreli svet?</w:t>
      </w:r>
    </w:p>
    <w:p>
      <w:r>
        <w:rPr>
          <w:b/>
          <w:u w:val="single"/>
        </w:rPr>
        <w:t>726770</w:t>
      </w:r>
    </w:p>
    <w:p>
      <w:r>
        <w:t>Naj nekdo na @TarcaRTVSLO nauči @mojcasirok, da ne skače v besedo. To so osnove olike. Tudi, če si novinar!</w:t>
      </w:r>
    </w:p>
    <w:p>
      <w:r>
        <w:rPr>
          <w:b/>
          <w:u w:val="single"/>
        </w:rPr>
        <w:t>726771</w:t>
      </w:r>
    </w:p>
    <w:p>
      <w:r>
        <w:t>NArod je osamosvojil Slovenijo.  V JNA so bili tudi slovenski vojaki. Menda niso bili okupatorji !!!</w:t>
        <w:br/>
        <w:t>https://t.co/jS24Z52qQ3</w:t>
      </w:r>
    </w:p>
    <w:p>
      <w:r>
        <w:rPr>
          <w:b/>
          <w:u w:val="single"/>
        </w:rPr>
        <w:t>726772</w:t>
      </w:r>
    </w:p>
    <w:p>
      <w:r>
        <w:t>@tomltoml @ErikaPlaninsec @StudioCity_ @DomovinskaLiga @drVinkoGorenak ko rata volilec vernik...nastane pizdarija vedno</w:t>
      </w:r>
    </w:p>
    <w:p>
      <w:r>
        <w:rPr>
          <w:b/>
          <w:u w:val="single"/>
        </w:rPr>
        <w:t>726773</w:t>
      </w:r>
    </w:p>
    <w:p>
      <w:r>
        <w:t>Pravkar igram igro Biathlon Mania. Pridruži se in me poskusi premagati! https://t.co/A6q93fqMr9</w:t>
      </w:r>
    </w:p>
    <w:p>
      <w:r>
        <w:rPr>
          <w:b/>
          <w:u w:val="single"/>
        </w:rPr>
        <w:t>726774</w:t>
      </w:r>
    </w:p>
    <w:p>
      <w:r>
        <w:t>@Matej_Klaric Pri nas ni objektivnih in kvalitetnih medijev je vse politika s svojimi pritiski uničila...no razen mogoče tv3  s Požarjem</w:t>
      </w:r>
    </w:p>
    <w:p>
      <w:r>
        <w:rPr>
          <w:b/>
          <w:u w:val="single"/>
        </w:rPr>
        <w:t>726775</w:t>
      </w:r>
    </w:p>
    <w:p>
      <w:r>
        <w:t>@p_zoran Ne vem, če lahko pri telekomu kupljeno mšinco tu v garanciji popravljam. Najprej me zanima, kaj bi to lahko sploh bilo.</w:t>
      </w:r>
    </w:p>
    <w:p>
      <w:r>
        <w:rPr>
          <w:b/>
          <w:u w:val="single"/>
        </w:rPr>
        <w:t>726776</w:t>
      </w:r>
    </w:p>
    <w:p>
      <w:r>
        <w:t>@serlah2017 To nam Bosanci se vedno očitajo Srbi so rekli idite bre što pre.</w:t>
      </w:r>
    </w:p>
    <w:p>
      <w:r>
        <w:rPr>
          <w:b/>
          <w:u w:val="single"/>
        </w:rPr>
        <w:t>726777</w:t>
      </w:r>
    </w:p>
    <w:p>
      <w:r>
        <w:t>@freewiseguy @petra_jansa @Dnevnik_si Bingo,vmes ga bodo probali še diskereditirati do podna,milan bo pa osamosvojitel.#narobe svet</w:t>
      </w:r>
    </w:p>
    <w:p>
      <w:r>
        <w:rPr>
          <w:b/>
          <w:u w:val="single"/>
        </w:rPr>
        <w:t>726778</w:t>
      </w:r>
    </w:p>
    <w:p>
      <w:r>
        <w:t>Oni mamici, ki se ji je zdelo, da lahko ob 7pm nafutra cel razred otrok v glasbeni s cukrom, naj se zapleteta jajcevoda.</w:t>
      </w:r>
    </w:p>
    <w:p>
      <w:r>
        <w:rPr>
          <w:b/>
          <w:u w:val="single"/>
        </w:rPr>
        <w:t>726779</w:t>
      </w:r>
    </w:p>
    <w:p>
      <w:r>
        <w:t>@Skravzlana Pol ure tja, pol ure nazaj. Čelade ne probat, očal ne dat z glave. Pa vse štante pregledat. Meni se je mešalo 😵</w:t>
      </w:r>
    </w:p>
    <w:p>
      <w:r>
        <w:rPr>
          <w:b/>
          <w:u w:val="single"/>
        </w:rPr>
        <w:t>726780</w:t>
      </w:r>
    </w:p>
    <w:p>
      <w:r>
        <w:t>Primer Novič in nov cikel padlih mask – koliko časa bomo še brezbrižni? https://t.co/4iZf48tjMX via @Nova24TV</w:t>
      </w:r>
    </w:p>
    <w:p>
      <w:r>
        <w:rPr>
          <w:b/>
          <w:u w:val="single"/>
        </w:rPr>
        <w:t>726781</w:t>
      </w:r>
    </w:p>
    <w:p>
      <w:r>
        <w:t>@MazzoVanKlein @leaathenatabako Leno prase še topel drek težko vjaga :D Kdo te bo pa čakal.</w:t>
      </w:r>
    </w:p>
    <w:p>
      <w:r>
        <w:rPr>
          <w:b/>
          <w:u w:val="single"/>
        </w:rPr>
        <w:t>726782</w:t>
      </w:r>
    </w:p>
    <w:p>
      <w:r>
        <w:t>@lucijausaj Čudno, da zakonodaja dopušča samo za Jankovića, ostali lahko samo sanjajo o takem odpisu deleža terjatev.</w:t>
      </w:r>
    </w:p>
    <w:p>
      <w:r>
        <w:rPr>
          <w:b/>
          <w:u w:val="single"/>
        </w:rPr>
        <w:t>726783</w:t>
      </w:r>
    </w:p>
    <w:p>
      <w:r>
        <w:t>Pozor, umetno vključevanje Piratov v ankete. #manipulacija https://t.co/6Ctm7burLF</w:t>
      </w:r>
    </w:p>
    <w:p>
      <w:r>
        <w:rPr>
          <w:b/>
          <w:u w:val="single"/>
        </w:rPr>
        <w:t>726784</w:t>
      </w:r>
    </w:p>
    <w:p>
      <w:r>
        <w:t>Levi zagovorniki zločincev že cel mesec lajajo o sovražnem govoru, hkrati pa ubijajo 300.000 Slovencev s tem, da jih stradanjo!</w:t>
      </w:r>
    </w:p>
    <w:p>
      <w:r>
        <w:rPr>
          <w:b/>
          <w:u w:val="single"/>
        </w:rPr>
        <w:t>726785</w:t>
      </w:r>
    </w:p>
    <w:p>
      <w:r>
        <w:t>@MarkoSket Najvec izrojencev je po vsaki statistiki zaslediti med leftists. Sedaj se P uresnicujejo mokre sanje v navezi z GLBT.</w:t>
      </w:r>
    </w:p>
    <w:p>
      <w:r>
        <w:rPr>
          <w:b/>
          <w:u w:val="single"/>
        </w:rPr>
        <w:t>726786</w:t>
      </w:r>
    </w:p>
    <w:p>
      <w:r>
        <w:t>@protoreakcionar Ti ze nisi Slovenec, samo poskusas se krasit s tem. Si pac zgolj nizkoten in strahopetni primitivec</w:t>
      </w:r>
    </w:p>
    <w:p>
      <w:r>
        <w:rPr>
          <w:b/>
          <w:u w:val="single"/>
        </w:rPr>
        <w:t>726787</w:t>
      </w:r>
    </w:p>
    <w:p>
      <w:r>
        <w:t>2 novinca v drž. politiki, oba medijsko prepoznavna: BP napoveduje vstop v DZ, MŠ-u pa napovedujejo zmago. Hm, a se tukaj vse prav bere?</w:t>
      </w:r>
    </w:p>
    <w:p>
      <w:r>
        <w:rPr>
          <w:b/>
          <w:u w:val="single"/>
        </w:rPr>
        <w:t>726788</w:t>
      </w:r>
    </w:p>
    <w:p>
      <w:r>
        <w:t>Komu je v interesu iztrebit belce in jih zamenjat s primati IQ70? https://t.co/i2796ZYiX9</w:t>
      </w:r>
    </w:p>
    <w:p>
      <w:r>
        <w:rPr>
          <w:b/>
          <w:u w:val="single"/>
        </w:rPr>
        <w:t>726789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726790</w:t>
      </w:r>
    </w:p>
    <w:p>
      <w:r>
        <w:t>Ne razburjajte se. Bumbarjem je treba dati čim več časa na TV. Bodo ljudje vsaj spoznali, kakšni bumbarji so.</w:t>
      </w:r>
    </w:p>
    <w:p>
      <w:r>
        <w:rPr>
          <w:b/>
          <w:u w:val="single"/>
        </w:rPr>
        <w:t>726791</w:t>
      </w:r>
    </w:p>
    <w:p>
      <w:r>
        <w:t xml:space="preserve">Policisti voznike opozarjajo, naj bodo za volanom spočiti. </w:t>
        <w:br/>
        <w:t>https://t.co/RelsXsYi9B</w:t>
      </w:r>
    </w:p>
    <w:p>
      <w:r>
        <w:rPr>
          <w:b/>
          <w:u w:val="single"/>
        </w:rPr>
        <w:t>726792</w:t>
      </w:r>
    </w:p>
    <w:p>
      <w:r>
        <w:t>@cesenj Pač imajo levičarji vse v rokah in si lahko privoščijo vse, ampak zares prav vse.</w:t>
      </w:r>
    </w:p>
    <w:p>
      <w:r>
        <w:rPr>
          <w:b/>
          <w:u w:val="single"/>
        </w:rPr>
        <w:t>726793</w:t>
      </w:r>
    </w:p>
    <w:p>
      <w:r>
        <w:t>Doniraj za ta obesek in s tem prispevaj k sterilizacijan in kastracijam! https://t.co/yY2jJPpukd</w:t>
      </w:r>
    </w:p>
    <w:p>
      <w:r>
        <w:rPr>
          <w:b/>
          <w:u w:val="single"/>
        </w:rPr>
        <w:t>726794</w:t>
      </w:r>
    </w:p>
    <w:p>
      <w:r>
        <w:t>@urssa_m Jaz z aktivirano funkcijo autocorrect take nebuloze tipkam na telefon, da mi je včasih kar škoda popravljati. 🤪</w:t>
      </w:r>
    </w:p>
    <w:p>
      <w:r>
        <w:rPr>
          <w:b/>
          <w:u w:val="single"/>
        </w:rPr>
        <w:t>726795</w:t>
      </w:r>
    </w:p>
    <w:p>
      <w:r>
        <w:t>Kratkohlačniki gredo v peskovnik delat gradove utopije iz peska. https://t.co/It8rjSTmME</w:t>
      </w:r>
    </w:p>
    <w:p>
      <w:r>
        <w:rPr>
          <w:b/>
          <w:u w:val="single"/>
        </w:rPr>
        <w:t>726796</w:t>
      </w:r>
    </w:p>
    <w:p>
      <w:r>
        <w:t>Prasice @RTV_Slovenija zakaj mi plačujemo prisiljeno naročnino? Pa zamenjajte čefurske voditeljice!</w:t>
        <w:br/>
        <w:t>https://t.co/ZRNPwRUkPk</w:t>
      </w:r>
    </w:p>
    <w:p>
      <w:r>
        <w:rPr>
          <w:b/>
          <w:u w:val="single"/>
        </w:rPr>
        <w:t>726797</w:t>
      </w:r>
    </w:p>
    <w:p>
      <w:r>
        <w:t>@JozeBizjak Serpentinsek se ni zadosti casa gor da bi uspel resno skodo povzrocit...jo pa bo ce ga prej ne skenslamo</w:t>
      </w:r>
    </w:p>
    <w:p>
      <w:r>
        <w:rPr>
          <w:b/>
          <w:u w:val="single"/>
        </w:rPr>
        <w:t>726798</w:t>
      </w:r>
    </w:p>
    <w:p>
      <w:r>
        <w:t>@phr3core @RapidSLO @RomanJakic Saj se takoj vidi,  kdo se spodaj oglaša. Tisoč opravičil za rasizem.</w:t>
      </w:r>
    </w:p>
    <w:p>
      <w:r>
        <w:rPr>
          <w:b/>
          <w:u w:val="single"/>
        </w:rPr>
        <w:t>726799</w:t>
      </w:r>
    </w:p>
    <w:p>
      <w:r>
        <w:t>KZS in klubi začenjajo veliko promocijo ženske košarke http://t.co/TtWzenG5Jn</w:t>
      </w:r>
    </w:p>
    <w:p>
      <w:r>
        <w:rPr>
          <w:b/>
          <w:u w:val="single"/>
        </w:rPr>
        <w:t>726800</w:t>
      </w:r>
    </w:p>
    <w:p>
      <w:r>
        <w:t>Komentator na ATP tenis TV pravi, da je močan veter v Dohi v prid Noletu!? Dvomim, on veter in pesek zagotovo ima v želodcu..@PevcPeter</w:t>
      </w:r>
    </w:p>
    <w:p>
      <w:r>
        <w:rPr>
          <w:b/>
          <w:u w:val="single"/>
        </w:rPr>
        <w:t>726801</w:t>
      </w:r>
    </w:p>
    <w:p>
      <w:r>
        <w:t>@vinkovasle1 @blagovestGB 3 mandate.. in o vsem tem času je znano samo to.. da je parkrat na orglice špilal..</w:t>
      </w:r>
    </w:p>
    <w:p>
      <w:r>
        <w:rPr>
          <w:b/>
          <w:u w:val="single"/>
        </w:rPr>
        <w:t>726802</w:t>
      </w:r>
    </w:p>
    <w:p>
      <w:r>
        <w:t>Mater luka Koper sami juznjaki na vodilnih mestih  kam gre ta gnila Slovenija zakaj smo se osamosvojil mater so me nategnal banda</w:t>
      </w:r>
    </w:p>
    <w:p>
      <w:r>
        <w:rPr>
          <w:b/>
          <w:u w:val="single"/>
        </w:rPr>
        <w:t>726803</w:t>
      </w:r>
    </w:p>
    <w:p>
      <w:r>
        <w:t>@an_imo_pectore Ja, kar stal je in se ni premaknil. In me tako gledal, češ, dvigni me ...</w:t>
      </w:r>
    </w:p>
    <w:p>
      <w:r>
        <w:rPr>
          <w:b/>
          <w:u w:val="single"/>
        </w:rPr>
        <w:t>726804</w:t>
      </w:r>
    </w:p>
    <w:p>
      <w:r>
        <w:t>@Che27Che Da so v ZDA dilerji vredni usmiljenja in da z denarjem in z drogo polnijo odvetnike, sodnike in tožilce? Trump jih bo dal usmrtit!</w:t>
      </w:r>
    </w:p>
    <w:p>
      <w:r>
        <w:rPr>
          <w:b/>
          <w:u w:val="single"/>
        </w:rPr>
        <w:t>726805</w:t>
      </w:r>
    </w:p>
    <w:p>
      <w:r>
        <w:t>@dusankocevar1 Bravo dedi, lohk si ponosen. Jst tud na moja dva otroka in 5 vnukov</w:t>
      </w:r>
    </w:p>
    <w:p>
      <w:r>
        <w:rPr>
          <w:b/>
          <w:u w:val="single"/>
        </w:rPr>
        <w:t>726806</w:t>
      </w:r>
    </w:p>
    <w:p>
      <w:r>
        <w:t>@Svarun_K Forma pred vsebino. Logično je, da se vloži takoj, ko je perajt. Tole cincanje oz. Čakanje ni dobro.</w:t>
      </w:r>
    </w:p>
    <w:p>
      <w:r>
        <w:rPr>
          <w:b/>
          <w:u w:val="single"/>
        </w:rPr>
        <w:t>726807</w:t>
      </w:r>
    </w:p>
    <w:p>
      <w:r>
        <w:t>@KashaVrela @Alex4aleksandra Ta pa je oborožena. Vsi Nemci (pardon Arabci)  bi popadali.</w:t>
      </w:r>
    </w:p>
    <w:p>
      <w:r>
        <w:rPr>
          <w:b/>
          <w:u w:val="single"/>
        </w:rPr>
        <w:t>726808</w:t>
      </w:r>
    </w:p>
    <w:p>
      <w:r>
        <w:t xml:space="preserve">@MarkoPavlisic @MasaKociper Strah levičarjev pred levičarji. </w:t>
        <w:br/>
        <w:br/>
        <w:t>Neprecenljivo. 🍿🍿🍿</w:t>
      </w:r>
    </w:p>
    <w:p>
      <w:r>
        <w:rPr>
          <w:b/>
          <w:u w:val="single"/>
        </w:rPr>
        <w:t>726809</w:t>
      </w:r>
    </w:p>
    <w:p>
      <w:r>
        <w:t>@AljosaDragas @KovacRebeka joj da bi šla jz tam mimo......Fištravca sem vprašala, če je on odobril tole, pa še ni odgovora. pizda mu materna</w:t>
      </w:r>
    </w:p>
    <w:p>
      <w:r>
        <w:rPr>
          <w:b/>
          <w:u w:val="single"/>
        </w:rPr>
        <w:t>726810</w:t>
      </w:r>
    </w:p>
    <w:p>
      <w:r>
        <w:t>Tole je pa moj cokoladni overdose. Za obiske in sosede in seveda zame :) https://t.co/ao3wpYbVtn</w:t>
      </w:r>
    </w:p>
    <w:p>
      <w:r>
        <w:rPr>
          <w:b/>
          <w:u w:val="single"/>
        </w:rPr>
        <w:t>726811</w:t>
      </w:r>
    </w:p>
    <w:p>
      <w:r>
        <w:t>Njiva spucana! Jutri so na vrsti teglčarji. #chilli #chilli13 @ Chilli 13 https://t.co/WykHybpSyk</w:t>
      </w:r>
    </w:p>
    <w:p>
      <w:r>
        <w:rPr>
          <w:b/>
          <w:u w:val="single"/>
        </w:rPr>
        <w:t>726812</w:t>
      </w:r>
    </w:p>
    <w:p>
      <w:r>
        <w:t>@tekvsakdan ni mi zal,da sem si ga kupla.Veliko boljse kot kaksna tablica (za to kar ga jaz zelim uporabljati).</w:t>
      </w:r>
    </w:p>
    <w:p>
      <w:r>
        <w:rPr>
          <w:b/>
          <w:u w:val="single"/>
        </w:rPr>
        <w:t>726813</w:t>
      </w:r>
    </w:p>
    <w:p>
      <w:r>
        <w:t>Projekt Hibridna družina 2. Moški - ženska - delfin. https://t.co/44IIbclkwi</w:t>
      </w:r>
    </w:p>
    <w:p>
      <w:r>
        <w:rPr>
          <w:b/>
          <w:u w:val="single"/>
        </w:rPr>
        <w:t>726814</w:t>
      </w:r>
    </w:p>
    <w:p>
      <w:r>
        <w:t>Ura telovadbe pri @PetraGreiner. Do čet. bom hodila kot avstrolopitek. Smejat se začnem v soboto. But pain is just weakness leaving my body.</w:t>
      </w:r>
    </w:p>
    <w:p>
      <w:r>
        <w:rPr>
          <w:b/>
          <w:u w:val="single"/>
        </w:rPr>
        <w:t>726815</w:t>
      </w:r>
    </w:p>
    <w:p>
      <w:r>
        <w:t>@1nekorektna Kdo bi si pa zelel ziveti v tej revscini v Sloveniji, pod komunisticno vladavino.</w:t>
      </w:r>
    </w:p>
    <w:p>
      <w:r>
        <w:rPr>
          <w:b/>
          <w:u w:val="single"/>
        </w:rPr>
        <w:t>726816</w:t>
      </w:r>
    </w:p>
    <w:p>
      <w:r>
        <w:t>@bosstjanz @tekvsakdan Škoda časa, oziroma je bolj zanimiv vpogled, kaj vse stlačijo v ta majhen paketek.</w:t>
      </w:r>
    </w:p>
    <w:p>
      <w:r>
        <w:rPr>
          <w:b/>
          <w:u w:val="single"/>
        </w:rPr>
        <w:t>726817</w:t>
      </w:r>
    </w:p>
    <w:p>
      <w:r>
        <w:t>V tolažbo bi lahko R. Slovenija kupila J.Jorasu ajmar barve za nov grafit na hiši. #arbitraža</w:t>
      </w:r>
    </w:p>
    <w:p>
      <w:r>
        <w:rPr>
          <w:b/>
          <w:u w:val="single"/>
        </w:rPr>
        <w:t>726818</w:t>
      </w:r>
    </w:p>
    <w:p>
      <w:r>
        <w:t>@MarijaSoba @JJansaSDS Nas je bilo dovolj brez Nsi. Oprezne riti se vedno skrivajo za voglom!</w:t>
      </w:r>
    </w:p>
    <w:p>
      <w:r>
        <w:rPr>
          <w:b/>
          <w:u w:val="single"/>
        </w:rPr>
        <w:t>726819</w:t>
      </w:r>
    </w:p>
    <w:p>
      <w:r>
        <w:t>Matjaž Hanžek kandidira v Slovenj Gradcu, od koder izvira. V tej VE ima TRS na listi več žensk kot moških. #TRSvRogu</w:t>
      </w:r>
    </w:p>
    <w:p>
      <w:r>
        <w:rPr>
          <w:b/>
          <w:u w:val="single"/>
        </w:rPr>
        <w:t>726820</w:t>
      </w:r>
    </w:p>
    <w:p>
      <w:r>
        <w:t>Ah ja.... ko je nekdo neumen, se mu to niti dokazati ne more, dokler ust ne odpre...🙄😳🤔😟😠</w:t>
      </w:r>
    </w:p>
    <w:p>
      <w:r>
        <w:rPr>
          <w:b/>
          <w:u w:val="single"/>
        </w:rPr>
        <w:t>726821</w:t>
      </w:r>
    </w:p>
    <w:p>
      <w:r>
        <w:t>@Val202 Kako vas ni sram to sploh vprašati? Le čevlje sodi naj kopitar! #blef@Val202</w:t>
      </w:r>
    </w:p>
    <w:p>
      <w:r>
        <w:rPr>
          <w:b/>
          <w:u w:val="single"/>
        </w:rPr>
        <w:t>726822</w:t>
      </w:r>
    </w:p>
    <w:p>
      <w:r>
        <w:t>@petrasovdat @krsimona Petra v Sodražici bi radi hodili peš pa skoraj več ne upamo zaradi zveri.</w:t>
      </w:r>
    </w:p>
    <w:p>
      <w:r>
        <w:rPr>
          <w:b/>
          <w:u w:val="single"/>
        </w:rPr>
        <w:t>726823</w:t>
      </w:r>
    </w:p>
    <w:p>
      <w:r>
        <w:t>@iCinober @hrastelj @krofek @LajnarEU @TCucnik @LidlSLO Namesto ledlučk v kabini ti ob diplačilu prvijejo 100 vatno žarnco : )</w:t>
      </w:r>
    </w:p>
    <w:p>
      <w:r>
        <w:rPr>
          <w:b/>
          <w:u w:val="single"/>
        </w:rPr>
        <w:t>726824</w:t>
      </w:r>
    </w:p>
    <w:p>
      <w:r>
        <w:t>Patentiral jutranji alarm: energično pasje stresanje z lučko. https://t.co/aTqsHnCGb5</w:t>
      </w:r>
    </w:p>
    <w:p>
      <w:r>
        <w:rPr>
          <w:b/>
          <w:u w:val="single"/>
        </w:rPr>
        <w:t>726825</w:t>
      </w:r>
    </w:p>
    <w:p>
      <w:r>
        <w:t>@GPreac Pol ne boš pa čisto nič drugačnejši kot oni?! Od njihove masti vamp raste?!</w:t>
      </w:r>
    </w:p>
    <w:p>
      <w:r>
        <w:rPr>
          <w:b/>
          <w:u w:val="single"/>
        </w:rPr>
        <w:t>726826</w:t>
      </w:r>
    </w:p>
    <w:p>
      <w:r>
        <w:t>@aleshojs @RTV_Slovenija @borisvasev Kako preprečiti, da ti prispevek  iz fursa prisilno ne vzamejo???</w:t>
      </w:r>
    </w:p>
    <w:p>
      <w:r>
        <w:rPr>
          <w:b/>
          <w:u w:val="single"/>
        </w:rPr>
        <w:t>726827</w:t>
      </w:r>
    </w:p>
    <w:p>
      <w:r>
        <w:t>Radio Sidarta (#Val202) poneumlja s samoreklamo Poletja za dva vsaj tako vztrajno kot vrti Sidartine stiklce.</w:t>
      </w:r>
    </w:p>
    <w:p>
      <w:r>
        <w:rPr>
          <w:b/>
          <w:u w:val="single"/>
        </w:rPr>
        <w:t>726828</w:t>
      </w:r>
    </w:p>
    <w:p>
      <w:r>
        <w:t>@klitomaz @Dnevnik_si Tega filma ne bo. Zanesljivo pa bo zdaj iz smeri SDS spet na polno padalo po Klemenčiču.</w:t>
      </w:r>
    </w:p>
    <w:p>
      <w:r>
        <w:rPr>
          <w:b/>
          <w:u w:val="single"/>
        </w:rPr>
        <w:t>726829</w:t>
      </w:r>
    </w:p>
    <w:p>
      <w:r>
        <w:t>BREAKING: Zagorelo na ministrstvu za finance. Gasilci poročajo, da se je bivši minister po pomoti polil s posvečeno vodo in se vnel.</w:t>
      </w:r>
    </w:p>
    <w:p>
      <w:r>
        <w:rPr>
          <w:b/>
          <w:u w:val="single"/>
        </w:rPr>
        <w:t>726830</w:t>
      </w:r>
    </w:p>
    <w:p>
      <w:r>
        <w:t>@TilenW Hehe tut mačke smo že mel, ker smo jih reševal. Pa vrjetn jst kmalu svojo podganco prnesem. 😎</w:t>
      </w:r>
    </w:p>
    <w:p>
      <w:r>
        <w:rPr>
          <w:b/>
          <w:u w:val="single"/>
        </w:rPr>
        <w:t>726831</w:t>
      </w:r>
    </w:p>
    <w:p>
      <w:r>
        <w:t>@ZigaTurk @MarkoPavlisic Umrle, se seveda, da najbolj čisto odpraviti z ustreznimi zavarovalnimi premijami. #meh</w:t>
      </w:r>
    </w:p>
    <w:p>
      <w:r>
        <w:rPr>
          <w:b/>
          <w:u w:val="single"/>
        </w:rPr>
        <w:t>726832</w:t>
      </w:r>
    </w:p>
    <w:p>
      <w:r>
        <w:t>@OranjeSwaeltjie @1RTM @Tevilevi Ti travestit pazi - zdej greš pa že meni orng na živce..Prasec iz Soweta...</w:t>
      </w:r>
    </w:p>
    <w:p>
      <w:r>
        <w:rPr>
          <w:b/>
          <w:u w:val="single"/>
        </w:rPr>
        <w:t>726833</w:t>
      </w:r>
    </w:p>
    <w:p>
      <w:r>
        <w:t>@dvladar Sprednje kolo je bilo butnjeno in so ga zamenjali. Zdaj pelje v ravni črti. 😉</w:t>
      </w:r>
    </w:p>
    <w:p>
      <w:r>
        <w:rPr>
          <w:b/>
          <w:u w:val="single"/>
        </w:rPr>
        <w:t>726834</w:t>
      </w:r>
    </w:p>
    <w:p>
      <w:r>
        <w:t>@Matino667 @friedcell Letos ga nismo, ker poznamo rezultate in ni več zanimivo. Zmagajo kuhanci vinotek. Npr. Šuklje na Bregu.</w:t>
      </w:r>
    </w:p>
    <w:p>
      <w:r>
        <w:rPr>
          <w:b/>
          <w:u w:val="single"/>
        </w:rPr>
        <w:t>726835</w:t>
      </w:r>
    </w:p>
    <w:p>
      <w:r>
        <w:t>Če ste v socializmu samo omenili stavko, so k vam prišli miličniki in državna varnost https://t.co/wZ7j2yGAXF</w:t>
      </w:r>
    </w:p>
    <w:p>
      <w:r>
        <w:rPr>
          <w:b/>
          <w:u w:val="single"/>
        </w:rPr>
        <w:t>726836</w:t>
      </w:r>
    </w:p>
    <w:p>
      <w:r>
        <w:t>Žejne jih nismo pustili. :) Naše zveste naročnike smo odpeljali še v proizvodnjo Dane. #izlet #tusklub #novitednik #radiocelje foto: SB</w:t>
      </w:r>
    </w:p>
    <w:p>
      <w:r>
        <w:rPr>
          <w:b/>
          <w:u w:val="single"/>
        </w:rPr>
        <w:t>726837</w:t>
      </w:r>
    </w:p>
    <w:p>
      <w:r>
        <w:t>@petrasovdat On jih peče z malmelado,pol na njih pozabi kot na državo tako da je potem marmelada kot priloga😉</w:t>
      </w:r>
    </w:p>
    <w:p>
      <w:r>
        <w:rPr>
          <w:b/>
          <w:u w:val="single"/>
        </w:rPr>
        <w:t>726838</w:t>
      </w:r>
    </w:p>
    <w:p>
      <w:r>
        <w:t>@MojcaOblacom Ponoči fentala dva, zjutraj še dva. Posledica je krvav strop. Kar morilka komarjev mi recite</w:t>
      </w:r>
    </w:p>
    <w:p>
      <w:r>
        <w:rPr>
          <w:b/>
          <w:u w:val="single"/>
        </w:rPr>
        <w:t>726839</w:t>
      </w:r>
    </w:p>
    <w:p>
      <w:r>
        <w:t>@STA_novice Ja in lastnik bi plačal? Kje bo potem zaslužek lastnika? Za to so zavarovalnice!</w:t>
      </w:r>
    </w:p>
    <w:p>
      <w:r>
        <w:rPr>
          <w:b/>
          <w:u w:val="single"/>
        </w:rPr>
        <w:t>726840</w:t>
      </w:r>
    </w:p>
    <w:p>
      <w:r>
        <w:t>@magrateja danes me je ena 5 let mlajsa prasala, ce se lahko tikava... jah. pa dejva ne</w:t>
      </w:r>
    </w:p>
    <w:p>
      <w:r>
        <w:rPr>
          <w:b/>
          <w:u w:val="single"/>
        </w:rPr>
        <w:t>726841</w:t>
      </w:r>
    </w:p>
    <w:p>
      <w:r>
        <w:t>@ErikaPlaninsec @SlovenijaVsrcu @nadkaku Ja babica pa res nisem, pa tudi nič ne kaže.Kar me malo žalosti!</w:t>
      </w:r>
    </w:p>
    <w:p>
      <w:r>
        <w:rPr>
          <w:b/>
          <w:u w:val="single"/>
        </w:rPr>
        <w:t>726842</w:t>
      </w:r>
    </w:p>
    <w:p>
      <w:r>
        <w:t>@frelih_igor @bobsparrow70 Ne more tašča regrata nabirat povsod, k si zmisli. En red pa mora biti!</w:t>
      </w:r>
    </w:p>
    <w:p>
      <w:r>
        <w:rPr>
          <w:b/>
          <w:u w:val="single"/>
        </w:rPr>
        <w:t>726843</w:t>
      </w:r>
    </w:p>
    <w:p>
      <w:r>
        <w:t>@KilgoreSH5 @EPameten Slovenščina je trd oreh. Še zlasti za največje samooklicane sonarodnjake.</w:t>
      </w:r>
    </w:p>
    <w:p>
      <w:r>
        <w:rPr>
          <w:b/>
          <w:u w:val="single"/>
        </w:rPr>
        <w:t>726844</w:t>
      </w:r>
    </w:p>
    <w:p>
      <w:r>
        <w:t>kako pa danes sodniki kradejo @petrol_olimpija je pa ze cist adijo, pljunek v obraz, pa ce se ne motim je en slovenc</w:t>
      </w:r>
    </w:p>
    <w:p>
      <w:r>
        <w:rPr>
          <w:b/>
          <w:u w:val="single"/>
        </w:rPr>
        <w:t>726845</w:t>
      </w:r>
    </w:p>
    <w:p>
      <w:r>
        <w:t>@potepuski Kaj je že h Kučanu zlezel zadnjo plat. Folk je čisto ponorel. Je kriva vročina?</w:t>
      </w:r>
    </w:p>
    <w:p>
      <w:r>
        <w:rPr>
          <w:b/>
          <w:u w:val="single"/>
        </w:rPr>
        <w:t>726846</w:t>
      </w:r>
    </w:p>
    <w:p>
      <w:r>
        <w:t>@Firbec Sam je res dobfa fora, samo znak je v vhodu v napacno ulico - ta uscana gasa jo imenujejo stari mescani :)</w:t>
      </w:r>
    </w:p>
    <w:p>
      <w:r>
        <w:rPr>
          <w:b/>
          <w:u w:val="single"/>
        </w:rPr>
        <w:t>726847</w:t>
      </w:r>
    </w:p>
    <w:p>
      <w:r>
        <w:t>@mojcav1 Poba, je prletu z Velke Planine u lmš, normaln, dasemuje, mal odpeljal zato leta po Polju in išče avtobus za Kamnk😉</w:t>
      </w:r>
    </w:p>
    <w:p>
      <w:r>
        <w:rPr>
          <w:b/>
          <w:u w:val="single"/>
        </w:rPr>
        <w:t>726848</w:t>
      </w:r>
    </w:p>
    <w:p>
      <w:r>
        <w:t>@JJansaSDS @petra_jansa Družbeno politični revolucionarni manifest..še ne dolgo tega tega je OF na občinskih odborih propagirala komunizem</w:t>
      </w:r>
    </w:p>
    <w:p>
      <w:r>
        <w:rPr>
          <w:b/>
          <w:u w:val="single"/>
        </w:rPr>
        <w:t>726849</w:t>
      </w:r>
    </w:p>
    <w:p>
      <w:r>
        <w:t>@tomltoml Še niso dobili navodil, kako tole zdaj zbanalizirat in medijsko uničit.</w:t>
      </w:r>
    </w:p>
    <w:p>
      <w:r>
        <w:rPr>
          <w:b/>
          <w:u w:val="single"/>
        </w:rPr>
        <w:t>726850</w:t>
      </w:r>
    </w:p>
    <w:p>
      <w:r>
        <w:t>@BankoFranci @peterjancic domobrance bi oglobili, partizanom bi dali pa golaž</w:t>
      </w:r>
    </w:p>
    <w:p>
      <w:r>
        <w:rPr>
          <w:b/>
          <w:u w:val="single"/>
        </w:rPr>
        <w:t>726851</w:t>
      </w:r>
    </w:p>
    <w:p>
      <w:r>
        <w:t>Stranka @strankalevica , marksisti ne ločite vzroka in posledice, Maduro bo padel, brez vaše "pomoči" !!! https://t.co/Ggoj4p94xT</w:t>
      </w:r>
    </w:p>
    <w:p>
      <w:r>
        <w:rPr>
          <w:b/>
          <w:u w:val="single"/>
        </w:rPr>
        <w:t>726852</w:t>
      </w:r>
    </w:p>
    <w:p>
      <w:r>
        <w:t>@KilgoreSH5 @dragnslyr_ds Ni fer, da zaradi olike, temu človeku ne smem reči pezde!</w:t>
      </w:r>
    </w:p>
    <w:p>
      <w:r>
        <w:rPr>
          <w:b/>
          <w:u w:val="single"/>
        </w:rPr>
        <w:t>726853</w:t>
      </w:r>
    </w:p>
    <w:p>
      <w:r>
        <w:t>@IgorPribac Lej pejt v hosto in se nastav da te MEDO hama hama pa bo zihr prva novica  BEDAK</w:t>
      </w:r>
    </w:p>
    <w:p>
      <w:r>
        <w:rPr>
          <w:b/>
          <w:u w:val="single"/>
        </w:rPr>
        <w:t>726854</w:t>
      </w:r>
    </w:p>
    <w:p>
      <w:r>
        <w:t>@Maxova68 Prišel domov. Me polizal, grdo pogledal in šel na prostor. Ne druži se z nami. :D</w:t>
      </w:r>
    </w:p>
    <w:p>
      <w:r>
        <w:rPr>
          <w:b/>
          <w:u w:val="single"/>
        </w:rPr>
        <w:t>726855</w:t>
      </w:r>
    </w:p>
    <w:p>
      <w:r>
        <w:t>@AntonZmavc ...ja, samo Bog nam še lahko pomaga, ko se zadrt komunist in razvajen otrok križata... #NMJ</w:t>
      </w:r>
    </w:p>
    <w:p>
      <w:r>
        <w:rPr>
          <w:b/>
          <w:u w:val="single"/>
        </w:rPr>
        <w:t>726856</w:t>
      </w:r>
    </w:p>
    <w:p>
      <w:r>
        <w:t>Putin se je hvalil z novo raketo, zdaj so jo testirali. https://t.co/WjMgshWklT</w:t>
      </w:r>
    </w:p>
    <w:p>
      <w:r>
        <w:rPr>
          <w:b/>
          <w:u w:val="single"/>
        </w:rPr>
        <w:t>726857</w:t>
      </w:r>
    </w:p>
    <w:p>
      <w:r>
        <w:t>@petra_jansa Ta komihisterija je smešna. V Italijo hodijo slovenske upokojene izobraženke stanovanja pucat in cucke sprehajat.</w:t>
      </w:r>
    </w:p>
    <w:p>
      <w:r>
        <w:rPr>
          <w:b/>
          <w:u w:val="single"/>
        </w:rPr>
        <w:t>726858</w:t>
      </w:r>
    </w:p>
    <w:p>
      <w:r>
        <w:t>Spet v boj za #hofercikel 22.3. Tokrat bom kupil še mega ključavnici in ketno</w:t>
      </w:r>
    </w:p>
    <w:p>
      <w:r>
        <w:rPr>
          <w:b/>
          <w:u w:val="single"/>
        </w:rPr>
        <w:t>726859</w:t>
      </w:r>
    </w:p>
    <w:p>
      <w:r>
        <w:t>@PIA_GOR @cirilmenart Plastični kirurg, ki jo je obdelal, se gotovo imenuje Frankenštajn.</w:t>
      </w:r>
    </w:p>
    <w:p>
      <w:r>
        <w:rPr>
          <w:b/>
          <w:u w:val="single"/>
        </w:rPr>
        <w:t>726860</w:t>
      </w:r>
    </w:p>
    <w:p>
      <w:r>
        <w:t>@PerunKladvoroki @CvetaStepanjan Določeni politiki, če takih avtomobilov ni, level 7, ne pridejo !  Se preveč bojijo za svoje riti !</w:t>
      </w:r>
    </w:p>
    <w:p>
      <w:r>
        <w:rPr>
          <w:b/>
          <w:u w:val="single"/>
        </w:rPr>
        <w:t>726861</w:t>
      </w:r>
    </w:p>
    <w:p>
      <w:r>
        <w:t>@DMShinratensei "Rad bi se zahvalil svojim staršem, še posebej očetu in materi!.....prosto po Cimetu.....</w:t>
      </w:r>
    </w:p>
    <w:p>
      <w:r>
        <w:rPr>
          <w:b/>
          <w:u w:val="single"/>
        </w:rPr>
        <w:t>726862</w:t>
      </w:r>
    </w:p>
    <w:p>
      <w:r>
        <w:t>@ZdruzenaDesnica @KanglerFranc @ales_primc Še  močnejši bi bili če bi vrste se bolj strnili kot to predlaga Združena desnica. Še je čas</w:t>
      </w:r>
    </w:p>
    <w:p>
      <w:r>
        <w:rPr>
          <w:b/>
          <w:u w:val="single"/>
        </w:rPr>
        <w:t>726863</w:t>
      </w:r>
    </w:p>
    <w:p>
      <w:r>
        <w:t>@EPameten Prej bo kamela prišla skozi šivankino uho kot pa bogataš v nebesa. LoL</w:t>
      </w:r>
    </w:p>
    <w:p>
      <w:r>
        <w:rPr>
          <w:b/>
          <w:u w:val="single"/>
        </w:rPr>
        <w:t>726864</w:t>
      </w:r>
    </w:p>
    <w:p>
      <w:r>
        <w:t>kolko eni tripajo (v dobrem in slabem)na Angelco dobiš občutek da jim nekje v podzavesti mora bit všeč.</w:t>
        <w:br/>
        <w:t>#geriatrofil</w:t>
      </w:r>
    </w:p>
    <w:p>
      <w:r>
        <w:rPr>
          <w:b/>
          <w:u w:val="single"/>
        </w:rPr>
        <w:t>726865</w:t>
      </w:r>
    </w:p>
    <w:p>
      <w:r>
        <w:t>@LottaS10 @GregaCiglar Prvi postal parlamentarni obrekovalec, drugi pa Jankovičev ritolizec !?</w:t>
      </w:r>
    </w:p>
    <w:p>
      <w:r>
        <w:rPr>
          <w:b/>
          <w:u w:val="single"/>
        </w:rPr>
        <w:t>726866</w:t>
      </w:r>
    </w:p>
    <w:p>
      <w:r>
        <w:t>@anonimnezz @JsSmRenton @Radio1SLO Za lastno rabo, da zastopiš vsebino spletne štacune, kar...</w:t>
        <w:br/>
        <w:t>O čem resnem pa raje ne.</w:t>
      </w:r>
    </w:p>
    <w:p>
      <w:r>
        <w:rPr>
          <w:b/>
          <w:u w:val="single"/>
        </w:rPr>
        <w:t>726867</w:t>
      </w:r>
    </w:p>
    <w:p>
      <w:r>
        <w:t>@Nova24TV @SamoGlavan Mladi mislijo, da je revolucija popolnoma prenovljen android, akcija pa bit 32 ur na FB al pa na instagramu.</w:t>
      </w:r>
    </w:p>
    <w:p>
      <w:r>
        <w:rPr>
          <w:b/>
          <w:u w:val="single"/>
        </w:rPr>
        <w:t>726868</w:t>
      </w:r>
    </w:p>
    <w:p>
      <w:r>
        <w:t>Dans so do britifov organizirani avtobusi, je v preteklosti preveč avtov tam ostalo</w:t>
      </w:r>
    </w:p>
    <w:p>
      <w:r>
        <w:rPr>
          <w:b/>
          <w:u w:val="single"/>
        </w:rPr>
        <w:t>726869</w:t>
      </w:r>
    </w:p>
    <w:p>
      <w:r>
        <w:t>@RevijaReporter tako tudi je. hvala rusiji da so pomagali uničiti to kar so ustvarili okupatorji židi z amiji</w:t>
      </w:r>
    </w:p>
    <w:p>
      <w:r>
        <w:rPr>
          <w:b/>
          <w:u w:val="single"/>
        </w:rPr>
        <w:t>726870</w:t>
      </w:r>
    </w:p>
    <w:p>
      <w:r>
        <w:t>Vedno bom zagovornica gasilcev!kaj bi brez njih ob naravnih in drugih nesrecah!? Tokrat posebna zahvala gasilcem iz Sevnice!Hvala, hvala...</w:t>
      </w:r>
    </w:p>
    <w:p>
      <w:r>
        <w:rPr>
          <w:b/>
          <w:u w:val="single"/>
        </w:rPr>
        <w:t>726871</w:t>
      </w:r>
    </w:p>
    <w:p>
      <w:r>
        <w:t>@777777777Marko Rdece 🐑🐑🐑🐑. Vse po vrsti. Tega o 400 mio drazjem #2tir in cakalnih vrstah pa sploh ne veste. 🐑🐑🐑🐑</w:t>
      </w:r>
    </w:p>
    <w:p>
      <w:r>
        <w:rPr>
          <w:b/>
          <w:u w:val="single"/>
        </w:rPr>
        <w:t>726872</w:t>
      </w:r>
    </w:p>
    <w:p>
      <w:r>
        <w:t>@MazzoVanKlein To se je meni redno dogajalo. Potem pa me je frizer vprašal, zakaj tako zavzeto gledam poster z modelom za frizuro.</w:t>
      </w:r>
    </w:p>
    <w:p>
      <w:r>
        <w:rPr>
          <w:b/>
          <w:u w:val="single"/>
        </w:rPr>
        <w:t>726873</w:t>
      </w:r>
    </w:p>
    <w:p>
      <w:r>
        <w:t>Twist za prebuditev telesa in Baddanguliyasana z Gomukhasano #iLike #yoga #finallyfeelbetter</w:t>
      </w:r>
    </w:p>
    <w:p>
      <w:r>
        <w:rPr>
          <w:b/>
          <w:u w:val="single"/>
        </w:rPr>
        <w:t>726874</w:t>
      </w:r>
    </w:p>
    <w:p>
      <w:r>
        <w:t>Danes pa lahko pohvalim Ksenijo Horvat. Igra hudičevega odvetnika proti Černiču, ki tipično svari pred politiko strašenja.</w:t>
      </w:r>
    </w:p>
    <w:p>
      <w:r>
        <w:rPr>
          <w:b/>
          <w:u w:val="single"/>
        </w:rPr>
        <w:t>726875</w:t>
      </w:r>
    </w:p>
    <w:p>
      <w:r>
        <w:t>@ZigaTurk @zaslovenijo2 @FranciKek @JJansaSDS Kaksni šele pridejo ven tisti iz vasih predavanj</w:t>
      </w:r>
    </w:p>
    <w:p>
      <w:r>
        <w:rPr>
          <w:b/>
          <w:u w:val="single"/>
        </w:rPr>
        <w:t>726876</w:t>
      </w:r>
    </w:p>
    <w:p>
      <w:r>
        <w:t>K meni sigurno še en otrok skrivaj perilo nosi prat, ker samo od ene res ne more biti tok cunj v stroju 😧</w:t>
      </w:r>
    </w:p>
    <w:p>
      <w:r>
        <w:rPr>
          <w:b/>
          <w:u w:val="single"/>
        </w:rPr>
        <w:t>726877</w:t>
      </w:r>
    </w:p>
    <w:p>
      <w:r>
        <w:t>Pri napovedani interpelaciji gre za zlorabo konkretnega primera v politične namene.</w:t>
      </w:r>
    </w:p>
    <w:p>
      <w:r>
        <w:rPr>
          <w:b/>
          <w:u w:val="single"/>
        </w:rPr>
        <w:t>726878</w:t>
      </w:r>
    </w:p>
    <w:p>
      <w:r>
        <w:t xml:space="preserve">@juretrampus Živelo sovraštvo vseh komunistov, vseh dežel. Še krava vam naj crkne, </w:t>
        <w:br/>
        <w:t>samo da lahko sovražite, revčeki .</w:t>
      </w:r>
    </w:p>
    <w:p>
      <w:r>
        <w:rPr>
          <w:b/>
          <w:u w:val="single"/>
        </w:rPr>
        <w:t>726879</w:t>
      </w:r>
    </w:p>
    <w:p>
      <w:r>
        <w:t>@Senca72 @toplovodar če že mormo vozit po tej gužvi na avtocestah, saj manj dolgočasno 😉</w:t>
      </w:r>
    </w:p>
    <w:p>
      <w:r>
        <w:rPr>
          <w:b/>
          <w:u w:val="single"/>
        </w:rPr>
        <w:t>726880</w:t>
      </w:r>
    </w:p>
    <w:p>
      <w:r>
        <w:t>Ne rinite mi tega vnuka od klavca Slovencev več pred oči. Raje preverite, s kakšno prevaro je prišel v EP.</w:t>
      </w:r>
    </w:p>
    <w:p>
      <w:r>
        <w:rPr>
          <w:b/>
          <w:u w:val="single"/>
        </w:rPr>
        <w:t>726881</w:t>
      </w:r>
    </w:p>
    <w:p>
      <w:r>
        <w:t>@milan_brglez @strankaSD @StrankaSMC @strankaDeSUS @StrankaLMS @StrankaSAB Komunistko Sonjo za mandatarja !</w:t>
      </w:r>
    </w:p>
    <w:p>
      <w:r>
        <w:rPr>
          <w:b/>
          <w:u w:val="single"/>
        </w:rPr>
        <w:t>726882</w:t>
      </w:r>
    </w:p>
    <w:p>
      <w:r>
        <w:t>@lucijausaj @TZdenko Ni veliko zagrešila, a v primernosti z drugimi udbomafijci preveč. Ubogo sodstvo Slovenije!</w:t>
      </w:r>
    </w:p>
    <w:p>
      <w:r>
        <w:rPr>
          <w:b/>
          <w:u w:val="single"/>
        </w:rPr>
        <w:t>726883</w:t>
      </w:r>
    </w:p>
    <w:p>
      <w:r>
        <w:t>@pikaosa @NusaZajc Vidiš, vidiš, kje in kako zgodaj košarkarčki dobijo idejo za poznejše razbitje table za košem. 😉 #potezazapubliko</w:t>
      </w:r>
    </w:p>
    <w:p>
      <w:r>
        <w:rPr>
          <w:b/>
          <w:u w:val="single"/>
        </w:rPr>
        <w:t>726884</w:t>
      </w:r>
    </w:p>
    <w:p>
      <w:r>
        <w:t>@hrastelj @vladaRS Srbi temu pravijo "mršenje muda kad nema kuda" . Še hujše kot mrtva yuga... Za posrat..</w:t>
      </w:r>
    </w:p>
    <w:p>
      <w:r>
        <w:rPr>
          <w:b/>
          <w:u w:val="single"/>
        </w:rPr>
        <w:t>726885</w:t>
      </w:r>
    </w:p>
    <w:p>
      <w:r>
        <w:t>@ZigaTurk To, ali pa čudne iskalne nize tipka, da je pod vtisom, da ni rezultatov.</w:t>
      </w:r>
    </w:p>
    <w:p>
      <w:r>
        <w:rPr>
          <w:b/>
          <w:u w:val="single"/>
        </w:rPr>
        <w:t>726886</w:t>
      </w:r>
    </w:p>
    <w:p>
      <w:r>
        <w:t>Demostracije ,Protesti ja, to je DEMOKRATIČNO, toda POD  STROGO KONTROLO  Vlade v Madridu in Španske POLICIJE in... https://t.co/stAV3Wfp7D</w:t>
      </w:r>
    </w:p>
    <w:p>
      <w:r>
        <w:rPr>
          <w:b/>
          <w:u w:val="single"/>
        </w:rPr>
        <w:t>726887</w:t>
      </w:r>
    </w:p>
    <w:p>
      <w:r>
        <w:t>Ponosni na prve hejterje. Mimogrede, oddaje z versko vsebino najdete v drugih terminih. https://t.co/BItI50V9Rv</w:t>
      </w:r>
    </w:p>
    <w:p>
      <w:r>
        <w:rPr>
          <w:b/>
          <w:u w:val="single"/>
        </w:rPr>
        <w:t>726888</w:t>
      </w:r>
    </w:p>
    <w:p>
      <w:r>
        <w:t>@Soba404 @vecer @UrosEsih @a_kocjan Smešno. Rdečkarji se spet priklanjajo rdeči zvezdi. Že videno.</w:t>
      </w:r>
    </w:p>
    <w:p>
      <w:r>
        <w:rPr>
          <w:b/>
          <w:u w:val="single"/>
        </w:rPr>
        <w:t>726889</w:t>
      </w:r>
    </w:p>
    <w:p>
      <w:r>
        <w:t>Jaz se najraje ze zjutraj skregam,  da mam pol cel dan unicen,  ker zakaj bi bili polovicarji?</w:t>
      </w:r>
    </w:p>
    <w:p>
      <w:r>
        <w:rPr>
          <w:b/>
          <w:u w:val="single"/>
        </w:rPr>
        <w:t>726890</w:t>
      </w:r>
    </w:p>
    <w:p>
      <w:r>
        <w:t>@shamantheshaman @OkroguLes @fxm12000 Samo zbriši @SLevicar prosim. Ker samo da bereš to ti zniža IQ. Kašen je šele če to pišeš.. Revež...</w:t>
      </w:r>
    </w:p>
    <w:p>
      <w:r>
        <w:rPr>
          <w:b/>
          <w:u w:val="single"/>
        </w:rPr>
        <w:t>726891</w:t>
      </w:r>
    </w:p>
    <w:p>
      <w:r>
        <w:t>VSI NA TEKMO IZ ČRNO GORO! IN S SEBOJ BELE BRISAČE! NAJ BO NA PARKETU 7000 BELIH BRISAČ. #ehfeuro2018 #Slovenia #HandballEM</w:t>
      </w:r>
    </w:p>
    <w:p>
      <w:r>
        <w:rPr>
          <w:b/>
          <w:u w:val="single"/>
        </w:rPr>
        <w:t>726892</w:t>
      </w:r>
    </w:p>
    <w:p>
      <w:r>
        <w:t>@matjazg ta EMP je bil nekoč šef vlade v senci..zdej je zgleda pršu iz solarija</w:t>
      </w:r>
    </w:p>
    <w:p>
      <w:r>
        <w:rPr>
          <w:b/>
          <w:u w:val="single"/>
        </w:rPr>
        <w:t>726893</w:t>
      </w:r>
    </w:p>
    <w:p>
      <w:r>
        <w:t>Nedeljska kava Ob železnici. Dobrodošli v  naši družbi. Ekipa Ob železnici#obzeleznici #loce #penzionkracun https://t.co/CdZpqKcsmw</w:t>
      </w:r>
    </w:p>
    <w:p>
      <w:r>
        <w:rPr>
          <w:b/>
          <w:u w:val="single"/>
        </w:rPr>
        <w:t>726894</w:t>
      </w:r>
    </w:p>
    <w:p>
      <w:r>
        <w:t>@bolfenk1 @ZNovice Pojdi na teren, na primer v Brežice in se pozanimaj, Kako je ta zadeva bila organizirana 😉</w:t>
        <w:br/>
        <w:t>Čudno, da jih ni več 😉</w:t>
      </w:r>
    </w:p>
    <w:p>
      <w:r>
        <w:rPr>
          <w:b/>
          <w:u w:val="single"/>
        </w:rPr>
        <w:t>726895</w:t>
      </w:r>
    </w:p>
    <w:p>
      <w:r>
        <w:t>@dreychee Ja,...tudi takšne imamo, ki se iz posilstev norčujejo! https://t.co/eRrN8Cnuxc</w:t>
      </w:r>
    </w:p>
    <w:p>
      <w:r>
        <w:rPr>
          <w:b/>
          <w:u w:val="single"/>
        </w:rPr>
        <w:t>726896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726897</w:t>
      </w:r>
    </w:p>
    <w:p>
      <w:r>
        <w:t>@DusanMarkelj ne kreten morda, vsekakor pa do usranih gat prestrašena nesamozavestna kompleksov polna reva</w:t>
      </w:r>
    </w:p>
    <w:p>
      <w:r>
        <w:rPr>
          <w:b/>
          <w:u w:val="single"/>
        </w:rPr>
        <w:t>726898</w:t>
      </w:r>
    </w:p>
    <w:p>
      <w:r>
        <w:t>Moja visoka greda je sicer razfuk, sam mam pa jagode konc oktobra. 😁 https://t.co/lXDKqWIExq</w:t>
      </w:r>
    </w:p>
    <w:p>
      <w:r>
        <w:rPr>
          <w:b/>
          <w:u w:val="single"/>
        </w:rPr>
        <w:t>726899</w:t>
      </w:r>
    </w:p>
    <w:p>
      <w:r>
        <w:t>#halloween #znižanje cen praznovanja novega leta se izteka! Izkoristi priložnost za nepozaben #party!</w:t>
        <w:br/>
        <w:t>#novoleto... http://t.co/YPGDtUTczf</w:t>
      </w:r>
    </w:p>
    <w:p>
      <w:r>
        <w:rPr>
          <w:b/>
          <w:u w:val="single"/>
        </w:rPr>
        <w:t>726900</w:t>
      </w:r>
    </w:p>
    <w:p>
      <w:r>
        <w:t>@Gospod_profesor @JazbarMatjaz Pol Ibrotov tvit v bistvu sploh ni več smešen. HeštegRoseanne</w:t>
      </w:r>
    </w:p>
    <w:p>
      <w:r>
        <w:rPr>
          <w:b/>
          <w:u w:val="single"/>
        </w:rPr>
        <w:t>726901</w:t>
      </w:r>
    </w:p>
    <w:p>
      <w:r>
        <w:t>@osolnik70 @Alex4aleksandra Ni mogel zboleti, ker niti enega gledalca za tako sranje ni.</w:t>
      </w:r>
    </w:p>
    <w:p>
      <w:r>
        <w:rPr>
          <w:b/>
          <w:u w:val="single"/>
        </w:rPr>
        <w:t>726902</w:t>
      </w:r>
    </w:p>
    <w:p>
      <w:r>
        <w:t>Samo zavarovalnica (#generali) si lahko privošči reklamo dolgo minuto in pol v elitnem terminu. Dvakrat!</w:t>
      </w:r>
    </w:p>
    <w:p>
      <w:r>
        <w:rPr>
          <w:b/>
          <w:u w:val="single"/>
        </w:rPr>
        <w:t>726903</w:t>
      </w:r>
    </w:p>
    <w:p>
      <w:r>
        <w:t>Sterilizacije psičk in kastracije psov po novem opravljamo ob tor., čet. in petkih. Žival naročite nekaj dni prej. http://t.co/HBmHQ4f6lJ</w:t>
      </w:r>
    </w:p>
    <w:p>
      <w:r>
        <w:rPr>
          <w:b/>
          <w:u w:val="single"/>
        </w:rPr>
        <w:t>726904</w:t>
      </w:r>
    </w:p>
    <w:p>
      <w:r>
        <w:t>@Mateja_Rose @bilgladen Aja socialno ogroženi pa jim kradejo zakonit zaslužek? Jebeš take populizme.</w:t>
      </w:r>
    </w:p>
    <w:p>
      <w:r>
        <w:rPr>
          <w:b/>
          <w:u w:val="single"/>
        </w:rPr>
        <w:t>726905</w:t>
      </w:r>
    </w:p>
    <w:p>
      <w:r>
        <w:t>@NovicaMihajlo @bolfenk1 No, Novica, mogoče so še kakšne rakete v špilu. Pa Veliki sosed, ki se vse pazi in se dnevno bilda 🧐🧐</w:t>
      </w:r>
    </w:p>
    <w:p>
      <w:r>
        <w:rPr>
          <w:b/>
          <w:u w:val="single"/>
        </w:rPr>
        <w:t>726906</w:t>
      </w:r>
    </w:p>
    <w:p>
      <w:r>
        <w:t>@KatarinaUrankar Drobiz v primerjavi z skodo, ki so jo na ta racun naredili levaki na oblasti Sloveniji.</w:t>
      </w:r>
    </w:p>
    <w:p>
      <w:r>
        <w:rPr>
          <w:b/>
          <w:u w:val="single"/>
        </w:rPr>
        <w:t>726907</w:t>
      </w:r>
    </w:p>
    <w:p>
      <w:r>
        <w:t>Brutalno skupinsko posilstvo študentke dobilo epilog: 'To je pravica za vse' https://t.co/3Bo82jUYpb</w:t>
      </w:r>
    </w:p>
    <w:p>
      <w:r>
        <w:rPr>
          <w:b/>
          <w:u w:val="single"/>
        </w:rPr>
        <w:t>726908</w:t>
      </w:r>
    </w:p>
    <w:p>
      <w:r>
        <w:t>Trobimo: Manjši pajki niso hitrejši plezalci https://t.co/qootG96muW https://t.co/HqxjEuevul</w:t>
      </w:r>
    </w:p>
    <w:p>
      <w:r>
        <w:rPr>
          <w:b/>
          <w:u w:val="single"/>
        </w:rPr>
        <w:t>726909</w:t>
      </w:r>
    </w:p>
    <w:p>
      <w:r>
        <w:t>@SamoGlavan Ja saj drži. Verjetno so prepoznali na kamerah svoje volivce ali užaljene Levičarje! Zopet bodo lovili napačne!</w:t>
      </w:r>
    </w:p>
    <w:p>
      <w:r>
        <w:rPr>
          <w:b/>
          <w:u w:val="single"/>
        </w:rPr>
        <w:t>726910</w:t>
      </w:r>
    </w:p>
    <w:p>
      <w:r>
        <w:t>@Dnevnik_si Greto starši rinejo v ospredje in se skrivajo za njo. Pri Baronu tega nisem opazil.</w:t>
      </w:r>
    </w:p>
    <w:p>
      <w:r>
        <w:rPr>
          <w:b/>
          <w:u w:val="single"/>
        </w:rPr>
        <w:t>726911</w:t>
      </w:r>
    </w:p>
    <w:p>
      <w:r>
        <w:t>@Miha_Sch Me prav zanima, kako sodišče odreagira na objavo mentalno prizadetih. Tu se vse začne.</w:t>
      </w:r>
    </w:p>
    <w:p>
      <w:r>
        <w:rPr>
          <w:b/>
          <w:u w:val="single"/>
        </w:rPr>
        <w:t>726912</w:t>
      </w:r>
    </w:p>
    <w:p>
      <w:r>
        <w:t>@MarkoPavlisic politika naj dela, ne pa se ukvarja z moralnimi kriteriji, ki jih določa slovensko zblojena medijska zatohlina.</w:t>
      </w:r>
    </w:p>
    <w:p>
      <w:r>
        <w:rPr>
          <w:b/>
          <w:u w:val="single"/>
        </w:rPr>
        <w:t>726913</w:t>
      </w:r>
    </w:p>
    <w:p>
      <w:r>
        <w:t>@VasjaSabeder Če bi sodil tip, bi vsaj v skupnem seštevku 20 minut tekme gledali pizdenje.</w:t>
      </w:r>
    </w:p>
    <w:p>
      <w:r>
        <w:rPr>
          <w:b/>
          <w:u w:val="single"/>
        </w:rPr>
        <w:t>726914</w:t>
      </w:r>
    </w:p>
    <w:p>
      <w:r>
        <w:t>@hrastelj @MinZdravje @vladaRS Lahko pa spijete protistrup. https://t.co/GTCVFDcjiB</w:t>
      </w:r>
    </w:p>
    <w:p>
      <w:r>
        <w:rPr>
          <w:b/>
          <w:u w:val="single"/>
        </w:rPr>
        <w:t>726915</w:t>
      </w:r>
    </w:p>
    <w:p>
      <w:r>
        <w:t>@JurePoglajen @BorutPahor Ja, ob normalnih deležnikih in v normalnih državah. Kar je Slovenija vedno manj. Tudi zahvaljujoč precedniku.</w:t>
      </w:r>
    </w:p>
    <w:p>
      <w:r>
        <w:rPr>
          <w:b/>
          <w:u w:val="single"/>
        </w:rPr>
        <w:t>726916</w:t>
      </w:r>
    </w:p>
    <w:p>
      <w:r>
        <w:t>BRAVO! Zakaj niste dodali še sliki g. Zemljariča in bivšega predsednika? Pa bi bila desnica popolna.</w:t>
      </w:r>
    </w:p>
    <w:p>
      <w:r>
        <w:rPr>
          <w:b/>
          <w:u w:val="single"/>
        </w:rPr>
        <w:t>726917</w:t>
      </w:r>
    </w:p>
    <w:p>
      <w:r>
        <w:t>@lucijausaj in še več jih boste! pralnico denarja poleg banksterjev je odprla tudi slovenska vlada</w:t>
      </w:r>
    </w:p>
    <w:p>
      <w:r>
        <w:rPr>
          <w:b/>
          <w:u w:val="single"/>
        </w:rPr>
        <w:t>726918</w:t>
      </w:r>
    </w:p>
    <w:p>
      <w:r>
        <w:t>@AlojzKovsca Tudi zanj bi bilo bolje, če bi se ukvarjal z ženskami in nepremičninami, namesto da poneumlja otroke.</w:t>
      </w:r>
    </w:p>
    <w:p>
      <w:r>
        <w:rPr>
          <w:b/>
          <w:u w:val="single"/>
        </w:rPr>
        <w:t>726919</w:t>
      </w:r>
    </w:p>
    <w:p>
      <w:r>
        <w:t>@SiKomGr @IsmeTsHorjuLa Bolje kupiti kontaktni žar iz litega železa. Tele obnove so en meh.</w:t>
      </w:r>
    </w:p>
    <w:p>
      <w:r>
        <w:rPr>
          <w:b/>
          <w:u w:val="single"/>
        </w:rPr>
        <w:t>726920</w:t>
      </w:r>
    </w:p>
    <w:p>
      <w:r>
        <w:t>@peterjancic @ToneMartinjak @TVOdmevi Pero, kakšen pizdun si ti! Tvoje lezene v rit gargamelu je ogabno!</w:t>
      </w:r>
    </w:p>
    <w:p>
      <w:r>
        <w:rPr>
          <w:b/>
          <w:u w:val="single"/>
        </w:rPr>
        <w:t>726921</w:t>
      </w:r>
    </w:p>
    <w:p>
      <w:r>
        <w:t>@AndrejArh @KatarinaJenko Kako ne, če je pa moja soseda iz prekmurja sama pripeljala žaro iz Lj. Privezala jo je še s pasom.</w:t>
      </w:r>
    </w:p>
    <w:p>
      <w:r>
        <w:rPr>
          <w:b/>
          <w:u w:val="single"/>
        </w:rPr>
        <w:t>726922</w:t>
      </w:r>
    </w:p>
    <w:p>
      <w:r>
        <w:t>@KatarinaJenko @dratpirsna To pa sigurno so ker vsi ki se opecejo led gor tlacijo. Cist dovolj pogost pojav.</w:t>
      </w:r>
    </w:p>
    <w:p>
      <w:r>
        <w:rPr>
          <w:b/>
          <w:u w:val="single"/>
        </w:rPr>
        <w:t>726923</w:t>
      </w:r>
    </w:p>
    <w:p>
      <w:r>
        <w:t>@JasaLorencic @nkmaribor Klinar je reku, on je dober samo za nenamerno ciscenje pajcevin z reflektorjev na strehu</w:t>
      </w:r>
    </w:p>
    <w:p>
      <w:r>
        <w:rPr>
          <w:b/>
          <w:u w:val="single"/>
        </w:rPr>
        <w:t>726924</w:t>
      </w:r>
    </w:p>
    <w:p>
      <w:r>
        <w:t>Se kar zanimivo prebirat, kako ljudje na hitro preuredijo svoje standarde in zacnejo v rit lest Pozarju.</w:t>
      </w:r>
    </w:p>
    <w:p>
      <w:r>
        <w:rPr>
          <w:b/>
          <w:u w:val="single"/>
        </w:rPr>
        <w:t>726925</w:t>
      </w:r>
    </w:p>
    <w:p>
      <w:r>
        <w:t>Glede na to kak so vsi našponani, danes ne bojo nucal sam enih nosil. To bo bolj masovka #fuzbal</w:t>
      </w:r>
    </w:p>
    <w:p>
      <w:r>
        <w:rPr>
          <w:b/>
          <w:u w:val="single"/>
        </w:rPr>
        <w:t>726926</w:t>
      </w:r>
    </w:p>
    <w:p>
      <w:r>
        <w:t>#Bučke E47P06 - JANŠA POSTRELIL NAJVEČ GLINASTIH RDEČKARJEV https://t.co/wt6fRBHX95</w:t>
      </w:r>
    </w:p>
    <w:p>
      <w:r>
        <w:rPr>
          <w:b/>
          <w:u w:val="single"/>
        </w:rPr>
        <w:t>726927</w:t>
      </w:r>
    </w:p>
    <w:p>
      <w:r>
        <w:t>@SiolNEWS Kreten...ti nam skodujes, ker dihas nas zrak...avion pa via jug...pa poslusaj noze pa puske...</w:t>
      </w:r>
    </w:p>
    <w:p>
      <w:r>
        <w:rPr>
          <w:b/>
          <w:u w:val="single"/>
        </w:rPr>
        <w:t>726928</w:t>
      </w:r>
    </w:p>
    <w:p>
      <w:r>
        <w:t>Pahor: v beguncih sem videl žalostne usode, ampak sem tudi vedel, da je treba narediti red soocenje#radioPrvi</w:t>
      </w:r>
    </w:p>
    <w:p>
      <w:r>
        <w:rPr>
          <w:b/>
          <w:u w:val="single"/>
        </w:rPr>
        <w:t>726929</w:t>
      </w:r>
    </w:p>
    <w:p>
      <w:r>
        <w:t>Levi odkrivajo toplo vodo...brezplacne malice so pred leti bile, pa so jih levi ukinili.... https://t.co/ZauUDcWLST</w:t>
      </w:r>
    </w:p>
    <w:p>
      <w:r>
        <w:rPr>
          <w:b/>
          <w:u w:val="single"/>
        </w:rPr>
        <w:t>726930</w:t>
      </w:r>
    </w:p>
    <w:p>
      <w:r>
        <w:t>@intelektulukec @RevijaReporter @MatejTonin @NovaSlovenija Itq, ker misli samo na svojo rit....</w:t>
      </w:r>
    </w:p>
    <w:p>
      <w:r>
        <w:rPr>
          <w:b/>
          <w:u w:val="single"/>
        </w:rPr>
        <w:t>726931</w:t>
      </w:r>
    </w:p>
    <w:p>
      <w:r>
        <w:t>@Stavenskovrhski Najbolje da si potem liste za žveplanje soda narežeš na solato namesto česna.</w:t>
      </w:r>
    </w:p>
    <w:p>
      <w:r>
        <w:rPr>
          <w:b/>
          <w:u w:val="single"/>
        </w:rPr>
        <w:t>726932</w:t>
      </w:r>
    </w:p>
    <w:p>
      <w:r>
        <w:t>@zasledovalec70 @MadmSlo @JoAnnaOfArT Najbrž bodo za električni avto zaračunavali tudi RTV davek kot za vse porabnike elektrike.</w:t>
      </w:r>
    </w:p>
    <w:p>
      <w:r>
        <w:rPr>
          <w:b/>
          <w:u w:val="single"/>
        </w:rPr>
        <w:t>726933</w:t>
      </w:r>
    </w:p>
    <w:p>
      <w:r>
        <w:t>Ne gledan jes več tipov z bmw-ji pa audiji od kar znan kelko novi John Deere košta!   #plehpichka</w:t>
      </w:r>
    </w:p>
    <w:p>
      <w:r>
        <w:rPr>
          <w:b/>
          <w:u w:val="single"/>
        </w:rPr>
        <w:t>726934</w:t>
      </w:r>
    </w:p>
    <w:p>
      <w:r>
        <w:t>@DKosterca @javniprevoz @lucijausaj @Bojana61654450 Proga bo ostala sposobna za turiste ki se bodo peljali s parnim vlakom 60km/h.</w:t>
      </w:r>
    </w:p>
    <w:p>
      <w:r>
        <w:rPr>
          <w:b/>
          <w:u w:val="single"/>
        </w:rPr>
        <w:t>726935</w:t>
      </w:r>
    </w:p>
    <w:p>
      <w:r>
        <w:t>nisem vedel, da so PRovci “mocnejsi” od ministrov in premierjev #tarča  #maketa</w:t>
      </w:r>
    </w:p>
    <w:p>
      <w:r>
        <w:rPr>
          <w:b/>
          <w:u w:val="single"/>
        </w:rPr>
        <w:t>726936</w:t>
      </w:r>
    </w:p>
    <w:p>
      <w:r>
        <w:t>@GorencIrena @Medeja_7 očitno je v murglah gripa, da mu ne morejo napisat izjave</w:t>
      </w:r>
    </w:p>
    <w:p>
      <w:r>
        <w:rPr>
          <w:b/>
          <w:u w:val="single"/>
        </w:rPr>
        <w:t>726937</w:t>
      </w:r>
    </w:p>
    <w:p>
      <w:r>
        <w:t>Oprosti @jakov_fak  Slovenska zarukanost ne pozna meja! Vsi bi lahko bili ponosno nate! #zastavonosa #champ</w:t>
      </w:r>
    </w:p>
    <w:p>
      <w:r>
        <w:rPr>
          <w:b/>
          <w:u w:val="single"/>
        </w:rPr>
        <w:t>726938</w:t>
      </w:r>
    </w:p>
    <w:p>
      <w:r>
        <w:t>@Boris_Veliki @UrskaZala Ampak na "naši terasi" jih pa letos ni. Nimam kaj za 'rabutat'! 😁</w:t>
      </w:r>
    </w:p>
    <w:p>
      <w:r>
        <w:rPr>
          <w:b/>
          <w:u w:val="single"/>
        </w:rPr>
        <w:t>726939</w:t>
      </w:r>
    </w:p>
    <w:p>
      <w:r>
        <w:t>@hrastelj @RokHumar Jaz bi vsem tem sprogramiral avtomatski odgovor link https://t.co/UWwbY9bFuN</w:t>
      </w:r>
    </w:p>
    <w:p>
      <w:r>
        <w:rPr>
          <w:b/>
          <w:u w:val="single"/>
        </w:rPr>
        <w:t>726940</w:t>
      </w:r>
    </w:p>
    <w:p>
      <w:r>
        <w:t>@BigWhale V "pasaži" intertrada pri rtvju na kolodvorski kjer je bila včasih champion štacuna, je sedaj en lp-jasti hipsteraj tam...</w:t>
      </w:r>
    </w:p>
    <w:p>
      <w:r>
        <w:rPr>
          <w:b/>
          <w:u w:val="single"/>
        </w:rPr>
        <w:t>726941</w:t>
      </w:r>
    </w:p>
    <w:p>
      <w:r>
        <w:t>Sindikalistu Medvedu grozili, da mu bodo požgali kmetijo. "Si volk" se je zaključilo grozilno pismo https://t.co/dbTh0EP1gK</w:t>
      </w:r>
    </w:p>
    <w:p>
      <w:r>
        <w:rPr>
          <w:b/>
          <w:u w:val="single"/>
        </w:rPr>
        <w:t>726942</w:t>
      </w:r>
    </w:p>
    <w:p>
      <w:r>
        <w:t>Neskesani in nenasitni bi še naprej narodu pili kri! https://t.co/ykUFf7MosN</w:t>
      </w:r>
    </w:p>
    <w:p>
      <w:r>
        <w:rPr>
          <w:b/>
          <w:u w:val="single"/>
        </w:rPr>
        <w:t>726943</w:t>
      </w:r>
    </w:p>
    <w:p>
      <w:r>
        <w:t>@STA_novice Levaki zopet na delu!!! NE morejo pa poskrbeti za Slovence po svetu,ki so jih prosili za AZIL.  Banda skorumpirana !!!</w:t>
      </w:r>
    </w:p>
    <w:p>
      <w:r>
        <w:rPr>
          <w:b/>
          <w:u w:val="single"/>
        </w:rPr>
        <w:t>726944</w:t>
      </w:r>
    </w:p>
    <w:p>
      <w:r>
        <w:t>Za cigav zacetek solskega leta pa je to? #haha #sola #reklama https://t.co/iFJLJpDH6U</w:t>
      </w:r>
    </w:p>
    <w:p>
      <w:r>
        <w:rPr>
          <w:b/>
          <w:u w:val="single"/>
        </w:rPr>
        <w:t>726945</w:t>
      </w:r>
    </w:p>
    <w:p>
      <w:r>
        <w:t>@megafotr @magrateja @tasosedova ti kr misl, da lahko viruse s prepihom prefiltriras :)</w:t>
      </w:r>
    </w:p>
    <w:p>
      <w:r>
        <w:rPr>
          <w:b/>
          <w:u w:val="single"/>
        </w:rPr>
        <w:t>726946</w:t>
      </w:r>
    </w:p>
    <w:p>
      <w:r>
        <w:t>@AnaMarijaMitic Cca jurčka bivših tolarjev. Za kar tako. #opabato #doberbussines</w:t>
      </w:r>
    </w:p>
    <w:p>
      <w:r>
        <w:rPr>
          <w:b/>
          <w:u w:val="single"/>
        </w:rPr>
        <w:t>726947</w:t>
      </w:r>
    </w:p>
    <w:p>
      <w:r>
        <w:t>Gurmmmet cup se pričenja. Hiša Jezeršek že četrtič organizira smučarski kulinarični dogodek. Bravo Luka! To pot... https://t.co/TlpRtneBvV</w:t>
      </w:r>
    </w:p>
    <w:p>
      <w:r>
        <w:rPr>
          <w:b/>
          <w:u w:val="single"/>
        </w:rPr>
        <w:t>726948</w:t>
      </w:r>
    </w:p>
    <w:p>
      <w:r>
        <w:t>Upam, da ne bo cenzure in da bo prehod za pešce temu primerno zavarovan. https://t.co/p1m2ckCw0E</w:t>
      </w:r>
    </w:p>
    <w:p>
      <w:r>
        <w:rPr>
          <w:b/>
          <w:u w:val="single"/>
        </w:rPr>
        <w:t>726949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726950</w:t>
      </w:r>
    </w:p>
    <w:p>
      <w:r>
        <w:t>Poljski mediji poročajo, da se Matej Palčič, nogometaš Maribora, nahaja na zdravniških pregledih pri Wisli iz Krakova. #plts #mb #maribor</w:t>
      </w:r>
    </w:p>
    <w:p>
      <w:r>
        <w:rPr>
          <w:b/>
          <w:u w:val="single"/>
        </w:rPr>
        <w:t>726951</w:t>
      </w:r>
    </w:p>
    <w:p>
      <w:r>
        <w:t>@peterstrovs @RobertSifrer Pogorelec baje trdi, da je prav takole:</w:t>
        <w:br/>
        <w:t>škatljja, pletnjja, Ljjubljjana, lažnjjivec, murgljje</w:t>
      </w:r>
    </w:p>
    <w:p>
      <w:r>
        <w:rPr>
          <w:b/>
          <w:u w:val="single"/>
        </w:rPr>
        <w:t>726952</w:t>
      </w:r>
    </w:p>
    <w:p>
      <w:r>
        <w:t>@overlord_tm @RagnarBelial Ah, roboti ...</w:t>
        <w:br/>
        <w:t>Že če bi današnje, pardon, včerajšnje IT rešitve smiselno uporabili, bi bil "masaker". ;)</w:t>
      </w:r>
    </w:p>
    <w:p>
      <w:r>
        <w:rPr>
          <w:b/>
          <w:u w:val="single"/>
        </w:rPr>
        <w:t>726953</w:t>
      </w:r>
    </w:p>
    <w:p>
      <w:r>
        <w:t>@spetra @spetra imenitno - Pohvala za velik uspeh in še več zmag pri novih izzivih privoščim!</w:t>
      </w:r>
    </w:p>
    <w:p>
      <w:r>
        <w:rPr>
          <w:b/>
          <w:u w:val="single"/>
        </w:rPr>
        <w:t>726954</w:t>
      </w:r>
    </w:p>
    <w:p>
      <w:r>
        <w:t>@Libertarec Blagovna menjava: Adria njim poceni karte, sodniški/ministrski pari pa Adrii reklamo v njenih uniformah. Kaj pravi KPK?</w:t>
      </w:r>
    </w:p>
    <w:p>
      <w:r>
        <w:rPr>
          <w:b/>
          <w:u w:val="single"/>
        </w:rPr>
        <w:t>726955</w:t>
      </w:r>
    </w:p>
    <w:p>
      <w:r>
        <w:t>@uporabnastran tle pri nas je ene par orkanov okol bajte, par nadstropij visoki so. eww je.</w:t>
      </w:r>
    </w:p>
    <w:p>
      <w:r>
        <w:rPr>
          <w:b/>
          <w:u w:val="single"/>
        </w:rPr>
        <w:t>726956</w:t>
      </w:r>
    </w:p>
    <w:p>
      <w:r>
        <w:t>@maticslapsak @medeja alpa ko otroka v paniki tok potegneš, da mu komolec izpahne. to se je zgodilo enemu kolegu...</w:t>
      </w:r>
    </w:p>
    <w:p>
      <w:r>
        <w:rPr>
          <w:b/>
          <w:u w:val="single"/>
        </w:rPr>
        <w:t>726957</w:t>
      </w:r>
    </w:p>
    <w:p>
      <w:r>
        <w:t>Pogojno spasane #gate, majica, pašček in številčnica. Za "doma" je ok. Za "ven" se bom zrihtal. Oblekel. https://t.co/x7S1si4ZvR</w:t>
      </w:r>
    </w:p>
    <w:p>
      <w:r>
        <w:rPr>
          <w:b/>
          <w:u w:val="single"/>
        </w:rPr>
        <w:t>726958</w:t>
      </w:r>
    </w:p>
    <w:p>
      <w:r>
        <w:t>To! Več dreves rabimo!</w:t>
        <w:br/>
        <w:t>Skrete pa totalka ukint. In ne mi zdaj začet še s kakšnim grmičevjem. Samo drevesa! https://t.co/XEJm3IHwXJ</w:t>
      </w:r>
    </w:p>
    <w:p>
      <w:r>
        <w:rPr>
          <w:b/>
          <w:u w:val="single"/>
        </w:rPr>
        <w:t>726959</w:t>
      </w:r>
    </w:p>
    <w:p>
      <w:r>
        <w:t>Oddaja ETV Pogled, v kateri sta  A.Umek in P.Jelševar govorila o gospodarstvu, arbitraži, terorizmu in 2.tiru:</w:t>
        <w:br/>
        <w:t>https://t.co/MoEFT5iCNK</w:t>
      </w:r>
    </w:p>
    <w:p>
      <w:r>
        <w:rPr>
          <w:b/>
          <w:u w:val="single"/>
        </w:rPr>
        <w:t>726960</w:t>
      </w:r>
    </w:p>
    <w:p>
      <w:r>
        <w:t>@xmp125a @YanchMb ti se hecaš :) po 10-15 min smo bili že doma z dvignjenim antibiotikom.</w:t>
      </w:r>
    </w:p>
    <w:p>
      <w:r>
        <w:rPr>
          <w:b/>
          <w:u w:val="single"/>
        </w:rPr>
        <w:t>726961</w:t>
      </w:r>
    </w:p>
    <w:p>
      <w:r>
        <w:t>@cesenj vojska rabi na misijah vsaj se dva policista.. Nekdo jih mora cuvat, da jih spet ne pokradejo..</w:t>
      </w:r>
    </w:p>
    <w:p>
      <w:r>
        <w:rPr>
          <w:b/>
          <w:u w:val="single"/>
        </w:rPr>
        <w:t>726962</w:t>
      </w:r>
    </w:p>
    <w:p>
      <w:r>
        <w:t>Družba lahko...dividende izplača, če neto dolg ne presega 4-kratnika EBITDA. #pfi1 #glavnaskrb https://t.co/4rqgQ2CkPi</w:t>
      </w:r>
    </w:p>
    <w:p>
      <w:r>
        <w:rPr>
          <w:b/>
          <w:u w:val="single"/>
        </w:rPr>
        <w:t>726963</w:t>
      </w:r>
    </w:p>
    <w:p>
      <w:r>
        <w:t>@Centrifuzija @JsSmRenton Pa te oprijete bele majice na atletskih postavah 😍 trend seterji ti povem.</w:t>
      </w:r>
    </w:p>
    <w:p>
      <w:r>
        <w:rPr>
          <w:b/>
          <w:u w:val="single"/>
        </w:rPr>
        <w:t>726964</w:t>
      </w:r>
    </w:p>
    <w:p>
      <w:r>
        <w:t>@Centrifuzija @novax81 Jaz sem prepričan, da naredijo takega z oglasne fotke, potem se pa najtežji od osebja nanj usede.</w:t>
      </w:r>
    </w:p>
    <w:p>
      <w:r>
        <w:rPr>
          <w:b/>
          <w:u w:val="single"/>
        </w:rPr>
        <w:t>726965</w:t>
      </w:r>
    </w:p>
    <w:p>
      <w:r>
        <w:t>@IrenaSirena Lahko bi bilo še huje, lahko bi vplačala in pozabila dvignit :/</w:t>
      </w:r>
    </w:p>
    <w:p>
      <w:r>
        <w:rPr>
          <w:b/>
          <w:u w:val="single"/>
        </w:rPr>
        <w:t>726966</w:t>
      </w:r>
    </w:p>
    <w:p>
      <w:r>
        <w:t>@janeztu @DesaLevstek Še glupost se da zatreti, ali pa vsaj nevtralizirati - zakaj potem ne bi razkrinkali in razvrednotili feminizma?!</w:t>
      </w:r>
    </w:p>
    <w:p>
      <w:r>
        <w:rPr>
          <w:b/>
          <w:u w:val="single"/>
        </w:rPr>
        <w:t>726967</w:t>
      </w:r>
    </w:p>
    <w:p>
      <w:r>
        <w:t>@MitjaIrsic @Nova24TV Lahko še jaz dam  eno tako prerokbo, ki zdajle zgleda absolutno neverjetna:</w:t>
        <w:br/>
        <w:t>- Na naslednjih volitvah Janše ne bo več.</w:t>
      </w:r>
    </w:p>
    <w:p>
      <w:r>
        <w:rPr>
          <w:b/>
          <w:u w:val="single"/>
        </w:rPr>
        <w:t>726968</w:t>
      </w:r>
    </w:p>
    <w:p>
      <w:r>
        <w:t>@nk_triglav se zbuja, prepozno? Celje v Kranju premagali z 1:0, obstanek je še vedno v igri, ampak tudi Ankaran zbira točke ... #PLTS</w:t>
      </w:r>
    </w:p>
    <w:p>
      <w:r>
        <w:rPr>
          <w:b/>
          <w:u w:val="single"/>
        </w:rPr>
        <w:t>726969</w:t>
      </w:r>
    </w:p>
    <w:p>
      <w:r>
        <w:t>Poigrali smo se s prenosnikom Lenovo Legion Y530 in ugotovili, da ponuja še kaj poleg igričarskih kvalitet.</w:t>
        <w:br/>
        <w:t>https://t.co/BnpI1vA8K6</w:t>
      </w:r>
    </w:p>
    <w:p>
      <w:r>
        <w:rPr>
          <w:b/>
          <w:u w:val="single"/>
        </w:rPr>
        <w:t>726970</w:t>
      </w:r>
    </w:p>
    <w:p>
      <w:r>
        <w:t>Na voljo bo: domače marmelade, domač kruh, pecivo in piškote, suhe krhlje, kokošja jajca talne reje,  bohinjski... https://t.co/vEp5UnUHAd</w:t>
      </w:r>
    </w:p>
    <w:p>
      <w:r>
        <w:rPr>
          <w:b/>
          <w:u w:val="single"/>
        </w:rPr>
        <w:t>726971</w:t>
      </w:r>
    </w:p>
    <w:p>
      <w:r>
        <w:t>@Jure24ur @drVinkoGorenak Gospod Vinko, a vam policaji ne morajo zrihtati vožnje s helikopterjem da fehtate POP TV?</w:t>
      </w:r>
    </w:p>
    <w:p>
      <w:r>
        <w:rPr>
          <w:b/>
          <w:u w:val="single"/>
        </w:rPr>
        <w:t>726972</w:t>
      </w:r>
    </w:p>
    <w:p>
      <w:r>
        <w:t>Edinost sreča sprava prelepe žlahtne rožice da koder sonce hodi vsi naj si v roke sežejo da oblast bode vas iz vas bo strah sovražnikov</w:t>
      </w:r>
    </w:p>
    <w:p>
      <w:r>
        <w:rPr>
          <w:b/>
          <w:u w:val="single"/>
        </w:rPr>
        <w:t>726973</w:t>
      </w:r>
    </w:p>
    <w:p>
      <w:r>
        <w:t>@Maxova68 Kok si pa ti nesramna! Jst to sam pazim, da kiro mačko ne speštam na tleh!!!! #ZgroženPes ;)</w:t>
      </w:r>
    </w:p>
    <w:p>
      <w:r>
        <w:rPr>
          <w:b/>
          <w:u w:val="single"/>
        </w:rPr>
        <w:t>726974</w:t>
      </w:r>
    </w:p>
    <w:p>
      <w:r>
        <w:t>(FOTO) Obisk letalonosilke je bil za prvo damo Melanio nepozaben dan</w:t>
        <w:br/>
        <w:t>https://t.co/GIDIsqTI9A https://t.co/dCxDtdlLxV</w:t>
      </w:r>
    </w:p>
    <w:p>
      <w:r>
        <w:rPr>
          <w:b/>
          <w:u w:val="single"/>
        </w:rPr>
        <w:t>726975</w:t>
      </w:r>
    </w:p>
    <w:p>
      <w:r>
        <w:t>Včeraj sem babici omenil, da se danes mogoče popoldne z mulci oglasim na kavi. Pričaka me goveja juha + svinjska rebrca s pečenim krompirjem</w:t>
      </w:r>
    </w:p>
    <w:p>
      <w:r>
        <w:rPr>
          <w:b/>
          <w:u w:val="single"/>
        </w:rPr>
        <w:t>726976</w:t>
      </w:r>
    </w:p>
    <w:p>
      <w:r>
        <w:t>Neuničljivi Rus: Moški padel iz 9. nadstropja, preživel in nadaljeval s pitjem</w:t>
        <w:br/>
        <w:t>https://t.co/PUSWTmlggQ  😂😂</w:t>
      </w:r>
    </w:p>
    <w:p>
      <w:r>
        <w:rPr>
          <w:b/>
          <w:u w:val="single"/>
        </w:rPr>
        <w:t>726977</w:t>
      </w:r>
    </w:p>
    <w:p>
      <w:r>
        <w:t>Njihov dom se spreminja v disneylandovske kulise https://t.co/MDaxu1nndo via @portal_os</w:t>
      </w:r>
    </w:p>
    <w:p>
      <w:r>
        <w:rPr>
          <w:b/>
          <w:u w:val="single"/>
        </w:rPr>
        <w:t>726978</w:t>
      </w:r>
    </w:p>
    <w:p>
      <w:r>
        <w:t>@SMCmladi #nemejebat pa posledice #žled ste sanirali da se z vlakom lahko pripelješ do Kopra...#butale</w:t>
      </w:r>
    </w:p>
    <w:p>
      <w:r>
        <w:rPr>
          <w:b/>
          <w:u w:val="single"/>
        </w:rPr>
        <w:t>726979</w:t>
      </w:r>
    </w:p>
    <w:p>
      <w:r>
        <w:t>@ovtsa @MadamSugarfree Lahko se tolažiš z #daddyissues, nam ostane le #oldfarts.</w:t>
      </w:r>
    </w:p>
    <w:p>
      <w:r>
        <w:rPr>
          <w:b/>
          <w:u w:val="single"/>
        </w:rPr>
        <w:t>726980</w:t>
      </w:r>
    </w:p>
    <w:p>
      <w:r>
        <w:t>@SodjaMitja @Matej_Klaric Žal so, ampak po mojem se ne bi smeli spuščati na take nivoje. Ampak ne bom pametna, ker to ni moje področje 🙄</w:t>
      </w:r>
    </w:p>
    <w:p>
      <w:r>
        <w:rPr>
          <w:b/>
          <w:u w:val="single"/>
        </w:rPr>
        <w:t>726981</w:t>
      </w:r>
    </w:p>
    <w:p>
      <w:r>
        <w:t>Hoja nas spreminja - kultivira - plemeniti, še posebej še je bosih nog https://t.co/owBdcy5GAi</w:t>
      </w:r>
    </w:p>
    <w:p>
      <w:r>
        <w:rPr>
          <w:b/>
          <w:u w:val="single"/>
        </w:rPr>
        <w:t>726982</w:t>
      </w:r>
    </w:p>
    <w:p>
      <w:r>
        <w:t>@FranciKek Franci;  prej in zdaj ko je zrasel po zrezku 😜 https://t.co/PpUBDYqZaw</w:t>
      </w:r>
    </w:p>
    <w:p>
      <w:r>
        <w:rPr>
          <w:b/>
          <w:u w:val="single"/>
        </w:rPr>
        <w:t>726983</w:t>
      </w:r>
    </w:p>
    <w:p>
      <w:r>
        <w:t>Tisti, ki zagovarjajo teorije zarote o koncu sveta bodo utihnili, ko se bodo njihove napovedi uresničile. #konecsveta #kmalu #fake</w:t>
      </w:r>
    </w:p>
    <w:p>
      <w:r>
        <w:rPr>
          <w:b/>
          <w:u w:val="single"/>
        </w:rPr>
        <w:t>726984</w:t>
      </w:r>
    </w:p>
    <w:p>
      <w:r>
        <w:t>TAPETNIŠTVO IN DEKORACIJE ANTON ŠUŠTAR S P: http://t.co/ANptXzR7sB via @YouTube</w:t>
      </w:r>
    </w:p>
    <w:p>
      <w:r>
        <w:rPr>
          <w:b/>
          <w:u w:val="single"/>
        </w:rPr>
        <w:t>726985</w:t>
      </w:r>
    </w:p>
    <w:p>
      <w:r>
        <w:t>@isoltesEP @EP_President @Ale_Mussolini_ Ste že prebrali Črne bukve,bi bilo dobro in obiskali grobišča povojnih pobojev @dedivasimarad</w:t>
      </w:r>
    </w:p>
    <w:p>
      <w:r>
        <w:rPr>
          <w:b/>
          <w:u w:val="single"/>
        </w:rPr>
        <w:t>726986</w:t>
      </w:r>
    </w:p>
    <w:p>
      <w:r>
        <w:t>@Hrastnikov @petrasovdat Kristancic je pogost briski priimek😉 lahko je@pa tudi subvencionirano.</w:t>
      </w:r>
    </w:p>
    <w:p>
      <w:r>
        <w:rPr>
          <w:b/>
          <w:u w:val="single"/>
        </w:rPr>
        <w:t>726987</w:t>
      </w:r>
    </w:p>
    <w:p>
      <w:r>
        <w:t>@Franc_Bogovic @strankaSLS @vladaRS Nabiranje poceni političnih točk na truplih nedolžnih volkov in medvedov.</w:t>
      </w:r>
    </w:p>
    <w:p>
      <w:r>
        <w:rPr>
          <w:b/>
          <w:u w:val="single"/>
        </w:rPr>
        <w:t>726988</w:t>
      </w:r>
    </w:p>
    <w:p>
      <w:r>
        <w:t>Iran: Gospodarska katastrofa in geopolitičen vzpon   https://t.co/8aP3RalANI</w:t>
      </w:r>
    </w:p>
    <w:p>
      <w:r>
        <w:rPr>
          <w:b/>
          <w:u w:val="single"/>
        </w:rPr>
        <w:t>726989</w:t>
      </w:r>
    </w:p>
    <w:p>
      <w:r>
        <w:t>@markopigac @petrasovdat Ze pri fuzbalu si nerealsn, ne biti se tukaj :). Raje povej, ce si ze doma ali si se vedno pri Vrhniki.</w:t>
      </w:r>
    </w:p>
    <w:p>
      <w:r>
        <w:rPr>
          <w:b/>
          <w:u w:val="single"/>
        </w:rPr>
        <w:t>726990</w:t>
      </w:r>
    </w:p>
    <w:p>
      <w:r>
        <w:t>@Marjanmark @peterjancic Juristokratska hunta je naredila državni udar že pred volitvam-kar dela sedaj je kozmetika.</w:t>
      </w:r>
    </w:p>
    <w:p>
      <w:r>
        <w:rPr>
          <w:b/>
          <w:u w:val="single"/>
        </w:rPr>
        <w:t>726991</w:t>
      </w:r>
    </w:p>
    <w:p>
      <w:r>
        <w:t>@finance_si lepo da nam pred dopustom  Petra @petrasovdat  sporoči poslanico</w:t>
      </w:r>
    </w:p>
    <w:p>
      <w:r>
        <w:rPr>
          <w:b/>
          <w:u w:val="single"/>
        </w:rPr>
        <w:t>726992</w:t>
      </w:r>
    </w:p>
    <w:p>
      <w:r>
        <w:t>Jutri se 2. del 2. tira. Zaokrozeno s pogledom od zunaj, kjer znajo. #2.tir#24ur https://t.co/CT2PQuwfRa</w:t>
      </w:r>
    </w:p>
    <w:p>
      <w:r>
        <w:rPr>
          <w:b/>
          <w:u w:val="single"/>
        </w:rPr>
        <w:t>726993</w:t>
      </w:r>
    </w:p>
    <w:p>
      <w:r>
        <w:t>@nmusar "Vinko" nas ima veliko blokranih in  mjegove veleumne misli nam tako niso dosegljive</w:t>
      </w:r>
    </w:p>
    <w:p>
      <w:r>
        <w:rPr>
          <w:b/>
          <w:u w:val="single"/>
        </w:rPr>
        <w:t>726994</w:t>
      </w:r>
    </w:p>
    <w:p>
      <w:r>
        <w:t>Če čakaš telefonski klic, pojdi pod tuš.</w:t>
        <w:br/>
        <w:t>Ko se namiliš, bo telefon zvonil.</w:t>
        <w:br/>
        <w:br/>
        <w:t>#preverjamzavas</w:t>
        <w:br/>
        <w:t>#protip</w:t>
      </w:r>
    </w:p>
    <w:p>
      <w:r>
        <w:rPr>
          <w:b/>
          <w:u w:val="single"/>
        </w:rPr>
        <w:t>726995</w:t>
      </w:r>
    </w:p>
    <w:p>
      <w:r>
        <w:t>@Urharec mati pdžp so slikani na zadnji strani celjskega - kako si slačijo bundo med gledalci na rokometni tekmi!</w:t>
      </w:r>
    </w:p>
    <w:p>
      <w:r>
        <w:rPr>
          <w:b/>
          <w:u w:val="single"/>
        </w:rPr>
        <w:t>726996</w:t>
      </w:r>
    </w:p>
    <w:p>
      <w:r>
        <w:t>Ta rdeči že kar dolgo strašijo po Kopru. https://t.co/okFC5EVLmD via @Nova24TV</w:t>
      </w:r>
    </w:p>
    <w:p>
      <w:r>
        <w:rPr>
          <w:b/>
          <w:u w:val="single"/>
        </w:rPr>
        <w:t>726997</w:t>
      </w:r>
    </w:p>
    <w:p>
      <w:r>
        <w:t>@SiolNEWS konec lepega življenja brez kakršnega koli truda. Kot  da imaš sredi sahare vodno pipo.</w:t>
      </w:r>
    </w:p>
    <w:p>
      <w:r>
        <w:rPr>
          <w:b/>
          <w:u w:val="single"/>
        </w:rPr>
        <w:t>726998</w:t>
      </w:r>
    </w:p>
    <w:p>
      <w:r>
        <w:t>@KanglerFranc @JJansaSDS @BorutPahor @Marjan_Podobnik @BojanPozar Tip je zrel za Dob!</w:t>
      </w:r>
    </w:p>
    <w:p>
      <w:r>
        <w:rPr>
          <w:b/>
          <w:u w:val="single"/>
        </w:rPr>
        <w:t>726999</w:t>
      </w:r>
    </w:p>
    <w:p>
      <w:r>
        <w:t>@janezgecc @darinkatrkov Blondinka je bila, ne Norma.Dr. jo je vprašal, kako je to zgodilo, pa je žaba rekla, da si je tur na riti spraskala</w:t>
      </w:r>
    </w:p>
    <w:p>
      <w:r>
        <w:rPr>
          <w:b/>
          <w:u w:val="single"/>
        </w:rPr>
        <w:t>727000</w:t>
      </w:r>
    </w:p>
    <w:p>
      <w:r>
        <w:t>@hrastelj Pol pa enga kroata , ki je v domači državi migranta okupator, fentajo pa je jok in stok pa še sožalja gor in dol med precedniki...</w:t>
      </w:r>
    </w:p>
    <w:p>
      <w:r>
        <w:rPr>
          <w:b/>
          <w:u w:val="single"/>
        </w:rPr>
        <w:t>727001</w:t>
      </w:r>
    </w:p>
    <w:p>
      <w:r>
        <w:t>@TZdenko @MarkoFratnik Ojoj, nam je soseda na peš poti zadela kodra. Mi smo se potolažili z mladičkom.</w:t>
      </w:r>
    </w:p>
    <w:p>
      <w:r>
        <w:rPr>
          <w:b/>
          <w:u w:val="single"/>
        </w:rPr>
        <w:t>727002</w:t>
      </w:r>
    </w:p>
    <w:p>
      <w:r>
        <w:t>rekviziti za pregled vratu; prsti.</w:t>
        <w:br/>
        <w:t>dokumentacija velikosti, pozicije, kože nad spremembo na vratu</w:t>
        <w:br/>
        <w:br/>
        <w:t>#ORL #SolaUrgence</w:t>
      </w:r>
    </w:p>
    <w:p>
      <w:r>
        <w:rPr>
          <w:b/>
          <w:u w:val="single"/>
        </w:rPr>
        <w:t>727003</w:t>
      </w:r>
    </w:p>
    <w:p>
      <w:r>
        <w:t>Kuhala pa pekla pa vse skp nč ni megle razkadil. Aj giv ap. Gospodinjska magija na nuli! Kje je Pogrej in pojej, k ga nucaš.</w:t>
      </w:r>
    </w:p>
    <w:p>
      <w:r>
        <w:rPr>
          <w:b/>
          <w:u w:val="single"/>
        </w:rPr>
        <w:t>727004</w:t>
      </w:r>
    </w:p>
    <w:p>
      <w:r>
        <w:t>@ag_anton @vinkovasle1 bandelli ni samo primitivec. on je tudi kreten. evo dokaz https://t.co/rDaiBr9lUP</w:t>
      </w:r>
    </w:p>
    <w:p>
      <w:r>
        <w:rPr>
          <w:b/>
          <w:u w:val="single"/>
        </w:rPr>
        <w:t>727005</w:t>
      </w:r>
    </w:p>
    <w:p>
      <w:r>
        <w:t>Rdeča preproga evropske podelitve MTV nagrad: kdo vas najbolj navduši? https://t.co/lPTbFo67dS https://t.co/KerTgtDcTB</w:t>
      </w:r>
    </w:p>
    <w:p>
      <w:r>
        <w:rPr>
          <w:b/>
          <w:u w:val="single"/>
        </w:rPr>
        <w:t>727006</w:t>
      </w:r>
    </w:p>
    <w:p>
      <w:r>
        <w:t>@had @PearlJam Glih toliko je zrajcal, da si jih še zdaj vrtim.... https://t.co/OZZ6qNvTm0</w:t>
      </w:r>
    </w:p>
    <w:p>
      <w:r>
        <w:rPr>
          <w:b/>
          <w:u w:val="single"/>
        </w:rPr>
        <w:t>727007</w:t>
      </w:r>
    </w:p>
    <w:p>
      <w:r>
        <w:t>Cetrtkova kolumna... Vojna in mir: Življenja brez vrednosti https://t.co/APdW0wa1RY</w:t>
      </w:r>
    </w:p>
    <w:p>
      <w:r>
        <w:rPr>
          <w:b/>
          <w:u w:val="single"/>
        </w:rPr>
        <w:t>727008</w:t>
      </w:r>
    </w:p>
    <w:p>
      <w:r>
        <w:t>@JureMakovec @toplovodar @Val202 Karikiram... Tovornjak 90, ti pa "ne ravno počasi" 100 na lev pas? 🤔😁 To bi ti še kak twingo blendu... 😛</w:t>
      </w:r>
    </w:p>
    <w:p>
      <w:r>
        <w:rPr>
          <w:b/>
          <w:u w:val="single"/>
        </w:rPr>
        <w:t>727009</w:t>
      </w:r>
    </w:p>
    <w:p>
      <w:r>
        <w:t>@filip00000 @KilgoreSH5 @dkosen @NormaMKorosec Težka bo. @NormaMKorosec nima časa, ker prodaja neumnosti po terenu 😝</w:t>
      </w:r>
    </w:p>
    <w:p>
      <w:r>
        <w:rPr>
          <w:b/>
          <w:u w:val="single"/>
        </w:rPr>
        <w:t>727010</w:t>
      </w:r>
    </w:p>
    <w:p>
      <w:r>
        <w:t>Par sekund zjutraj, toliko, da si v glavo vcepim kaj lepega, pozitivnega. Pa gre dan v čisto drugo smer in tesnobi pokažem fakof.</w:t>
      </w:r>
    </w:p>
    <w:p>
      <w:r>
        <w:rPr>
          <w:b/>
          <w:u w:val="single"/>
        </w:rPr>
        <w:t>727011</w:t>
      </w:r>
    </w:p>
    <w:p>
      <w:r>
        <w:t>@fpecnik01 @prgadp Vzpostaviti je potrebno zdravo konkurenco zdravstvenih zavarovalnic za obvezno zavarovanje.</w:t>
      </w:r>
    </w:p>
    <w:p>
      <w:r>
        <w:rPr>
          <w:b/>
          <w:u w:val="single"/>
        </w:rPr>
        <w:t>727012</w:t>
      </w:r>
    </w:p>
    <w:p>
      <w:r>
        <w:t>Pride dan,ko ga se vedno tako zapogresam,da bi kar z glavo butala v zid.... #Max https://t.co/SK4OVqYPam</w:t>
      </w:r>
    </w:p>
    <w:p>
      <w:r>
        <w:rPr>
          <w:b/>
          <w:u w:val="single"/>
        </w:rPr>
        <w:t>727013</w:t>
      </w:r>
    </w:p>
    <w:p>
      <w:r>
        <w:t>za vse najbolj firbčne - tukaj je nocojšnja špica oddaje #mojaslovenija http://t.co/Q2GODoHF</w:t>
      </w:r>
    </w:p>
    <w:p>
      <w:r>
        <w:rPr>
          <w:b/>
          <w:u w:val="single"/>
        </w:rPr>
        <w:t>727014</w:t>
      </w:r>
    </w:p>
    <w:p>
      <w:r>
        <w:t>@jozevolf @dvladar Uporabljam mbp IN pc. Gotovo obstajajo boljši pcji od tistega, ki ga uporabljam. Ne spremeni dejstva, da mi je mbp kul.</w:t>
      </w:r>
    </w:p>
    <w:p>
      <w:r>
        <w:rPr>
          <w:b/>
          <w:u w:val="single"/>
        </w:rPr>
        <w:t>727015</w:t>
      </w:r>
    </w:p>
    <w:p>
      <w:r>
        <w:t>@tfajon @strankaSD @strankaSDS @24UR V državi putinuzacije, bi bila orbanizacija napredek</w:t>
      </w:r>
    </w:p>
    <w:p>
      <w:r>
        <w:rPr>
          <w:b/>
          <w:u w:val="single"/>
        </w:rPr>
        <w:t>727016</w:t>
      </w:r>
    </w:p>
    <w:p>
      <w:r>
        <w:t>VIDEO: 'Glava? Komolec? Ne, hvala!' @Reddingpower 'založil' ovinek z glavo! https://t.co/MK2qtVvR0A @MotoGP</w:t>
      </w:r>
    </w:p>
    <w:p>
      <w:r>
        <w:rPr>
          <w:b/>
          <w:u w:val="single"/>
        </w:rPr>
        <w:t>727017</w:t>
      </w:r>
    </w:p>
    <w:p>
      <w:r>
        <w:t>Agrokor in skladi danes oddajajo ponudbe za Mercator: Ponudbe naj bi bile precej nizke, se sliši; izbranci za ... http://t.co/S9IObx75fk</w:t>
      </w:r>
    </w:p>
    <w:p>
      <w:r>
        <w:rPr>
          <w:b/>
          <w:u w:val="single"/>
        </w:rPr>
        <w:t>727018</w:t>
      </w:r>
    </w:p>
    <w:p>
      <w:r>
        <w:t>That awkward moment, ko te otrok, ki ga učiš, naj ne verjame vsaki bedariji, vpraša, ali 'dobri možje' res obstajajo. Helpppp! #7letnik</w:t>
      </w:r>
    </w:p>
    <w:p>
      <w:r>
        <w:rPr>
          <w:b/>
          <w:u w:val="single"/>
        </w:rPr>
        <w:t>727019</w:t>
      </w:r>
    </w:p>
    <w:p>
      <w:r>
        <w:t xml:space="preserve">@RevijaReporter @MiroCerar </w:t>
        <w:br/>
        <w:t>Mimo takšnega indolentneža in PV-impotentneža se cela vojska tujcev "šverca".</w:t>
        <w:br/>
        <w:t>Kam pa to pelje!</w:t>
        <w:br/>
        <w:t>#PlitvoumnaIzjava</w:t>
      </w:r>
    </w:p>
    <w:p>
      <w:r>
        <w:rPr>
          <w:b/>
          <w:u w:val="single"/>
        </w:rPr>
        <w:t>727020</w:t>
      </w:r>
    </w:p>
    <w:p>
      <w:r>
        <w:t>Propad levičarskega netenja sovraštva: Od manipulacij s Strojani pa do Jakova Faka https://t.co/2IgndEZXXM via @Nova24TV</w:t>
      </w:r>
    </w:p>
    <w:p>
      <w:r>
        <w:rPr>
          <w:b/>
          <w:u w:val="single"/>
        </w:rPr>
        <w:t>727021</w:t>
      </w:r>
    </w:p>
    <w:p>
      <w:r>
        <w:t>@iamAnej Res? Meni pa zoprno za znort. Js razbijam case sam po kafanah, je bolj avtenticna izkusnja :P</w:t>
      </w:r>
    </w:p>
    <w:p>
      <w:r>
        <w:rPr>
          <w:b/>
          <w:u w:val="single"/>
        </w:rPr>
        <w:t>727022</w:t>
      </w:r>
    </w:p>
    <w:p>
      <w:r>
        <w:t>Prodaja obveznic zadržana: Neuradno naj bi prišlo do spremembe bonitetne ocene http://t.co/Zh4xIU7HQq</w:t>
      </w:r>
    </w:p>
    <w:p>
      <w:r>
        <w:rPr>
          <w:b/>
          <w:u w:val="single"/>
        </w:rPr>
        <w:t>727023</w:t>
      </w:r>
    </w:p>
    <w:p>
      <w:r>
        <w:t>Kaj se prodaja in za koliko? #prodaja #nepremičnine #soba #garsonjera https://t.co/i7UCY9LRNA</w:t>
      </w:r>
    </w:p>
    <w:p>
      <w:r>
        <w:rPr>
          <w:b/>
          <w:u w:val="single"/>
        </w:rPr>
        <w:t>727024</w:t>
      </w:r>
    </w:p>
    <w:p>
      <w:r>
        <w:t>@madpixel Janševi volilci so v glavnem šele pred nedavnem prišli z dreves. Regresija?</w:t>
      </w:r>
    </w:p>
    <w:p>
      <w:r>
        <w:rPr>
          <w:b/>
          <w:u w:val="single"/>
        </w:rPr>
        <w:t>727025</w:t>
      </w:r>
    </w:p>
    <w:p>
      <w:r>
        <w:t>Pivo za socialistične psihopate, ki ogrožajo Evropo. https://t.co/ebls11KKhd</w:t>
      </w:r>
    </w:p>
    <w:p>
      <w:r>
        <w:rPr>
          <w:b/>
          <w:u w:val="single"/>
        </w:rPr>
        <w:t>727026</w:t>
      </w:r>
    </w:p>
    <w:p>
      <w:r>
        <w:t>Poba, nazaj v prvi razred in se brat nauči. Abeceda se začne z A in ne z Ž. https://t.co/3eIfyor7Dm</w:t>
      </w:r>
    </w:p>
    <w:p>
      <w:r>
        <w:rPr>
          <w:b/>
          <w:u w:val="single"/>
        </w:rPr>
        <w:t>727027</w:t>
      </w:r>
    </w:p>
    <w:p>
      <w:r>
        <w:t>Kdo je tebe praslovan pretepati učil, da si prestopil tisto tenko črto in si focen mu okrog ušes pribil? https://t.co/ihXzNqjb5t</w:t>
      </w:r>
    </w:p>
    <w:p>
      <w:r>
        <w:rPr>
          <w:b/>
          <w:u w:val="single"/>
        </w:rPr>
        <w:t>727028</w:t>
      </w:r>
    </w:p>
    <w:p>
      <w:r>
        <w:t>Vrane bi lahko namesto ljudi z ulic pobirale cigaretne ogorke https://t.co/iX06gos2lT</w:t>
      </w:r>
    </w:p>
    <w:p>
      <w:r>
        <w:rPr>
          <w:b/>
          <w:u w:val="single"/>
        </w:rPr>
        <w:t>727029</w:t>
      </w:r>
    </w:p>
    <w:p>
      <w:r>
        <w:t>V rafineriji na jugu Nemčije v požaru več ranjenih</w:t>
        <w:br/>
        <w:t>https://t.co/k0ziyKZBdW https://t.co/j4b7HXkYCp</w:t>
      </w:r>
    </w:p>
    <w:p>
      <w:r>
        <w:rPr>
          <w:b/>
          <w:u w:val="single"/>
        </w:rPr>
        <w:t>727030</w:t>
      </w:r>
    </w:p>
    <w:p>
      <w:r>
        <w:t>@JozeJerovsek @rtvslo Naj parafraziram dr. Pučnika: "Pomladne opcije ni več...... so samo še tisti, ki povedo kaj pametnega!</w:t>
      </w:r>
    </w:p>
    <w:p>
      <w:r>
        <w:rPr>
          <w:b/>
          <w:u w:val="single"/>
        </w:rPr>
        <w:t>727031</w:t>
      </w:r>
    </w:p>
    <w:p>
      <w:r>
        <w:t>@Bodem43 Ehh vu štajrci... pr men me vsaka krice, vriskajoc klice "ohhh moj bog" 😎🤗</w:t>
      </w:r>
    </w:p>
    <w:p>
      <w:r>
        <w:rPr>
          <w:b/>
          <w:u w:val="single"/>
        </w:rPr>
        <w:t>727032</w:t>
      </w:r>
    </w:p>
    <w:p>
      <w:r>
        <w:t>Presenetljiv finale pariškega mastersa med Krajinovičem in Sockom https://t.co/gfn0DjYvVc https://t.co/TH9KOnw4Fr</w:t>
      </w:r>
    </w:p>
    <w:p>
      <w:r>
        <w:rPr>
          <w:b/>
          <w:u w:val="single"/>
        </w:rPr>
        <w:t>727033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727034</w:t>
      </w:r>
    </w:p>
    <w:p>
      <w:r>
        <w:t>Utrinki s prve tekme četrfinala Pokala Slovenije Maribor - Domžale. Za slike se zahvaljujem gospodu Ladu Vavpetiču. https://t.co/G6CEjAQHBU</w:t>
      </w:r>
    </w:p>
    <w:p>
      <w:r>
        <w:rPr>
          <w:b/>
          <w:u w:val="single"/>
        </w:rPr>
        <w:t>727035</w:t>
      </w:r>
    </w:p>
    <w:p>
      <w:r>
        <w:t>Tudi v tretji slovenski ligi se dosegajo "evrogoli", video #fuzbal #nogomet #ligaprvakov - http://t.co/UWzXUrzHPn</w:t>
      </w:r>
    </w:p>
    <w:p>
      <w:r>
        <w:rPr>
          <w:b/>
          <w:u w:val="single"/>
        </w:rPr>
        <w:t>727036</w:t>
      </w:r>
    </w:p>
    <w:p>
      <w:r>
        <w:t>Bodoči ritoperci sosedje v vaših soseskah tudi v Zloveniji https://t.co/rjOZV9xk0E</w:t>
      </w:r>
    </w:p>
    <w:p>
      <w:r>
        <w:rPr>
          <w:b/>
          <w:u w:val="single"/>
        </w:rPr>
        <w:t>727037</w:t>
      </w:r>
    </w:p>
    <w:p>
      <w:r>
        <w:t>Sezula sem skornje in raje izbrala fine cipelice. In druge neumnosti  mokrega ponedeljkovega jutra.</w:t>
      </w:r>
    </w:p>
    <w:p>
      <w:r>
        <w:rPr>
          <w:b/>
          <w:u w:val="single"/>
        </w:rPr>
        <w:t>727038</w:t>
      </w:r>
    </w:p>
    <w:p>
      <w:r>
        <w:t>A sem že napisal, da je ekipa @TaTedenGodler odzivna in fajn? No to :) #pohvalanadan</w:t>
      </w:r>
    </w:p>
    <w:p>
      <w:r>
        <w:rPr>
          <w:b/>
          <w:u w:val="single"/>
        </w:rPr>
        <w:t>727039</w:t>
      </w:r>
    </w:p>
    <w:p>
      <w:r>
        <w:t>@DejaFC @Mendijkendij GLS vsaj pušča pakete na bencinskih. Najslabši je DHL. Ne razumejo da ljudje delajo dopoldan.</w:t>
      </w:r>
    </w:p>
    <w:p>
      <w:r>
        <w:rPr>
          <w:b/>
          <w:u w:val="single"/>
        </w:rPr>
        <w:t>727040</w:t>
      </w:r>
    </w:p>
    <w:p>
      <w:r>
        <w:t>@peterleandrej ...ma kakšna provokacija...tam folk časti starega...sem govoril z njimi...</w:t>
      </w:r>
    </w:p>
    <w:p>
      <w:r>
        <w:rPr>
          <w:b/>
          <w:u w:val="single"/>
        </w:rPr>
        <w:t>727041</w:t>
      </w:r>
    </w:p>
    <w:p>
      <w:r>
        <w:t>Kaj bi ti rada. Da povedo kam so ga ustrelili...v glavo, jajca, prsi. Res nimaš nobenega drugega dela https://t.co/YjhxuRPQ1U</w:t>
      </w:r>
    </w:p>
    <w:p>
      <w:r>
        <w:rPr>
          <w:b/>
          <w:u w:val="single"/>
        </w:rPr>
        <w:t>727042</w:t>
      </w:r>
    </w:p>
    <w:p>
      <w:r>
        <w:t>Afera sendvič: Krajčiču v DZ izplačali bruto 3.893 nadomestila, ker ne more do službe https://t.co/NWjMh4gQMD https://t.co/C2k5VFqd1y</w:t>
      </w:r>
    </w:p>
    <w:p>
      <w:r>
        <w:rPr>
          <w:b/>
          <w:u w:val="single"/>
        </w:rPr>
        <w:t>727043</w:t>
      </w:r>
    </w:p>
    <w:p>
      <w:r>
        <w:t>Pojasnilo. Na četrti fotografiji so vojaki in vojakinje SV. Pripeta je kot dokaz tipa kamuflažnega vzorca. Vir: Revija Obramba.</w:t>
      </w:r>
    </w:p>
    <w:p>
      <w:r>
        <w:rPr>
          <w:b/>
          <w:u w:val="single"/>
        </w:rPr>
        <w:t>727044</w:t>
      </w:r>
    </w:p>
    <w:p>
      <w:r>
        <w:t>Tu so komentarji k voščilu pokvarjene in skorumpirane stranke SAB z rdečo novoletno jelko. https://t.co/ePoDX6SivK</w:t>
      </w:r>
    </w:p>
    <w:p>
      <w:r>
        <w:rPr>
          <w:b/>
          <w:u w:val="single"/>
        </w:rPr>
        <w:t>727045</w:t>
      </w:r>
    </w:p>
    <w:p>
      <w:r>
        <w:t>Tole pa bo kosilo, ki bo, preverjeno, navdušilo vse družinske člane in morebitne obiske! 😀</w:t>
        <w:br/>
        <w:t>#gustpikasi https://t.co/P4qJTwNoGe</w:t>
      </w:r>
    </w:p>
    <w:p>
      <w:r>
        <w:rPr>
          <w:b/>
          <w:u w:val="single"/>
        </w:rPr>
        <w:t>727046</w:t>
      </w:r>
    </w:p>
    <w:p>
      <w:r>
        <w:t>@Istefan1975 @petra_jansa @boriscipot1 To je treba stopit, surovino pa uporabit, kot žare za komuniste.</w:t>
      </w:r>
    </w:p>
    <w:p>
      <w:r>
        <w:rPr>
          <w:b/>
          <w:u w:val="single"/>
        </w:rPr>
        <w:t>727047</w:t>
      </w:r>
    </w:p>
    <w:p>
      <w:r>
        <w:t>Malaga: Borili se bomo proti nepravični kazni! #fuzbal #nogomet #ligaprvakov - http://t.co/NTU6nyrx</w:t>
      </w:r>
    </w:p>
    <w:p>
      <w:r>
        <w:rPr>
          <w:b/>
          <w:u w:val="single"/>
        </w:rPr>
        <w:t>727048</w:t>
      </w:r>
    </w:p>
    <w:p>
      <w:r>
        <w:t>@777777777Marko @uros_sinko ...ne žalite pravih komunistov...verjetno ste imeli v mislih "komunista konvertita".....</w:t>
      </w:r>
    </w:p>
    <w:p>
      <w:r>
        <w:rPr>
          <w:b/>
          <w:u w:val="single"/>
        </w:rPr>
        <w:t>727049</w:t>
      </w:r>
    </w:p>
    <w:p>
      <w:r>
        <w:t>Priznani avtohtoni slovenski geolog in neka ženska. Znalo bi biti zanimivo. #geologija https://t.co/9LUNoTVO2W</w:t>
      </w:r>
    </w:p>
    <w:p>
      <w:r>
        <w:rPr>
          <w:b/>
          <w:u w:val="single"/>
        </w:rPr>
        <w:t>727050</w:t>
      </w:r>
    </w:p>
    <w:p>
      <w:r>
        <w:t>(intervju) Kriptomrzlica pri nas ne pojenja, samo januarja je bilo s kriptožetoni zbranih 75 milijonov https://t.co/o8sV6bQzAE</w:t>
      </w:r>
    </w:p>
    <w:p>
      <w:r>
        <w:rPr>
          <w:b/>
          <w:u w:val="single"/>
        </w:rPr>
        <w:t>727051</w:t>
      </w:r>
    </w:p>
    <w:p>
      <w:r>
        <w:t>@ZigaTurk Katalonci so do sedaj odigrali dobro PR partijo. Katalonci imajo dobro strategijo Španija pa igra na moč.</w:t>
      </w:r>
    </w:p>
    <w:p>
      <w:r>
        <w:rPr>
          <w:b/>
          <w:u w:val="single"/>
        </w:rPr>
        <w:t>727052</w:t>
      </w:r>
    </w:p>
    <w:p>
      <w:r>
        <w:t>@RevijaReporter Ko se panično brezglavo strelja iz vseh topov, gredo streli v prazno, mimo cilja!</w:t>
      </w:r>
    </w:p>
    <w:p>
      <w:r>
        <w:rPr>
          <w:b/>
          <w:u w:val="single"/>
        </w:rPr>
        <w:t>727053</w:t>
      </w:r>
    </w:p>
    <w:p>
      <w:r>
        <w:t>@viliss2 @Kombinatke Samo pripomnila sem, da je dobro, da ne vejo, kakšne pizde smo.</w:t>
      </w:r>
    </w:p>
    <w:p>
      <w:r>
        <w:rPr>
          <w:b/>
          <w:u w:val="single"/>
        </w:rPr>
        <w:t>727054</w:t>
      </w:r>
    </w:p>
    <w:p>
      <w:r>
        <w:t>Sta mogoče opazila, da ima kimi nalomljeno zadne krilce in da se ne gre o nobeni kazni. #f1slo</w:t>
      </w:r>
    </w:p>
    <w:p>
      <w:r>
        <w:rPr>
          <w:b/>
          <w:u w:val="single"/>
        </w:rPr>
        <w:t>727055</w:t>
      </w:r>
    </w:p>
    <w:p>
      <w:r>
        <w:t>@TomazLisec Oglasil se je zapečkar,ki bi z lažmi,manipulacijami,hinavščino rad prišel na vrh ter uničeval,siromašil Slo.</w:t>
      </w:r>
    </w:p>
    <w:p>
      <w:r>
        <w:rPr>
          <w:b/>
          <w:u w:val="single"/>
        </w:rPr>
        <w:t>727056</w:t>
      </w:r>
    </w:p>
    <w:p>
      <w:r>
        <w:t>#F1 #f1si Foto in video: Kako izgledajo 18 palčne pnevmatike na F1 bolidu - https://t.co/RQ6de517vg</w:t>
      </w:r>
    </w:p>
    <w:p>
      <w:r>
        <w:rPr>
          <w:b/>
          <w:u w:val="single"/>
        </w:rPr>
        <w:t>727057</w:t>
      </w:r>
    </w:p>
    <w:p>
      <w:r>
        <w:t>Slovenija vodi Prodi Španiji za 18 pik, slovenski  on line časniki, pa so ostali pri resultant up polčasa! Ne razumem.</w:t>
      </w:r>
    </w:p>
    <w:p>
      <w:r>
        <w:rPr>
          <w:b/>
          <w:u w:val="single"/>
        </w:rPr>
        <w:t>727058</w:t>
      </w:r>
    </w:p>
    <w:p>
      <w:r>
        <w:t>@majsanom @NormaMKorosec Ehh Norma mora sexat in to čimprej... če bi jo zanimal GOŽ (Glas za Otroke Župnikov) iz hlač bi bilo boljše :)</w:t>
      </w:r>
    </w:p>
    <w:p>
      <w:r>
        <w:rPr>
          <w:b/>
          <w:u w:val="single"/>
        </w:rPr>
        <w:t>727059</w:t>
      </w:r>
    </w:p>
    <w:p>
      <w:r>
        <w:t>Akustična kitara in mnogi drugi inštrumenti v digitalni dobi pridobivajo novo dimenzijo užitka. Nikoli jim ne zmanjka baterije! 😎</w:t>
      </w:r>
    </w:p>
    <w:p>
      <w:r>
        <w:rPr>
          <w:b/>
          <w:u w:val="single"/>
        </w:rPr>
        <w:t>727060</w:t>
      </w:r>
    </w:p>
    <w:p>
      <w:r>
        <w:t>Laborantoj de Saihanba-arbarkulturejo ricevis la premion "Ĉampiono de la Terglobo" de UN</w:t>
        <w:br/>
        <w:t>https://t.co/vUzGzTZn1Y https://t.co/RcoQom0Dar</w:t>
      </w:r>
    </w:p>
    <w:p>
      <w:r>
        <w:rPr>
          <w:b/>
          <w:u w:val="single"/>
        </w:rPr>
        <w:t>727061</w:t>
      </w:r>
    </w:p>
    <w:p>
      <w:r>
        <w:t>@kokochannel12 Ja seveda, hvala lepa za tako državo, ki bi pokleknila pred pisuni iz Demokracije in Nove 24 TV s katerimi "upravlja" JJ.</w:t>
      </w:r>
    </w:p>
    <w:p>
      <w:r>
        <w:rPr>
          <w:b/>
          <w:u w:val="single"/>
        </w:rPr>
        <w:t>727062</w:t>
      </w:r>
    </w:p>
    <w:p>
      <w:r>
        <w:t>@ZAsocializem se huje je, da sta taksen napad na sindikalista izvedla ministra DeSUS Erjavec in Majcnova, pa se sedita v tej "eticni" vladi!</w:t>
      </w:r>
    </w:p>
    <w:p>
      <w:r>
        <w:rPr>
          <w:b/>
          <w:u w:val="single"/>
        </w:rPr>
        <w:t>727063</w:t>
      </w:r>
    </w:p>
    <w:p>
      <w:r>
        <w:t>https://t.co/nAWrxhkdrM</w:t>
        <w:br/>
        <w:t>Naprej prijavite Makarovičevo za...jebem vam pas mater...</w:t>
      </w:r>
    </w:p>
    <w:p>
      <w:r>
        <w:rPr>
          <w:b/>
          <w:u w:val="single"/>
        </w:rPr>
        <w:t>727064</w:t>
      </w:r>
    </w:p>
    <w:p>
      <w:r>
        <w:t>@MarkoFerluga Marko sodniki niso poslanci in si tako le težko privoščijo neumen odločitve!</w:t>
      </w:r>
    </w:p>
    <w:p>
      <w:r>
        <w:rPr>
          <w:b/>
          <w:u w:val="single"/>
        </w:rPr>
        <w:t>727065</w:t>
      </w:r>
    </w:p>
    <w:p>
      <w:r>
        <w:t>Prodaja hlodovine in žaganega lesa, DKles d.o.o. https://t.co/Ojbf00Rsmx https://t.co/Ojbf00Rsmx</w:t>
      </w:r>
    </w:p>
    <w:p>
      <w:r>
        <w:rPr>
          <w:b/>
          <w:u w:val="single"/>
        </w:rPr>
        <w:t>727066</w:t>
      </w:r>
    </w:p>
    <w:p>
      <w:r>
        <w:t>Bulceva se misli kandidirati za predsednika Republike Slovenije ko Pahorju mine mandat. https://t.co/2J4ylnMK4n</w:t>
      </w:r>
    </w:p>
    <w:p>
      <w:r>
        <w:rPr>
          <w:b/>
          <w:u w:val="single"/>
        </w:rPr>
        <w:t>727067</w:t>
      </w:r>
    </w:p>
    <w:p>
      <w:r>
        <w:t>500 milijonov razlogov zakaj nihče ne sme drezati v dopolnilno zdravstveno zavarovanje.</w:t>
      </w:r>
    </w:p>
    <w:p>
      <w:r>
        <w:rPr>
          <w:b/>
          <w:u w:val="single"/>
        </w:rPr>
        <w:t>727068</w:t>
      </w:r>
    </w:p>
    <w:p>
      <w:r>
        <w:t>@BostjanAnzin S čim smo lahko zadovoljni? S funkcionalnostjo univerz? :) Tole pa je bil zaključek oddaje brez telemarka #Tarca</w:t>
      </w:r>
    </w:p>
    <w:p>
      <w:r>
        <w:rPr>
          <w:b/>
          <w:u w:val="single"/>
        </w:rPr>
        <w:t>727069</w:t>
      </w:r>
    </w:p>
    <w:p>
      <w:r>
        <w:t>@nejkom Tako je! SDS bi iz Ljubljane naredil fašistično gnezdo. Mesto heroj to ne bo nikoli dopustilo!</w:t>
      </w:r>
    </w:p>
    <w:p>
      <w:r>
        <w:rPr>
          <w:b/>
          <w:u w:val="single"/>
        </w:rPr>
        <w:t>727070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727071</w:t>
      </w:r>
    </w:p>
    <w:p>
      <w:r>
        <w:t>Alenki Artnik je uspel nov neverjeten podvig: globlje ni šla še nobena! #video https://t.co/H45KdrwK8M via @SiolNEWS</w:t>
      </w:r>
    </w:p>
    <w:p>
      <w:r>
        <w:rPr>
          <w:b/>
          <w:u w:val="single"/>
        </w:rPr>
        <w:t>727072</w:t>
      </w:r>
    </w:p>
    <w:p>
      <w:r>
        <w:t>@IgorGobec Grozno razmišljanje, kaj pa rentarji, kaj pa reketaši.....pa še toliko jih je zaslužnih, to pa ne gre....</w:t>
      </w:r>
    </w:p>
    <w:p>
      <w:r>
        <w:rPr>
          <w:b/>
          <w:u w:val="single"/>
        </w:rPr>
        <w:t>727073</w:t>
      </w:r>
    </w:p>
    <w:p>
      <w:r>
        <w:t>Res sem bil neumen, da sem se desetletje in več podrejal gospe! . .. Nikoli več!</w:t>
      </w:r>
    </w:p>
    <w:p>
      <w:r>
        <w:rPr>
          <w:b/>
          <w:u w:val="single"/>
        </w:rPr>
        <w:t>727074</w:t>
      </w:r>
    </w:p>
    <w:p>
      <w:r>
        <w:t>2/2 Na prašnem dvorišču med bloki na poti med postajo in kasarno so punčko, ki je po nerodnem strgala gumitvist, druge ozmerjale s fašistko.</w:t>
      </w:r>
    </w:p>
    <w:p>
      <w:r>
        <w:rPr>
          <w:b/>
          <w:u w:val="single"/>
        </w:rPr>
        <w:t>727075</w:t>
      </w:r>
    </w:p>
    <w:p>
      <w:r>
        <w:t>@Medeja_7 @Baldrick_57 Mislim, da levičarjem še kapnilo, da so jih desni peljali "lulati"!</w:t>
      </w:r>
    </w:p>
    <w:p>
      <w:r>
        <w:rPr>
          <w:b/>
          <w:u w:val="single"/>
        </w:rPr>
        <w:t>727076</w:t>
      </w:r>
    </w:p>
    <w:p>
      <w:r>
        <w:t>Ena nora soseda pa še ena nora zraven. Pa dva bicikla in Južna Amerika. Punci, nori sta! @SmarjepriJelsah</w:t>
        <w:br/>
        <w:t>https://t.co/2gxDTJFkei</w:t>
      </w:r>
    </w:p>
    <w:p>
      <w:r>
        <w:rPr>
          <w:b/>
          <w:u w:val="single"/>
        </w:rPr>
        <w:t>727077</w:t>
      </w:r>
    </w:p>
    <w:p>
      <w:r>
        <w:t>OMG, par maminih sonckov je moralo naredit par pocepov, pa takoj v fokusu, posebna oddaja, razprava. Bringing up a generation of snowflakes!</w:t>
      </w:r>
    </w:p>
    <w:p>
      <w:r>
        <w:rPr>
          <w:b/>
          <w:u w:val="single"/>
        </w:rPr>
        <w:t>727078</w:t>
      </w:r>
    </w:p>
    <w:p>
      <w:r>
        <w:t>IZJEMEN KOT VSELEJ: Ustavni sodnik ddr. Jaklič - 'V Evropi velja kultura, kar sodišče presodi, to spoštuješ' https://t.co/IC7Ul7JI9j</w:t>
      </w:r>
    </w:p>
    <w:p>
      <w:r>
        <w:rPr>
          <w:b/>
          <w:u w:val="single"/>
        </w:rPr>
        <w:t>727079</w:t>
      </w:r>
    </w:p>
    <w:p>
      <w:r>
        <w:t>rdečo majčko zrihtala muršička. na naročilnico. pisarniški materijal. v skupno dobro https://t.co/VPGeBy7epf</w:t>
      </w:r>
    </w:p>
    <w:p>
      <w:r>
        <w:rPr>
          <w:b/>
          <w:u w:val="single"/>
        </w:rPr>
        <w:t>727080</w:t>
      </w:r>
    </w:p>
    <w:p>
      <w:r>
        <w:t>@Belokranjka_ @zaslovenijo2 Eno dve leti starejšo, samsko, ki je nedolgo nazaj ob kavi in cigaretu pojamrala, da kupuje včerajšnji kruh.</w:t>
      </w:r>
    </w:p>
    <w:p>
      <w:r>
        <w:rPr>
          <w:b/>
          <w:u w:val="single"/>
        </w:rPr>
        <w:t>727081</w:t>
      </w:r>
    </w:p>
    <w:p>
      <w:r>
        <w:t>@UZaletelj @Val202 Mičkeni kužki in mačke.Veliki psi zahtevajo preveč energije.Nisem več tako fizično aktivna.</w:t>
      </w:r>
    </w:p>
    <w:p>
      <w:r>
        <w:rPr>
          <w:b/>
          <w:u w:val="single"/>
        </w:rPr>
        <w:t>727082</w:t>
      </w:r>
    </w:p>
    <w:p>
      <w:r>
        <w:t>@slavaritlop Aha, sej jaz bi se tudi najraje zjokala, da ta ogaba od politika še kar paradira po ministrstvih... Cc</w:t>
      </w:r>
    </w:p>
    <w:p>
      <w:r>
        <w:rPr>
          <w:b/>
          <w:u w:val="single"/>
        </w:rPr>
        <w:t>727083</w:t>
      </w:r>
    </w:p>
    <w:p>
      <w:r>
        <w:t>@zdravoslovenija Izdajalec ni vreden minute poguma heroja. A vendar je ta umrl tudi za njegovo svobodo pisanja v slovenščini.</w:t>
      </w:r>
    </w:p>
    <w:p>
      <w:r>
        <w:rPr>
          <w:b/>
          <w:u w:val="single"/>
        </w:rPr>
        <w:t>727084</w:t>
      </w:r>
    </w:p>
    <w:p>
      <w:r>
        <w:t>@1nekorektna @AmnestySlovenia lol.. @AmnestySlovenia hoče..da si financiramo svoje uničenje..</w:t>
      </w:r>
    </w:p>
    <w:p>
      <w:r>
        <w:rPr>
          <w:b/>
          <w:u w:val="single"/>
        </w:rPr>
        <w:t>727085</w:t>
      </w:r>
    </w:p>
    <w:p>
      <w:r>
        <w:t>Ah poletje. Sedeti ob ognju* in piti pivo. 😍</w:t>
        <w:br/>
        <w:br/>
        <w:t>*Pred delavnico testiram danes narejen gorilec na pelete za #picapeč in čakam da pogori.</w:t>
      </w:r>
    </w:p>
    <w:p>
      <w:r>
        <w:rPr>
          <w:b/>
          <w:u w:val="single"/>
        </w:rPr>
        <w:t>727086</w:t>
      </w:r>
    </w:p>
    <w:p>
      <w:r>
        <w:t>Že v prvih minutah oddaje #tarča slep in gluh človek vidi in sliši, kdo je tisti, ki bo popeljal Slovenijo iz brezna! #SDSzate #zate</w:t>
      </w:r>
    </w:p>
    <w:p>
      <w:r>
        <w:rPr>
          <w:b/>
          <w:u w:val="single"/>
        </w:rPr>
        <w:t>727087</w:t>
      </w:r>
    </w:p>
    <w:p>
      <w:r>
        <w:t>Spremembe cen ne bodo opaznejše, zdi pa se, da bi se bencin lahko nekoliko podražil, dizel pa za malenkost pocenil. https://t.co/6STO7dqIpn</w:t>
      </w:r>
    </w:p>
    <w:p>
      <w:r>
        <w:rPr>
          <w:b/>
          <w:u w:val="single"/>
        </w:rPr>
        <w:t>727088</w:t>
      </w:r>
    </w:p>
    <w:p>
      <w:r>
        <w:t>@SafetAlibeg Briga njih a je higiensko al ni, najprej mi poslanci, potem pa ostala raja, če kaj ostane</w:t>
      </w:r>
    </w:p>
    <w:p>
      <w:r>
        <w:rPr>
          <w:b/>
          <w:u w:val="single"/>
        </w:rPr>
        <w:t>727089</w:t>
      </w:r>
    </w:p>
    <w:p>
      <w:r>
        <w:t>Dans bom šla ob 1h spat.</w:t>
        <w:br/>
        <w:t>Sem si preračunala, glede na to, da mam še 3 dele serije za pogledat, da končam sezono.</w:t>
      </w:r>
    </w:p>
    <w:p>
      <w:r>
        <w:rPr>
          <w:b/>
          <w:u w:val="single"/>
        </w:rPr>
        <w:t>727090</w:t>
      </w:r>
    </w:p>
    <w:p>
      <w:r>
        <w:t>@Fitzroy1985 @policija_si @steinbuch @TadejaII Saj ni bilo vse laž. Prepričan sem, da je migrant, pardon Nizozemec prišel s kolesom.</w:t>
      </w:r>
    </w:p>
    <w:p>
      <w:r>
        <w:rPr>
          <w:b/>
          <w:u w:val="single"/>
        </w:rPr>
        <w:t>727091</w:t>
      </w:r>
    </w:p>
    <w:p>
      <w:r>
        <w:t>@Kihotec @DominikaSvarc V  glavi  bi  moral  imeti  možgane,  potem  "trganja"  nebi  bilo.  Prirojena  napaka ?</w:t>
      </w:r>
    </w:p>
    <w:p>
      <w:r>
        <w:rPr>
          <w:b/>
          <w:u w:val="single"/>
        </w:rPr>
        <w:t>727092</w:t>
      </w:r>
    </w:p>
    <w:p>
      <w:r>
        <w:t>kolk renewable pa so baterije pri e-avtomobilih? Upam da ne laufajo na kakšnih *redkih* kovinah, ker po zakonu ne bodo mogle bit več redke..</w:t>
      </w:r>
    </w:p>
    <w:p>
      <w:r>
        <w:rPr>
          <w:b/>
          <w:u w:val="single"/>
        </w:rPr>
        <w:t>727093</w:t>
      </w:r>
    </w:p>
    <w:p>
      <w:r>
        <w:t>Predlagam čičota pa cheno za komisarja za izredne razmere, k sta ze najdla eno razmero pa kr Ursula von Idea mi recte pa c #matekajbriketov</w:t>
      </w:r>
    </w:p>
    <w:p>
      <w:r>
        <w:rPr>
          <w:b/>
          <w:u w:val="single"/>
        </w:rPr>
        <w:t>727094</w:t>
      </w:r>
    </w:p>
    <w:p>
      <w:r>
        <w:t>Newcastle iz Švice pripeljal obetavnega najstnika #fuzbal #nogomet #ligaprvakov - http://t.co/9PNtOYPh</w:t>
      </w:r>
    </w:p>
    <w:p>
      <w:r>
        <w:rPr>
          <w:b/>
          <w:u w:val="single"/>
        </w:rPr>
        <w:t>727095</w:t>
      </w:r>
    </w:p>
    <w:p>
      <w:r>
        <w:t>Nani je tukaj dobil rdeč karton, Otamendi pa za brco v obraz samo rumenega. #MCITOT https://t.co/anaztD16VK</w:t>
      </w:r>
    </w:p>
    <w:p>
      <w:r>
        <w:rPr>
          <w:b/>
          <w:u w:val="single"/>
        </w:rPr>
        <w:t>727096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727097</w:t>
      </w:r>
    </w:p>
    <w:p>
      <w:r>
        <w:t>Jaz si Vilfana predstavljam, da ima šipo pred sabo čist pošpukano, kot muhe če si z motorjem :) #montim</w:t>
      </w:r>
    </w:p>
    <w:p>
      <w:r>
        <w:rPr>
          <w:b/>
          <w:u w:val="single"/>
        </w:rPr>
        <w:t>727098</w:t>
      </w:r>
    </w:p>
    <w:p>
      <w:r>
        <w:t>@RichieKis To je šele delo! Naravni make up zahteva ne vem.kolk https://t.co/pFWfyHFi7D highlajterja. Na rit padeš!</w:t>
      </w:r>
    </w:p>
    <w:p>
      <w:r>
        <w:rPr>
          <w:b/>
          <w:u w:val="single"/>
        </w:rPr>
        <w:t>727099</w:t>
      </w:r>
    </w:p>
    <w:p>
      <w:r>
        <w:t>@LazarjevPolzek @Moj_ca @KatarinaDbr A tam ni bazena, koles, ozimnice, odsluzenih orbitrekov, smuci in pancerjev?</w:t>
      </w:r>
    </w:p>
    <w:p>
      <w:r>
        <w:rPr>
          <w:b/>
          <w:u w:val="single"/>
        </w:rPr>
        <w:t>727100</w:t>
      </w:r>
    </w:p>
    <w:p>
      <w:r>
        <w:t>@CiroCara Ne rabi kompasa, samo vrh je potrebno zamenjati, riba smrdi pri glavi.</w:t>
      </w:r>
    </w:p>
    <w:p>
      <w:r>
        <w:rPr>
          <w:b/>
          <w:u w:val="single"/>
        </w:rPr>
        <w:t>727101</w:t>
      </w:r>
    </w:p>
    <w:p>
      <w:r>
        <w:t>@tamck87 @Val202 @mi2band @andrejkaroli Zavidam tistim, ki si ob osmih zjutraj komaj zobe umivajo.</w:t>
      </w:r>
    </w:p>
    <w:p>
      <w:r>
        <w:rPr>
          <w:b/>
          <w:u w:val="single"/>
        </w:rPr>
        <w:t>727102</w:t>
      </w:r>
    </w:p>
    <w:p>
      <w:r>
        <w:t>@albo31229487 @NadskofZore Ob čestitki nadškofa Zoreta pa takoj dobimo odgovor antikrista @albo31229487 s primitivno izjavo kodirane UDBE</w:t>
      </w:r>
    </w:p>
    <w:p>
      <w:r>
        <w:rPr>
          <w:b/>
          <w:u w:val="single"/>
        </w:rPr>
        <w:t>727103</w:t>
      </w:r>
    </w:p>
    <w:p>
      <w:r>
        <w:t>Taxist Ibro bi rekel...majke joj ga spalim...zopet ta menopavzična baba na sekretu...samo naj jo sreča...</w:t>
      </w:r>
    </w:p>
    <w:p>
      <w:r>
        <w:rPr>
          <w:b/>
          <w:u w:val="single"/>
        </w:rPr>
        <w:t>727104</w:t>
      </w:r>
    </w:p>
    <w:p>
      <w:r>
        <w:t>@zballe @FranciKek Eni se vedno mislijo, da je un papir vse kar clovk rabi...</w:t>
      </w:r>
    </w:p>
    <w:p>
      <w:r>
        <w:rPr>
          <w:b/>
          <w:u w:val="single"/>
        </w:rPr>
        <w:t>727105</w:t>
      </w:r>
    </w:p>
    <w:p>
      <w:r>
        <w:t>Ko bom v penziji (če bom), bom graničar prostovoljec na Kambreškem. #Šengenkaput</w:t>
      </w:r>
    </w:p>
    <w:p>
      <w:r>
        <w:rPr>
          <w:b/>
          <w:u w:val="single"/>
        </w:rPr>
        <w:t>727106</w:t>
      </w:r>
    </w:p>
    <w:p>
      <w:r>
        <w:t>Kadrovanje po Cerarjevo: Goljufa s čeki in zapornika postavili za direktorja Termoelektrarne Šoštanj. https://t.co/eVRPyDM8Ls via @Nova24TV</w:t>
      </w:r>
    </w:p>
    <w:p>
      <w:r>
        <w:rPr>
          <w:b/>
          <w:u w:val="single"/>
        </w:rPr>
        <w:t>727107</w:t>
      </w:r>
    </w:p>
    <w:p>
      <w:r>
        <w:t xml:space="preserve">@toplovodar Ne jamraj. Je marsikaj za delat. Recmo z vnučki boš traile fural ;) pač e-bike pa to ... in delil koristne nasvete ;) </w:t>
        <w:br/>
        <w:t>#toplovod</w:t>
      </w:r>
    </w:p>
    <w:p>
      <w:r>
        <w:rPr>
          <w:b/>
          <w:u w:val="single"/>
        </w:rPr>
        <w:t>727108</w:t>
      </w:r>
    </w:p>
    <w:p>
      <w:r>
        <w:t>@BojanPozar @vladaRS @MZZRS @BorutPahor @policija_si Pripravljajo teren, po upokojitvi bo @realDonaldTrump z Melanijo zivel v Sevnici</w:t>
      </w:r>
    </w:p>
    <w:p>
      <w:r>
        <w:rPr>
          <w:b/>
          <w:u w:val="single"/>
        </w:rPr>
        <w:t>727109</w:t>
      </w:r>
    </w:p>
    <w:p>
      <w:r>
        <w:t>Poslovni račun pri N26 ali Revolutu: kaj vam ponujajo in kakšne so vaše obveznosti https://t.co/nZsZbxo3SV</w:t>
      </w:r>
    </w:p>
    <w:p>
      <w:r>
        <w:rPr>
          <w:b/>
          <w:u w:val="single"/>
        </w:rPr>
        <w:t>727110</w:t>
      </w:r>
    </w:p>
    <w:p>
      <w:r>
        <w:t>@MihaRosa79 kurji tatovi zmeraj najebajo in končajo na Dobu, drugi pa imajo državne penzije</w:t>
      </w:r>
    </w:p>
    <w:p>
      <w:r>
        <w:rPr>
          <w:b/>
          <w:u w:val="single"/>
        </w:rPr>
        <w:t>727111</w:t>
      </w:r>
    </w:p>
    <w:p>
      <w:r>
        <w:t>Me zanima kdaj bodo Slovenci in Slovenke dojeli da živimo v mafijski komunistični državi najslabše vrste... Svinjarija za svinjarijo...</w:t>
      </w:r>
    </w:p>
    <w:p>
      <w:r>
        <w:rPr>
          <w:b/>
          <w:u w:val="single"/>
        </w:rPr>
        <w:t>727112</w:t>
      </w:r>
    </w:p>
    <w:p>
      <w:r>
        <w:t>@spagetyuse Nič čudnega. Srbi vedo za biznise levih vlad in da se da extra zaslužit.  Balkanska posla</w:t>
      </w:r>
    </w:p>
    <w:p>
      <w:r>
        <w:rPr>
          <w:b/>
          <w:u w:val="single"/>
        </w:rPr>
        <w:t>727113</w:t>
      </w:r>
    </w:p>
    <w:p>
      <w:r>
        <w:t>@Bojana61654450 Svinjsko podtikanje in način, kako minimizirati pomen muslimanskega migrantskega kriminala.</w:t>
      </w:r>
    </w:p>
    <w:p>
      <w:r>
        <w:rPr>
          <w:b/>
          <w:u w:val="single"/>
        </w:rPr>
        <w:t>727114</w:t>
      </w:r>
    </w:p>
    <w:p>
      <w:r>
        <w:t>Tota iz zelene strake ni dicht nikakor !!! Bluzi kot fajonka ... https://t.co/VfvEpk1kgt</w:t>
      </w:r>
    </w:p>
    <w:p>
      <w:r>
        <w:rPr>
          <w:b/>
          <w:u w:val="single"/>
        </w:rPr>
        <w:t>727115</w:t>
      </w:r>
    </w:p>
    <w:p>
      <w:r>
        <w:t>@Val202 V orlovo gnezdo je priletel še naziv "športnik tedna". Bravo @peterprevc</w:t>
      </w:r>
    </w:p>
    <w:p>
      <w:r>
        <w:rPr>
          <w:b/>
          <w:u w:val="single"/>
        </w:rPr>
        <w:t>727116</w:t>
      </w:r>
    </w:p>
    <w:p>
      <w:r>
        <w:t>Dajmo spraviti Pirate v DZ! To so v resnici naši ljudje, ne pa neki ostareli športniki in Karl. #volitve https://t.co/Nk8WzMVA0y</w:t>
      </w:r>
    </w:p>
    <w:p>
      <w:r>
        <w:rPr>
          <w:b/>
          <w:u w:val="single"/>
        </w:rPr>
        <w:t>727117</w:t>
      </w:r>
    </w:p>
    <w:p>
      <w:r>
        <w:t>To so SEKSi STVARI, ki jih on noro želi od tebe! (in jih nikoli ne bi sama uganila) https://t.co/FIc9YGwVvz https://t.co/Qj84BZdviv</w:t>
      </w:r>
    </w:p>
    <w:p>
      <w:r>
        <w:rPr>
          <w:b/>
          <w:u w:val="single"/>
        </w:rPr>
        <w:t>727118</w:t>
      </w:r>
    </w:p>
    <w:p>
      <w:r>
        <w:t>@dragica12 @bojan_krajnc @RomanVodeb če bi rožicam tvoje sorte dal vsaj še ene 50 pik, da bi prišle do 90....</w:t>
      </w:r>
    </w:p>
    <w:p>
      <w:r>
        <w:rPr>
          <w:b/>
          <w:u w:val="single"/>
        </w:rPr>
        <w:t>727119</w:t>
      </w:r>
    </w:p>
    <w:p>
      <w:r>
        <w:t>Idiotizem družbeno-političnega delavca @StudioCity_ par excellence https://t.co/snleZJ0c4M</w:t>
      </w:r>
    </w:p>
    <w:p>
      <w:r>
        <w:rPr>
          <w:b/>
          <w:u w:val="single"/>
        </w:rPr>
        <w:t>727120</w:t>
      </w:r>
    </w:p>
    <w:p>
      <w:r>
        <w:t>@barjanski Kulija ni bilo pri roki. Telefona, ki itak ni smartphone, tudi ne. Bilo pa je veliko nedeljske lenobe in ta nesrečni tvit.</w:t>
      </w:r>
    </w:p>
    <w:p>
      <w:r>
        <w:rPr>
          <w:b/>
          <w:u w:val="single"/>
        </w:rPr>
        <w:t>727121</w:t>
      </w:r>
    </w:p>
    <w:p>
      <w:r>
        <w:t>@MartinovicNino Mamnevem stari, če bi šel nazaj na Windows, bi bil Zen Book prva izbira...</w:t>
      </w:r>
    </w:p>
    <w:p>
      <w:r>
        <w:rPr>
          <w:b/>
          <w:u w:val="single"/>
        </w:rPr>
        <w:t>727122</w:t>
      </w:r>
    </w:p>
    <w:p>
      <w:r>
        <w:t>Zbil peško in jo hudo poškodovano pustil ležati ob cesti | Svet24 https://t.co/j5EzLP4ljO https://t.co/omt13F74g5</w:t>
      </w:r>
    </w:p>
    <w:p>
      <w:r>
        <w:rPr>
          <w:b/>
          <w:u w:val="single"/>
        </w:rPr>
        <w:t>727123</w:t>
      </w:r>
    </w:p>
    <w:p>
      <w:r>
        <w:t>Suh zrak v stanovanju lahko preprečite  z vlažilniki zraka https://t.co/5LG0YWb4NN https://t.co/WV8Q1PYgwW</w:t>
      </w:r>
    </w:p>
    <w:p>
      <w:r>
        <w:rPr>
          <w:b/>
          <w:u w:val="single"/>
        </w:rPr>
        <w:t>727124</w:t>
      </w:r>
    </w:p>
    <w:p>
      <w:r>
        <w:t>Tak je #moški, ob katerem je ženska lahko #ženska. Materinska, čuteča, nežna, vabljiva, predana, strastna, ... https://t.co/jHm6r5PIY4</w:t>
      </w:r>
    </w:p>
    <w:p>
      <w:r>
        <w:rPr>
          <w:b/>
          <w:u w:val="single"/>
        </w:rPr>
        <w:t>727125</w:t>
      </w:r>
    </w:p>
    <w:p>
      <w:r>
        <w:t>@branka25153603 @PLegije @ParisotSeb @protoreakcionar Kdo jih iztreblja in uničuje?</w:t>
      </w:r>
    </w:p>
    <w:p>
      <w:r>
        <w:rPr>
          <w:b/>
          <w:u w:val="single"/>
        </w:rPr>
        <w:t>727126</w:t>
      </w:r>
    </w:p>
    <w:p>
      <w:r>
        <w:t>@AleksKrejci še to ne.. sploh ne poročajo..za njih so ilegalci ubožčki..ki imajo pravico priti v ZDA in delat kar hočejo... nekaznovano!</w:t>
      </w:r>
    </w:p>
    <w:p>
      <w:r>
        <w:rPr>
          <w:b/>
          <w:u w:val="single"/>
        </w:rPr>
        <w:t>727127</w:t>
      </w:r>
    </w:p>
    <w:p>
      <w:r>
        <w:t>Hoče naročiti brezglutensko pico, pa ugotovi, da je premajhna, zato vzame vegansko (z glutenom!). Pije pa coca-colo 😂</w:t>
      </w:r>
    </w:p>
    <w:p>
      <w:r>
        <w:rPr>
          <w:b/>
          <w:u w:val="single"/>
        </w:rPr>
        <w:t>727128</w:t>
      </w:r>
    </w:p>
    <w:p>
      <w:r>
        <w:t>Tole je pa prvovrstna provokacija oziroma lekcija iz hibridnrga vojskovanja. Bodite pozorni na uniforme.</w:t>
        <w:br/>
        <w:t>https://t.co/FuOGZvVwH2</w:t>
      </w:r>
    </w:p>
    <w:p>
      <w:r>
        <w:rPr>
          <w:b/>
          <w:u w:val="single"/>
        </w:rPr>
        <w:t>727129</w:t>
      </w:r>
    </w:p>
    <w:p>
      <w:r>
        <w:t>@Pizama @GameOfThrones @TVOdmevi @IEBergant Spoiler alert: Jon Snow se dejansko piše "Jelinčič", ker je tko zlo plemenit</w:t>
      </w:r>
    </w:p>
    <w:p>
      <w:r>
        <w:rPr>
          <w:b/>
          <w:u w:val="single"/>
        </w:rPr>
        <w:t>727130</w:t>
      </w:r>
    </w:p>
    <w:p>
      <w:r>
        <w:t>Turnšek si sploh ne upa tožiti RTV, sam gobec ga je. https://t.co/xXOqQaAepX</w:t>
      </w:r>
    </w:p>
    <w:p>
      <w:r>
        <w:rPr>
          <w:b/>
          <w:u w:val="single"/>
        </w:rPr>
        <w:t>727131</w:t>
      </w:r>
    </w:p>
    <w:p>
      <w:r>
        <w:t>@BojanPozar @sarecmarjan Nekje bo dolgo v noč gorela lučka, cel žur za paparace.</w:t>
      </w:r>
    </w:p>
    <w:p>
      <w:r>
        <w:rPr>
          <w:b/>
          <w:u w:val="single"/>
        </w:rPr>
        <w:t>727132</w:t>
      </w:r>
    </w:p>
    <w:p>
      <w:r>
        <w:t>@pjarc In spet odvisno kulk gnara bo. Ako bo to nova tes6 zgodba, ni mel noben prsta v marmeladi...</w:t>
      </w:r>
    </w:p>
    <w:p>
      <w:r>
        <w:rPr>
          <w:b/>
          <w:u w:val="single"/>
        </w:rPr>
        <w:t>727133</w:t>
      </w:r>
    </w:p>
    <w:p>
      <w:r>
        <w:t>@MiroCerar @vladaRS predlagam dr.Miro Cerar, da se kot vsak državljan RS peljete brez delegacije s SŽ, posebej brez klime in zamudami.</w:t>
      </w:r>
    </w:p>
    <w:p>
      <w:r>
        <w:rPr>
          <w:b/>
          <w:u w:val="single"/>
        </w:rPr>
        <w:t>727134</w:t>
      </w:r>
    </w:p>
    <w:p>
      <w:r>
        <w:t>LUBLANA je bolana.samo sodeč po https://t.co/Qsba5ktHKmšice ! https://t.co/NfKK7HvE0t</w:t>
      </w:r>
    </w:p>
    <w:p>
      <w:r>
        <w:rPr>
          <w:b/>
          <w:u w:val="single"/>
        </w:rPr>
        <w:t>727135</w:t>
      </w:r>
    </w:p>
    <w:p>
      <w:r>
        <w:t>@leaathenatabako Aha, pa smo jih zasačili! Purmani puranke gledajo, kot bi jih hoteli nadlegovati! 😬😂</w:t>
      </w:r>
    </w:p>
    <w:p>
      <w:r>
        <w:rPr>
          <w:b/>
          <w:u w:val="single"/>
        </w:rPr>
        <w:t>727136</w:t>
      </w:r>
    </w:p>
    <w:p>
      <w:r>
        <w:t>&amp;gt;&amp;gt; ČAROBNA MOČ ŽIVLJENJSKEGA ZAVAROVANJA &amp;lt;&amp;lt;</w:t>
        <w:br/>
        <w:br/>
        <w:t>Čarobna moč življenjskega zavarovanja je prisotna vsepovsod. Njegovo... https://t.co/CSCrs25mGg</w:t>
      </w:r>
    </w:p>
    <w:p>
      <w:r>
        <w:rPr>
          <w:b/>
          <w:u w:val="single"/>
        </w:rPr>
        <w:t>727137</w:t>
      </w:r>
    </w:p>
    <w:p>
      <w:r>
        <w:t>ima blokiran ventil-on pa z gumi manomatik odštropalcem vakumsko pumpa! samo še macolo čakam da prnese. #Tolja</w:t>
      </w:r>
    </w:p>
    <w:p>
      <w:r>
        <w:rPr>
          <w:b/>
          <w:u w:val="single"/>
        </w:rPr>
        <w:t>727138</w:t>
      </w:r>
    </w:p>
    <w:p>
      <w:r>
        <w:t>@LottaS10 @strankaSDS Jooo, bojim se, da je ta tud fasal "sindrom kučan"...ta tak isto misli, da je še na tronu...cc</w:t>
      </w:r>
    </w:p>
    <w:p>
      <w:r>
        <w:rPr>
          <w:b/>
          <w:u w:val="single"/>
        </w:rPr>
        <w:t>727139</w:t>
      </w:r>
    </w:p>
    <w:p>
      <w:r>
        <w:t>Boter pravi...če jaz lažem vladi je KRIMINAL...če vlada laže meni in vsem ostalim je POLITIKA..potem ga pa zdaj j...</w:t>
      </w:r>
    </w:p>
    <w:p>
      <w:r>
        <w:rPr>
          <w:b/>
          <w:u w:val="single"/>
        </w:rPr>
        <w:t>727140</w:t>
      </w:r>
    </w:p>
    <w:p>
      <w:r>
        <w:t>@MladenPrajdic @ModernaKmetica Neorganizirani smo, prevec pleha, premal koles, prepocen delovna sila ni konca</w:t>
      </w:r>
    </w:p>
    <w:p>
      <w:r>
        <w:rPr>
          <w:b/>
          <w:u w:val="single"/>
        </w:rPr>
        <w:t>727141</w:t>
      </w:r>
    </w:p>
    <w:p>
      <w:r>
        <w:t>@jkmcnk @missnymphee Jamezdin je tko, za kolicinsko podpiranje. Bifiter pa za mesat. Ko hoces vole v nečem drugem povecat.</w:t>
      </w:r>
    </w:p>
    <w:p>
      <w:r>
        <w:rPr>
          <w:b/>
          <w:u w:val="single"/>
        </w:rPr>
        <w:t>727142</w:t>
      </w:r>
    </w:p>
    <w:p>
      <w:r>
        <w:t>Za potešitev žeje sta najprimernejša voda in nesladkan čaj! https://t.co/VjXohIjEuM https://t.co/t1YhY4EJXK</w:t>
      </w:r>
    </w:p>
    <w:p>
      <w:r>
        <w:rPr>
          <w:b/>
          <w:u w:val="single"/>
        </w:rPr>
        <w:t>727143</w:t>
      </w:r>
    </w:p>
    <w:p>
      <w:r>
        <w:t>@jkmcnk @KatarinaJenko Kar gre čez filter, ne gre nazaj. Drugo so primesi kisline, encimov in žolča.</w:t>
      </w:r>
    </w:p>
    <w:p>
      <w:r>
        <w:rPr>
          <w:b/>
          <w:u w:val="single"/>
        </w:rPr>
        <w:t>727144</w:t>
      </w:r>
    </w:p>
    <w:p>
      <w:r>
        <w:t>Da bo Maribor dobil to kar mu pripada!</w:t>
        <w:br/>
        <w:t>Novo pošiljko policijskih pendrekov in porcijo solzilca. Press https://t.co/hqZw8M67C0</w:t>
      </w:r>
    </w:p>
    <w:p>
      <w:r>
        <w:rPr>
          <w:b/>
          <w:u w:val="single"/>
        </w:rPr>
        <w:t>727145</w:t>
      </w:r>
    </w:p>
    <w:p>
      <w:r>
        <w:t>Resna ranljivost Androida 4.0.3: Galaxy S3 možno reseirati na daljavo. Recimo kot Push WAP SMS s HTMLjem frame src="tel:*2767*3855%23" /@pof</w:t>
      </w:r>
    </w:p>
    <w:p>
      <w:r>
        <w:rPr>
          <w:b/>
          <w:u w:val="single"/>
        </w:rPr>
        <w:t>727146</w:t>
      </w:r>
    </w:p>
    <w:p>
      <w:r>
        <w:t>Ne morem verjeti, da se ni našel nihče, ki bi ga z bikovko nagnal domov, k materi. https://t.co/w8VDJg75zU</w:t>
      </w:r>
    </w:p>
    <w:p>
      <w:r>
        <w:rPr>
          <w:b/>
          <w:u w:val="single"/>
        </w:rPr>
        <w:t>727147</w:t>
      </w:r>
    </w:p>
    <w:p>
      <w:r>
        <w:t>@barjanski @ustvarjalec @DrzavljanD Kliknil. Videl. Zaprl. Vredno posebnega kroga pekla. In direkta na gobec na prehodu za pešce.</w:t>
      </w:r>
    </w:p>
    <w:p>
      <w:r>
        <w:rPr>
          <w:b/>
          <w:u w:val="single"/>
        </w:rPr>
        <w:t>727148</w:t>
      </w:r>
    </w:p>
    <w:p>
      <w:r>
        <w:t>Baje imajo na Trstenjakovi zablokirane klice z Madžarske. Stric Viktor je besen.</w:t>
      </w:r>
    </w:p>
    <w:p>
      <w:r>
        <w:rPr>
          <w:b/>
          <w:u w:val="single"/>
        </w:rPr>
        <w:t>727149</w:t>
      </w:r>
    </w:p>
    <w:p>
      <w:r>
        <w:t>@tfajon @strankaSDS Pojdite v Mkd pametne nasvete dajat, tam so vam nekateri verjeli pa ste jih unicili, tako kot Mkd. A imate ogledalo?</w:t>
      </w:r>
    </w:p>
    <w:p>
      <w:r>
        <w:rPr>
          <w:b/>
          <w:u w:val="single"/>
        </w:rPr>
        <w:t>727150</w:t>
      </w:r>
    </w:p>
    <w:p>
      <w:r>
        <w:t>@NovakBozidar Prišli so primerjat, če bi bil falcon za take stratežke naloge.</w:t>
      </w:r>
    </w:p>
    <w:p>
      <w:r>
        <w:rPr>
          <w:b/>
          <w:u w:val="single"/>
        </w:rPr>
        <w:t>727151</w:t>
      </w:r>
    </w:p>
    <w:p>
      <w:r>
        <w:t>@AnzeBozic @NovaSlovenija @JJansaSDS @sarecmarjan Vse. kar je povedal je slišala na POPtv in TV sov.</w:t>
      </w:r>
    </w:p>
    <w:p>
      <w:r>
        <w:rPr>
          <w:b/>
          <w:u w:val="single"/>
        </w:rPr>
        <w:t>727152</w:t>
      </w:r>
    </w:p>
    <w:p>
      <w:r>
        <w:t>Kmalu bomo izvedeli, kakšen bo Nikonov brezzrcalni fotoaparat s tipalom polnega formata (full frame). https://t.co/tqqi6dSuOo</w:t>
      </w:r>
    </w:p>
    <w:p>
      <w:r>
        <w:rPr>
          <w:b/>
          <w:u w:val="single"/>
        </w:rPr>
        <w:t>727153</w:t>
      </w:r>
    </w:p>
    <w:p>
      <w:r>
        <w:t>Vrednota osamosvojitve je to, da verjameš v demokracijo?! Pa kaj kadi ta Zver? #neumnosti</w:t>
      </w:r>
    </w:p>
    <w:p>
      <w:r>
        <w:rPr>
          <w:b/>
          <w:u w:val="single"/>
        </w:rPr>
        <w:t>727154</w:t>
      </w:r>
    </w:p>
    <w:p>
      <w:r>
        <w:t>@had hvala faking kurcu od predposta ki da bo policija to striktno kaznovala (kamere in naknadne kazni)</w:t>
      </w:r>
    </w:p>
    <w:p>
      <w:r>
        <w:rPr>
          <w:b/>
          <w:u w:val="single"/>
        </w:rPr>
        <w:t>727155</w:t>
      </w:r>
    </w:p>
    <w:p>
      <w:r>
        <w:t>Da ne bi kultura bivanja trpela, moram zakurblat sesalnik in spucat brlog. #nidruge</w:t>
      </w:r>
    </w:p>
    <w:p>
      <w:r>
        <w:rPr>
          <w:b/>
          <w:u w:val="single"/>
        </w:rPr>
        <w:t>727156</w:t>
      </w:r>
    </w:p>
    <w:p>
      <w:r>
        <w:t>PODPIS ZA NAŠE PRAVICE</w:t>
        <w:br/>
        <w:t>UNA FIRMA PER I NOSTRI DIRITTI</w:t>
        <w:br/>
        <w:t>https://t.co/2nev7VCvxQ https://t.co/niBQ7SF3Og</w:t>
      </w:r>
    </w:p>
    <w:p>
      <w:r>
        <w:rPr>
          <w:b/>
          <w:u w:val="single"/>
        </w:rPr>
        <w:t>727157</w:t>
      </w:r>
    </w:p>
    <w:p>
      <w:r>
        <w:t>...in znamenita Bombonera, pri nacrtovanju katere je sodeloval tudi Slovenec. Siritve navijaci nocejo! https://t.co/474CPuRZlL</w:t>
      </w:r>
    </w:p>
    <w:p>
      <w:r>
        <w:rPr>
          <w:b/>
          <w:u w:val="single"/>
        </w:rPr>
        <w:t>727158</w:t>
      </w:r>
    </w:p>
    <w:p>
      <w:r>
        <w:t>@zasledovalec70 @JoAnnaOfArc1 @suzana_suzy17 Lepi so 🤣 samo se jih mores strenirat pa jih naucit „puci muslija“ 😂😂😂😂😂</w:t>
      </w:r>
    </w:p>
    <w:p>
      <w:r>
        <w:rPr>
          <w:b/>
          <w:u w:val="single"/>
        </w:rPr>
        <w:t>727159</w:t>
      </w:r>
    </w:p>
    <w:p>
      <w:r>
        <w:t>@umijosek Aham... dons pa na Sloverotiki vsi akterji kar sem jih videla,  brez gumice...</w:t>
      </w:r>
    </w:p>
    <w:p>
      <w:r>
        <w:rPr>
          <w:b/>
          <w:u w:val="single"/>
        </w:rPr>
        <w:t>727160</w:t>
      </w:r>
    </w:p>
    <w:p>
      <w:r>
        <w:t>@PBohinc @KARANTANEC @strankaSD Vsepovsod partijski politkomisarji!</w:t>
        <w:br/>
        <w:t>Spet bodo vaške straže aktualne❗️</w:t>
      </w:r>
    </w:p>
    <w:p>
      <w:r>
        <w:rPr>
          <w:b/>
          <w:u w:val="single"/>
        </w:rPr>
        <w:t>727161</w:t>
      </w:r>
    </w:p>
    <w:p>
      <w:r>
        <w:t>@IgorZavrsnik @Demokracija1 Dajmo povedat kdo je imel tukaj oglas in ga je umaknil! Brez trga je to le brezvezno desnicarsko nabijanje.</w:t>
      </w:r>
    </w:p>
    <w:p>
      <w:r>
        <w:rPr>
          <w:b/>
          <w:u w:val="single"/>
        </w:rPr>
        <w:t>727162</w:t>
      </w:r>
    </w:p>
    <w:p>
      <w:r>
        <w:t>Lepo prosim - zraven mojih ušes nobenega jamranja več. Prav? | Revija Reporter https://t.co/8KTrMQQhNs</w:t>
      </w:r>
    </w:p>
    <w:p>
      <w:r>
        <w:rPr>
          <w:b/>
          <w:u w:val="single"/>
        </w:rPr>
        <w:t>727163</w:t>
      </w:r>
    </w:p>
    <w:p>
      <w:r>
        <w:t>Ko potegnem paralelo, kako se je slovenska reprezentanca spopadla z angleško, in kako slovenski klub z angleškim, Katanec res izpade luzer.</w:t>
      </w:r>
    </w:p>
    <w:p>
      <w:r>
        <w:rPr>
          <w:b/>
          <w:u w:val="single"/>
        </w:rPr>
        <w:t>727164</w:t>
      </w:r>
    </w:p>
    <w:p>
      <w:r>
        <w:t>študentski servisi kupujejo hotele, verižijo podjetja, zato na to delo posredujej zavod za zaposlovanje</w:t>
      </w:r>
    </w:p>
    <w:p>
      <w:r>
        <w:rPr>
          <w:b/>
          <w:u w:val="single"/>
        </w:rPr>
        <w:t>727165</w:t>
      </w:r>
    </w:p>
    <w:p>
      <w:r>
        <w:t>@Druga_mladost Sem hotela nazaj v gostilno, pa sem imela zraven otroke in moža, ki so me držali nazaj.</w:t>
      </w:r>
    </w:p>
    <w:p>
      <w:r>
        <w:rPr>
          <w:b/>
          <w:u w:val="single"/>
        </w:rPr>
        <w:t>727166</w:t>
      </w:r>
    </w:p>
    <w:p>
      <w:r>
        <w:t>Pogrešam dneve, ko so bili desničarski mediji še časopisi. Z Nova24 si še riti ne moreš obrisati. #sampovem</w:t>
      </w:r>
    </w:p>
    <w:p>
      <w:r>
        <w:rPr>
          <w:b/>
          <w:u w:val="single"/>
        </w:rPr>
        <w:t>727167</w:t>
      </w:r>
    </w:p>
    <w:p>
      <w:r>
        <w:t>Juha s palačinkami iz polente https://t.co/GtxLHOVqA3 https://t.co/5jyw8q5Hzc</w:t>
      </w:r>
    </w:p>
    <w:p>
      <w:r>
        <w:rPr>
          <w:b/>
          <w:u w:val="single"/>
        </w:rPr>
        <w:t>727168</w:t>
      </w:r>
    </w:p>
    <w:p>
      <w:r>
        <w:t>It’s the most wonderful time of the year... Folk pa čist nervozen, živčen in zblaznen... #ceste #promet</w:t>
      </w:r>
    </w:p>
    <w:p>
      <w:r>
        <w:rPr>
          <w:b/>
          <w:u w:val="single"/>
        </w:rPr>
        <w:t>727169</w:t>
      </w:r>
    </w:p>
    <w:p>
      <w:r>
        <w:t>@p_zoran Nimam pojma. Dva sem doslej videl. In vsak je bil drugačen. Nabildan pa ni bil obeden.</w:t>
      </w:r>
    </w:p>
    <w:p>
      <w:r>
        <w:rPr>
          <w:b/>
          <w:u w:val="single"/>
        </w:rPr>
        <w:t>727170</w:t>
      </w:r>
    </w:p>
    <w:p>
      <w:r>
        <w:t>Tale opcija 'slikaj in plačaj' pri bankah je tajm sejver 🙌🏼 Komej začela uporabljat. Vem, pod kamnom bivakiram.</w:t>
      </w:r>
    </w:p>
    <w:p>
      <w:r>
        <w:rPr>
          <w:b/>
          <w:u w:val="single"/>
        </w:rPr>
        <w:t>727171</w:t>
      </w:r>
    </w:p>
    <w:p>
      <w:r>
        <w:t>https://t.co/6VBW6mhrgy - Slovenski psihiatri pozivajo: prepovejte mobitele v osnovnih šolah! https://t.co/I2pFowsiWW</w:t>
      </w:r>
    </w:p>
    <w:p>
      <w:r>
        <w:rPr>
          <w:b/>
          <w:u w:val="single"/>
        </w:rPr>
        <w:t>727172</w:t>
      </w:r>
    </w:p>
    <w:p>
      <w:r>
        <w:t>Naši ministri radi hodijo na morje. Katičeva v zapor, Leben pa v Jernejev kanal.</w:t>
      </w:r>
    </w:p>
    <w:p>
      <w:r>
        <w:rPr>
          <w:b/>
          <w:u w:val="single"/>
        </w:rPr>
        <w:t>727173</w:t>
      </w:r>
    </w:p>
    <w:p>
      <w:r>
        <w:t>Ne razumem, zakaj tak gnev, ko je Janša blokiral Šarca, ko pa je pred davnimi časi blokiral mene, pa "niko ništa"!? https://t.co/Q2cmEwS6Z7</w:t>
      </w:r>
    </w:p>
    <w:p>
      <w:r>
        <w:rPr>
          <w:b/>
          <w:u w:val="single"/>
        </w:rPr>
        <w:t>727174</w:t>
      </w:r>
    </w:p>
    <w:p>
      <w:r>
        <w:t>@t_celestina To bo pa zihr. Upam, da do takrat temperature že do plusa prlezejo. 😁</w:t>
      </w:r>
    </w:p>
    <w:p>
      <w:r>
        <w:rPr>
          <w:b/>
          <w:u w:val="single"/>
        </w:rPr>
        <w:t>727175</w:t>
      </w:r>
    </w:p>
    <w:p>
      <w:r>
        <w:t xml:space="preserve">@SamoGlavan @Bojana61654450 Veliko se jih nasanka! </w:t>
        <w:br/>
        <w:t>Meni je super zabaven in duhovit!</w:t>
      </w:r>
    </w:p>
    <w:p>
      <w:r>
        <w:rPr>
          <w:b/>
          <w:u w:val="single"/>
        </w:rPr>
        <w:t>727176</w:t>
      </w:r>
    </w:p>
    <w:p>
      <w:r>
        <w:t>@crico111 @irenasvegl @MitjaIrsic Tale recept bi me še med globoko evtanazijo spet obudil k življenju!</w:t>
      </w:r>
    </w:p>
    <w:p>
      <w:r>
        <w:rPr>
          <w:b/>
          <w:u w:val="single"/>
        </w:rPr>
        <w:t>727177</w:t>
      </w:r>
    </w:p>
    <w:p>
      <w:r>
        <w:t>@matejzalar Kaj prebereš, "potvitaš", posurfaš, se odpočiješ, ne razmišljaš kje boš parkiral...</w:t>
      </w:r>
    </w:p>
    <w:p>
      <w:r>
        <w:rPr>
          <w:b/>
          <w:u w:val="single"/>
        </w:rPr>
        <w:t>727178</w:t>
      </w:r>
    </w:p>
    <w:p>
      <w:r>
        <w:t xml:space="preserve">Stopite skupaj slovenske ljudske incijative-poenotite se za skupenj Cilj! </w:t>
        <w:br/>
        <w:t>Samo ve lahko v sedanjem napačnem... https://t.co/5Oeh2It7lY</w:t>
      </w:r>
    </w:p>
    <w:p>
      <w:r>
        <w:rPr>
          <w:b/>
          <w:u w:val="single"/>
        </w:rPr>
        <w:t>727179</w:t>
      </w:r>
    </w:p>
    <w:p>
      <w:r>
        <w:t>@GPreac Ne. Iz prakse v aferi Tič vidimo, da bo tisti, ki se bo uprl nasilnemu pedru, kaznovan z zaporom.</w:t>
      </w:r>
    </w:p>
    <w:p>
      <w:r>
        <w:rPr>
          <w:b/>
          <w:u w:val="single"/>
        </w:rPr>
        <w:t>727180</w:t>
      </w:r>
    </w:p>
    <w:p>
      <w:r>
        <w:t xml:space="preserve">Iz cvička sem nardila kuhančka (z veeelik sladkorja). </w:t>
        <w:br/>
        <w:t xml:space="preserve">V resnici je bil v flaši teranov liker. </w:t>
        <w:br/>
        <w:br/>
        <w:t>Ko mi pade cuker, bom jokala. #genialno</w:t>
      </w:r>
    </w:p>
    <w:p>
      <w:r>
        <w:rPr>
          <w:b/>
          <w:u w:val="single"/>
        </w:rPr>
        <w:t>727181</w:t>
      </w:r>
    </w:p>
    <w:p>
      <w:r>
        <w:t>24. 5. vabljeni na predstavitvi knjig novomeških avtorjev Okus po pelinu in Fatamorgazičnosti https://t.co/EaC1ggTf7o</w:t>
      </w:r>
    </w:p>
    <w:p>
      <w:r>
        <w:rPr>
          <w:b/>
          <w:u w:val="single"/>
        </w:rPr>
        <w:t>727182</w:t>
      </w:r>
    </w:p>
    <w:p>
      <w:r>
        <w:t>En cel pisker kranjskih klobas za en kup Dalmatincev. Se lepo obnese, ko se ti ne da razmišljat, kaj bi pacal. :)</w:t>
      </w:r>
    </w:p>
    <w:p>
      <w:r>
        <w:rPr>
          <w:b/>
          <w:u w:val="single"/>
        </w:rPr>
        <w:t>727183</w:t>
      </w:r>
    </w:p>
    <w:p>
      <w:r>
        <w:t>@dragica12 @roma9na @KanglerFranc Ne, bodo mariborčani kar spet doma proti Kangleru protestirali, tako za vsak slučaj</w:t>
      </w:r>
    </w:p>
    <w:p>
      <w:r>
        <w:rPr>
          <w:b/>
          <w:u w:val="single"/>
        </w:rPr>
        <w:t>727184</w:t>
      </w:r>
    </w:p>
    <w:p>
      <w:r>
        <w:t>Odprimo podzavestne blokade! https://t.co/XYBmVobiVY https://t.co/3wxetAqjN1</w:t>
      </w:r>
    </w:p>
    <w:p>
      <w:r>
        <w:rPr>
          <w:b/>
          <w:u w:val="single"/>
        </w:rPr>
        <w:t>727185</w:t>
      </w:r>
    </w:p>
    <w:p>
      <w:r>
        <w:t>@KilgoreSH5 Jebeš tako civilizacijo, ki jo lahko v prah in pepel spremeni delno pogorela cerkev. 🙄</w:t>
      </w:r>
    </w:p>
    <w:p>
      <w:r>
        <w:rPr>
          <w:b/>
          <w:u w:val="single"/>
        </w:rPr>
        <w:t>727186</w:t>
      </w:r>
    </w:p>
    <w:p>
      <w:r>
        <w:t>Ma ne me zezat! Makaronarji najprej uvozijo milijon migrantov, potem pa ugotovijo, da niso rešitev za Evropo!? https://t.co/UyJHa9tim2</w:t>
      </w:r>
    </w:p>
    <w:p>
      <w:r>
        <w:rPr>
          <w:b/>
          <w:u w:val="single"/>
        </w:rPr>
        <w:t>727187</w:t>
      </w:r>
    </w:p>
    <w:p>
      <w:r>
        <w:t>Astronomi so s pomočjo Hubblovega teleskopa končno ugotovili, od kod prihaja @luka7doncic 🌟🚀🏀🏅 https://t.co/xHiQ6HgX0L</w:t>
      </w:r>
    </w:p>
    <w:p>
      <w:r>
        <w:rPr>
          <w:b/>
          <w:u w:val="single"/>
        </w:rPr>
        <w:t>727188</w:t>
      </w:r>
    </w:p>
    <w:p>
      <w:r>
        <w:t>Pomoje so dotični ljudje pogruntali, da ni dovolj imet Bmw-ja ali Mercedesa, da na ulici zijajo za tabo. #nebuloze #registrske</w:t>
      </w:r>
    </w:p>
    <w:p>
      <w:r>
        <w:rPr>
          <w:b/>
          <w:u w:val="single"/>
        </w:rPr>
        <w:t>727189</w:t>
      </w:r>
    </w:p>
    <w:p>
      <w:r>
        <w:t>Nekateri jadikujejo, da so Burning Mana uničili. Ampak ta uničuje tudi življenja ljudi, ki delajo na festivalu.</w:t>
        <w:br/>
        <w:t>https://t.co/R0zu34XKtE</w:t>
      </w:r>
    </w:p>
    <w:p>
      <w:r>
        <w:rPr>
          <w:b/>
          <w:u w:val="single"/>
        </w:rPr>
        <w:t>727190</w:t>
      </w:r>
    </w:p>
    <w:p>
      <w:r>
        <w:t>@RomanVodeb Težava v tožilcu. Ni bilo nobenih dokazov. Kar ti psihoanalitik morda vidiš, ni materialni dokaz.</w:t>
      </w:r>
    </w:p>
    <w:p>
      <w:r>
        <w:rPr>
          <w:b/>
          <w:u w:val="single"/>
        </w:rPr>
        <w:t>727191</w:t>
      </w:r>
    </w:p>
    <w:p>
      <w:r>
        <w:t xml:space="preserve">@p_zoran @lukavalas @hrastelj Bil na banki. Abanka ima to opcijo, da se denar vrne nazaj v mašino. </w:t>
        <w:br/>
        <w:t>Bomo videli... https://t.co/HC8vCXDskj</w:t>
      </w:r>
    </w:p>
    <w:p>
      <w:r>
        <w:rPr>
          <w:b/>
          <w:u w:val="single"/>
        </w:rPr>
        <w:t>727192</w:t>
      </w:r>
    </w:p>
    <w:p>
      <w:r>
        <w:t>Najmanj umazanije je med mafijci. Po vsaki prekršitvi njihovega člana, smet nemudoma  počistijo ali izločijo.</w:t>
      </w:r>
    </w:p>
    <w:p>
      <w:r>
        <w:rPr>
          <w:b/>
          <w:u w:val="single"/>
        </w:rPr>
        <w:t>727193</w:t>
      </w:r>
    </w:p>
    <w:p>
      <w:r>
        <w:t>Toliko kot je Pahor @strankaSD "potegnil gor" - jo je Ahmad ze nasledni dan "potegnil dol". #javnomnenje #tarca</w:t>
      </w:r>
    </w:p>
    <w:p>
      <w:r>
        <w:rPr>
          <w:b/>
          <w:u w:val="single"/>
        </w:rPr>
        <w:t>727194</w:t>
      </w:r>
    </w:p>
    <w:p>
      <w:r>
        <w:t>@jozevolf Tu se vidi vso zlo rdeče zastave (barve)! Še kopanje nam prepoveduje! 😜</w:t>
      </w:r>
    </w:p>
    <w:p>
      <w:r>
        <w:rPr>
          <w:b/>
          <w:u w:val="single"/>
        </w:rPr>
        <w:t>727195</w:t>
      </w:r>
    </w:p>
    <w:p>
      <w:r>
        <w:t>Študentje VSŠKV, vabljeni na delavnico Misija diploma, iskanje in navajanje virov.</w:t>
        <w:br/>
        <w:br/>
        <w:t>https://t.co/s80aXmp6Hm https://t.co/SZ8s5QQjaC</w:t>
      </w:r>
    </w:p>
    <w:p>
      <w:r>
        <w:rPr>
          <w:b/>
          <w:u w:val="single"/>
        </w:rPr>
        <w:t>727196</w:t>
      </w:r>
    </w:p>
    <w:p>
      <w:r>
        <w:t>Prodali kdo? Vi, turbo tovarišijski levičarski komunolizem. https://t.co/n3bxztSv8X</w:t>
      </w:r>
    </w:p>
    <w:p>
      <w:r>
        <w:rPr>
          <w:b/>
          <w:u w:val="single"/>
        </w:rPr>
        <w:t>727197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727198</w:t>
      </w:r>
    </w:p>
    <w:p>
      <w:r>
        <w:t>@JJansaSDS @policija_si Karba je pokvarjena komunistična kača! Mi smo cepljeni, vi pa raznašate viruse in druge žvali, enkrat bo udarilo!</w:t>
      </w:r>
    </w:p>
    <w:p>
      <w:r>
        <w:rPr>
          <w:b/>
          <w:u w:val="single"/>
        </w:rPr>
        <w:t>727199</w:t>
      </w:r>
    </w:p>
    <w:p>
      <w:r>
        <w:t>Ljudstvo z novimi obrazi+zmanipulirano ulico doslej ni uspelo zagotoviti moralnega+ gospodar. preobrata; tako da nebi samo plačalo za vse5/6</w:t>
      </w:r>
    </w:p>
    <w:p>
      <w:r>
        <w:rPr>
          <w:b/>
          <w:u w:val="single"/>
        </w:rPr>
        <w:t>727200</w:t>
      </w:r>
    </w:p>
    <w:p>
      <w:r>
        <w:t>Bolezni dlesni lahko vodijo do Alzheimerjeve bolezni https://t.co/j2pfMGjBka https://t.co/LzoUVgOePv</w:t>
      </w:r>
    </w:p>
    <w:p>
      <w:r>
        <w:rPr>
          <w:b/>
          <w:u w:val="single"/>
        </w:rPr>
        <w:t>727201</w:t>
      </w:r>
    </w:p>
    <w:p>
      <w:r>
        <w:t>Vau! #Hofer je vrgo oko na moderne ženske. Majo Damen Jagdhosen. Peteršilja pa še vedno ne prodajajo.</w:t>
      </w:r>
    </w:p>
    <w:p>
      <w:r>
        <w:rPr>
          <w:b/>
          <w:u w:val="single"/>
        </w:rPr>
        <w:t>727202</w:t>
      </w:r>
    </w:p>
    <w:p>
      <w:r>
        <w:t>Umaknil bi odstopno izjavo. In vrnil sendvič. Ter od beračice izterjal podarjeno. Al kako?</w:t>
      </w:r>
    </w:p>
    <w:p>
      <w:r>
        <w:rPr>
          <w:b/>
          <w:u w:val="single"/>
        </w:rPr>
        <w:t>727203</w:t>
      </w:r>
    </w:p>
    <w:p>
      <w:r>
        <w:t>Mladež pisarniška, tam 7 komadov, stari med 24-9 let. Vsi najmanj z diplomo, ne zmorejo naložit MS Office. To je moj lajf.</w:t>
      </w:r>
    </w:p>
    <w:p>
      <w:r>
        <w:rPr>
          <w:b/>
          <w:u w:val="single"/>
        </w:rPr>
        <w:t>727204</w:t>
      </w:r>
    </w:p>
    <w:p>
      <w:r>
        <w:t>@MladenPrajdic vsaj škode ne delajo, za razliko od onih tepcev ki ne prerezejo popkovine ni placento se kak teden nosijo z otroci okol</w:t>
      </w:r>
    </w:p>
    <w:p>
      <w:r>
        <w:rPr>
          <w:b/>
          <w:u w:val="single"/>
        </w:rPr>
        <w:t>727205</w:t>
      </w:r>
    </w:p>
    <w:p>
      <w:r>
        <w:t>Slovenski denar za častilce rdeče zvezde. 660 mio evrov za borce, ki to sploh niso, torej za priviligirance. Sramota. http://t.co/Noqd81jQHn</w:t>
      </w:r>
    </w:p>
    <w:p>
      <w:r>
        <w:rPr>
          <w:b/>
          <w:u w:val="single"/>
        </w:rPr>
        <w:t>727206</w:t>
      </w:r>
    </w:p>
    <w:p>
      <w:r>
        <w:t>@multikultivator @BigWhale Ta blondinka potrjuje tezo, da so migranti posiljevalci, ker se po 12 sekundah na njenem profilu počutim umazano.</w:t>
      </w:r>
    </w:p>
    <w:p>
      <w:r>
        <w:rPr>
          <w:b/>
          <w:u w:val="single"/>
        </w:rPr>
        <w:t>727207</w:t>
      </w:r>
    </w:p>
    <w:p>
      <w:r>
        <w:t>@PerfidiaDonat Na srednji rok je Ok kombinacija hialuronskih kapljic v decilitru vode in ampule hialuronske kisline in kolagena po koži.</w:t>
      </w:r>
    </w:p>
    <w:p>
      <w:r>
        <w:rPr>
          <w:b/>
          <w:u w:val="single"/>
        </w:rPr>
        <w:t>727208</w:t>
      </w:r>
    </w:p>
    <w:p>
      <w:r>
        <w:t>@Goran_Dragic Nikomur nisi nič dolžen, razen svoji družini. Vse dobro še naprej in uživaj kar si si prigaral.</w:t>
      </w:r>
    </w:p>
    <w:p>
      <w:r>
        <w:rPr>
          <w:b/>
          <w:u w:val="single"/>
        </w:rPr>
        <w:t>727209</w:t>
      </w:r>
    </w:p>
    <w:p>
      <w:r>
        <w:t>Meritve so pokazale visoko koncentracijo ksenofobije v notranjih prostorih. Ugasnite tv, odprite okna.</w:t>
      </w:r>
    </w:p>
    <w:p>
      <w:r>
        <w:rPr>
          <w:b/>
          <w:u w:val="single"/>
        </w:rPr>
        <w:t>727210</w:t>
      </w:r>
    </w:p>
    <w:p>
      <w:r>
        <w:t>Tip je taki hipster, da ima na levi ritnici tetovinaranega Wes Andersona v pastelnih barvah</w:t>
      </w:r>
    </w:p>
    <w:p>
      <w:r>
        <w:rPr>
          <w:b/>
          <w:u w:val="single"/>
        </w:rPr>
        <w:t>727211</w:t>
      </w:r>
    </w:p>
    <w:p>
      <w:r>
        <w:t>@MitjaIrsic @Polinuca tam kjer mu je všeč je na Kitajskem  za vseveda kapitalizem, tam kjer mu ni všeč je za vseveda komunistična vukojebina</w:t>
      </w:r>
    </w:p>
    <w:p>
      <w:r>
        <w:rPr>
          <w:b/>
          <w:u w:val="single"/>
        </w:rPr>
        <w:t>727212</w:t>
      </w:r>
    </w:p>
    <w:p>
      <w:r>
        <w:t>@Panonska_ Mi a neve. En neve Barbara van. Ertet. Samo apostrofi še manjkajo, ni na tipkovnici.</w:t>
      </w:r>
    </w:p>
    <w:p>
      <w:r>
        <w:rPr>
          <w:b/>
          <w:u w:val="single"/>
        </w:rPr>
        <w:t>727213</w:t>
      </w:r>
    </w:p>
    <w:p>
      <w:r>
        <w:t>@MiranStajerc Zmer so pizdarije zjutraj prot Lublan in popoldan prot štajerski 😝😝</w:t>
      </w:r>
    </w:p>
    <w:p>
      <w:r>
        <w:rPr>
          <w:b/>
          <w:u w:val="single"/>
        </w:rPr>
        <w:t>727214</w:t>
      </w:r>
    </w:p>
    <w:p>
      <w:r>
        <w:t>Iztok Osojnik: ZSMS je bila avantgarda partije, študentsko gibanje pa avantgarda ZSMS-ja https://t.co/nAVxN90k9I via @Rtvslo.si</w:t>
      </w:r>
    </w:p>
    <w:p>
      <w:r>
        <w:rPr>
          <w:b/>
          <w:u w:val="single"/>
        </w:rPr>
        <w:t>727215</w:t>
      </w:r>
    </w:p>
    <w:p>
      <w:r>
        <w:t>Mi smo tu da jo zavarujemo. Vedno. Znamo, zmoremo, zavarujemo! https://t.co/im48ufGRok</w:t>
      </w:r>
    </w:p>
    <w:p>
      <w:r>
        <w:rPr>
          <w:b/>
          <w:u w:val="single"/>
        </w:rPr>
        <w:t>727216</w:t>
      </w:r>
    </w:p>
    <w:p>
      <w:r>
        <w:t>@MazzoVanKlein da majo sploh tolk izkušenj,če se delajo stare, neumne in neučljive.</w:t>
      </w:r>
    </w:p>
    <w:p>
      <w:r>
        <w:rPr>
          <w:b/>
          <w:u w:val="single"/>
        </w:rPr>
        <w:t>727217</w:t>
      </w:r>
    </w:p>
    <w:p>
      <w:r>
        <w:t>Vse nase drzavne institucije z RTV vred zagovarjajo povojne mnozicne zverinske poboje. O tem ni dvoma. https://t.co/ZuRPtKYyUZ</w:t>
      </w:r>
    </w:p>
    <w:p>
      <w:r>
        <w:rPr>
          <w:b/>
          <w:u w:val="single"/>
        </w:rPr>
        <w:t>727218</w:t>
      </w:r>
    </w:p>
    <w:p>
      <w:r>
        <w:t>@TjasaZavrh Večino naših politikov bi morali novinarji ignorirati, tako pa so vse prevečkrat ustvarjalci sranja pri nas</w:t>
      </w:r>
    </w:p>
    <w:p>
      <w:r>
        <w:rPr>
          <w:b/>
          <w:u w:val="single"/>
        </w:rPr>
        <w:t>727219</w:t>
      </w:r>
    </w:p>
    <w:p>
      <w:r>
        <w:t>Nikakor ne podpiram kmetov, ki imajo 3x vecje prihodke kot vecina , s  hitrim zasluzkom z #ovce nic jih pa ne brigajo pesticidi v hrani #slo</w:t>
      </w:r>
    </w:p>
    <w:p>
      <w:r>
        <w:rPr>
          <w:b/>
          <w:u w:val="single"/>
        </w:rPr>
        <w:t>727220</w:t>
      </w:r>
    </w:p>
    <w:p>
      <w:r>
        <w:t>@hrastelj To se ni najhujs, zdaj imajo tudi ze puppy shower-je. Za kuzke, res. Pogoogli, te bo kap.</w:t>
      </w:r>
    </w:p>
    <w:p>
      <w:r>
        <w:rPr>
          <w:b/>
          <w:u w:val="single"/>
        </w:rPr>
        <w:t>727221</w:t>
      </w:r>
    </w:p>
    <w:p>
      <w:r>
        <w:t>Rožman: "Bizjak je bil kar zelo bolan 14 dni nazaj, potreboval bo nekaj časa, da pride na nivo."</w:t>
      </w:r>
    </w:p>
    <w:p>
      <w:r>
        <w:rPr>
          <w:b/>
          <w:u w:val="single"/>
        </w:rPr>
        <w:t>727222</w:t>
      </w:r>
    </w:p>
    <w:p>
      <w:r>
        <w:t>@z8_LJ Tko nekako ja. Pizdim nad sodniki in butastim kriterijem, ampak vseeno grem na igrisce in zabijam gole. Pa tud, ce vcasih z roko.</w:t>
      </w:r>
    </w:p>
    <w:p>
      <w:r>
        <w:rPr>
          <w:b/>
          <w:u w:val="single"/>
        </w:rPr>
        <w:t>727223</w:t>
      </w:r>
    </w:p>
    <w:p>
      <w:r>
        <w:t>@lenci53 @04183Dejan @leaathenatabako Še zdej jo mam. Spalnice ne kurva  se bolš spi.</w:t>
      </w:r>
    </w:p>
    <w:p>
      <w:r>
        <w:rPr>
          <w:b/>
          <w:u w:val="single"/>
        </w:rPr>
        <w:t>727224</w:t>
      </w:r>
    </w:p>
    <w:p>
      <w:r>
        <w:t>Pravi dedec si korenine zdravi (polni) pri endodontu.</w:t>
        <w:br/>
        <w:t>Zna biti, da je dolgoročno precej ceneje.</w:t>
        <w:br/>
        <w:t>https://t.co/rAC1Ck6aZT</w:t>
      </w:r>
    </w:p>
    <w:p>
      <w:r>
        <w:rPr>
          <w:b/>
          <w:u w:val="single"/>
        </w:rPr>
        <w:t>727225</w:t>
      </w:r>
    </w:p>
    <w:p>
      <w:r>
        <w:t>@BlaPorenta Stranka mladih (huliganov)? Divji sivi panterji? Rdeči SD vragi? Možno, možno ...</w:t>
      </w:r>
    </w:p>
    <w:p>
      <w:r>
        <w:rPr>
          <w:b/>
          <w:u w:val="single"/>
        </w:rPr>
        <w:t>727226</w:t>
      </w:r>
    </w:p>
    <w:p>
      <w:r>
        <w:t>Se strinjam s predlaganim, morda bi veljalo še malo zakomlicirat in uvest ženske kvote med vojaki. https://t.co/5Hlj2gSjKE</w:t>
      </w:r>
    </w:p>
    <w:p>
      <w:r>
        <w:rPr>
          <w:b/>
          <w:u w:val="single"/>
        </w:rPr>
        <w:t>727227</w:t>
      </w:r>
    </w:p>
    <w:p>
      <w:r>
        <w:t>Dobro jutro. Sprememba ure poabbsorbirana ku neč, zdej pa novim zmagam naproti. Grem delat ikebano.</w:t>
      </w:r>
    </w:p>
    <w:p>
      <w:r>
        <w:rPr>
          <w:b/>
          <w:u w:val="single"/>
        </w:rPr>
        <w:t>727228</w:t>
      </w:r>
    </w:p>
    <w:p>
      <w:r>
        <w:t>Moje orožje so moji možgani, pa tudi kaj za v roke prijet, nič bat. https://t.co/xDjg4nwVwr</w:t>
      </w:r>
    </w:p>
    <w:p>
      <w:r>
        <w:rPr>
          <w:b/>
          <w:u w:val="single"/>
        </w:rPr>
        <w:t>727229</w:t>
      </w:r>
    </w:p>
    <w:p>
      <w:r>
        <w:t>@nejkom @furli11 Ej ne smemo kuj reagirat na psiho napade bolnikov. Bo že psihiatrija poskrbela za te reveže.</w:t>
      </w:r>
    </w:p>
    <w:p>
      <w:r>
        <w:rPr>
          <w:b/>
          <w:u w:val="single"/>
        </w:rPr>
        <w:t>727230</w:t>
      </w:r>
    </w:p>
    <w:p>
      <w:r>
        <w:t>Sej jih ne iščejo, oni kar določijo rezultat. #salabajzerji https://t.co/vc0RkSsJNX</w:t>
      </w:r>
    </w:p>
    <w:p>
      <w:r>
        <w:rPr>
          <w:b/>
          <w:u w:val="single"/>
        </w:rPr>
        <w:t>727231</w:t>
      </w:r>
    </w:p>
    <w:p>
      <w:r>
        <w:t>Pomagajte F21 poiskati najboljšo banko , ki bo diskretna in imuna na težke milijone € 2 tira</w:t>
      </w:r>
    </w:p>
    <w:p>
      <w:r>
        <w:rPr>
          <w:b/>
          <w:u w:val="single"/>
        </w:rPr>
        <w:t>727232</w:t>
      </w:r>
    </w:p>
    <w:p>
      <w:r>
        <w:t>@freewiseguy verjetno je kartuša posuta z brilijanti, 45€ je kar tako napisano.......mačke---miši lovijo, butale</w:t>
      </w:r>
    </w:p>
    <w:p>
      <w:r>
        <w:rPr>
          <w:b/>
          <w:u w:val="single"/>
        </w:rPr>
        <w:t>727233</w:t>
      </w:r>
    </w:p>
    <w:p>
      <w:r>
        <w:t>Juhej! Za vse firbce, ki ste se iz dneva v dan sprasevali kam me je odnesla pot.. 😉 lajk strani obvezen! https://t.co/lnyPiHEtNu</w:t>
      </w:r>
    </w:p>
    <w:p>
      <w:r>
        <w:rPr>
          <w:b/>
          <w:u w:val="single"/>
        </w:rPr>
        <w:t>727234</w:t>
      </w:r>
    </w:p>
    <w:p>
      <w:r>
        <w:t>... Kreativo nagrajuje! Zadnji namig pred jutrišnjim žrebanjem! Se vam kaj bolj svita? :P https://t.co/4qIzbjxtqh</w:t>
      </w:r>
    </w:p>
    <w:p>
      <w:r>
        <w:rPr>
          <w:b/>
          <w:u w:val="single"/>
        </w:rPr>
        <w:t>727235</w:t>
      </w:r>
    </w:p>
    <w:p>
      <w:r>
        <w:t>@NinaTomazin @vanfranco @AmChamSlovenia Goljufe imate torej kar med članstvom :)</w:t>
      </w:r>
    </w:p>
    <w:p>
      <w:r>
        <w:rPr>
          <w:b/>
          <w:u w:val="single"/>
        </w:rPr>
        <w:t>727236</w:t>
      </w:r>
    </w:p>
    <w:p>
      <w:r>
        <w:t>@Marjantevz @miro5ek @JJansaSDS @MiroCerar  Tudu supersonični vlak..po možnosti na fotovoltaičen  pogon !? https://t.co/NEDmMNh21B</w:t>
      </w:r>
    </w:p>
    <w:p>
      <w:r>
        <w:rPr>
          <w:b/>
          <w:u w:val="single"/>
        </w:rPr>
        <w:t>727237</w:t>
      </w:r>
    </w:p>
    <w:p>
      <w:r>
        <w:t>@MilanZver Palestina je že priznala Izrael leta 1993! To je navadno zavajanje. @TVOdmevi #odmevi</w:t>
      </w:r>
    </w:p>
    <w:p>
      <w:r>
        <w:rPr>
          <w:b/>
          <w:u w:val="single"/>
        </w:rPr>
        <w:t>727238</w:t>
      </w:r>
    </w:p>
    <w:p>
      <w:r>
        <w:t>@dr_Olaj @laurakriznik @BorutPahor ...do ocvetličenega Instagrama precednika Pahorja ta (in podobne!) krivosodne svinjarije ne sežejo....</w:t>
      </w:r>
    </w:p>
    <w:p>
      <w:r>
        <w:rPr>
          <w:b/>
          <w:u w:val="single"/>
        </w:rPr>
        <w:t>727239</w:t>
      </w:r>
    </w:p>
    <w:p>
      <w:r>
        <w:t>Kako pravi slovenski kapitan opravi z nasprotniki nove slovenske letalske družbe? :D</w:t>
        <w:br/>
        <w:t>#bucibuc https://t.co/giqwiipg6n</w:t>
      </w:r>
    </w:p>
    <w:p>
      <w:r>
        <w:rPr>
          <w:b/>
          <w:u w:val="single"/>
        </w:rPr>
        <w:t>727240</w:t>
      </w:r>
    </w:p>
    <w:p>
      <w:r>
        <w:t>@marinmedak @Z3MQP @refaktor @kricac V bistvu ste mu samo fauš, ker ima tri. In traktor. Vi pa kar kupujte očala :-D</w:t>
      </w:r>
    </w:p>
    <w:p>
      <w:r>
        <w:rPr>
          <w:b/>
          <w:u w:val="single"/>
        </w:rPr>
        <w:t>727241</w:t>
      </w:r>
    </w:p>
    <w:p>
      <w:r>
        <w:t>@edvardkadic Zakon je zakon, ja vem, zdrave pameti ni in jo ne morš prčakovat od mentalne katastrofe v tej vladi.</w:t>
      </w:r>
    </w:p>
    <w:p>
      <w:r>
        <w:rPr>
          <w:b/>
          <w:u w:val="single"/>
        </w:rPr>
        <w:t>727242</w:t>
      </w:r>
    </w:p>
    <w:p>
      <w:r>
        <w:t>Taki programi prinesejo obilico volilnih glasov, plačani so pa iz naših žepov. https://t.co/xZM1TK7i1g</w:t>
      </w:r>
    </w:p>
    <w:p>
      <w:r>
        <w:rPr>
          <w:b/>
          <w:u w:val="single"/>
        </w:rPr>
        <w:t>727243</w:t>
      </w:r>
    </w:p>
    <w:p>
      <w:r>
        <w:t>@DominikaSvarc Nemčija je klonila še pred čem! Naprimer pred nasilnimi džihadisti, preoblečenimi v migrante, iz področij, kjer ni vojne!</w:t>
      </w:r>
    </w:p>
    <w:p>
      <w:r>
        <w:rPr>
          <w:b/>
          <w:u w:val="single"/>
        </w:rPr>
        <w:t>727244</w:t>
      </w:r>
    </w:p>
    <w:p>
      <w:r>
        <w:t>@had @GermanyTourism Če maš kolo sabo, se pojdi vozit v hosto. Lokalci so vsi kolesarji in je polno stez okrog mesta.</w:t>
      </w:r>
    </w:p>
    <w:p>
      <w:r>
        <w:rPr>
          <w:b/>
          <w:u w:val="single"/>
        </w:rPr>
        <w:t>727245</w:t>
      </w:r>
    </w:p>
    <w:p>
      <w:r>
        <w:t>Ta napitek je zares okusen, okrepil vas bo, napolnil z energijo, z njim boste uredili prebavo. Pripravite si ga :) https://t.co/ZGFBOa9dGf</w:t>
      </w:r>
    </w:p>
    <w:p>
      <w:r>
        <w:rPr>
          <w:b/>
          <w:u w:val="single"/>
        </w:rPr>
        <w:t>727246</w:t>
      </w:r>
    </w:p>
    <w:p>
      <w:r>
        <w:t>@zelenilka @protislovje Tudi svilen čipkast predpasnik je lahko superski... 🤣</w:t>
      </w:r>
    </w:p>
    <w:p>
      <w:r>
        <w:rPr>
          <w:b/>
          <w:u w:val="single"/>
        </w:rPr>
        <w:t>727247</w:t>
      </w:r>
    </w:p>
    <w:p>
      <w:r>
        <w:t>@BRajgelj @SpletnaMladina Ja malo razlike če policija prepove koncert glasbenika, proti protestnikom tipa primc ki si ti vštulijo na oder.</w:t>
      </w:r>
    </w:p>
    <w:p>
      <w:r>
        <w:rPr>
          <w:b/>
          <w:u w:val="single"/>
        </w:rPr>
        <w:t>727248</w:t>
      </w:r>
    </w:p>
    <w:p>
      <w:r>
        <w:t>@_wupe @sarecmarjan Videti je, da sta oba @sarecmarjan in @MiroCerar kolonoskopa za @POTUS. Pički navadni brez hrbtenice. Fuj!</w:t>
      </w:r>
    </w:p>
    <w:p>
      <w:r>
        <w:rPr>
          <w:b/>
          <w:u w:val="single"/>
        </w:rPr>
        <w:t>727249</w:t>
      </w:r>
    </w:p>
    <w:p>
      <w:r>
        <w:t>SREDA  27.  SEPTEMBER</w:t>
        <w:br/>
        <w:t xml:space="preserve">Luna  prehaja iz strelca v kozoroga    </w:t>
        <w:br/>
        <w:t>Povečala se nam bo potreba po druženju in zabavi.... https://t.co/UGLz6WJ3pW</w:t>
      </w:r>
    </w:p>
    <w:p>
      <w:r>
        <w:rPr>
          <w:b/>
          <w:u w:val="single"/>
        </w:rPr>
        <w:t>727250</w:t>
      </w:r>
    </w:p>
    <w:p>
      <w:r>
        <w:t>Sindikati bi višji regres, kako lepo, tega ne želijo upokojenci! https://t.co/nP6cd2SYEe</w:t>
      </w:r>
    </w:p>
    <w:p>
      <w:r>
        <w:rPr>
          <w:b/>
          <w:u w:val="single"/>
        </w:rPr>
        <w:t>727251</w:t>
      </w:r>
    </w:p>
    <w:p>
      <w:r>
        <w:t>@Slovenka2be Kaj te boli kurac. Morda je kaj bolan, pa nuca. Vsi ste najbolj pametni. Vse skurcat, pa vse skritizirat.</w:t>
      </w:r>
    </w:p>
    <w:p>
      <w:r>
        <w:rPr>
          <w:b/>
          <w:u w:val="single"/>
        </w:rPr>
        <w:t>727252</w:t>
      </w:r>
    </w:p>
    <w:p>
      <w:r>
        <w:t>@shyam2001 To, kar delamo športni novinarji na vsaki drugi tekmi, ko pade gol v 93. minuti ali ko pade koš ob sireni ali gol v podaljšku.</w:t>
      </w:r>
    </w:p>
    <w:p>
      <w:r>
        <w:rPr>
          <w:b/>
          <w:u w:val="single"/>
        </w:rPr>
        <w:t>727253</w:t>
      </w:r>
    </w:p>
    <w:p>
      <w:r>
        <w:t>@Pizama @cankarjevdom Samo ne se pripeljat s kakšnim belim kombijem in sladkarij talat...</w:t>
      </w:r>
    </w:p>
    <w:p>
      <w:r>
        <w:rPr>
          <w:b/>
          <w:u w:val="single"/>
        </w:rPr>
        <w:t>727254</w:t>
      </w:r>
    </w:p>
    <w:p>
      <w:r>
        <w:t>Vso podporo Kataloncem, probajte spokat čimveč španskih fašistov, ki so se pritepli k vam, nam ni upselo in se sedaj množijo kot podgane.</w:t>
      </w:r>
    </w:p>
    <w:p>
      <w:r>
        <w:rPr>
          <w:b/>
          <w:u w:val="single"/>
        </w:rPr>
        <w:t>727255</w:t>
      </w:r>
    </w:p>
    <w:p>
      <w:r>
        <w:t>@noobzor99 @strankaSDS @miro5ek Kdo ti brani, pojdi živet v Italijo. Naše zemlje pa NE boš prodajal.</w:t>
      </w:r>
    </w:p>
    <w:p>
      <w:r>
        <w:rPr>
          <w:b/>
          <w:u w:val="single"/>
        </w:rPr>
        <w:t>727256</w:t>
      </w:r>
    </w:p>
    <w:p>
      <w:r>
        <w:t>JUTRI v Mariboru! KID KIBLA po otvoritvi razstave Budnost, boj, ponos | Vigilance, Struggle, Pride v Umetnostni... https://t.co/gp5RPLloBa</w:t>
      </w:r>
    </w:p>
    <w:p>
      <w:r>
        <w:rPr>
          <w:b/>
          <w:u w:val="single"/>
        </w:rPr>
        <w:t>727257</w:t>
      </w:r>
    </w:p>
    <w:p>
      <w:r>
        <w:t>Kakovostne termo nogavice iz bambusa bodo vaša stopala obvarovale pred mrazom. Z nakupom kupona prejmete 5 parov... https://t.co/qa0VMP2pB4</w:t>
      </w:r>
    </w:p>
    <w:p>
      <w:r>
        <w:rPr>
          <w:b/>
          <w:u w:val="single"/>
        </w:rPr>
        <w:t>727258</w:t>
      </w:r>
    </w:p>
    <w:p>
      <w:r>
        <w:t>@RajkoJerenec @marinmedak Tudi navaden beton se pravi plata ali fini tlak , ko ga zbrusi da zelo dober rezultat.</w:t>
      </w:r>
    </w:p>
    <w:p>
      <w:r>
        <w:rPr>
          <w:b/>
          <w:u w:val="single"/>
        </w:rPr>
        <w:t>727259</w:t>
      </w:r>
    </w:p>
    <w:p>
      <w:r>
        <w:t>@vinkovasle1 Namesto, da bi bil raje tiho, se še kar oglaša kot bi bobnal na TAMTAM.</w:t>
      </w:r>
    </w:p>
    <w:p>
      <w:r>
        <w:rPr>
          <w:b/>
          <w:u w:val="single"/>
        </w:rPr>
        <w:t>727260</w:t>
      </w:r>
    </w:p>
    <w:p>
      <w:r>
        <w:t>Vprašanje za 1mio €</w:t>
        <w:br/>
        <w:t>Zakaj cirkusanti državo spravljajo v prosti tek?</w:t>
        <w:br/>
        <w:br/>
        <w:t>https://t.co/ymUm0MeBGc</w:t>
      </w:r>
    </w:p>
    <w:p>
      <w:r>
        <w:rPr>
          <w:b/>
          <w:u w:val="single"/>
        </w:rPr>
        <w:t>727261</w:t>
      </w:r>
    </w:p>
    <w:p>
      <w:r>
        <w:t>@anzeznidarsic @Change Pu pa mej no ampak obljubm da neum uporablju slovenscine na mojmu iUredzaju</w:t>
      </w:r>
    </w:p>
    <w:p>
      <w:r>
        <w:rPr>
          <w:b/>
          <w:u w:val="single"/>
        </w:rPr>
        <w:t>727262</w:t>
      </w:r>
    </w:p>
    <w:p>
      <w:r>
        <w:t>@Pertinacal @Faktor_com @ZoranDELA @KanglerFranc @RomanVodeb Po mojem je to razlog Logarjeve neudeležbe v oddaji:</w:t>
        <w:br/>
        <w:br/>
        <w:t>https://t.co/EJqxFlq29r</w:t>
      </w:r>
    </w:p>
    <w:p>
      <w:r>
        <w:rPr>
          <w:b/>
          <w:u w:val="single"/>
        </w:rPr>
        <w:t>727263</w:t>
      </w:r>
    </w:p>
    <w:p>
      <w:r>
        <w:t>- o mrtvih vse dobro -</w:t>
        <w:br/>
        <w:br/>
        <w:t>Silvo je bil nežen, preprost in sramežljiv dečko. Mamo je imel strašno rad.</w:t>
      </w:r>
    </w:p>
    <w:p>
      <w:r>
        <w:rPr>
          <w:b/>
          <w:u w:val="single"/>
        </w:rPr>
        <w:t>727264</w:t>
      </w:r>
    </w:p>
    <w:p>
      <w:r>
        <w:t>@VaneGosnik Kaj pa je un okupatorski tujec, ki je Gornjo Radgono razbil &amp;amp; zažgal? Narodni heroj.</w:t>
      </w:r>
    </w:p>
    <w:p>
      <w:r>
        <w:rPr>
          <w:b/>
          <w:u w:val="single"/>
        </w:rPr>
        <w:t>727265</w:t>
      </w:r>
    </w:p>
    <w:p>
      <w:r>
        <w:t>@ukec4 @zasledovalec70 Na njen svojski način?! Ali se tako po novem reče lagati? Nič bat z napadi, se bodo-ste počasi sami med sabo požrli.</w:t>
      </w:r>
    </w:p>
    <w:p>
      <w:r>
        <w:rPr>
          <w:b/>
          <w:u w:val="single"/>
        </w:rPr>
        <w:t>727266</w:t>
      </w:r>
    </w:p>
    <w:p>
      <w:r>
        <w:t>@ModernaKmetica O jaz jih kar. Moj twitter ni sestavljen iz tezakov, ki morajo popustit svoje ventile na meni.</w:t>
      </w:r>
    </w:p>
    <w:p>
      <w:r>
        <w:rPr>
          <w:b/>
          <w:u w:val="single"/>
        </w:rPr>
        <w:t>727267</w:t>
      </w:r>
    </w:p>
    <w:p>
      <w:r>
        <w:t>Tviter svet? Tako pa peče moja mati! Globok poklon. 👏👏👏😀 #PomarančnaTorta https://t.co/Jz8PH5EFuR</w:t>
      </w:r>
    </w:p>
    <w:p>
      <w:r>
        <w:rPr>
          <w:b/>
          <w:u w:val="single"/>
        </w:rPr>
        <w:t>727268</w:t>
      </w:r>
    </w:p>
    <w:p>
      <w:r>
        <w:t>Tračoperater, ki je razkril že veliko Watergatov. K mu je pipa doma puščala! #samopoveličevalec https://t.co/jOVzBgqCSM</w:t>
      </w:r>
    </w:p>
    <w:p>
      <w:r>
        <w:rPr>
          <w:b/>
          <w:u w:val="single"/>
        </w:rPr>
        <w:t>727269</w:t>
      </w:r>
    </w:p>
    <w:p>
      <w:r>
        <w:t>Saj bi, pa "ubogi mladoletniki" pijejo samo pir v piksnah... #zamaški https://t.co/I0bJuKZKIj</w:t>
      </w:r>
    </w:p>
    <w:p>
      <w:r>
        <w:rPr>
          <w:b/>
          <w:u w:val="single"/>
        </w:rPr>
        <w:t>727270</w:t>
      </w:r>
    </w:p>
    <w:p>
      <w:r>
        <w:t>@SiolSPORTAL @KlemenBauer A poleti ni potrebno stoje streljati, hvala za pojasnilo...</w:t>
      </w:r>
    </w:p>
    <w:p>
      <w:r>
        <w:rPr>
          <w:b/>
          <w:u w:val="single"/>
        </w:rPr>
        <w:t>727271</w:t>
      </w:r>
    </w:p>
    <w:p>
      <w:r>
        <w:t>@dragnslyr_ds Teh osebkov res ne moreš dvigniti na svoj nivo...mogoče na svojo njivo, nivo pa nikakor!</w:t>
      </w:r>
    </w:p>
    <w:p>
      <w:r>
        <w:rPr>
          <w:b/>
          <w:u w:val="single"/>
        </w:rPr>
        <w:t>727272</w:t>
      </w:r>
    </w:p>
    <w:p>
      <w:r>
        <w:t>@Urskitka se splača it enkrat pogledat, ene skulpture so res umetnine. se pa toplo obleci in obuj, pa pazi na gleženj.</w:t>
      </w:r>
    </w:p>
    <w:p>
      <w:r>
        <w:rPr>
          <w:b/>
          <w:u w:val="single"/>
        </w:rPr>
        <w:t>727273</w:t>
      </w:r>
    </w:p>
    <w:p>
      <w:r>
        <w:t>@ZigaTurk o tem, da so delavci kot opice v ZOO, ki jim bogataši mečejo priboljške, kadar njim zapaše. https://t.co/Bhs1tRPL2F</w:t>
      </w:r>
    </w:p>
    <w:p>
      <w:r>
        <w:rPr>
          <w:b/>
          <w:u w:val="single"/>
        </w:rPr>
        <w:t>727274</w:t>
      </w:r>
    </w:p>
    <w:p>
      <w:r>
        <w:t>@gromska_strela 100% krito iz zavarovanja, ki se je vec kot pokril ze z endoskopijo, kaj sele z MRIjem</w:t>
      </w:r>
    </w:p>
    <w:p>
      <w:r>
        <w:rPr>
          <w:b/>
          <w:u w:val="single"/>
        </w:rPr>
        <w:t>727275</w:t>
      </w:r>
    </w:p>
    <w:p>
      <w:r>
        <w:t>@Anotherconfuse1 Zdaj mi je pa jasna skrivnost vseh, ki neutrudno gobcajo in otresajo - vsi so na propofolu! 😂</w:t>
      </w:r>
    </w:p>
    <w:p>
      <w:r>
        <w:rPr>
          <w:b/>
          <w:u w:val="single"/>
        </w:rPr>
        <w:t>727276</w:t>
      </w:r>
    </w:p>
    <w:p>
      <w:r>
        <w:t>@BrenceNejc Levaki so se od Goebelsove nacistične propagande veliko naučili, obvladajo. Bolj bodo to počeli, manj jim bodo ljudje verjeli.</w:t>
      </w:r>
    </w:p>
    <w:p>
      <w:r>
        <w:rPr>
          <w:b/>
          <w:u w:val="single"/>
        </w:rPr>
        <w:t>727277</w:t>
      </w:r>
    </w:p>
    <w:p>
      <w:r>
        <w:t>To pisanje ni izključojoče predvsem za ločila, še _ je zraven. V praktični rabi, keri idioti_. https://t.co/dXHbWXUk9M</w:t>
      </w:r>
    </w:p>
    <w:p>
      <w:r>
        <w:rPr>
          <w:b/>
          <w:u w:val="single"/>
        </w:rPr>
        <w:t>727278</w:t>
      </w:r>
    </w:p>
    <w:p>
      <w:r>
        <w:t>Exit-i se v zadnjem obdobju kar vrstijo...najprej Brexit, nato Megsit (iz Britanskega dvora), sedaj pa še begsit (naše vojske iz Iraka)...</w:t>
      </w:r>
    </w:p>
    <w:p>
      <w:r>
        <w:rPr>
          <w:b/>
          <w:u w:val="single"/>
        </w:rPr>
        <w:t>727279</w:t>
      </w:r>
    </w:p>
    <w:p>
      <w:r>
        <w:t>@NedeloTW @ksenijagb Otrok jih res ne potrebuje.. Življenjsko pa so od njih odvisni starši in še posebej stari starši.</w:t>
      </w:r>
    </w:p>
    <w:p>
      <w:r>
        <w:rPr>
          <w:b/>
          <w:u w:val="single"/>
        </w:rPr>
        <w:t>727280</w:t>
      </w:r>
    </w:p>
    <w:p>
      <w:r>
        <w:t>@freewiseguy @MiroCerar Če plačajo samo en sam cent kazni je to totalna kapitulacija in dokončna samoukintev države</w:t>
      </w:r>
    </w:p>
    <w:p>
      <w:r>
        <w:rPr>
          <w:b/>
          <w:u w:val="single"/>
        </w:rPr>
        <w:t>727281</w:t>
      </w:r>
    </w:p>
    <w:p>
      <w:r>
        <w:t>@Nova24TV če bi bil tam še kakšen taprav moški bi ta skret poscal  in posral , pa da vidimo kolk časa bodo še skupni</w:t>
      </w:r>
    </w:p>
    <w:p>
      <w:r>
        <w:rPr>
          <w:b/>
          <w:u w:val="single"/>
        </w:rPr>
        <w:t>727282</w:t>
      </w:r>
    </w:p>
    <w:p>
      <w:r>
        <w:t>Igralke/ci iz Hlapcev @SNG_DRAMA_LJ so bili v soocenju z vprasanji fajn. Pozabili so le vprasati kje je Drama</w:t>
      </w:r>
    </w:p>
    <w:p>
      <w:r>
        <w:rPr>
          <w:b/>
          <w:u w:val="single"/>
        </w:rPr>
        <w:t>727283</w:t>
      </w:r>
    </w:p>
    <w:p>
      <w:r>
        <w:t>@MatevzNovak @KilgoreSH5 Če upoštevaš bedaste ukaze, crkneš! To bi, ko bivši soldat, lahko vedel! 😜</w:t>
      </w:r>
    </w:p>
    <w:p>
      <w:r>
        <w:rPr>
          <w:b/>
          <w:u w:val="single"/>
        </w:rPr>
        <w:t>727284</w:t>
      </w:r>
    </w:p>
    <w:p>
      <w:r>
        <w:t>Kot okol poslušam, so levičarje že tolk napumpal o hudobnih janšistih, da bi takoj začel po svojih pokat. Ne vidijo ven iz staje.</w:t>
      </w:r>
    </w:p>
    <w:p>
      <w:r>
        <w:rPr>
          <w:b/>
          <w:u w:val="single"/>
        </w:rPr>
        <w:t>727285</w:t>
      </w:r>
    </w:p>
    <w:p>
      <w:r>
        <w:t>Ženska je res čudno bitje. Kar naprej gleda v ogledalo, samo takrat ne, ko z avtom pelje nazaj... #linčajteme</w:t>
      </w:r>
    </w:p>
    <w:p>
      <w:r>
        <w:rPr>
          <w:b/>
          <w:u w:val="single"/>
        </w:rPr>
        <w:t>727286</w:t>
      </w:r>
    </w:p>
    <w:p>
      <w:r>
        <w:t>Soroseva fundacija zaradi Orbanove politike zapušča Madžarsko https://t.co/co0zYxvdvY</w:t>
      </w:r>
    </w:p>
    <w:p>
      <w:r>
        <w:rPr>
          <w:b/>
          <w:u w:val="single"/>
        </w:rPr>
        <w:t>727287</w:t>
      </w:r>
    </w:p>
    <w:p>
      <w:r>
        <w:t>@MitjaKravanja @rrookk10 Niti ni bila takšna sramota. Finci so bili že v polnem teku, Bišćan pa je 'podedoval' kurjo vojsko takrat.</w:t>
      </w:r>
    </w:p>
    <w:p>
      <w:r>
        <w:rPr>
          <w:b/>
          <w:u w:val="single"/>
        </w:rPr>
        <w:t>727288</w:t>
      </w:r>
    </w:p>
    <w:p>
      <w:r>
        <w:t>Ne morem verjet, da ljudje volijo bebce, ki vsake 4 leta prikolesarijo mimo.</w:t>
      </w:r>
    </w:p>
    <w:p>
      <w:r>
        <w:rPr>
          <w:b/>
          <w:u w:val="single"/>
        </w:rPr>
        <w:t>727289</w:t>
      </w:r>
    </w:p>
    <w:p>
      <w:r>
        <w:t>@strankaSDS @ANJABAHZIBERT Gledam se mi obrača želodec, kaj vse ni poguntala koalicija noro noro pa še enkrat noro.</w:t>
      </w:r>
    </w:p>
    <w:p>
      <w:r>
        <w:rPr>
          <w:b/>
          <w:u w:val="single"/>
        </w:rPr>
        <w:t>727290</w:t>
      </w:r>
    </w:p>
    <w:p>
      <w:r>
        <w:t>Tist pulz, ko zadnjo sekundo ugotoviš, da si skoraj napačnemu človeku poslal sms.</w:t>
      </w:r>
    </w:p>
    <w:p>
      <w:r>
        <w:rPr>
          <w:b/>
          <w:u w:val="single"/>
        </w:rPr>
        <w:t>727291</w:t>
      </w:r>
    </w:p>
    <w:p>
      <w:r>
        <w:t>@LazarjevPolzek Beco slow food posoda in silikonska zloźljiva za vodo za izlet</w:t>
      </w:r>
    </w:p>
    <w:p>
      <w:r>
        <w:rPr>
          <w:b/>
          <w:u w:val="single"/>
        </w:rPr>
        <w:t>727292</w:t>
      </w:r>
    </w:p>
    <w:p>
      <w:r>
        <w:t>Ko si kupis nove pajkice en mesec nazaj in koncno docakas zacetek ponedeljkove telovadbe zunaj, na prvi ponedeljek brez dezja.</w:t>
      </w:r>
    </w:p>
    <w:p>
      <w:r>
        <w:rPr>
          <w:b/>
          <w:u w:val="single"/>
        </w:rPr>
        <w:t>727293</w:t>
      </w:r>
    </w:p>
    <w:p>
      <w:r>
        <w:t>@MihaRosa79 @tomicvioleta @strankalevica Levica si je slabo reklamo z njo nardila..pa so jo v klet zaprl..saj raja bo pozabila..</w:t>
      </w:r>
    </w:p>
    <w:p>
      <w:r>
        <w:rPr>
          <w:b/>
          <w:u w:val="single"/>
        </w:rPr>
        <w:t>727294</w:t>
      </w:r>
    </w:p>
    <w:p>
      <w:r>
        <w:t>@KARANTANEC @MetkaSmole Skrajnezi oz. levicarji (bivsji komunisti) so rablji Slovencev, Slovenije nase Domovine. Se vedno. Koliko casa se?</w:t>
      </w:r>
    </w:p>
    <w:p>
      <w:r>
        <w:rPr>
          <w:b/>
          <w:u w:val="single"/>
        </w:rPr>
        <w:t>727295</w:t>
      </w:r>
    </w:p>
    <w:p>
      <w:r>
        <w:t>@JozeBizjak @m_bostjan gaber bi mi bil prej sošolec kot tvorec šolskega sistema zame</w:t>
      </w:r>
    </w:p>
    <w:p>
      <w:r>
        <w:rPr>
          <w:b/>
          <w:u w:val="single"/>
        </w:rPr>
        <w:t>727296</w:t>
      </w:r>
    </w:p>
    <w:p>
      <w:r>
        <w:t>@Libertarec @MarTin98766959 Povedati hočejo, da ne more biti vsakdo podalpska administracija.</w:t>
        <w:br/>
        <w:br/>
        <w:t>#napihnjenci</w:t>
      </w:r>
    </w:p>
    <w:p>
      <w:r>
        <w:rPr>
          <w:b/>
          <w:u w:val="single"/>
        </w:rPr>
        <w:t>727297</w:t>
      </w:r>
    </w:p>
    <w:p>
      <w:r>
        <w:t>@bmz9453 Pa naj pokaže to anonimko že enkrat, da vidimo še drugo plat zgodbe. Narcisoidni povzpetniški Kalimero!</w:t>
      </w:r>
    </w:p>
    <w:p>
      <w:r>
        <w:rPr>
          <w:b/>
          <w:u w:val="single"/>
        </w:rPr>
        <w:t>727298</w:t>
      </w:r>
    </w:p>
    <w:p>
      <w:r>
        <w:t>@ParisotSeb @vladaRS To je vse samo za podronirat, kakšen zapor, boš še tam futral hudiča!</w:t>
      </w:r>
    </w:p>
    <w:p>
      <w:r>
        <w:rPr>
          <w:b/>
          <w:u w:val="single"/>
        </w:rPr>
        <w:t>727299</w:t>
      </w:r>
    </w:p>
    <w:p>
      <w:r>
        <w:t>@24ur_com Ja itak..sam vila bled pa brdo sta pa naša...lepi..s kom se boš šev zdej lizat?</w:t>
      </w:r>
    </w:p>
    <w:p>
      <w:r>
        <w:rPr>
          <w:b/>
          <w:u w:val="single"/>
        </w:rPr>
        <w:t>727300</w:t>
      </w:r>
    </w:p>
    <w:p>
      <w:r>
        <w:t>Če smo potrebovali dodatne dokaze o vse globlji dekadenci naše zahodne sosede ... https://t.co/soc7DCZMM6</w:t>
      </w:r>
    </w:p>
    <w:p>
      <w:r>
        <w:rPr>
          <w:b/>
          <w:u w:val="single"/>
        </w:rPr>
        <w:t>727301</w:t>
      </w:r>
    </w:p>
    <w:p>
      <w:r>
        <w:t>Znani žandar ugotovil vzrok požara v #NotreDame... bojda je #Esmeralda zaspala v postelji s prižgano cigareto. ⛪️😴🚬🔥 https://t.co/9QDO8MWKFB</w:t>
      </w:r>
    </w:p>
    <w:p>
      <w:r>
        <w:rPr>
          <w:b/>
          <w:u w:val="single"/>
        </w:rPr>
        <w:t>727302</w:t>
      </w:r>
    </w:p>
    <w:p>
      <w:r>
        <w:t>Ne zastwpim - zakej si mlade svetlolase pupke barvaju lasi na črno? Kej se jim tolko mudi? Kej ne mwrjo počakat na narastek wd sivih las?</w:t>
      </w:r>
    </w:p>
    <w:p>
      <w:r>
        <w:rPr>
          <w:b/>
          <w:u w:val="single"/>
        </w:rPr>
        <w:t>727303</w:t>
      </w:r>
    </w:p>
    <w:p>
      <w:r>
        <w:t>@vinkovasle1 "Turbolenten"? WTF!</w:t>
        <w:br/>
        <w:br/>
        <w:t>Tole jih nau samo Zvezdanin pes yebao, ampak tud Toporišićev.🤣</w:t>
      </w:r>
    </w:p>
    <w:p>
      <w:r>
        <w:rPr>
          <w:b/>
          <w:u w:val="single"/>
        </w:rPr>
        <w:t>727304</w:t>
      </w:r>
    </w:p>
    <w:p>
      <w:r>
        <w:t>@illegall_blonde Na tisti cesti baje  hitro uničiš gume, ker je asfalt malce bolj grob. Tak so mi nekateri povedali, ki živijo tam.</w:t>
      </w:r>
    </w:p>
    <w:p>
      <w:r>
        <w:rPr>
          <w:b/>
          <w:u w:val="single"/>
        </w:rPr>
        <w:t>727305</w:t>
      </w:r>
    </w:p>
    <w:p>
      <w:r>
        <w:t>@JJansaSDS: @zzTurk in @AlenkaJerajSDS popravljata katastrofalen PR stranke.. Zal izgubljen cas v zaporu PRESS</w:t>
      </w:r>
    </w:p>
    <w:p>
      <w:r>
        <w:rPr>
          <w:b/>
          <w:u w:val="single"/>
        </w:rPr>
        <w:t>727306</w:t>
      </w:r>
    </w:p>
    <w:p>
      <w:r>
        <w:t>Tomčeva, kaj menite o primitivnih, žaljivih tvitih gospoda Janeza Janše #vol17ve</w:t>
      </w:r>
    </w:p>
    <w:p>
      <w:r>
        <w:rPr>
          <w:b/>
          <w:u w:val="single"/>
        </w:rPr>
        <w:t>727307</w:t>
      </w:r>
    </w:p>
    <w:p>
      <w:r>
        <w:t>Če je to res, a je potem sekret za nac. var. ponucal vso municijo za PVja 🤔 https://t.co/kXAr3xWEko</w:t>
      </w:r>
    </w:p>
    <w:p>
      <w:r>
        <w:rPr>
          <w:b/>
          <w:u w:val="single"/>
        </w:rPr>
        <w:t>727308</w:t>
      </w:r>
    </w:p>
    <w:p>
      <w:r>
        <w:t>Modern times. Ko moški rodi, ženska pa donira spermo. https://t.co/bSJ3CF0EqZ</w:t>
      </w:r>
    </w:p>
    <w:p>
      <w:r>
        <w:rPr>
          <w:b/>
          <w:u w:val="single"/>
        </w:rPr>
        <w:t>727309</w:t>
      </w:r>
    </w:p>
    <w:p>
      <w:r>
        <w:t>@J_Lapajne še dons, če pogledam kšn chaplinov film, ki sem ga zdavnaj pozabil, se režim do solz</w:t>
      </w:r>
    </w:p>
    <w:p>
      <w:r>
        <w:rPr>
          <w:b/>
          <w:u w:val="single"/>
        </w:rPr>
        <w:t>727310</w:t>
      </w:r>
    </w:p>
    <w:p>
      <w:r>
        <w:t>@Alex4aleksandra @alesernecl Cmerar muca v zadnjih vzdihljajih. Se malo in bye bye Mirko.</w:t>
      </w:r>
    </w:p>
    <w:p>
      <w:r>
        <w:rPr>
          <w:b/>
          <w:u w:val="single"/>
        </w:rPr>
        <w:t>727311</w:t>
      </w:r>
    </w:p>
    <w:p>
      <w:r>
        <w:t>Hvala Rudolf Maister. Brez tebe bi vsak bademaister, šlosar in gartenzverk govoril nemško.</w:t>
      </w:r>
    </w:p>
    <w:p>
      <w:r>
        <w:rPr>
          <w:b/>
          <w:u w:val="single"/>
        </w:rPr>
        <w:t>727312</w:t>
      </w:r>
    </w:p>
    <w:p>
      <w:r>
        <w:t>@BojanPozar @VisitMaribor @KanglerFranc @StrankaSMC @Twitter Ta je barabin, pa ne zato ker plačuje čistilko na črno!</w:t>
      </w:r>
    </w:p>
    <w:p>
      <w:r>
        <w:rPr>
          <w:b/>
          <w:u w:val="single"/>
        </w:rPr>
        <w:t>727313</w:t>
      </w:r>
    </w:p>
    <w:p>
      <w:r>
        <w:t>@bmz9453 @Alex4aleksandra Zagotovo... zatirani so pa tk kot v #Venezuela #YellowVest</w:t>
      </w:r>
    </w:p>
    <w:p>
      <w:r>
        <w:rPr>
          <w:b/>
          <w:u w:val="single"/>
        </w:rPr>
        <w:t>727314</w:t>
      </w:r>
    </w:p>
    <w:p>
      <w:r>
        <w:t>Te muči ponedeljkavost? ;) Hitro poklikaj par vprašanj in preveri, če so krive blokade na tvojih čakrah.... https://t.co/N27We81rFi</w:t>
      </w:r>
    </w:p>
    <w:p>
      <w:r>
        <w:rPr>
          <w:b/>
          <w:u w:val="single"/>
        </w:rPr>
        <w:t>727315</w:t>
      </w:r>
    </w:p>
    <w:p>
      <w:r>
        <w:t>@MarkoPavlisic Kot, bi najbolj 'udarne vesti' natisnili v Palomi na rolice wc papirja..😎🤔😁</w:t>
      </w:r>
    </w:p>
    <w:p>
      <w:r>
        <w:rPr>
          <w:b/>
          <w:u w:val="single"/>
        </w:rPr>
        <w:t>727316</w:t>
      </w:r>
    </w:p>
    <w:p>
      <w:r>
        <w:t>Danes sem zmontiral novi zvonec pred vrati. Vedno preslišim zvonec, pol se pa jezijo. Po mojem bom sedaj slišal če kdo pozvoni na hiši.</w:t>
      </w:r>
    </w:p>
    <w:p>
      <w:r>
        <w:rPr>
          <w:b/>
          <w:u w:val="single"/>
        </w:rPr>
        <w:t>727317</w:t>
      </w:r>
    </w:p>
    <w:p>
      <w:r>
        <w:t>@crico111 @Jodo95958854 @serlah2017 Ko se na organe odkrivanja ne moremo več zanesti, so potrebne nove vaške straže.</w:t>
      </w:r>
    </w:p>
    <w:p>
      <w:r>
        <w:rPr>
          <w:b/>
          <w:u w:val="single"/>
        </w:rPr>
        <w:t>727318</w:t>
      </w:r>
    </w:p>
    <w:p>
      <w:r>
        <w:t>@mijavmuca ma to je neka mamina coprnija-jabolka mandlji pa še neki čuri muri in UALA!</w:t>
      </w:r>
    </w:p>
    <w:p>
      <w:r>
        <w:rPr>
          <w:b/>
          <w:u w:val="single"/>
        </w:rPr>
        <w:t>727319</w:t>
      </w:r>
    </w:p>
    <w:p>
      <w:r>
        <w:t>@crico111 ... v rusiji so v 19.stol. nastali boljševiki/komunisti iz socialdemokratov</w:t>
      </w:r>
    </w:p>
    <w:p>
      <w:r>
        <w:rPr>
          <w:b/>
          <w:u w:val="single"/>
        </w:rPr>
        <w:t>727320</w:t>
      </w:r>
    </w:p>
    <w:p>
      <w:r>
        <w:t>V zahodni Evropi so bili deregulacijski ukrepi precej manj radikalni kot v vzhodni in južni Evropi #prekarci https://t.co/PVTRuau08Q</w:t>
      </w:r>
    </w:p>
    <w:p>
      <w:r>
        <w:rPr>
          <w:b/>
          <w:u w:val="single"/>
        </w:rPr>
        <w:t>727321</w:t>
      </w:r>
    </w:p>
    <w:p>
      <w:r>
        <w:t>AKMrak je še vedno ministrica,kljub trajni čustveni poškodbi koroških dečkov in trpljenja st. staršev!</w:t>
      </w:r>
    </w:p>
    <w:p>
      <w:r>
        <w:rPr>
          <w:b/>
          <w:u w:val="single"/>
        </w:rPr>
        <w:t>727322</w:t>
      </w:r>
    </w:p>
    <w:p>
      <w:r>
        <w:t>@GPreac @freewiseguy Pepca je bila bolj brihtna,Židan pa Dolancu ne seže do gležnjev.</w:t>
      </w:r>
    </w:p>
    <w:p>
      <w:r>
        <w:rPr>
          <w:b/>
          <w:u w:val="single"/>
        </w:rPr>
        <w:t>727323</w:t>
      </w:r>
    </w:p>
    <w:p>
      <w:r>
        <w:t>Ponedeljkov večer v stilu El clasico ... Erjavec pripoveduje zgodbice za lahko noč 😴</w:t>
      </w:r>
    </w:p>
    <w:p>
      <w:r>
        <w:rPr>
          <w:b/>
          <w:u w:val="single"/>
        </w:rPr>
        <w:t>727324</w:t>
      </w:r>
    </w:p>
    <w:p>
      <w:r>
        <w:t>@petrasovdat Zgleda si vsi na cesti pa zivcni. Severna obvoznica proti Brdu je #clusterfuck</w:t>
      </w:r>
    </w:p>
    <w:p>
      <w:r>
        <w:rPr>
          <w:b/>
          <w:u w:val="single"/>
        </w:rPr>
        <w:t>727325</w:t>
      </w:r>
    </w:p>
    <w:p>
      <w:r>
        <w:t>#NaDanasnjiDan l. 1933 so v nacistični Nemčiji dokončali gradnjo koncentracijskega taborišča Dachau.</w:t>
      </w:r>
    </w:p>
    <w:p>
      <w:r>
        <w:rPr>
          <w:b/>
          <w:u w:val="single"/>
        </w:rPr>
        <w:t>727326</w:t>
      </w:r>
    </w:p>
    <w:p>
      <w:r>
        <w:t>Ta programer iz Cambridge Analytica zgleda tako, kot da zdaj novinarjem prodaja isti bullshit, ki ga je prej prodajal kupcem.</w:t>
      </w:r>
    </w:p>
    <w:p>
      <w:r>
        <w:rPr>
          <w:b/>
          <w:u w:val="single"/>
        </w:rPr>
        <w:t>727327</w:t>
      </w:r>
    </w:p>
    <w:p>
      <w:r>
        <w:t>@yrennia1 @IgorPribac Aha, in tega posameznika aplicirate na celotno populacijo? Potem so vsi kristjani pedofili ali kaj?</w:t>
      </w:r>
    </w:p>
    <w:p>
      <w:r>
        <w:rPr>
          <w:b/>
          <w:u w:val="single"/>
        </w:rPr>
        <w:t>727328</w:t>
      </w:r>
    </w:p>
    <w:p>
      <w:r>
        <w:t>3 leta kasneje...skacemo se bolj vneto. SSK Alpina ŽIRI https://t.co/OtTnYRAgyi</w:t>
      </w:r>
    </w:p>
    <w:p>
      <w:r>
        <w:rPr>
          <w:b/>
          <w:u w:val="single"/>
        </w:rPr>
        <w:t>727329</w:t>
      </w:r>
    </w:p>
    <w:p>
      <w:r>
        <w:t>@NavadniNimda @MatevzNovak Imaš prav. Kapital naftne diktature savdske je dosti bolj prijazen do moje kurilnice.</w:t>
      </w:r>
    </w:p>
    <w:p>
      <w:r>
        <w:rPr>
          <w:b/>
          <w:u w:val="single"/>
        </w:rPr>
        <w:t>727330</w:t>
      </w:r>
    </w:p>
    <w:p>
      <w:r>
        <w:t>@DejanPogacnik Ja pa saj sam vidiš nadškofija MB pedofilija, Vatikanska banka....pa še pa še pa še....</w:t>
      </w:r>
    </w:p>
    <w:p>
      <w:r>
        <w:rPr>
          <w:b/>
          <w:u w:val="single"/>
        </w:rPr>
        <w:t>727331</w:t>
      </w:r>
    </w:p>
    <w:p>
      <w:r>
        <w:t>Izdajalec vedno dobi po riti. Ce bi bil Brglez nacelen bi vrnil mandat ,ker je castihlepen ga ne bo! https://t.co/o0esZczlOp</w:t>
      </w:r>
    </w:p>
    <w:p>
      <w:r>
        <w:rPr>
          <w:b/>
          <w:u w:val="single"/>
        </w:rPr>
        <w:t>727332</w:t>
      </w:r>
    </w:p>
    <w:p>
      <w:r>
        <w:t>ČETRTEK   26. OKTOBER</w:t>
        <w:br/>
        <w:br/>
        <w:t xml:space="preserve">Luna  se nahaja v znamenju  kozoroga   </w:t>
        <w:br/>
        <w:t>Zelo bomo čustveno ranljivi. Vse nam bo odveč,... https://t.co/FIK6MV7LmR</w:t>
      </w:r>
    </w:p>
    <w:p>
      <w:r>
        <w:rPr>
          <w:b/>
          <w:u w:val="single"/>
        </w:rPr>
        <w:t>727333</w:t>
      </w:r>
    </w:p>
    <w:p>
      <w:r>
        <w:t>@napacaps Jep, spore-organic drive™, pa 3D hologrami™, interactive main bridge screen™ ... Ripper je kot mala simbiotična mala pandica.</w:t>
      </w:r>
    </w:p>
    <w:p>
      <w:r>
        <w:rPr>
          <w:b/>
          <w:u w:val="single"/>
        </w:rPr>
        <w:t>727334</w:t>
      </w:r>
    </w:p>
    <w:p>
      <w:r>
        <w:t>@DominikaSvarc No pa bo @AndrejaKatic uničila še en resor, tako kot je vojsko. Česar se dotaknejo člani @strankaSD se ne da več popraviti.</w:t>
      </w:r>
    </w:p>
    <w:p>
      <w:r>
        <w:rPr>
          <w:b/>
          <w:u w:val="single"/>
        </w:rPr>
        <w:t>727335</w:t>
      </w:r>
    </w:p>
    <w:p>
      <w:r>
        <w:t>@MiroCerar @MZZRS Mirko, če bi bilo to res, bi bili na tebe tudi mi ponosni. Tako si pa bolj med grobarji našega naroda!</w:t>
      </w:r>
    </w:p>
    <w:p>
      <w:r>
        <w:rPr>
          <w:b/>
          <w:u w:val="single"/>
        </w:rPr>
        <w:t>727336</w:t>
      </w:r>
    </w:p>
    <w:p>
      <w:r>
        <w:t>@DavidNovak17 @MarjeticaM In seveda si bodo pristojni (@policija_si , npr) zatiskali oči...</w:t>
      </w:r>
    </w:p>
    <w:p>
      <w:r>
        <w:rPr>
          <w:b/>
          <w:u w:val="single"/>
        </w:rPr>
        <w:t>727337</w:t>
      </w:r>
    </w:p>
    <w:p>
      <w:r>
        <w:t>@opica jaz grem skoraj sigurno v kratkem, samo nisem 100%, če še ta teden. Če se ne najde kantidat za ta teden, z veseljem prinesem.</w:t>
      </w:r>
    </w:p>
    <w:p>
      <w:r>
        <w:rPr>
          <w:b/>
          <w:u w:val="single"/>
        </w:rPr>
        <w:t>727338</w:t>
      </w:r>
    </w:p>
    <w:p>
      <w:r>
        <w:t>@mojcav1 @MarijaSoba In prokleta baraba je našel v svojem govnu še delovno mesto za ZLOČINKO  Jožka Jorasa!!! #Poden od podna!!!</w:t>
      </w:r>
    </w:p>
    <w:p>
      <w:r>
        <w:rPr>
          <w:b/>
          <w:u w:val="single"/>
        </w:rPr>
        <w:t>727339</w:t>
      </w:r>
    </w:p>
    <w:p>
      <w:r>
        <w:t>Direktorica turške Amnesty je zaprta v najstrožje varovanem delu najstrožje varovanega turškega zapora: https://t.co/vV1qvQpsLl</w:t>
      </w:r>
    </w:p>
    <w:p>
      <w:r>
        <w:rPr>
          <w:b/>
          <w:u w:val="single"/>
        </w:rPr>
        <w:t>727340</w:t>
      </w:r>
    </w:p>
    <w:p>
      <w:r>
        <w:t>Bolan k ps gledat to Angleško ligo ko potiho stiskaš pesti za manj slabo od slabih opcij. There s only one United...</w:t>
      </w:r>
    </w:p>
    <w:p>
      <w:r>
        <w:rPr>
          <w:b/>
          <w:u w:val="single"/>
        </w:rPr>
        <w:t>727341</w:t>
      </w:r>
    </w:p>
    <w:p>
      <w:r>
        <w:t>ej @SiolNEWS pri oglasu za Predarorja na mobilcih spet nimate vklopljenega geo targetinga in FCja a bo res treba obvestit narocnika</w:t>
      </w:r>
    </w:p>
    <w:p>
      <w:r>
        <w:rPr>
          <w:b/>
          <w:u w:val="single"/>
        </w:rPr>
        <w:t>727342</w:t>
      </w:r>
    </w:p>
    <w:p>
      <w:r>
        <w:t>@meteoriterain Ni tko simpl ko zgleda.</w:t>
        <w:br/>
        <w:t>Telebani se sprasujejo kdo je stari oce 🙄</w:t>
      </w:r>
    </w:p>
    <w:p>
      <w:r>
        <w:rPr>
          <w:b/>
          <w:u w:val="single"/>
        </w:rPr>
        <w:t>727343</w:t>
      </w:r>
    </w:p>
    <w:p>
      <w:r>
        <w:t>Res so predrzne te kune. V oči te pogleda in zarenči tako, da ti kri zaledeni. Prav nič jih ne zmoti. https://t.co/BVb6rcltA0</w:t>
      </w:r>
    </w:p>
    <w:p>
      <w:r>
        <w:rPr>
          <w:b/>
          <w:u w:val="single"/>
        </w:rPr>
        <w:t>727344</w:t>
      </w:r>
    </w:p>
    <w:p>
      <w:r>
        <w:t>Nabijanje neke zgodovinske krivde je precej slippery slope. https://t.co/mSUuGp8ald</w:t>
      </w:r>
    </w:p>
    <w:p>
      <w:r>
        <w:rPr>
          <w:b/>
          <w:u w:val="single"/>
        </w:rPr>
        <w:t>727345</w:t>
      </w:r>
    </w:p>
    <w:p>
      <w:r>
        <w:t>@t_andrej @mcanzutti @Platinis2 Oni dobivajo to v drugačnem agregatnem stanju...vse te mumije so namreč že na (ustreznih) infuzijah...</w:t>
      </w:r>
    </w:p>
    <w:p>
      <w:r>
        <w:rPr>
          <w:b/>
          <w:u w:val="single"/>
        </w:rPr>
        <w:t>727346</w:t>
      </w:r>
    </w:p>
    <w:p>
      <w:r>
        <w:t>Kdo je ta pametnjakovič Rakušček? SDS je izključevalna po njegovem...halo? a je tip prespal zadnja leta? NSi in SMC izključujeta SDS #butl</w:t>
      </w:r>
    </w:p>
    <w:p>
      <w:r>
        <w:rPr>
          <w:b/>
          <w:u w:val="single"/>
        </w:rPr>
        <w:t>727347</w:t>
      </w:r>
    </w:p>
    <w:p>
      <w:r>
        <w:t>@JazbarMatjaz takrat kot natikači in beli "štunfi", pa moška "torbca" pod pazduho.</w:t>
      </w:r>
    </w:p>
    <w:p>
      <w:r>
        <w:rPr>
          <w:b/>
          <w:u w:val="single"/>
        </w:rPr>
        <w:t>727348</w:t>
      </w:r>
    </w:p>
    <w:p>
      <w:r>
        <w:t>Ko pa SDS predlaga zakone za ljudi, pa vi flancate o financah. Kako se takim rece? Hinavci! https://t.co/a1KbcUl32E</w:t>
      </w:r>
    </w:p>
    <w:p>
      <w:r>
        <w:rPr>
          <w:b/>
          <w:u w:val="single"/>
        </w:rPr>
        <w:t>727349</w:t>
      </w:r>
    </w:p>
    <w:p>
      <w:r>
        <w:t>@YanchMb Zelo neinteligenten in hkrati domišljavo nesramen spis. Prav neverjeten.</w:t>
      </w:r>
    </w:p>
    <w:p>
      <w:r>
        <w:rPr>
          <w:b/>
          <w:u w:val="single"/>
        </w:rPr>
        <w:t>727350</w:t>
      </w:r>
    </w:p>
    <w:p>
      <w:r>
        <w:t>Da ne bo pomote: Komunisti niso bili nikoli komunisti, ampak samo in le prevaranti. https://t.co/oe63dtxOfb</w:t>
      </w:r>
    </w:p>
    <w:p>
      <w:r>
        <w:rPr>
          <w:b/>
          <w:u w:val="single"/>
        </w:rPr>
        <w:t>727351</w:t>
      </w:r>
    </w:p>
    <w:p>
      <w:r>
        <w:t>@Istrianer @DrLevch @badabumbadabum Ko že delaš, naredi padec in odtok, da lahko svinjarijo ven spustiš.</w:t>
      </w:r>
    </w:p>
    <w:p>
      <w:r>
        <w:rPr>
          <w:b/>
          <w:u w:val="single"/>
        </w:rPr>
        <w:t>727352</w:t>
      </w:r>
    </w:p>
    <w:p>
      <w:r>
        <w:t>Problem je, ker imajo ubogi v Afriki in širše Pedra O. Mi pa pedre. https://t.co/7Qaq4OInx4</w:t>
      </w:r>
    </w:p>
    <w:p>
      <w:r>
        <w:rPr>
          <w:b/>
          <w:u w:val="single"/>
        </w:rPr>
        <w:t>727353</w:t>
      </w:r>
    </w:p>
    <w:p>
      <w:r>
        <w:t>O, joj,  kaj bo pa zdaj Greta delala. Najbolje, da gre igrat Pehto. To ji bo šlo najbolj od rok.</w:t>
      </w:r>
    </w:p>
    <w:p>
      <w:r>
        <w:rPr>
          <w:b/>
          <w:u w:val="single"/>
        </w:rPr>
        <w:t>727354</w:t>
      </w:r>
    </w:p>
    <w:p>
      <w:r>
        <w:t>Novica dneva, z velikim NE... jeba je tale utrujenost + prevelika pozornost na takšno novico... kavč selektorji pa v luft..</w:t>
      </w:r>
    </w:p>
    <w:p>
      <w:r>
        <w:rPr>
          <w:b/>
          <w:u w:val="single"/>
        </w:rPr>
        <w:t>727355</w:t>
      </w:r>
    </w:p>
    <w:p>
      <w:r>
        <w:t>@DarkoStrajn Komunistični manifest pod marelo z Spomenko Hribar ob vstajnikih mu je dal krila..vrednote Marx-Lenin pa postavlja na piedistal</w:t>
      </w:r>
    </w:p>
    <w:p>
      <w:r>
        <w:rPr>
          <w:b/>
          <w:u w:val="single"/>
        </w:rPr>
        <w:t>727356</w:t>
      </w:r>
    </w:p>
    <w:p>
      <w:r>
        <w:t>@LahovnikMatej @AntonTomazic in to napišeš ti,ki vseskozi pamet soliš,vsepovprek</w:t>
      </w:r>
    </w:p>
    <w:p>
      <w:r>
        <w:rPr>
          <w:b/>
          <w:u w:val="single"/>
        </w:rPr>
        <w:t>727357</w:t>
      </w:r>
    </w:p>
    <w:p>
      <w:r>
        <w:t>@NinaGray_ a dej dej. Zrolas na pol, das gor konc, da nardis zep, in zrolas do konca. Pa ne celga fuka noter dat!</w:t>
      </w:r>
    </w:p>
    <w:p>
      <w:r>
        <w:rPr>
          <w:b/>
          <w:u w:val="single"/>
        </w:rPr>
        <w:t>727358</w:t>
      </w:r>
    </w:p>
    <w:p>
      <w:r>
        <w:t>Komunisti skup držijo. Turk se je prodal Komunistični partiji Kitajske. https://t.co/mglxUwSNtW</w:t>
      </w:r>
    </w:p>
    <w:p>
      <w:r>
        <w:rPr>
          <w:b/>
          <w:u w:val="single"/>
        </w:rPr>
        <w:t>727359</w:t>
      </w:r>
    </w:p>
    <w:p>
      <w:r>
        <w:t xml:space="preserve">Ko gre socialistični eksperiment v kurac, to ni več socializem, ampak kapitalizem. Classy. </w:t>
        <w:br/>
        <w:br/>
        <w:t>thread https://t.co/bHIkngTdIA</w:t>
      </w:r>
    </w:p>
    <w:p>
      <w:r>
        <w:rPr>
          <w:b/>
          <w:u w:val="single"/>
        </w:rPr>
        <w:t>727360</w:t>
      </w:r>
    </w:p>
    <w:p>
      <w:r>
        <w:t>@pjur11 @bmz9453 Debata se je začela od te resnice naprej:</w:t>
        <w:br/>
        <w:t>https://t.co/89da1VdyRb</w:t>
      </w:r>
    </w:p>
    <w:p>
      <w:r>
        <w:rPr>
          <w:b/>
          <w:u w:val="single"/>
        </w:rPr>
        <w:t>727361</w:t>
      </w:r>
    </w:p>
    <w:p>
      <w:r>
        <w:t>Pravi ded letos "rabuta" božično jelko. Če drugi kradejo bogastva po bankah, zakaj ne bi še bogastva po gozdovih. #realguy</w:t>
      </w:r>
    </w:p>
    <w:p>
      <w:r>
        <w:rPr>
          <w:b/>
          <w:u w:val="single"/>
        </w:rPr>
        <w:t>727362</w:t>
      </w:r>
    </w:p>
    <w:p>
      <w:r>
        <w:t>@jozevolf E63? Ej @matjazwinkler , s takim sva se pa parkrat preko Push to Talk pogovarjala😂</w:t>
      </w:r>
    </w:p>
    <w:p>
      <w:r>
        <w:rPr>
          <w:b/>
          <w:u w:val="single"/>
        </w:rPr>
        <w:t>727363</w:t>
      </w:r>
    </w:p>
    <w:p>
      <w:r>
        <w:t>@prisrcna1 Bolj si nesposoben in podoben klovnu, bolj si nenevaren in uporaben.</w:t>
      </w:r>
    </w:p>
    <w:p>
      <w:r>
        <w:rPr>
          <w:b/>
          <w:u w:val="single"/>
        </w:rPr>
        <w:t>727364</w:t>
      </w:r>
    </w:p>
    <w:p>
      <w:r>
        <w:t>akusticni Mi2 definitivno eden (nasih) boljsih bandov @ Špital Za Prjatle https://t.co/oGDvLbeJi8</w:t>
      </w:r>
    </w:p>
    <w:p>
      <w:r>
        <w:rPr>
          <w:b/>
          <w:u w:val="single"/>
        </w:rPr>
        <w:t>727365</w:t>
      </w:r>
    </w:p>
    <w:p>
      <w:r>
        <w:t>@Medeja_7 Nekateri komunisti so zelo retardirani: nič jim ne gre v glavo, le h koritu rinejo.</w:t>
      </w:r>
    </w:p>
    <w:p>
      <w:r>
        <w:rPr>
          <w:b/>
          <w:u w:val="single"/>
        </w:rPr>
        <w:t>727366</w:t>
      </w:r>
    </w:p>
    <w:p>
      <w:r>
        <w:t>@madpixel Na prvo vprašanje: bio kanta. Ostalo jih lahko vprašaš kar na tviterjih ali pokličeš na klicni center.</w:t>
      </w:r>
    </w:p>
    <w:p>
      <w:r>
        <w:rPr>
          <w:b/>
          <w:u w:val="single"/>
        </w:rPr>
        <w:t>727367</w:t>
      </w:r>
    </w:p>
    <w:p>
      <w:r>
        <w:t>Grem stavit. Ker če ne bi že trobili po vseh medijih. Tako pa tišina. Ja, tako je, ko imaš vso oblast in medije v lasti.</w:t>
      </w:r>
    </w:p>
    <w:p>
      <w:r>
        <w:rPr>
          <w:b/>
          <w:u w:val="single"/>
        </w:rPr>
        <w:t>727368</w:t>
      </w:r>
    </w:p>
    <w:p>
      <w:r>
        <w:t>a gre Živadinov zraven kot gost, al bo raj zastavo za meljarde prodal pa si sam karto kupu https://t.co/6M90FNGGHQ</w:t>
      </w:r>
    </w:p>
    <w:p>
      <w:r>
        <w:rPr>
          <w:b/>
          <w:u w:val="single"/>
        </w:rPr>
        <w:t>727369</w:t>
      </w:r>
    </w:p>
    <w:p>
      <w:r>
        <w:t>Ste si že zagotovili karto za navijaški avtobus? To lahko storite v Kavarni Nauportus. Odhod v Benedikt v nedeljo... https://t.co/ejEdcFmiVA</w:t>
      </w:r>
    </w:p>
    <w:p>
      <w:r>
        <w:rPr>
          <w:b/>
          <w:u w:val="single"/>
        </w:rPr>
        <w:t>727370</w:t>
      </w:r>
    </w:p>
    <w:p>
      <w:r>
        <w:t>@IrenaSirena Seveda. Veš kok smeti prineseš s copati gor. Kdo bo pa to pucal. Jaz se pred vrati kopalnice sezujem....</w:t>
      </w:r>
    </w:p>
    <w:p>
      <w:r>
        <w:rPr>
          <w:b/>
          <w:u w:val="single"/>
        </w:rPr>
        <w:t>727371</w:t>
      </w:r>
    </w:p>
    <w:p>
      <w:r>
        <w:t>Najbolje, da se ne uvrstimo na nobeno prvenstvo, ker bo potem več denarja za butalce na ministrstvih!!!</w:t>
        <w:br/>
        <w:t>https://t.co/6HsAHPCSV7</w:t>
      </w:r>
    </w:p>
    <w:p>
      <w:r>
        <w:rPr>
          <w:b/>
          <w:u w:val="single"/>
        </w:rPr>
        <w:t>727372</w:t>
      </w:r>
    </w:p>
    <w:p>
      <w:r>
        <w:t>Morda so v zidu vgrajeni mikrofoni in GSM prestrezniki. https://t.co/1PxBHhfaa2</w:t>
      </w:r>
    </w:p>
    <w:p>
      <w:r>
        <w:rPr>
          <w:b/>
          <w:u w:val="single"/>
        </w:rPr>
        <w:t>727373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727374</w:t>
      </w:r>
    </w:p>
    <w:p>
      <w:r>
        <w:t>@rokschuster @Tevilevi V Koper jih pripelji na izlet in naj se malo razburjajo ta naši domoljupci.</w:t>
        <w:br/>
        <w:t>😁</w:t>
      </w:r>
    </w:p>
    <w:p>
      <w:r>
        <w:rPr>
          <w:b/>
          <w:u w:val="single"/>
        </w:rPr>
        <w:t>727375</w:t>
      </w:r>
    </w:p>
    <w:p>
      <w:r>
        <w:t>Zakaj ne bi letos k martinovi gosi postregli mafinov z rdečim zeljem? Velja poskusiti! https://t.co/HLgdA2t0q5 https://t.co/RU3SQiJ2jY</w:t>
      </w:r>
    </w:p>
    <w:p>
      <w:r>
        <w:rPr>
          <w:b/>
          <w:u w:val="single"/>
        </w:rPr>
        <w:t>727376</w:t>
      </w:r>
    </w:p>
    <w:p>
      <w:r>
        <w:t>So naši prvošolčki preobremenjeni? To so urniki državnih in zasebnih šol: katoliških, Waldorfske, Montessori https://t.co/7wsKKKFl9T</w:t>
      </w:r>
    </w:p>
    <w:p>
      <w:r>
        <w:rPr>
          <w:b/>
          <w:u w:val="single"/>
        </w:rPr>
        <w:t>727377</w:t>
      </w:r>
    </w:p>
    <w:p>
      <w:r>
        <w:t>@nejkom @OranjeSwaeltjie @bmz9453 @DominikaSvarc Ženske in hormonski motilci 😂😂</w:t>
      </w:r>
    </w:p>
    <w:p>
      <w:r>
        <w:rPr>
          <w:b/>
          <w:u w:val="single"/>
        </w:rPr>
        <w:t>727378</w:t>
      </w:r>
    </w:p>
    <w:p>
      <w:r>
        <w:t>@slanaslana Se mi zdi čudno, ker je frišno ocvrt. OK, po mesnem bureku sem tudi že laufal na WC...</w:t>
      </w:r>
    </w:p>
    <w:p>
      <w:r>
        <w:rPr>
          <w:b/>
          <w:u w:val="single"/>
        </w:rPr>
        <w:t>727379</w:t>
      </w:r>
    </w:p>
    <w:p>
      <w:r>
        <w:t>V nočnem streljanju v Manchestru deset ranjenih https://t.co/H7upCE9P4V https://t.co/dJAajQapwV</w:t>
      </w:r>
    </w:p>
    <w:p>
      <w:r>
        <w:rPr>
          <w:b/>
          <w:u w:val="single"/>
        </w:rPr>
        <w:t>727380</w:t>
      </w:r>
    </w:p>
    <w:p>
      <w:r>
        <w:t>Sem rekla, da bom imela vse izpite do 1. etape #TDF2014 narejene? Evo poletje se lahko začne. Počitnice do oktobra. #idid #Summer14</w:t>
      </w:r>
    </w:p>
    <w:p>
      <w:r>
        <w:rPr>
          <w:b/>
          <w:u w:val="single"/>
        </w:rPr>
        <w:t>727381</w:t>
      </w:r>
    </w:p>
    <w:p>
      <w:r>
        <w:t>@tomltoml V katerem pa naj? Je to neumnost že kdaj (razen Dolanca) skušal prevesti?</w:t>
      </w:r>
    </w:p>
    <w:p>
      <w:r>
        <w:rPr>
          <w:b/>
          <w:u w:val="single"/>
        </w:rPr>
        <w:t>727382</w:t>
      </w:r>
    </w:p>
    <w:p>
      <w:r>
        <w:t>@alojztetickovi3 @LahovnikMatej Prav bi bilo, da ga slečejo do gat in nagnat; pa ne pozabit na čevlje....</w:t>
      </w:r>
    </w:p>
    <w:p>
      <w:r>
        <w:rPr>
          <w:b/>
          <w:u w:val="single"/>
        </w:rPr>
        <w:t>727383</w:t>
      </w:r>
    </w:p>
    <w:p>
      <w:r>
        <w:t>Sedaj naši vojski teroristi kradejo strelivo. Slovenija je najšibkejši člen. Komunisti nam bodo zapravili državo.</w:t>
      </w:r>
    </w:p>
    <w:p>
      <w:r>
        <w:rPr>
          <w:b/>
          <w:u w:val="single"/>
        </w:rPr>
        <w:t>727384</w:t>
      </w:r>
    </w:p>
    <w:p>
      <w:r>
        <w:t>@gregorKita Tudi v NZ, mislis da je blok zidan, noup samo opeke okol nalimajo d leps zgleda, vse ostalo notr je les pa gips :)</w:t>
      </w:r>
    </w:p>
    <w:p>
      <w:r>
        <w:rPr>
          <w:b/>
          <w:u w:val="single"/>
        </w:rPr>
        <w:t>727385</w:t>
      </w:r>
    </w:p>
    <w:p>
      <w:r>
        <w:t>Hbo go so končno porihtal, da normalno deluje na shield tv. Upam, da bo trajalo.</w:t>
      </w:r>
    </w:p>
    <w:p>
      <w:r>
        <w:rPr>
          <w:b/>
          <w:u w:val="single"/>
        </w:rPr>
        <w:t>727386</w:t>
      </w:r>
    </w:p>
    <w:p>
      <w:r>
        <w:t>Ko  režim začne z "vesoljskimi" anketami, takrat veš da jim prekleto slabo kaže! https://t.co/hGgxa7V2pd</w:t>
      </w:r>
    </w:p>
    <w:p>
      <w:r>
        <w:rPr>
          <w:b/>
          <w:u w:val="single"/>
        </w:rPr>
        <w:t>727387</w:t>
      </w:r>
    </w:p>
    <w:p>
      <w:r>
        <w:t>@janponiz Umetnik se podpiše in razloži svojo bolj ali manj butasto ali genialno idejo.</w:t>
      </w:r>
    </w:p>
    <w:p>
      <w:r>
        <w:rPr>
          <w:b/>
          <w:u w:val="single"/>
        </w:rPr>
        <w:t>727388</w:t>
      </w:r>
    </w:p>
    <w:p>
      <w:r>
        <w:t>@TomySkyblue @JJansaSDS Zakaj že? Milijoni za mafijo, zamaške za rajo. #butl</w:t>
      </w:r>
    </w:p>
    <w:p>
      <w:r>
        <w:rPr>
          <w:b/>
          <w:u w:val="single"/>
        </w:rPr>
        <w:t>727389</w:t>
      </w:r>
    </w:p>
    <w:p>
      <w:r>
        <w:t>@vmatijevec za tiste, ki ljubijo domovino jn resnico, je dovolj, da gledajo NTV24...</w:t>
      </w:r>
    </w:p>
    <w:p>
      <w:r>
        <w:rPr>
          <w:b/>
          <w:u w:val="single"/>
        </w:rPr>
        <w:t>727390</w:t>
      </w:r>
    </w:p>
    <w:p>
      <w:r>
        <w:t>Če bo kakšno moje dete kdaj začelo kaditi, mu v trenutku vzamem ključe od hiše in dediščino. #fuckoffaddicion #pissedoff #selfishism</w:t>
      </w:r>
    </w:p>
    <w:p>
      <w:r>
        <w:rPr>
          <w:b/>
          <w:u w:val="single"/>
        </w:rPr>
        <w:t>727391</w:t>
      </w:r>
    </w:p>
    <w:p>
      <w:r>
        <w:t>Pahor se hvali da 30 let potuje z Adrio.... pol pa ni čudn da Adria propada... tut Emirati bi..če bi 30 let komije prevažal..</w:t>
      </w:r>
    </w:p>
    <w:p>
      <w:r>
        <w:rPr>
          <w:b/>
          <w:u w:val="single"/>
        </w:rPr>
        <w:t>727392</w:t>
      </w:r>
    </w:p>
    <w:p>
      <w:r>
        <w:t>Kljub našim opozorilom o nevednosti MSM novinarjev ti še naprej strašijo, sedaj celo že slovenske voznike dizlov. https://t.co/RGxtXuCloq</w:t>
      </w:r>
    </w:p>
    <w:p>
      <w:r>
        <w:rPr>
          <w:b/>
          <w:u w:val="single"/>
        </w:rPr>
        <w:t>727393</w:t>
      </w:r>
    </w:p>
    <w:p>
      <w:r>
        <w:t>@AllBriefs Starost bi morali zvišati, ne znižati. 25, ko se možgani razvijejo.</w:t>
      </w:r>
    </w:p>
    <w:p>
      <w:r>
        <w:rPr>
          <w:b/>
          <w:u w:val="single"/>
        </w:rPr>
        <w:t>727394</w:t>
      </w:r>
    </w:p>
    <w:p>
      <w:r>
        <w:t>VIDEO: Tako so gasilci drveli po avtocesti na intervencijo ob trku 10 tovornih in 2 osebnih vozil https://t.co/LM7Nn0j5Sj</w:t>
      </w:r>
    </w:p>
    <w:p>
      <w:r>
        <w:rPr>
          <w:b/>
          <w:u w:val="single"/>
        </w:rPr>
        <w:t>727395</w:t>
      </w:r>
    </w:p>
    <w:p>
      <w:r>
        <w:t>Komi najdeš picerijo, naročiš margerito in te natakarca vpraša: With or without ham, miss? 😒😒😒</w:t>
      </w:r>
    </w:p>
    <w:p>
      <w:r>
        <w:rPr>
          <w:b/>
          <w:u w:val="single"/>
        </w:rPr>
        <w:t>727396</w:t>
      </w:r>
    </w:p>
    <w:p>
      <w:r>
        <w:t>@73cesar @TinaKristan a je bila v Odmevnih? Sem fuzbal gledal ... (gre bolje k pivu)</w:t>
      </w:r>
    </w:p>
    <w:p>
      <w:r>
        <w:rPr>
          <w:b/>
          <w:u w:val="single"/>
        </w:rPr>
        <w:t>727397</w:t>
      </w:r>
    </w:p>
    <w:p>
      <w:r>
        <w:t>Tako to je, en dan si želiš zdravja, drug dan se zbudiš cel zamašen, z bolečim grlom in nimaš niti vročine. Nč, bom odležal.</w:t>
      </w:r>
    </w:p>
    <w:p>
      <w:r>
        <w:rPr>
          <w:b/>
          <w:u w:val="single"/>
        </w:rPr>
        <w:t>727398</w:t>
      </w:r>
    </w:p>
    <w:p>
      <w:r>
        <w:t>@KatarinaDbr Drgac pa mas super povezavo siska-vic, tud ce na kozarjah vse stoji: pot za brdom, pot rdecega kriza, dolgi most</w:t>
      </w:r>
    </w:p>
    <w:p>
      <w:r>
        <w:rPr>
          <w:b/>
          <w:u w:val="single"/>
        </w:rPr>
        <w:t>727399</w:t>
      </w:r>
    </w:p>
    <w:p>
      <w:r>
        <w:t>Preboj: Nemci so se marca 1945 umaknili... ok... a se niso takrat umikali že od vsepovsod?</w:t>
      </w:r>
    </w:p>
    <w:p>
      <w:r>
        <w:rPr>
          <w:b/>
          <w:u w:val="single"/>
        </w:rPr>
        <w:t>727400</w:t>
      </w:r>
    </w:p>
    <w:p>
      <w:r>
        <w:t>@MarkoPavlisic @BojanPozar Nemci si želijo svojega človeka v vlogi predsednika Evropske komisije.#arbitraža</w:t>
      </w:r>
    </w:p>
    <w:p>
      <w:r>
        <w:rPr>
          <w:b/>
          <w:u w:val="single"/>
        </w:rPr>
        <w:t>727401</w:t>
      </w:r>
    </w:p>
    <w:p>
      <w:r>
        <w:t>Uganete, kdo je mojster shopinga?Rabil sem Dva kruha in Eno flaso. Zal, obiski, danes se bo bolj pilo kot jedlo. :-)</w:t>
      </w:r>
    </w:p>
    <w:p>
      <w:r>
        <w:rPr>
          <w:b/>
          <w:u w:val="single"/>
        </w:rPr>
        <w:t>727402</w:t>
      </w:r>
    </w:p>
    <w:p>
      <w:r>
        <w:t>@antigravitypill @rtvslo Zvok pa poden. Bistveno ne pomagajo nobene nastavitve, ne stolp, ne sound bar</w:t>
      </w:r>
    </w:p>
    <w:p>
      <w:r>
        <w:rPr>
          <w:b/>
          <w:u w:val="single"/>
        </w:rPr>
        <w:t>727403</w:t>
      </w:r>
    </w:p>
    <w:p>
      <w:r>
        <w:t>@dusankocevar1 Tale beda politikantska bo rešila Slovenijo samo v primeru, da se vsi odselijo na Mars, pa še tam bi delali "stalo", ehh😋😎</w:t>
      </w:r>
    </w:p>
    <w:p>
      <w:r>
        <w:rPr>
          <w:b/>
          <w:u w:val="single"/>
        </w:rPr>
        <w:t>727404</w:t>
      </w:r>
    </w:p>
    <w:p>
      <w:r>
        <w:t>Poglej si WhatsApp Messenger za tvoj pametni telefon. Prenesi si ga še danes iz https://t.co/ZBUZgzU1Jm</w:t>
      </w:r>
    </w:p>
    <w:p>
      <w:r>
        <w:rPr>
          <w:b/>
          <w:u w:val="single"/>
        </w:rPr>
        <w:t>727405</w:t>
      </w:r>
    </w:p>
    <w:p>
      <w:r>
        <w:t>Katanči gre, to je velik dan za slovenski nogomet. Iz tega stališča je današnja tekma res zmaga.</w:t>
      </w:r>
    </w:p>
    <w:p>
      <w:r>
        <w:rPr>
          <w:b/>
          <w:u w:val="single"/>
        </w:rPr>
        <w:t>727406</w:t>
      </w:r>
    </w:p>
    <w:p>
      <w:r>
        <w:t>@dreychee Še za medicinske setre potrebujemo dokaz (zna @leaathenatabako , znucana fora, ampak časi se spreminjajo, kaj pomagat?</w:t>
      </w:r>
    </w:p>
    <w:p>
      <w:r>
        <w:rPr>
          <w:b/>
          <w:u w:val="single"/>
        </w:rPr>
        <w:t>727407</w:t>
      </w:r>
    </w:p>
    <w:p>
      <w:r>
        <w:t>@StankaStanka @tokk93 Ali ne vidiš. Psa pelje na sprehod. Poglej, celo ni pes ampak je ženska spolna oblika bicikla.</w:t>
      </w:r>
    </w:p>
    <w:p>
      <w:r>
        <w:rPr>
          <w:b/>
          <w:u w:val="single"/>
        </w:rPr>
        <w:t>727408</w:t>
      </w:r>
    </w:p>
    <w:p>
      <w:r>
        <w:t>@DavorinPavlica @breki74 Da se. Imaš prav. Ampak bedarije vseeno ne moreš pohvaliti.</w:t>
      </w:r>
    </w:p>
    <w:p>
      <w:r>
        <w:rPr>
          <w:b/>
          <w:u w:val="single"/>
        </w:rPr>
        <w:t>727409</w:t>
      </w:r>
    </w:p>
    <w:p>
      <w:r>
        <w:t>Nazadnje še prijatlji k nam naj nazaj se vrnejo da koder sonce hodi vsi naj si v roke sežejo ki utopi naj živi si spone ki jim še teže</w:t>
      </w:r>
    </w:p>
    <w:p>
      <w:r>
        <w:rPr>
          <w:b/>
          <w:u w:val="single"/>
        </w:rPr>
        <w:t>727410</w:t>
      </w:r>
    </w:p>
    <w:p>
      <w:r>
        <w:t>pod Sarcem glave drzavnih direktorjev padajo nekako tako hitro kot v casu prve Janseve vlade. :) https://t.co/LqEcSk8mXW</w:t>
      </w:r>
    </w:p>
    <w:p>
      <w:r>
        <w:rPr>
          <w:b/>
          <w:u w:val="single"/>
        </w:rPr>
        <w:t>727411</w:t>
      </w:r>
    </w:p>
    <w:p>
      <w:r>
        <w:t>20181207 TRI PLANIKE MESANI PEVSKI ZBOR DCAdur TINA JERMAN ZBOROVODKINJA: https://t.co/sE7RRjWwBV prek @YouTube</w:t>
      </w:r>
    </w:p>
    <w:p>
      <w:r>
        <w:rPr>
          <w:b/>
          <w:u w:val="single"/>
        </w:rPr>
        <w:t>727412</w:t>
      </w:r>
    </w:p>
    <w:p>
      <w:r>
        <w:t>#NovZacetek Pa kaj se s Hrvati ukvarjamo, vedno nekaj rečejo delajo pa drugo.</w:t>
      </w:r>
    </w:p>
    <w:p>
      <w:r>
        <w:rPr>
          <w:b/>
          <w:u w:val="single"/>
        </w:rPr>
        <w:t>727413</w:t>
      </w:r>
    </w:p>
    <w:p>
      <w:r>
        <w:t>@DomenC To napišejo, ko še niso ziher, ali je banka, menjalnica, posojilnica, pošta, izposojevalnica ...</w:t>
      </w:r>
    </w:p>
    <w:p>
      <w:r>
        <w:rPr>
          <w:b/>
          <w:u w:val="single"/>
        </w:rPr>
        <w:t>727414</w:t>
      </w:r>
    </w:p>
    <w:p>
      <w:r>
        <w:t>@Nika_Per to, da so sploh tam.</w:t>
        <w:br/>
        <w:t>ampak sever je kurdski in kurdi so obstruirali glasovanje o izgonu tujih vojsk.</w:t>
      </w:r>
    </w:p>
    <w:p>
      <w:r>
        <w:rPr>
          <w:b/>
          <w:u w:val="single"/>
        </w:rPr>
        <w:t>727415</w:t>
      </w:r>
    </w:p>
    <w:p>
      <w:r>
        <w:t>@fzagorc @BrankoGrims1 Sprovocirat? Sam sebe dela za idiota 😂😂 vsak dan, z vsakim takim twitom se bolj kaže njegova veličina...idiota 🤪</w:t>
      </w:r>
    </w:p>
    <w:p>
      <w:r>
        <w:rPr>
          <w:b/>
          <w:u w:val="single"/>
        </w:rPr>
        <w:t>727416</w:t>
      </w:r>
    </w:p>
    <w:p>
      <w:r>
        <w:t>@Vrtowc Pobček bo moral dobiti še bratca za pomoč. Sicer pa bravo in vse dobro mamici in atiju.</w:t>
      </w:r>
    </w:p>
    <w:p>
      <w:r>
        <w:rPr>
          <w:b/>
          <w:u w:val="single"/>
        </w:rPr>
        <w:t>727417</w:t>
      </w:r>
    </w:p>
    <w:p>
      <w:r>
        <w:t>@FliserB Saj to je že butalski čevljar Dideldač  https://t.co/MD1EmlidWs uganil: "Če sam ne znam, sem pa tja, bom pa druge učil".</w:t>
      </w:r>
    </w:p>
    <w:p>
      <w:r>
        <w:rPr>
          <w:b/>
          <w:u w:val="single"/>
        </w:rPr>
        <w:t>727418</w:t>
      </w:r>
    </w:p>
    <w:p>
      <w:r>
        <w:t>Petkova matineja ali pivo in pikantne perutničke ob sedmih. Da se lahko zvečer spočiješ pred spanjem.</w:t>
      </w:r>
    </w:p>
    <w:p>
      <w:r>
        <w:rPr>
          <w:b/>
          <w:u w:val="single"/>
        </w:rPr>
        <w:t>727419</w:t>
      </w:r>
    </w:p>
    <w:p>
      <w:r>
        <w:t>@AlesKristan napad in ponoven prevzem palmire je bila ena njihovih zadnjih akcij. Poskušajo še deirezzor pa jim ne gre</w:t>
      </w:r>
    </w:p>
    <w:p>
      <w:r>
        <w:rPr>
          <w:b/>
          <w:u w:val="single"/>
        </w:rPr>
        <w:t>727420</w:t>
      </w:r>
    </w:p>
    <w:p>
      <w:r>
        <w:t>@vitaminC_si Po centru Lj skoraj vse štacune iščejo študentKO za pomoč pri prodaji</w:t>
      </w:r>
    </w:p>
    <w:p>
      <w:r>
        <w:rPr>
          <w:b/>
          <w:u w:val="single"/>
        </w:rPr>
        <w:t>727421</w:t>
      </w:r>
    </w:p>
    <w:p>
      <w:r>
        <w:t>Kakšni so vzroki, da Angleži prodajajo nepremičnine in vse redkeje prihajajo v Prekmurje</w:t>
        <w:br/>
        <w:br/>
        <w:t>https://t.co/ADn1YY5f2O</w:t>
      </w:r>
    </w:p>
    <w:p>
      <w:r>
        <w:rPr>
          <w:b/>
          <w:u w:val="single"/>
        </w:rPr>
        <w:t>727422</w:t>
      </w:r>
    </w:p>
    <w:p>
      <w:r>
        <w:t>@RichieKis te lupcke zelo nespametno okol mecemo v virtualnem svetu. Ornk bi razmislili, ce bi to mogli nardit tud IRL :P</w:t>
      </w:r>
    </w:p>
    <w:p>
      <w:r>
        <w:rPr>
          <w:b/>
          <w:u w:val="single"/>
        </w:rPr>
        <w:t>727423</w:t>
      </w:r>
    </w:p>
    <w:p>
      <w:r>
        <w:t>Šentjurčani kar se dogaja v skladiščih bo potrebno stopiti v akcijo  lovljenja miši, ker oseba kot pravi, ni... http://t.co/tnowMraw6b</w:t>
      </w:r>
    </w:p>
    <w:p>
      <w:r>
        <w:rPr>
          <w:b/>
          <w:u w:val="single"/>
        </w:rPr>
        <w:t>727424</w:t>
      </w:r>
    </w:p>
    <w:p>
      <w:r>
        <w:t>KS Bresternica: Številni niso oskrbljeni s pitno vodo, ceste v izredno slabem stanju https://t.co/F4pok0g0UJ</w:t>
      </w:r>
    </w:p>
    <w:p>
      <w:r>
        <w:rPr>
          <w:b/>
          <w:u w:val="single"/>
        </w:rPr>
        <w:t>727425</w:t>
      </w:r>
    </w:p>
    <w:p>
      <w:r>
        <w:t>@ErikaPlaninsec Butl, še večji butli pa njegovi volivci, pa verjemite, da jih kar nekaj poznam!🤮</w:t>
      </w:r>
    </w:p>
    <w:p>
      <w:r>
        <w:rPr>
          <w:b/>
          <w:u w:val="single"/>
        </w:rPr>
        <w:t>727426</w:t>
      </w:r>
    </w:p>
    <w:p>
      <w:r>
        <w:t>(SPREMLJAMO) Tožilec umaknil obtožnico: Padel še en Kanglerjev postopek. Piše @VesnaLovrec https://t.co/ERvkMLXbAF</w:t>
      </w:r>
    </w:p>
    <w:p>
      <w:r>
        <w:rPr>
          <w:b/>
          <w:u w:val="single"/>
        </w:rPr>
        <w:t>727427</w:t>
      </w:r>
    </w:p>
    <w:p>
      <w:r>
        <w:t>Tudi ta gnoj na vozičku. Da ga ni sram. Vse kar ma, je dobil kot pomoč države, drugim pa ne da. https://t.co/pBcRQi5KCP</w:t>
      </w:r>
    </w:p>
    <w:p>
      <w:r>
        <w:rPr>
          <w:b/>
          <w:u w:val="single"/>
        </w:rPr>
        <w:t>727428</w:t>
      </w:r>
    </w:p>
    <w:p>
      <w:r>
        <w:t>@Moj_ca @barjanski Vesta, ko te iz katedre odpeljejo na psihiatrijo, ti ni preveč lahko. Pozneje pa končaš nekje v zavodu.</w:t>
      </w:r>
    </w:p>
    <w:p>
      <w:r>
        <w:rPr>
          <w:b/>
          <w:u w:val="single"/>
        </w:rPr>
        <w:t>727429</w:t>
      </w:r>
    </w:p>
    <w:p>
      <w:r>
        <w:t>Uni tasrednji pa samo še tič sredi čela manjka, pa so kompletni. https://t.co/2Nwfr5zNnM</w:t>
      </w:r>
    </w:p>
    <w:p>
      <w:r>
        <w:rPr>
          <w:b/>
          <w:u w:val="single"/>
        </w:rPr>
        <w:t>727430</w:t>
      </w:r>
    </w:p>
    <w:p>
      <w:r>
        <w:t>@petra_jansa @roma9na Nikoli oz. vse do takrat dokler bodo v SLO vladali komunisti koalicije 5+1</w:t>
      </w:r>
    </w:p>
    <w:p>
      <w:r>
        <w:rPr>
          <w:b/>
          <w:u w:val="single"/>
        </w:rPr>
        <w:t>727431</w:t>
      </w:r>
    </w:p>
    <w:p>
      <w:r>
        <w:t>@overlord_tm Mlakar je blodnje najprej prodal v SKorejo, danes pa za masko še Glavino.</w:t>
      </w:r>
    </w:p>
    <w:p>
      <w:r>
        <w:rPr>
          <w:b/>
          <w:u w:val="single"/>
        </w:rPr>
        <w:t>727432</w:t>
      </w:r>
    </w:p>
    <w:p>
      <w:r>
        <w:t>bujto repo sem zacinila s cilijem. pece ko hudic. no in ni bujta ker noter ni mesa, samo repa, kasa in pa fizol.</w:t>
      </w:r>
    </w:p>
    <w:p>
      <w:r>
        <w:rPr>
          <w:b/>
          <w:u w:val="single"/>
        </w:rPr>
        <w:t>727433</w:t>
      </w:r>
    </w:p>
    <w:p>
      <w:r>
        <w:t>@MisaVugrinec Pa še res je, spet leto psihiatrije... https://t.co/Iv0srImwc0</w:t>
      </w:r>
    </w:p>
    <w:p>
      <w:r>
        <w:rPr>
          <w:b/>
          <w:u w:val="single"/>
        </w:rPr>
        <w:t>727434</w:t>
      </w:r>
    </w:p>
    <w:p>
      <w:r>
        <w:t>Doslej prikriti komunisti na RTV danes pogrevajo obrede, pesmi in bajke iz totalitarizma pred 91. 70 let. Po volitvah bo dost služb za mlade</w:t>
      </w:r>
    </w:p>
    <w:p>
      <w:r>
        <w:rPr>
          <w:b/>
          <w:u w:val="single"/>
        </w:rPr>
        <w:t>727435</w:t>
      </w:r>
    </w:p>
    <w:p>
      <w:r>
        <w:t>@MatejTonin to, da sta erjavca podučila dva agenta, da se lahko komunicira od pol, pa do minute, je čista laž !!!!!!!!!!!</w:t>
      </w:r>
    </w:p>
    <w:p>
      <w:r>
        <w:rPr>
          <w:b/>
          <w:u w:val="single"/>
        </w:rPr>
        <w:t>727436</w:t>
      </w:r>
    </w:p>
    <w:p>
      <w:r>
        <w:t>@R_Rakus @LajnarEU @BSkelaSavic Tile, ki kupujejo cigarete so nekaj posebnega.Dobim ošpice.</w:t>
      </w:r>
    </w:p>
    <w:p>
      <w:r>
        <w:rPr>
          <w:b/>
          <w:u w:val="single"/>
        </w:rPr>
        <w:t>727437</w:t>
      </w:r>
    </w:p>
    <w:p>
      <w:r>
        <w:t>Pomembnost uporabniških vmesnikov: raketni preplah na Havajih | @RevijaMonitor - https://t.co/rrnBiUqLGZ</w:t>
      </w:r>
    </w:p>
    <w:p>
      <w:r>
        <w:rPr>
          <w:b/>
          <w:u w:val="single"/>
        </w:rPr>
        <w:t>727438</w:t>
      </w:r>
    </w:p>
    <w:p>
      <w:r>
        <w:t>Škrlatna mafija dobi se 22mil odškodnine</w:t>
        <w:br/>
        <w:t xml:space="preserve">malo milijardo bomo pokrili pa mi jebeš </w:t>
        <w:br/>
        <w:t>vašega boga</w:t>
      </w:r>
    </w:p>
    <w:p>
      <w:r>
        <w:rPr>
          <w:b/>
          <w:u w:val="single"/>
        </w:rPr>
        <w:t>727439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727440</w:t>
      </w:r>
    </w:p>
    <w:p>
      <w:r>
        <w:t>@jasnakuljaj ima lastno vino, imenuje se #kuljaviček #mojaslovenija #rumenitelefon</w:t>
      </w:r>
    </w:p>
    <w:p>
      <w:r>
        <w:rPr>
          <w:b/>
          <w:u w:val="single"/>
        </w:rPr>
        <w:t>727441</w:t>
      </w:r>
    </w:p>
    <w:p>
      <w:r>
        <w:t>@vinkovasle1 Tak to gre ko se nabere preveč robe kot po čudežu zagori pa je spet plac.</w:t>
      </w:r>
    </w:p>
    <w:p>
      <w:r>
        <w:rPr>
          <w:b/>
          <w:u w:val="single"/>
        </w:rPr>
        <w:t>727442</w:t>
      </w:r>
    </w:p>
    <w:p>
      <w:r>
        <w:t>Na te zaprte oddelke naj vozijo volilce levičarske mafije in tam naj poc...jo, ker so oni krivi za to stanje! https://t.co/iSax6ZcezV</w:t>
      </w:r>
    </w:p>
    <w:p>
      <w:r>
        <w:rPr>
          <w:b/>
          <w:u w:val="single"/>
        </w:rPr>
        <w:t>727443</w:t>
      </w:r>
    </w:p>
    <w:p>
      <w:r>
        <w:t>@BCestnik Pokesajte se za izdajo in pedofilijo pa vas bo mogoče kdo jemal resno.Zvon 1 in 2?</w:t>
      </w:r>
    </w:p>
    <w:p>
      <w:r>
        <w:rPr>
          <w:b/>
          <w:u w:val="single"/>
        </w:rPr>
        <w:t>727444</w:t>
      </w:r>
    </w:p>
    <w:p>
      <w:r>
        <w:t>@magrateja Težka je fotografska, ja;) So ti pa ful hude fotke uspele, kudos!</w:t>
      </w:r>
    </w:p>
    <w:p>
      <w:r>
        <w:rPr>
          <w:b/>
          <w:u w:val="single"/>
        </w:rPr>
        <w:t>727445</w:t>
      </w:r>
    </w:p>
    <w:p>
      <w:r>
        <w:t>Engule bengule, cuckov sin, po vrtu mašira, kobilice zbira. Rajha pajha, kavs. https://t.co/iRqOb8Dtb3</w:t>
      </w:r>
    </w:p>
    <w:p>
      <w:r>
        <w:rPr>
          <w:b/>
          <w:u w:val="single"/>
        </w:rPr>
        <w:t>727446</w:t>
      </w:r>
    </w:p>
    <w:p>
      <w:r>
        <w:t>@iamAnej @mat3ja Od vseh zgoraj naštetih zadev se mi samo jota sliš užitno :D</w:t>
      </w:r>
    </w:p>
    <w:p>
      <w:r>
        <w:rPr>
          <w:b/>
          <w:u w:val="single"/>
        </w:rPr>
        <w:t>727447</w:t>
      </w:r>
    </w:p>
    <w:p>
      <w:r>
        <w:t>@DanielKalan Aja, tist je pa drugo. Ven kolk bo res nujno. Zaenkrat sam do wcja pa kafe skuhat.</w:t>
      </w:r>
    </w:p>
    <w:p>
      <w:r>
        <w:rPr>
          <w:b/>
          <w:u w:val="single"/>
        </w:rPr>
        <w:t>727448</w:t>
      </w:r>
    </w:p>
    <w:p>
      <w:r>
        <w:t>@Urskitka Nobena krava te ne sme tolk zmatrat, da se ne bi bila zmožna mal izštekat!</w:t>
      </w:r>
    </w:p>
    <w:p>
      <w:r>
        <w:rPr>
          <w:b/>
          <w:u w:val="single"/>
        </w:rPr>
        <w:t>727449</w:t>
      </w:r>
    </w:p>
    <w:p>
      <w:r>
        <w:t>@AnaOstricki Levica ima v programu časovno omejitev funkcij (poslanci, župani) na dva mandata.</w:t>
      </w:r>
    </w:p>
    <w:p>
      <w:r>
        <w:rPr>
          <w:b/>
          <w:u w:val="single"/>
        </w:rPr>
        <w:t>727450</w:t>
      </w:r>
    </w:p>
    <w:p>
      <w:r>
        <w:t>Beljakovinska rižota: riž,rdeča leča,čičerika,grah,kajenski poper,kurkuma in sir #mljask #prehrana</w:t>
      </w:r>
    </w:p>
    <w:p>
      <w:r>
        <w:rPr>
          <w:b/>
          <w:u w:val="single"/>
        </w:rPr>
        <w:t>727451</w:t>
      </w:r>
    </w:p>
    <w:p>
      <w:r>
        <w:t>kje v centru LJ lahko najdem tisto vrecko za izdelavo rastlinskega mleka (nut milk bag) ?</w:t>
        <w:br/>
        <w:t>Rifuzl je danes ze zaprt.</w:t>
      </w:r>
    </w:p>
    <w:p>
      <w:r>
        <w:rPr>
          <w:b/>
          <w:u w:val="single"/>
        </w:rPr>
        <w:t>727452</w:t>
      </w:r>
    </w:p>
    <w:p>
      <w:r>
        <w:t>@andrejcus @RobertSifrer Da SD ponudi več kot Nevzet Porič....?????...neverjetno????</w:t>
      </w:r>
    </w:p>
    <w:p>
      <w:r>
        <w:rPr>
          <w:b/>
          <w:u w:val="single"/>
        </w:rPr>
        <w:t>727453</w:t>
      </w:r>
    </w:p>
    <w:p>
      <w:r>
        <w:t>@ProfAljosa @vladaRS @Rudi_Medved Tako hude konkurence za najbolj neumnega ministra/ministrico pa še ni bilo.</w:t>
      </w:r>
    </w:p>
    <w:p>
      <w:r>
        <w:rPr>
          <w:b/>
          <w:u w:val="single"/>
        </w:rPr>
        <w:t>727454</w:t>
      </w:r>
    </w:p>
    <w:p>
      <w:r>
        <w:t>Vas zanimajo na katerih progah se boste lahko jutri smučali in deskali?</w:t>
        <w:br/>
        <w:t>Odprte bodo sledeče proge:</w:t>
        <w:br/>
        <w:t>🎿 Grič 1</w:t>
        <w:br/>
        <w:t>🎿... https://t.co/zlTP2HDx18</w:t>
      </w:r>
    </w:p>
    <w:p>
      <w:r>
        <w:rPr>
          <w:b/>
          <w:u w:val="single"/>
        </w:rPr>
        <w:t>727455</w:t>
      </w:r>
    </w:p>
    <w:p>
      <w:r>
        <w:t>Hrvaška pevka se je na instagramu pohvalila s slovenskim projektom, a očitno nima najbolj ažurnih podatkov. https://t.co/kitTLB4JIm</w:t>
      </w:r>
    </w:p>
    <w:p>
      <w:r>
        <w:rPr>
          <w:b/>
          <w:u w:val="single"/>
        </w:rPr>
        <w:t>727456</w:t>
      </w:r>
    </w:p>
    <w:p>
      <w:r>
        <w:t>Prvo poskusno zdravljenje Parkinsonove bolezni z vnosom matičnih celic v možgane https://t.co/OPEJo27iY8 #znanost</w:t>
      </w:r>
    </w:p>
    <w:p>
      <w:r>
        <w:rPr>
          <w:b/>
          <w:u w:val="single"/>
        </w:rPr>
        <w:t>727457</w:t>
      </w:r>
    </w:p>
    <w:p>
      <w:r>
        <w:t>@JanezPogorelec @RobertHrovat @LahovnikMatej @BorutPahor Čudno, da nisi tw, da je v sorodu z @AngelaMerkeICDU</w:t>
      </w:r>
    </w:p>
    <w:p>
      <w:r>
        <w:rPr>
          <w:b/>
          <w:u w:val="single"/>
        </w:rPr>
        <w:t>727458</w:t>
      </w:r>
    </w:p>
    <w:p>
      <w:r>
        <w:t>@RLjubljana @KatarinaJenko LOL, kako se ti da? Napišeš jebiga, kopiral sem, in gremo dalje. Saj nisi na sodišču.</w:t>
      </w:r>
    </w:p>
    <w:p>
      <w:r>
        <w:rPr>
          <w:b/>
          <w:u w:val="single"/>
        </w:rPr>
        <w:t>727459</w:t>
      </w:r>
    </w:p>
    <w:p>
      <w:r>
        <w:t>Proti jugu, keri nekateri naši  ritolizniki pričakujejo,da njihovo pregovorno gostoljubje pomeni,da bi bili oni radi zopet z nami.Figo!</w:t>
      </w:r>
    </w:p>
    <w:p>
      <w:r>
        <w:rPr>
          <w:b/>
          <w:u w:val="single"/>
        </w:rPr>
        <w:t>727460</w:t>
      </w:r>
    </w:p>
    <w:p>
      <w:r>
        <w:t>Hvala unicredit banka za FACE ID vstop, ob katerem moram vsakič tipkat geslo…</w:t>
      </w:r>
    </w:p>
    <w:p>
      <w:r>
        <w:rPr>
          <w:b/>
          <w:u w:val="single"/>
        </w:rPr>
        <w:t>727461</w:t>
      </w:r>
    </w:p>
    <w:p>
      <w:r>
        <w:t>@embalaza @madpixel @yoyoba24 @KatarinaDbr Čist komunistično z nageljni and all ... :D eštegkjut :)</w:t>
      </w:r>
    </w:p>
    <w:p>
      <w:r>
        <w:rPr>
          <w:b/>
          <w:u w:val="single"/>
        </w:rPr>
        <w:t>727462</w:t>
      </w:r>
    </w:p>
    <w:p>
      <w:r>
        <w:t>@Alex4aleksandra @danamon1 @crico111 @FrancHimelrajh @spagetyuse Najslabše so redarke. Že na njihovih frisih vidiš kolk so žleht</w:t>
      </w:r>
    </w:p>
    <w:p>
      <w:r>
        <w:rPr>
          <w:b/>
          <w:u w:val="single"/>
        </w:rPr>
        <w:t>727463</w:t>
      </w:r>
    </w:p>
    <w:p>
      <w:r>
        <w:t>Nisem vedela, da je toliko demence med velikimi bančniki. Nalezljiva bolezen.</w:t>
      </w:r>
    </w:p>
    <w:p>
      <w:r>
        <w:rPr>
          <w:b/>
          <w:u w:val="single"/>
        </w:rPr>
        <w:t>727464</w:t>
      </w:r>
    </w:p>
    <w:p>
      <w:r>
        <w:t>JUTRI V IZOLI PRIMORSKI FANTJE NEPRECENLJIVO KOMAJ ČAKAM MATER HARMONIKA ZAŽIGA ORGAZMICNO</w:t>
      </w:r>
    </w:p>
    <w:p>
      <w:r>
        <w:rPr>
          <w:b/>
          <w:u w:val="single"/>
        </w:rPr>
        <w:t>727465</w:t>
      </w:r>
    </w:p>
    <w:p>
      <w:r>
        <w:t>@oggctopus ... se sprašuješ v deželi, kjer kupiš karto za vlak in te meni nič, tebi nič presedejo na avtobus.</w:t>
      </w:r>
    </w:p>
    <w:p>
      <w:r>
        <w:rPr>
          <w:b/>
          <w:u w:val="single"/>
        </w:rPr>
        <w:t>727466</w:t>
      </w:r>
    </w:p>
    <w:p>
      <w:r>
        <w:t>@bor_ste @policija_si A je kdo opravil kontrolo alkoholiziranosti pri kifeljci , ki je začel ves ta cirkus ?</w:t>
      </w:r>
    </w:p>
    <w:p>
      <w:r>
        <w:rPr>
          <w:b/>
          <w:u w:val="single"/>
        </w:rPr>
        <w:t>727467</w:t>
      </w:r>
    </w:p>
    <w:p>
      <w:r>
        <w:t>@TinkCares Vsekakor ne! Ampak naši policaji vsaj ne pošiljajo ljudi v mrzle reke... vsaj upam da je tako! @VladaRH</w:t>
      </w:r>
    </w:p>
    <w:p>
      <w:r>
        <w:rPr>
          <w:b/>
          <w:u w:val="single"/>
        </w:rPr>
        <w:t>727468</w:t>
      </w:r>
    </w:p>
    <w:p>
      <w:r>
        <w:t>@KatarinaDbr mhm. V enmu tednu čikov po bloku n, smeti neločene in nabito polne. Parkirat pa tk ne moreš več. Galama pa tk skoz. #taklemamo</w:t>
      </w:r>
    </w:p>
    <w:p>
      <w:r>
        <w:rPr>
          <w:b/>
          <w:u w:val="single"/>
        </w:rPr>
        <w:t>727469</w:t>
      </w:r>
    </w:p>
    <w:p>
      <w:r>
        <w:t>@VehovarAljaz @SumAndreja @Karitas46622347 Sajenje rožic ne pomaga. Kako bi jih pa spravil nazaj?</w:t>
      </w:r>
    </w:p>
    <w:p>
      <w:r>
        <w:rPr>
          <w:b/>
          <w:u w:val="single"/>
        </w:rPr>
        <w:t>727470</w:t>
      </w:r>
    </w:p>
    <w:p>
      <w:r>
        <w:t>@SlovenijaVsrcu Mater jim jebem komunistom kaj vse si zmozni narediti z svojo laznivo propagando</w:t>
      </w:r>
    </w:p>
    <w:p>
      <w:r>
        <w:rPr>
          <w:b/>
          <w:u w:val="single"/>
        </w:rPr>
        <w:t>727471</w:t>
      </w:r>
    </w:p>
    <w:p>
      <w:r>
        <w:t>@Skandal_24 Kako,saj jih ni, po komunističnih medijih sploh ne obstajajo. Če pa že so to sami astronavti in jedrski fiziki</w:t>
      </w:r>
    </w:p>
    <w:p>
      <w:r>
        <w:rPr>
          <w:b/>
          <w:u w:val="single"/>
        </w:rPr>
        <w:t>727472</w:t>
      </w:r>
    </w:p>
    <w:p>
      <w:r>
        <w:t>zdi se da si je bojan požar s požareportom in vv faktorjem zagotovil boljšo medijsko podporo kot sds z novo24TV in demokracijo :)</w:t>
      </w:r>
    </w:p>
    <w:p>
      <w:r>
        <w:rPr>
          <w:b/>
          <w:u w:val="single"/>
        </w:rPr>
        <w:t>727473</w:t>
      </w:r>
    </w:p>
    <w:p>
      <w:r>
        <w:t>@NadaPavsin @had Raje naj si jih nudi, ker če se jih bo lotila, bomo imeli še več nepismenih malčkov :D</w:t>
      </w:r>
    </w:p>
    <w:p>
      <w:r>
        <w:rPr>
          <w:b/>
          <w:u w:val="single"/>
        </w:rPr>
        <w:t>727474</w:t>
      </w:r>
    </w:p>
    <w:p>
      <w:r>
        <w:t>@sarecmarjan Ko boste zmogli reči "in komunizmom"! potem še mogoče bo nekaj iz vas.</w:t>
      </w:r>
    </w:p>
    <w:p>
      <w:r>
        <w:rPr>
          <w:b/>
          <w:u w:val="single"/>
        </w:rPr>
        <w:t>727475</w:t>
      </w:r>
    </w:p>
    <w:p>
      <w:r>
        <w:t>4. del #StarTrekDiscovery Lorca je manipulator in pes vojne, pripravljen narediti vse, da bi zmagal vojno.</w:t>
      </w:r>
    </w:p>
    <w:p>
      <w:r>
        <w:rPr>
          <w:b/>
          <w:u w:val="single"/>
        </w:rPr>
        <w:t>727476</w:t>
      </w:r>
    </w:p>
    <w:p>
      <w:r>
        <w:t>@tomltoml Naj se Ljudomila pazi. Vemo, kakšno vlogo namenjajo komunisti bulmastifom.</w:t>
      </w:r>
    </w:p>
    <w:p>
      <w:r>
        <w:rPr>
          <w:b/>
          <w:u w:val="single"/>
        </w:rPr>
        <w:t>727477</w:t>
      </w:r>
    </w:p>
    <w:p>
      <w:r>
        <w:t>Posnetek 3. izredne seje DS RS si lahko ogledate na 3. programu RTVS ob 18.00 uri. https://t.co/pj83m4Rfhz</w:t>
      </w:r>
    </w:p>
    <w:p>
      <w:r>
        <w:rPr>
          <w:b/>
          <w:u w:val="single"/>
        </w:rPr>
        <w:t>727478</w:t>
      </w:r>
    </w:p>
    <w:p>
      <w:r>
        <w:t>Sprejemanje nezakonitih muslimanskih emigrantov bi morali končno prepoznati kot zločin nad Slovenci! https://t.co/DIIXe3RPqe</w:t>
      </w:r>
    </w:p>
    <w:p>
      <w:r>
        <w:rPr>
          <w:b/>
          <w:u w:val="single"/>
        </w:rPr>
        <w:t>727479</w:t>
      </w:r>
    </w:p>
    <w:p>
      <w:r>
        <w:t>@ales_primc @jure_mastnak @NormaMKorosec Se pravi, da se jo da za jurja kupit?</w:t>
      </w:r>
    </w:p>
    <w:p>
      <w:r>
        <w:rPr>
          <w:b/>
          <w:u w:val="single"/>
        </w:rPr>
        <w:t>727480</w:t>
      </w:r>
    </w:p>
    <w:p>
      <w:r>
        <w:t>@SpelaSpelca Se pravi, da mora sam svojo banko “nategniti” z zgodbo, da bo šla čez. Ki pa je lahko daleč od resnice.</w:t>
      </w:r>
    </w:p>
    <w:p>
      <w:r>
        <w:rPr>
          <w:b/>
          <w:u w:val="single"/>
        </w:rPr>
        <w:t>727481</w:t>
      </w:r>
    </w:p>
    <w:p>
      <w:r>
        <w:t>Energijo soncne elektrárne, avti, se Eisenpona  ne Mormo zrihtat. So what! https://t.co/sgP29P4BGl</w:t>
      </w:r>
    </w:p>
    <w:p>
      <w:r>
        <w:rPr>
          <w:b/>
          <w:u w:val="single"/>
        </w:rPr>
        <w:t>727482</w:t>
      </w:r>
    </w:p>
    <w:p>
      <w:r>
        <w:t>@BmMehle No ja, s tem samo dokazuje, da njen odhod iz SLO nikakor ni bil beg možganov!</w:t>
      </w:r>
    </w:p>
    <w:p>
      <w:r>
        <w:rPr>
          <w:b/>
          <w:u w:val="single"/>
        </w:rPr>
        <w:t>727483</w:t>
      </w:r>
    </w:p>
    <w:p>
      <w:r>
        <w:t>Študentarija. Po konzumaciji vseh predvolilnih obljub na današnji Škisovi tržnici https://t.co/J8xkzWmt89</w:t>
      </w:r>
    </w:p>
    <w:p>
      <w:r>
        <w:rPr>
          <w:b/>
          <w:u w:val="single"/>
        </w:rPr>
        <w:t>727484</w:t>
      </w:r>
    </w:p>
    <w:p>
      <w:r>
        <w:t>@SchelkerMaja Teta, odpeljite ga  sebi v Švico! Boste mnogim ogromno uslugo naredili.</w:t>
      </w:r>
    </w:p>
    <w:p>
      <w:r>
        <w:rPr>
          <w:b/>
          <w:u w:val="single"/>
        </w:rPr>
        <w:t>727485</w:t>
      </w:r>
    </w:p>
    <w:p>
      <w:r>
        <w:t>@MarjeticaM @rogla To je to, vodovod bo plačal McDonalds, štrom Lidl, avtocesto pa Oriflame.</w:t>
      </w:r>
    </w:p>
    <w:p>
      <w:r>
        <w:rPr>
          <w:b/>
          <w:u w:val="single"/>
        </w:rPr>
        <w:t>727486</w:t>
      </w:r>
    </w:p>
    <w:p>
      <w:r>
        <w:t>@JozeJos Komunisti so se povsod takoj po prihodu na oblast razglasili za socialiste. In to celo demokratične !!!</w:t>
      </w:r>
    </w:p>
    <w:p>
      <w:r>
        <w:rPr>
          <w:b/>
          <w:u w:val="single"/>
        </w:rPr>
        <w:t>727487</w:t>
      </w:r>
    </w:p>
    <w:p>
      <w:r>
        <w:t>@m_bostjan Kaj, ko bi mu dovoli, da odnese svoj 'fotelj' iz EU parlamenta domov?...</w:t>
        <w:br/>
        <w:t>orglcepress</w:t>
      </w:r>
    </w:p>
    <w:p>
      <w:r>
        <w:rPr>
          <w:b/>
          <w:u w:val="single"/>
        </w:rPr>
        <w:t>727488</w:t>
      </w:r>
    </w:p>
    <w:p>
      <w:r>
        <w:t>Napočil je čas, da se mediji odpovemo stavkom, ki združijejo "neverjeten" in @luka7doncic.</w:t>
      </w:r>
    </w:p>
    <w:p>
      <w:r>
        <w:rPr>
          <w:b/>
          <w:u w:val="single"/>
        </w:rPr>
        <w:t>727489</w:t>
      </w:r>
    </w:p>
    <w:p>
      <w:r>
        <w:t>@Alex4Aleksandra @Janko35349864 @maceklj LPP-pomikajte se proti zadnjim izstopnim vratom.</w:t>
      </w:r>
    </w:p>
    <w:p>
      <w:r>
        <w:rPr>
          <w:b/>
          <w:u w:val="single"/>
        </w:rPr>
        <w:t>727490</w:t>
      </w:r>
    </w:p>
    <w:p>
      <w:r>
        <w:t>Eno je TP, ki je JLA predala orožje; drugo je TO, ki je skupaj s slovensko policijo povozila JLA.</w:t>
      </w:r>
    </w:p>
    <w:p>
      <w:r>
        <w:rPr>
          <w:b/>
          <w:u w:val="single"/>
        </w:rPr>
        <w:t>727491</w:t>
      </w:r>
    </w:p>
    <w:p>
      <w:r>
        <w:t>@KatarinaJenko Najprej spraviš v usta malo vode, da se tableta ne more prijeti na jezik, potem daš še tableto, pa gre s prvim požirkom.</w:t>
      </w:r>
    </w:p>
    <w:p>
      <w:r>
        <w:rPr>
          <w:b/>
          <w:u w:val="single"/>
        </w:rPr>
        <w:t>727492</w:t>
      </w:r>
    </w:p>
    <w:p>
      <w:r>
        <w:t>"Ne morejo lagati, kadarkoli želijo!" Objavimo v soboto! https://t.co/VCbDe7CI7D</w:t>
      </w:r>
    </w:p>
    <w:p>
      <w:r>
        <w:rPr>
          <w:b/>
          <w:u w:val="single"/>
        </w:rPr>
        <w:t>727493</w:t>
      </w:r>
    </w:p>
    <w:p>
      <w:r>
        <w:t>@megafotr Kaj ti bo it in papirček če pa hod folk v mercator delat iz ambulant</w:t>
      </w:r>
    </w:p>
    <w:p>
      <w:r>
        <w:rPr>
          <w:b/>
          <w:u w:val="single"/>
        </w:rPr>
        <w:t>727494</w:t>
      </w:r>
    </w:p>
    <w:p>
      <w:r>
        <w:t>@Plavalka Kolegici se je zgodilo pred kratkim in zdaj jo prepričujem, da ji je una bejba na nek način naredila uslugo. @KlemenRobnik</w:t>
      </w:r>
    </w:p>
    <w:p>
      <w:r>
        <w:rPr>
          <w:b/>
          <w:u w:val="single"/>
        </w:rPr>
        <w:t>727495</w:t>
      </w:r>
    </w:p>
    <w:p>
      <w:r>
        <w:t>@ZigaTurk partizanstva in domobranstva v politiki zgleda ni dovolj, je treba začet še močvirništvo vpletat... ajme...</w:t>
      </w:r>
    </w:p>
    <w:p>
      <w:r>
        <w:rPr>
          <w:b/>
          <w:u w:val="single"/>
        </w:rPr>
        <w:t>727496</w:t>
      </w:r>
    </w:p>
    <w:p>
      <w:r>
        <w:t>Joj fantje no, pejte nekam s to avtomobilsko agresivnostjo, s temi hitrostmi, voznjo tik za ritjo, izseljevanjem na napačni strani</w:t>
      </w:r>
    </w:p>
    <w:p>
      <w:r>
        <w:rPr>
          <w:b/>
          <w:u w:val="single"/>
        </w:rPr>
        <w:t>727497</w:t>
      </w:r>
    </w:p>
    <w:p>
      <w:r>
        <w:t>Zagorela sta manjša plastična objekta, ki nista bila več v uporabi in so ju že želeli odstraniti. https://t.co/d4jvp2TwpP</w:t>
      </w:r>
    </w:p>
    <w:p>
      <w:r>
        <w:rPr>
          <w:b/>
          <w:u w:val="single"/>
        </w:rPr>
        <w:t>727498</w:t>
      </w:r>
    </w:p>
    <w:p>
      <w:r>
        <w:t>@Matej_Klaric Tisti z višjimi dohodki že sedaj plačujejo več. Ker zavarovanje ni fiksen znesek ampak odstotek od plače.</w:t>
      </w:r>
    </w:p>
    <w:p>
      <w:r>
        <w:rPr>
          <w:b/>
          <w:u w:val="single"/>
        </w:rPr>
        <w:t>727499</w:t>
      </w:r>
    </w:p>
    <w:p>
      <w:r>
        <w:t>Samo drobne nianse so kot nezna prozorna krila metuljev</w:t>
        <w:br/>
        <w:t>In objemi in spomini solz</w:t>
      </w:r>
    </w:p>
    <w:p>
      <w:r>
        <w:rPr>
          <w:b/>
          <w:u w:val="single"/>
        </w:rPr>
        <w:t>727500</w:t>
      </w:r>
    </w:p>
    <w:p>
      <w:r>
        <w:t>@MitjaIrsic @JozeBiscak Taprav se oglaša. Pizdek iz skrajno "nepristranske" @Nova24TV</w:t>
      </w:r>
    </w:p>
    <w:p>
      <w:r>
        <w:rPr>
          <w:b/>
          <w:u w:val="single"/>
        </w:rPr>
        <w:t>727501</w:t>
      </w:r>
    </w:p>
    <w:p>
      <w:r>
        <w:t>Gurmanski recept ~ V staro #slovensko jed lahko zakuhate cmoke, ajdove žgance, lahko jo ponudite tudi s kruhom.... https://t.co/f40K5L8Xzg</w:t>
      </w:r>
    </w:p>
    <w:p>
      <w:r>
        <w:rPr>
          <w:b/>
          <w:u w:val="single"/>
        </w:rPr>
        <w:t>727502</w:t>
      </w:r>
    </w:p>
    <w:p>
      <w:r>
        <w:t>@PStendler @JanezMeznarec Ne omenji mi @JanezMeznarec pa @MajaBentura murgeljsih piškotarjev. Kar bruhnem.</w:t>
      </w:r>
    </w:p>
    <w:p>
      <w:r>
        <w:rPr>
          <w:b/>
          <w:u w:val="single"/>
        </w:rPr>
        <w:t>727503</w:t>
      </w:r>
    </w:p>
    <w:p>
      <w:r>
        <w:t>Mene je sram - da moji domovini vlada Serpentinsek, ki jo iz dneva v dan unicujoce potaplja v zivi pesek. Ej, Slovenci, wake up!</w:t>
      </w:r>
    </w:p>
    <w:p>
      <w:r>
        <w:rPr>
          <w:b/>
          <w:u w:val="single"/>
        </w:rPr>
        <w:t>727504</w:t>
      </w:r>
    </w:p>
    <w:p>
      <w:r>
        <w:t>Lažnivci, paraziti vs strokovnost slovenskih policistov https://t.co/EBmEKJdLRa</w:t>
      </w:r>
    </w:p>
    <w:p>
      <w:r>
        <w:rPr>
          <w:b/>
          <w:u w:val="single"/>
        </w:rPr>
        <w:t>727505</w:t>
      </w:r>
    </w:p>
    <w:p>
      <w:r>
        <w:t>Gasilci so ponoči reševali potnike, ki so zaradi snega obtičali na prelazu Brenner https://t.co/rKIaXiC1Gb https://t.co/fzHtm1pSUa</w:t>
      </w:r>
    </w:p>
    <w:p>
      <w:r>
        <w:rPr>
          <w:b/>
          <w:u w:val="single"/>
        </w:rPr>
        <w:t>727506</w:t>
      </w:r>
    </w:p>
    <w:p>
      <w:r>
        <w:t>@MatevzNovak Drži. Tudi med terorističnimi napadi so pomagale. Niso jih pa mogle preprečiti...</w:t>
      </w:r>
    </w:p>
    <w:p>
      <w:r>
        <w:rPr>
          <w:b/>
          <w:u w:val="single"/>
        </w:rPr>
        <w:t>727507</w:t>
      </w:r>
    </w:p>
    <w:p>
      <w:r>
        <w:t>!@BorutPahor je politik sprave, @sarecmarjan pa hujskač. To bi lahko vedeli v @strankaSDS  in @NovaSlovenija. #Tarča https://t.co/maopsQQhHV</w:t>
      </w:r>
    </w:p>
    <w:p>
      <w:r>
        <w:rPr>
          <w:b/>
          <w:u w:val="single"/>
        </w:rPr>
        <w:t>727508</w:t>
      </w:r>
    </w:p>
    <w:p>
      <w:r>
        <w:t>@anzet @WorldIs2Noisy A ni bilo nekaj takega na voljo pri nas že pred leti. Piano se je reklo platformi, če me spomin ne vara.</w:t>
      </w:r>
    </w:p>
    <w:p>
      <w:r>
        <w:rPr>
          <w:b/>
          <w:u w:val="single"/>
        </w:rPr>
        <w:t>727509</w:t>
      </w:r>
    </w:p>
    <w:p>
      <w:r>
        <w:t>Gasilci nam vedno pomagajo ko smo v stiski. Pamagamo jim tudi mi. https://t.co/hNfpi8wdVC</w:t>
      </w:r>
    </w:p>
    <w:p>
      <w:r>
        <w:rPr>
          <w:b/>
          <w:u w:val="single"/>
        </w:rPr>
        <w:t>727510</w:t>
      </w:r>
    </w:p>
    <w:p>
      <w:r>
        <w:t>@zaspanko @DrMatoR Ko daš kri te zastrupijo????????</w:t>
        <w:br/>
        <w:t>To pa so nebuloze, če ti to resno.</w:t>
        <w:br/>
        <w:t>Kaj pa genetika, stil življenja itd....</w:t>
      </w:r>
    </w:p>
    <w:p>
      <w:r>
        <w:rPr>
          <w:b/>
          <w:u w:val="single"/>
        </w:rPr>
        <w:t>727511</w:t>
      </w:r>
    </w:p>
    <w:p>
      <w:r>
        <w:t>@KatarinaDbr @adria_airways Pa ni čist tko. Velikokrat pizdim čez njih (upravičeno), a večino sestankov ob desetih sem do sedaj ujela.</w:t>
      </w:r>
    </w:p>
    <w:p>
      <w:r>
        <w:rPr>
          <w:b/>
          <w:u w:val="single"/>
        </w:rPr>
        <w:t>727512</w:t>
      </w:r>
    </w:p>
    <w:p>
      <w:r>
        <w:t xml:space="preserve">Gozdni pobeg. Kul ideja. </w:t>
        <w:br/>
        <w:br/>
        <w:t>https://t.co/t8buBaV8KQ</w:t>
        <w:br/>
        <w:br/>
        <w:t>Moram odpeljat mularijo tja in jo pustit. Kdo ve, mogoče se pa vrnejo.</w:t>
      </w:r>
    </w:p>
    <w:p>
      <w:r>
        <w:rPr>
          <w:b/>
          <w:u w:val="single"/>
        </w:rPr>
        <w:t>727513</w:t>
      </w:r>
    </w:p>
    <w:p>
      <w:r>
        <w:t>@uporabnastran @t_celestina Ampak glavn, da bo ob šestih zjutri dan, ko bomo krave na pašo gnal, anede? 🙄</w:t>
      </w:r>
    </w:p>
    <w:p>
      <w:r>
        <w:rPr>
          <w:b/>
          <w:u w:val="single"/>
        </w:rPr>
        <w:t>727514</w:t>
      </w:r>
    </w:p>
    <w:p>
      <w:r>
        <w:t>Še danes se jih bojijo. Umazana črna vest, kaj pa drugega. https://t.co/OatlhiMQdo</w:t>
      </w:r>
    </w:p>
    <w:p>
      <w:r>
        <w:rPr>
          <w:b/>
          <w:u w:val="single"/>
        </w:rPr>
        <w:t>727515</w:t>
      </w:r>
    </w:p>
    <w:p>
      <w:r>
        <w:t xml:space="preserve">@FrenkMate @Faktor_com @TV3_SI @NovaSlovenija @JJansaSDS @MatejTonin @NeuroVirtu vsem penzionistom #ToninovFaktor </w:t>
        <w:br/>
        <w:t>cca 1600€ #enakopravni</w:t>
      </w:r>
    </w:p>
    <w:p>
      <w:r>
        <w:rPr>
          <w:b/>
          <w:u w:val="single"/>
        </w:rPr>
        <w:t>727516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727517</w:t>
      </w:r>
    </w:p>
    <w:p>
      <w:r>
        <w:t>@VeraG_KR @rokomavh @meteoriterain Jaz predlagam, da se ograja podre ker je totalni nesmisel. Vse drugo pa ni v moji moči.</w:t>
      </w:r>
    </w:p>
    <w:p>
      <w:r>
        <w:rPr>
          <w:b/>
          <w:u w:val="single"/>
        </w:rPr>
        <w:t>727518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727519</w:t>
      </w:r>
    </w:p>
    <w:p>
      <w:r>
        <w:t>Otroka, no, hmmmm, saj sta stara 28 in 26 let, sta samoiniciativno obesila zastavo. #ponosen</w:t>
      </w:r>
    </w:p>
    <w:p>
      <w:r>
        <w:rPr>
          <w:b/>
          <w:u w:val="single"/>
        </w:rPr>
        <w:t>727520</w:t>
      </w:r>
    </w:p>
    <w:p>
      <w:r>
        <w:t>Parazitska združba cuzarjev najrevnejših slojev ! Potem solijo pamet o morali !!</w:t>
        <w:br/>
        <w:br/>
        <w:t>https://t.co/lz83cDjkKH</w:t>
      </w:r>
    </w:p>
    <w:p>
      <w:r>
        <w:rPr>
          <w:b/>
          <w:u w:val="single"/>
        </w:rPr>
        <w:t>727521</w:t>
      </w:r>
    </w:p>
    <w:p>
      <w:r>
        <w:t>Očividci: Strupene odpadke iz Kemisa v skafandrih zakopali v Moravčah #video https://t.co/sekASRkgZz via @SiolNEWS</w:t>
      </w:r>
    </w:p>
    <w:p>
      <w:r>
        <w:rPr>
          <w:b/>
          <w:u w:val="single"/>
        </w:rPr>
        <w:t>727522</w:t>
      </w:r>
    </w:p>
    <w:p>
      <w:r>
        <w:t>Lanska zmagovalka #spiritofportopiccolo tik pred ciljem #Barcolana50 z lepo prednostjo pred drugo #tempusfugit https://t.co/Fi8Xr9duDk</w:t>
      </w:r>
    </w:p>
    <w:p>
      <w:r>
        <w:rPr>
          <w:b/>
          <w:u w:val="single"/>
        </w:rPr>
        <w:t>727523</w:t>
      </w:r>
    </w:p>
    <w:p>
      <w:r>
        <w:t>@leaathenatabako Nič se nea obojni šparajo. Zadnjih 20 minut bojo vsi na škrge dihali 😳</w:t>
      </w:r>
    </w:p>
    <w:p>
      <w:r>
        <w:rPr>
          <w:b/>
          <w:u w:val="single"/>
        </w:rPr>
        <w:t>727524</w:t>
      </w:r>
    </w:p>
    <w:p>
      <w:r>
        <w:t>@strankaSD banda rdečuharska zatlačte si to v vaš šupak pa praznujte. Mi SLOVENCI praznujemo VESEL IN SREČEN BOŽIČ.</w:t>
      </w:r>
    </w:p>
    <w:p>
      <w:r>
        <w:rPr>
          <w:b/>
          <w:u w:val="single"/>
        </w:rPr>
        <w:t>727525</w:t>
      </w:r>
    </w:p>
    <w:p>
      <w:r>
        <w:t>@Mackono44Pan @ijanko55 Zdaj bom pa jaz prostak in bom napisal j.... ti vse po spisku, baraba.</w:t>
      </w:r>
    </w:p>
    <w:p>
      <w:r>
        <w:rPr>
          <w:b/>
          <w:u w:val="single"/>
        </w:rPr>
        <w:t>727526</w:t>
      </w:r>
    </w:p>
    <w:p>
      <w:r>
        <w:t>@GregorVirant1 @petracj @petrasovdat Do takrat bomo marihuano že legalizirali pa ga bomo skulirali. :)</w:t>
      </w:r>
    </w:p>
    <w:p>
      <w:r>
        <w:rPr>
          <w:b/>
          <w:u w:val="single"/>
        </w:rPr>
        <w:t>727527</w:t>
      </w:r>
    </w:p>
    <w:p>
      <w:r>
        <w:t>#NaDanasnjiDan l. 1972 so na t.i. "Krvavo nedeljo" britanski vojaki v streljanju na Severnem Irskem ubili 14 neoboroženih protestnikov.</w:t>
      </w:r>
    </w:p>
    <w:p>
      <w:r>
        <w:rPr>
          <w:b/>
          <w:u w:val="single"/>
        </w:rPr>
        <w:t>727528</w:t>
      </w:r>
    </w:p>
    <w:p>
      <w:r>
        <w:t>Kupla sem nov šal, ki pušča mucke po oblačilih. Oprala sem ga že pa ne pomaga. Lahk še kej nardim al ga fuknem na kup “zanič Primark roba”.</w:t>
      </w:r>
    </w:p>
    <w:p>
      <w:r>
        <w:rPr>
          <w:b/>
          <w:u w:val="single"/>
        </w:rPr>
        <w:t>727529</w:t>
      </w:r>
    </w:p>
    <w:p>
      <w:r>
        <w:t>Kakšen program varstva okolja predstavlja posek gozda in gradnja #Magna na vodonosniku ? https://t.co/sxjwYjbyrw</w:t>
      </w:r>
    </w:p>
    <w:p>
      <w:r>
        <w:rPr>
          <w:b/>
          <w:u w:val="single"/>
        </w:rPr>
        <w:t>727530</w:t>
      </w:r>
    </w:p>
    <w:p>
      <w:r>
        <w:t>Madonca, povsod postroji, samo v Šiški nobenga. Vabimo g.Šiškota v Šiško! #nadesnoravnajse</w:t>
      </w:r>
    </w:p>
    <w:p>
      <w:r>
        <w:rPr>
          <w:b/>
          <w:u w:val="single"/>
        </w:rPr>
        <w:t>727531</w:t>
      </w:r>
    </w:p>
    <w:p>
      <w:r>
        <w:t>@ErikaPlaninsec Kaj te splava in evtanazije ni strah? Saj sta tako Evropska.</w:t>
      </w:r>
    </w:p>
    <w:p>
      <w:r>
        <w:rPr>
          <w:b/>
          <w:u w:val="single"/>
        </w:rPr>
        <w:t>727532</w:t>
      </w:r>
    </w:p>
    <w:p>
      <w:r>
        <w:t>Drugi Messijev zadetek iz nedovoljenega položaja, video #fuzbal #nogomet #ligaprvakov - http://t.co/1fItiUTPz5</w:t>
      </w:r>
    </w:p>
    <w:p>
      <w:r>
        <w:rPr>
          <w:b/>
          <w:u w:val="single"/>
        </w:rPr>
        <w:t>727533</w:t>
      </w:r>
    </w:p>
    <w:p>
      <w:r>
        <w:t>Sporno poljsko meso, salmonela in klanje športnih konj https://t.co/sptkAWJ5Xt</w:t>
      </w:r>
    </w:p>
    <w:p>
      <w:r>
        <w:rPr>
          <w:b/>
          <w:u w:val="single"/>
        </w:rPr>
        <w:t>727534</w:t>
      </w:r>
    </w:p>
    <w:p>
      <w:r>
        <w:t>Hitlerjev program iztrebljanja invalidov srhljivo podoben današnji evtanaziji https://t.co/EVADOUXTdm via @Časnik</w:t>
      </w:r>
    </w:p>
    <w:p>
      <w:r>
        <w:rPr>
          <w:b/>
          <w:u w:val="single"/>
        </w:rPr>
        <w:t>727535</w:t>
      </w:r>
    </w:p>
    <w:p>
      <w:r>
        <w:t>@EPameten @Gicek007 @Tevilevi @strankalevica @ZmagoPlemeniti Bolj si desno, bolj si Pojbč. 😂</w:t>
      </w:r>
    </w:p>
    <w:p>
      <w:r>
        <w:rPr>
          <w:b/>
          <w:u w:val="single"/>
        </w:rPr>
        <w:t>727536</w:t>
      </w:r>
    </w:p>
    <w:p>
      <w:r>
        <w:t>@Moj_ca Puščaj prazno rolo, "svojo" pa nosi s sabo. Jbg, enkrat bo nekdo ugotovil, da papir ni zadeva, ki se kar utelesi na stojalu.</w:t>
      </w:r>
    </w:p>
    <w:p>
      <w:r>
        <w:rPr>
          <w:b/>
          <w:u w:val="single"/>
        </w:rPr>
        <w:t>727537</w:t>
      </w:r>
    </w:p>
    <w:p>
      <w:r>
        <w:t>Ali je mozno rentati avto brez kreditne kartice? Recimo z debetno. Mogoce @uporabnastran ve kaj o tem?:)</w:t>
      </w:r>
    </w:p>
    <w:p>
      <w:r>
        <w:rPr>
          <w:b/>
          <w:u w:val="single"/>
        </w:rPr>
        <w:t>727538</w:t>
      </w:r>
    </w:p>
    <w:p>
      <w:r>
        <w:t>@Gaspercek Poskusaj to povedat domacinom, pa bodo na hitro taksne ciganske izjave pospremili z vilami</w:t>
      </w:r>
    </w:p>
    <w:p>
      <w:r>
        <w:rPr>
          <w:b/>
          <w:u w:val="single"/>
        </w:rPr>
        <w:t>727539</w:t>
      </w:r>
    </w:p>
    <w:p>
      <w:r>
        <w:t>@Blaz_88 @NormaMKorosec Ja pajade.....na celo Afriko zdaj lahko nalepiš kar Kitajsko zastavo. Pa se noben levičar ne obregne ob to dejstvo.</w:t>
      </w:r>
    </w:p>
    <w:p>
      <w:r>
        <w:rPr>
          <w:b/>
          <w:u w:val="single"/>
        </w:rPr>
        <w:t>727540</w:t>
      </w:r>
    </w:p>
    <w:p>
      <w:r>
        <w:t>Rafaelo kroglice - checked. Tiramisu - checked. Opomba za Hoferjevo akcijo telovadne opreme - checked!</w:t>
      </w:r>
    </w:p>
    <w:p>
      <w:r>
        <w:rPr>
          <w:b/>
          <w:u w:val="single"/>
        </w:rPr>
        <w:t>727541</w:t>
      </w:r>
    </w:p>
    <w:p>
      <w:r>
        <w:t>vojna se dobiva na fronti, ne pa s pobijanjem nosečnic in dojenčkov, kar so počeli zločinski partizani https://t.co/ZUcBprnyda</w:t>
      </w:r>
    </w:p>
    <w:p>
      <w:r>
        <w:rPr>
          <w:b/>
          <w:u w:val="single"/>
        </w:rPr>
        <w:t>727542</w:t>
      </w:r>
    </w:p>
    <w:p>
      <w:r>
        <w:t>@juremes Splošno znana resnica še ni nujno resnična. Tole si poglej https://t.co/FjDSF0O8oK</w:t>
      </w:r>
    </w:p>
    <w:p>
      <w:r>
        <w:rPr>
          <w:b/>
          <w:u w:val="single"/>
        </w:rPr>
        <w:t>727543</w:t>
      </w:r>
    </w:p>
    <w:p>
      <w:r>
        <w:t>@AllBriefs In butast tip, ki kaj takega reče, nesme sodit-le čevlje sodi naj košir🙈</w:t>
      </w:r>
    </w:p>
    <w:p>
      <w:r>
        <w:rPr>
          <w:b/>
          <w:u w:val="single"/>
        </w:rPr>
        <w:t>727544</w:t>
      </w:r>
    </w:p>
    <w:p>
      <w:r>
        <w:t>@BernardBrscic In družbeno higjenično je javno zagovarjati delodajalca tvoje punce, ko ga dobijo s prsti v marmeladi kako?</w:t>
        <w:br/>
        <w:br/>
        <w:t>Bong</w:t>
      </w:r>
    </w:p>
    <w:p>
      <w:r>
        <w:rPr>
          <w:b/>
          <w:u w:val="single"/>
        </w:rPr>
        <w:t>727545</w:t>
      </w:r>
    </w:p>
    <w:p>
      <w:r>
        <w:t>Obvestilo!!</w:t>
        <w:br/>
        <w:t>Nastop skupine Drevored zaradi bolezni v skupini, žal ODPADE! Kupci vstopnic dobijo refundacijo na svoje račune!</w:t>
      </w:r>
    </w:p>
    <w:p>
      <w:r>
        <w:rPr>
          <w:b/>
          <w:u w:val="single"/>
        </w:rPr>
        <w:t>727546</w:t>
      </w:r>
    </w:p>
    <w:p>
      <w:r>
        <w:t>@MiranStajerc @anitandrensek @protislovje a niso protibolečinske premaknili v Petra Držaja?</w:t>
      </w:r>
    </w:p>
    <w:p>
      <w:r>
        <w:rPr>
          <w:b/>
          <w:u w:val="single"/>
        </w:rPr>
        <w:t>727547</w:t>
      </w:r>
    </w:p>
    <w:p>
      <w:r>
        <w:t>Čaj, keks, tobak in prgišče #perzeidov. No, čakam jih. Ker želje sem postrojila v vrsto.</w:t>
      </w:r>
    </w:p>
    <w:p>
      <w:r>
        <w:rPr>
          <w:b/>
          <w:u w:val="single"/>
        </w:rPr>
        <w:t>727548</w:t>
      </w:r>
    </w:p>
    <w:p>
      <w:r>
        <w:t>Moje dolgoletno delo na Postaji mejne milice-policije letališča Brnik. Kako je tam danes? https://t.co/qVtP7DGtbL</w:t>
      </w:r>
    </w:p>
    <w:p>
      <w:r>
        <w:rPr>
          <w:b/>
          <w:u w:val="single"/>
        </w:rPr>
        <w:t>727549</w:t>
      </w:r>
    </w:p>
    <w:p>
      <w:r>
        <w:t>Nova informacija: Zamude na letu AF1187 #Ljubljana-#Pariz bo, kot kaže, 4 ure 30 minut. #javniprevoz #airfrance https://t.co/34Idpv4gP8</w:t>
      </w:r>
    </w:p>
    <w:p>
      <w:r>
        <w:rPr>
          <w:b/>
          <w:u w:val="single"/>
        </w:rPr>
        <w:t>727550</w:t>
      </w:r>
    </w:p>
    <w:p>
      <w:r>
        <w:t>@jkmcnk @lukavalas @betmenka @russhie Plus ... ne čez Švicarje. Če so se lotili riccole, jim najbrž niti črva v sir ni težko vtakniti.</w:t>
      </w:r>
    </w:p>
    <w:p>
      <w:r>
        <w:rPr>
          <w:b/>
          <w:u w:val="single"/>
        </w:rPr>
        <w:t>727551</w:t>
      </w:r>
    </w:p>
    <w:p>
      <w:r>
        <w:t>@illegall_blonde @kocevje_SI Še #chemtrails niso več to, kar so včasih bli... :-D</w:t>
      </w:r>
    </w:p>
    <w:p>
      <w:r>
        <w:rPr>
          <w:b/>
          <w:u w:val="single"/>
        </w:rPr>
        <w:t>727552</w:t>
      </w:r>
    </w:p>
    <w:p>
      <w:r>
        <w:t>@jozevolf Prnese nej mi pir in dokler snega ne skida,</w:t>
        <w:br/>
        <w:t>jst ne rabim androida.</w:t>
      </w:r>
    </w:p>
    <w:p>
      <w:r>
        <w:rPr>
          <w:b/>
          <w:u w:val="single"/>
        </w:rPr>
        <w:t>727553</w:t>
      </w:r>
    </w:p>
    <w:p>
      <w:r>
        <w:t>@steinbuch Če hočeš, da bo kdo verjel takim nebulozam, boš moral navest vire in dodat kak link. Ker zgleda totalno nekredibilno.</w:t>
      </w:r>
    </w:p>
    <w:p>
      <w:r>
        <w:rPr>
          <w:b/>
          <w:u w:val="single"/>
        </w:rPr>
        <w:t>727554</w:t>
      </w:r>
    </w:p>
    <w:p>
      <w:r>
        <w:t>Danes bomo postavili smrečico. Pa spekli pito. Pa ene piškote. Ja... Moji najljubši dnevi :)</w:t>
      </w:r>
    </w:p>
    <w:p>
      <w:r>
        <w:rPr>
          <w:b/>
          <w:u w:val="single"/>
        </w:rPr>
        <w:t>727555</w:t>
      </w:r>
    </w:p>
    <w:p>
      <w:r>
        <w:t>Če bi bilo v Trumpovih ZDA 10 odstotkov protestov kot v Franciji, bi mainstream medije razneslo od orgazmov.</w:t>
      </w:r>
    </w:p>
    <w:p>
      <w:r>
        <w:rPr>
          <w:b/>
          <w:u w:val="single"/>
        </w:rPr>
        <w:t>727556</w:t>
      </w:r>
    </w:p>
    <w:p>
      <w:r>
        <w:t>Neustrezne prehranjevalne navade, zaradi katerih ne morete spati https://t.co/BO5pRpHiMd https://t.co/cTcJkt3vXp</w:t>
      </w:r>
    </w:p>
    <w:p>
      <w:r>
        <w:rPr>
          <w:b/>
          <w:u w:val="single"/>
        </w:rPr>
        <w:t>727557</w:t>
      </w:r>
    </w:p>
    <w:p>
      <w:r>
        <w:t>@KashaVrela @Bilko33374287 Liki nedorasli sogovorci?A je bla mularija iz vrtca tam?</w:t>
      </w:r>
    </w:p>
    <w:p>
      <w:r>
        <w:rPr>
          <w:b/>
          <w:u w:val="single"/>
        </w:rPr>
        <w:t>727558</w:t>
      </w:r>
    </w:p>
    <w:p>
      <w:r>
        <w:t>@asocialec Sliši se kot cviljenje psa ob mizi, da hoče del tvojega zajtrka. :) Pozitivno je, da se ne dere, ko še spiš.</w:t>
      </w:r>
    </w:p>
    <w:p>
      <w:r>
        <w:rPr>
          <w:b/>
          <w:u w:val="single"/>
        </w:rPr>
        <w:t>727559</w:t>
      </w:r>
    </w:p>
    <w:p>
      <w:r>
        <w:t>@BernardBrscic Lopovi so sicer res, sam ne vem kje ti vidis komuniste med to mafijo...da ni hendikep?</w:t>
      </w:r>
    </w:p>
    <w:p>
      <w:r>
        <w:rPr>
          <w:b/>
          <w:u w:val="single"/>
        </w:rPr>
        <w:t>727560</w:t>
      </w:r>
    </w:p>
    <w:p>
      <w:r>
        <w:t>@KlemenRobnik En sam bi bil: ne sme se ti videt kosmata rit skozi kolesarske hlače.</w:t>
      </w:r>
    </w:p>
    <w:p>
      <w:r>
        <w:rPr>
          <w:b/>
          <w:u w:val="single"/>
        </w:rPr>
        <w:t>727561</w:t>
      </w:r>
    </w:p>
    <w:p>
      <w:r>
        <w:t>Jebem vam ta pepel od čikov, povsod je, po stolih, mizah,po tleh... Ne. Em, a začnem še jaz smrkelj naokrog frcat, enako nagnusno je.</w:t>
      </w:r>
    </w:p>
    <w:p>
      <w:r>
        <w:rPr>
          <w:b/>
          <w:u w:val="single"/>
        </w:rPr>
        <w:t>727562</w:t>
      </w:r>
    </w:p>
    <w:p>
      <w:r>
        <w:t>Vse pohvale, @Val202, za anketo v #nebuloze. Po naglasih sodeč je bila narejena v naših koncih.</w:t>
      </w:r>
    </w:p>
    <w:p>
      <w:r>
        <w:rPr>
          <w:b/>
          <w:u w:val="single"/>
        </w:rPr>
        <w:t>727563</w:t>
      </w:r>
    </w:p>
    <w:p>
      <w:r>
        <w:t>@mcanzutti Ja Židan je res hud mislec, a njegove puhlice šele v svinjaku dobojo svoj smisel in gujdeki veselo skakljajo🐷</w:t>
      </w:r>
    </w:p>
    <w:p>
      <w:r>
        <w:rPr>
          <w:b/>
          <w:u w:val="single"/>
        </w:rPr>
        <w:t>727564</w:t>
      </w:r>
    </w:p>
    <w:p>
      <w:r>
        <w:t>Se samo meni zdi, ali je to (najmanj) ksenofoben diskurz? https://t.co/G5Rt8FAbvI</w:t>
      </w:r>
    </w:p>
    <w:p>
      <w:r>
        <w:rPr>
          <w:b/>
          <w:u w:val="single"/>
        </w:rPr>
        <w:t>727565</w:t>
      </w:r>
    </w:p>
    <w:p>
      <w:r>
        <w:t>@vinkovasle1 Tocno ti so ga drzali pri politicnem zivljenju ker je desus le se en komunisticni kucanov nateg</w:t>
      </w:r>
    </w:p>
    <w:p>
      <w:r>
        <w:rPr>
          <w:b/>
          <w:u w:val="single"/>
        </w:rPr>
        <w:t>727566</w:t>
      </w:r>
    </w:p>
    <w:p>
      <w:r>
        <w:t>A to so ga na mednarodnem mejnem prehodu poškodovali?</w:t>
        <w:br/>
        <w:t>Jej jej, naj bi raje šel po gmajni, tam ne tepejo! https://t.co/zmF8i2A5Jk</w:t>
      </w:r>
    </w:p>
    <w:p>
      <w:r>
        <w:rPr>
          <w:b/>
          <w:u w:val="single"/>
        </w:rPr>
        <w:t>727567</w:t>
      </w:r>
    </w:p>
    <w:p>
      <w:r>
        <w:t>@cikibucka Bomo pač okol njih obrambne zidove zgradili kot v času turških vpadov.</w:t>
      </w:r>
    </w:p>
    <w:p>
      <w:r>
        <w:rPr>
          <w:b/>
          <w:u w:val="single"/>
        </w:rPr>
        <w:t>727568</w:t>
      </w:r>
    </w:p>
    <w:p>
      <w:r>
        <w:t>@RobertHrovat @Medeja_7 Ampak, ali si upate trditi, da Mesec ni idiot glede Ahilove pete?!</w:t>
      </w:r>
    </w:p>
    <w:p>
      <w:r>
        <w:rPr>
          <w:b/>
          <w:u w:val="single"/>
        </w:rPr>
        <w:t>727569</w:t>
      </w:r>
    </w:p>
    <w:p>
      <w:r>
        <w:t>@RLjubljana Sam bogomoljke ne skačejo nekotrolirano! Čeprav pa menda letijo, kar je tudi horror.</w:t>
      </w:r>
    </w:p>
    <w:p>
      <w:r>
        <w:rPr>
          <w:b/>
          <w:u w:val="single"/>
        </w:rPr>
        <w:t>727570</w:t>
      </w:r>
    </w:p>
    <w:p>
      <w:r>
        <w:t>@tomltoml Dokler imajo "Levica" degote nad sabo, niti sebe nimajo pod kontrolo, LOL.</w:t>
      </w:r>
    </w:p>
    <w:p>
      <w:r>
        <w:rPr>
          <w:b/>
          <w:u w:val="single"/>
        </w:rPr>
        <w:t>727571</w:t>
      </w:r>
    </w:p>
    <w:p>
      <w:r>
        <w:t>Tudi ti si odgovoren za usodo slovenskega naroda! 😂#lol #slovenianvines #demonstraciješenčur #butale https://t.co/TwQCjyA5C7</w:t>
      </w:r>
    </w:p>
    <w:p>
      <w:r>
        <w:rPr>
          <w:b/>
          <w:u w:val="single"/>
        </w:rPr>
        <w:t>727572</w:t>
      </w:r>
    </w:p>
    <w:p>
      <w:r>
        <w:t>@Kersterin12 @DarjaTomanic Naj to slišijo "modreci" iz tednikovega prispevka!</w:t>
      </w:r>
    </w:p>
    <w:p>
      <w:r>
        <w:rPr>
          <w:b/>
          <w:u w:val="single"/>
        </w:rPr>
        <w:t>727573</w:t>
      </w:r>
    </w:p>
    <w:p>
      <w:r>
        <w:t>Fotografija arabske kopalke v Termah Vivat: Avtorica se je opravičila. Poslanec SDS pa je pozval k bojkotu term. https://t.co/TaGGEKofo5</w:t>
      </w:r>
    </w:p>
    <w:p>
      <w:r>
        <w:rPr>
          <w:b/>
          <w:u w:val="single"/>
        </w:rPr>
        <w:t>727574</w:t>
      </w:r>
    </w:p>
    <w:p>
      <w:r>
        <w:t>@JackssonJoe @JozeBiscak Cuj a ti se oglasas izzaprtega oddelka v Hrastovcu, kjer so zaklenjeni najhujsi psihopati</w:t>
      </w:r>
    </w:p>
    <w:p>
      <w:r>
        <w:rPr>
          <w:b/>
          <w:u w:val="single"/>
        </w:rPr>
        <w:t>727575</w:t>
      </w:r>
    </w:p>
    <w:p>
      <w:r>
        <w:t>@jelka_godec Nemčijo so ob koncu vojne zradirali v nulo, pa imajo danes spet več kot mi. to je krivica zares. Komunisti pa v jok.</w:t>
      </w:r>
    </w:p>
    <w:p>
      <w:r>
        <w:rPr>
          <w:b/>
          <w:u w:val="single"/>
        </w:rPr>
        <w:t>727576</w:t>
      </w:r>
    </w:p>
    <w:p>
      <w:r>
        <w:t>Najboljša zadeva je moj čas pr bioenergetiku...vsa zmešnjava z mojim usklajevanjem rata v sekundi pomirjena... https://t.co/0X0gNZ77xU</w:t>
      </w:r>
    </w:p>
    <w:p>
      <w:r>
        <w:rPr>
          <w:b/>
          <w:u w:val="single"/>
        </w:rPr>
        <w:t>727577</w:t>
      </w:r>
    </w:p>
    <w:p>
      <w:r>
        <w:t>Teroristični napad v Franciji</w:t>
        <w:br/>
        <w:t>Izredne novice 24UR z zadnjimi informacijami o dogajanju v Parizu ob 9.50 na POP TV.</w:t>
      </w:r>
    </w:p>
    <w:p>
      <w:r>
        <w:rPr>
          <w:b/>
          <w:u w:val="single"/>
        </w:rPr>
        <w:t>727578</w:t>
      </w:r>
    </w:p>
    <w:p>
      <w:r>
        <w:t>@TejaJakos Drugače pa .. list papirja, pa preračunati. Najlažje vidiš a se izide najemnina, al prenova</w:t>
      </w:r>
    </w:p>
    <w:p>
      <w:r>
        <w:rPr>
          <w:b/>
          <w:u w:val="single"/>
        </w:rPr>
        <w:t>727579</w:t>
      </w:r>
    </w:p>
    <w:p>
      <w:r>
        <w:t>@fzagorc  Hja, pa tole še prlimajte zraven  https://t.co/wAHjn8vRCR,  da bodo tam nekje vse o vseh vedeli</w:t>
      </w:r>
    </w:p>
    <w:p>
      <w:r>
        <w:rPr>
          <w:b/>
          <w:u w:val="single"/>
        </w:rPr>
        <w:t>727580</w:t>
      </w:r>
    </w:p>
    <w:p>
      <w:r>
        <w:t xml:space="preserve">Slovensko sistemski zelo primeren način, kako ostanejo prevaranti še vedno ne kaznovani! </w:t>
        <w:br/>
        <w:t>Vlada in Zakonodaja se samo še prodaja!</w:t>
      </w:r>
    </w:p>
    <w:p>
      <w:r>
        <w:rPr>
          <w:b/>
          <w:u w:val="single"/>
        </w:rPr>
        <w:t>727581</w:t>
      </w:r>
    </w:p>
    <w:p>
      <w:r>
        <w:t>@tyschew Ne upam si spredstavljat kaj takemu špila v glavi, da tak članek spaca. 🤦‍♂️</w:t>
      </w:r>
    </w:p>
    <w:p>
      <w:r>
        <w:rPr>
          <w:b/>
          <w:u w:val="single"/>
        </w:rPr>
        <w:t>727582</w:t>
      </w:r>
    </w:p>
    <w:p>
      <w:r>
        <w:t>@MTurjan Tako je povsod, kjer vladajo komunisti, kjer delijo tuj denar, pridobljen s krajo ali krediti!</w:t>
      </w:r>
    </w:p>
    <w:p>
      <w:r>
        <w:rPr>
          <w:b/>
          <w:u w:val="single"/>
        </w:rPr>
        <w:t>727583</w:t>
      </w:r>
    </w:p>
    <w:p>
      <w:r>
        <w:t>Ta golazen se zavlace v vse pore našega življenja. Kamniski Kloven zapri že enkrat meje. Teslo nesposobno https://t.co/HeUEbTHx53</w:t>
      </w:r>
    </w:p>
    <w:p>
      <w:r>
        <w:rPr>
          <w:b/>
          <w:u w:val="single"/>
        </w:rPr>
        <w:t>727584</w:t>
      </w:r>
    </w:p>
    <w:p>
      <w:r>
        <w:t>@strankalevica Imamo poslanke, ki lapajo in lažejo.  POROČILO KPK O PREMOŽENJU JE SODNO PADLO.</w:t>
      </w:r>
    </w:p>
    <w:p>
      <w:r>
        <w:rPr>
          <w:b/>
          <w:u w:val="single"/>
        </w:rPr>
        <w:t>727585</w:t>
      </w:r>
    </w:p>
    <w:p>
      <w:r>
        <w:t>@MatejTonin @BuschEbba Je pa reklc zapeu in roko iz žepa potegnu. Galantnež. Iz tega fanta še nekaj bo...</w:t>
      </w:r>
    </w:p>
    <w:p>
      <w:r>
        <w:rPr>
          <w:b/>
          <w:u w:val="single"/>
        </w:rPr>
        <w:t>727586</w:t>
      </w:r>
    </w:p>
    <w:p>
      <w:r>
        <w:t>O dvigu policijskih plač imajo največ povedati uporabniki policijskih storitev...</w:t>
        <w:br/>
        <w:br/>
        <w:t>...policisti pa ne vedo o tem nič.</w:t>
      </w:r>
    </w:p>
    <w:p>
      <w:r>
        <w:rPr>
          <w:b/>
          <w:u w:val="single"/>
        </w:rPr>
        <w:t>727587</w:t>
      </w:r>
    </w:p>
    <w:p>
      <w:r>
        <w:t>@JazbarMatjaz Vprasaj se, koliko % otrok borda in koliko jih smuca ali pa si zeli smucati</w:t>
      </w:r>
    </w:p>
    <w:p>
      <w:r>
        <w:rPr>
          <w:b/>
          <w:u w:val="single"/>
        </w:rPr>
        <w:t>727588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727589</w:t>
      </w:r>
    </w:p>
    <w:p>
      <w:r>
        <w:t>... rasli kot posamezniki in ekipa. https://t.co/fejHO2G7RS #orangedragons #odbojka #ACHVolley</w:t>
      </w:r>
    </w:p>
    <w:p>
      <w:r>
        <w:rPr>
          <w:b/>
          <w:u w:val="single"/>
        </w:rPr>
        <w:t>727590</w:t>
      </w:r>
    </w:p>
    <w:p>
      <w:r>
        <w:t>Za to, kar počnejo Katalonci imajo Srbi zelo sočen pregovor. Tistega o jebanju in nevinosti.. #sampovem</w:t>
      </w:r>
    </w:p>
    <w:p>
      <w:r>
        <w:rPr>
          <w:b/>
          <w:u w:val="single"/>
        </w:rPr>
        <w:t>727591</w:t>
      </w:r>
    </w:p>
    <w:p>
      <w:r>
        <w:t>@VreckoMajstr @POP_TVprogram Že, že samo ni edini. Tukaj se bevska, grize, pa še mucki so kremplje dobli. Ne vem kaj so prej čakali.</w:t>
      </w:r>
    </w:p>
    <w:p>
      <w:r>
        <w:rPr>
          <w:b/>
          <w:u w:val="single"/>
        </w:rPr>
        <w:t>727592</w:t>
      </w:r>
    </w:p>
    <w:p>
      <w:r>
        <w:t>@MilanZver @Metod_Berlec @Europarl_SL Se vljudno zahvaljujem in grem mirno dalje, hehe</w:t>
      </w:r>
    </w:p>
    <w:p>
      <w:r>
        <w:rPr>
          <w:b/>
          <w:u w:val="single"/>
        </w:rPr>
        <w:t>727593</w:t>
      </w:r>
    </w:p>
    <w:p>
      <w:r>
        <w:t>@JanezMeznarec @NenadGlucks @strankaSDS Varianta, kjer bo ena stranka imela vodjo s širino, IQ in ustreznimi komunikacijski talenti.</w:t>
      </w:r>
    </w:p>
    <w:p>
      <w:r>
        <w:rPr>
          <w:b/>
          <w:u w:val="single"/>
        </w:rPr>
        <w:t>727594</w:t>
      </w:r>
    </w:p>
    <w:p>
      <w:r>
        <w:t>Copy paste višjih sodnikov, z obsodilno sodbo Milku Noviču slepo sledili prvostopenjskemu https://t.co/Lxj2y7cxkW</w:t>
      </w:r>
    </w:p>
    <w:p>
      <w:r>
        <w:rPr>
          <w:b/>
          <w:u w:val="single"/>
        </w:rPr>
        <w:t>727595</w:t>
      </w:r>
    </w:p>
    <w:p>
      <w:r>
        <w:t>72’ Škarabot igrišče zapušča na nosilih. Zamenjal ga bo Jan Humar.</w:t>
        <w:br/>
        <w:br/>
        <w:t>#plts #GORCEL 1-0</w:t>
      </w:r>
    </w:p>
    <w:p>
      <w:r>
        <w:rPr>
          <w:b/>
          <w:u w:val="single"/>
        </w:rPr>
        <w:t>727596</w:t>
      </w:r>
    </w:p>
    <w:p>
      <w:r>
        <w:t>@maceklj @LeskovecNot Ko ravno beseda o banana, komunizmu in še Petra s Financ, moram kar takoj v arhiv spet https://t.co/E4eCk0HZmI</w:t>
      </w:r>
    </w:p>
    <w:p>
      <w:r>
        <w:rPr>
          <w:b/>
          <w:u w:val="single"/>
        </w:rPr>
        <w:t>727597</w:t>
      </w:r>
    </w:p>
    <w:p>
      <w:r>
        <w:t>@Orleanska1 @ISterbenc @petrasovdat @strankaSD Verjetno ima glavo le zato, da ruto nosi, če ima takega idiota.</w:t>
      </w:r>
    </w:p>
    <w:p>
      <w:r>
        <w:rPr>
          <w:b/>
          <w:u w:val="single"/>
        </w:rPr>
        <w:t>727598</w:t>
      </w:r>
    </w:p>
    <w:p>
      <w:r>
        <w:t>@starihalj @MatijaStepisnik Čuj ti zadeta pijavka, toliko kot je dobil subvencij boscarol jih je preplalčal z davki.</w:t>
      </w:r>
    </w:p>
    <w:p>
      <w:r>
        <w:rPr>
          <w:b/>
          <w:u w:val="single"/>
        </w:rPr>
        <w:t>727599</w:t>
      </w:r>
    </w:p>
    <w:p>
      <w:r>
        <w:t>#Nadanasnjidan leta 1963 je na brniškem letališču pristalo prvo potniško letalo. https://t.co/qa3mI09NRR</w:t>
      </w:r>
    </w:p>
    <w:p>
      <w:r>
        <w:rPr>
          <w:b/>
          <w:u w:val="single"/>
        </w:rPr>
        <w:t>727600</w:t>
      </w:r>
    </w:p>
    <w:p>
      <w:r>
        <w:t>Dostava GLS paketov naj bi bla ful varna in zanesljiva, men pa paket, vreden 300€ fuknejo pred vhodna vrata, brez klica/listka/česarkoli</w:t>
      </w:r>
    </w:p>
    <w:p>
      <w:r>
        <w:rPr>
          <w:b/>
          <w:u w:val="single"/>
        </w:rPr>
        <w:t>727601</w:t>
      </w:r>
    </w:p>
    <w:p>
      <w:r>
        <w:t>Ko lektorji obmolknejo. Botra slovničnih 'nacijev' in mati njihove biblije, Pravipisa. Aleksandra Kocmut.  https://t.co/EnIXKDaiZq</w:t>
      </w:r>
    </w:p>
    <w:p>
      <w:r>
        <w:rPr>
          <w:b/>
          <w:u w:val="single"/>
        </w:rPr>
        <w:t>727602</w:t>
      </w:r>
    </w:p>
    <w:p>
      <w:r>
        <w:t>@DKosir7 Ko so njihovega trgovca z orožjem rešili aresta, so govorili drugače!</w:t>
      </w:r>
    </w:p>
    <w:p>
      <w:r>
        <w:rPr>
          <w:b/>
          <w:u w:val="single"/>
        </w:rPr>
        <w:t>727603</w:t>
      </w:r>
    </w:p>
    <w:p>
      <w:r>
        <w:t>Odziv na namero SDS, ki je zaradi dogodkov na velenjskem Centru za socialno delo, napovedala vložitev interpelacije. https://t.co/4bHZTikp4o</w:t>
      </w:r>
    </w:p>
    <w:p>
      <w:r>
        <w:rPr>
          <w:b/>
          <w:u w:val="single"/>
        </w:rPr>
        <w:t>727604</w:t>
      </w:r>
    </w:p>
    <w:p>
      <w:r>
        <w:t>@crico111 So infantilni. Za pnmožno šolo. Kako lahko sploh ekstirajo, v bližini moje drage Slovenije?</w:t>
      </w:r>
    </w:p>
    <w:p>
      <w:r>
        <w:rPr>
          <w:b/>
          <w:u w:val="single"/>
        </w:rPr>
        <w:t>727605</w:t>
      </w:r>
    </w:p>
    <w:p>
      <w:r>
        <w:t>@SpletnaMladina @juretrampus Nehajte se it partizane in domobrance... tema samo razdvaja,  medtem nam kradejo prihodnost...</w:t>
      </w:r>
    </w:p>
    <w:p>
      <w:r>
        <w:rPr>
          <w:b/>
          <w:u w:val="single"/>
        </w:rPr>
        <w:t>727606</w:t>
      </w:r>
    </w:p>
    <w:p>
      <w:r>
        <w:t>@hrastelj Genialnost sestavljajo desetina nadarjenosti in devet desetin trdega dela😗😗😗</w:t>
      </w:r>
    </w:p>
    <w:p>
      <w:r>
        <w:rPr>
          <w:b/>
          <w:u w:val="single"/>
        </w:rPr>
        <w:t>727607</w:t>
      </w:r>
    </w:p>
    <w:p>
      <w:r>
        <w:t>Nogomet: Drava v »beltinški šumi« poletna in učinkovita https://t.co/k8qTKp6nhT</w:t>
      </w:r>
    </w:p>
    <w:p>
      <w:r>
        <w:rPr>
          <w:b/>
          <w:u w:val="single"/>
        </w:rPr>
        <w:t>727608</w:t>
      </w:r>
    </w:p>
    <w:p>
      <w:r>
        <w:t>Skejt je dobra jutranja rekreacija.#predajafotru. Pa brez cekarja gre ful lazje.#geil</w:t>
      </w:r>
    </w:p>
    <w:p>
      <w:r>
        <w:rPr>
          <w:b/>
          <w:u w:val="single"/>
        </w:rPr>
        <w:t>727609</w:t>
      </w:r>
    </w:p>
    <w:p>
      <w:r>
        <w:t>@reform_si @tomltoml @ANJABAHZIBERT @StrankaSMC Morda pa ga sprejme kaka ustanova pa ne kot med.tehnika,ker gestikulira na zaprti oddelek !?</w:t>
      </w:r>
    </w:p>
    <w:p>
      <w:r>
        <w:rPr>
          <w:b/>
          <w:u w:val="single"/>
        </w:rPr>
        <w:t>727610</w:t>
      </w:r>
    </w:p>
    <w:p>
      <w:r>
        <w:t>@SamoGlavan Za vsakim neuspešnim moškim je butasta, poročena, trpežna, žilava, umetna blondinka.</w:t>
      </w:r>
    </w:p>
    <w:p>
      <w:r>
        <w:rPr>
          <w:b/>
          <w:u w:val="single"/>
        </w:rPr>
        <w:t>727611</w:t>
      </w:r>
    </w:p>
    <w:p>
      <w:r>
        <w:t>@MadSquidd @ZaLajf Na žalost je volilni material izvzet iz zakona in morajo vsem deliti to propagando v nabiralnike.</w:t>
      </w:r>
    </w:p>
    <w:p>
      <w:r>
        <w:rPr>
          <w:b/>
          <w:u w:val="single"/>
        </w:rPr>
        <w:t>727612</w:t>
      </w:r>
    </w:p>
    <w:p>
      <w:r>
        <w:t>avtohtoni mariborčani mi zagotavljajo, da je tukaj varno in naj ne skrbim. #maribor</w:t>
      </w:r>
    </w:p>
    <w:p>
      <w:r>
        <w:rPr>
          <w:b/>
          <w:u w:val="single"/>
        </w:rPr>
        <w:t>727613</w:t>
      </w:r>
    </w:p>
    <w:p>
      <w:r>
        <w:t>Ma jebemtiš bombe in ne vem kaj vse. Živčna sem bla zdejle kot hudič. #Bodyguard</w:t>
      </w:r>
    </w:p>
    <w:p>
      <w:r>
        <w:rPr>
          <w:b/>
          <w:u w:val="single"/>
        </w:rPr>
        <w:t>727614</w:t>
      </w:r>
    </w:p>
    <w:p>
      <w:r>
        <w:t>Brezskrbni ČAROBNI DAN z zavarovalnico Generali v Tivoliju https://t.co/xneBDLcBnf via @slolink_si</w:t>
      </w:r>
    </w:p>
    <w:p>
      <w:r>
        <w:rPr>
          <w:b/>
          <w:u w:val="single"/>
        </w:rPr>
        <w:t>727615</w:t>
      </w:r>
    </w:p>
    <w:p>
      <w:r>
        <w:t>@dreychee @Dnevnik_si Sigurn se bo najdu kakšen #bunb.., ki bo predlagal ulico, cesto trg po generalu ...</w:t>
      </w:r>
    </w:p>
    <w:p>
      <w:r>
        <w:rPr>
          <w:b/>
          <w:u w:val="single"/>
        </w:rPr>
        <w:t>727616</w:t>
      </w:r>
    </w:p>
    <w:p>
      <w:r>
        <w:t>Preiskava pogina rib na sotočju Soče in Tolminke še ni prinesla rezultatov https://t.co/VmEG0uQvjv https://t.co/gcQDPGBLGj</w:t>
      </w:r>
    </w:p>
    <w:p>
      <w:r>
        <w:rPr>
          <w:b/>
          <w:u w:val="single"/>
        </w:rPr>
        <w:t>727617</w:t>
      </w:r>
    </w:p>
    <w:p>
      <w:r>
        <w:t>@TomazLisec To je običajen način dela pri sprejemanju občinskih proračunov. Delajmo se, da delamo. V resnici pa se nič ne spremeni.</w:t>
      </w:r>
    </w:p>
    <w:p>
      <w:r>
        <w:rPr>
          <w:b/>
          <w:u w:val="single"/>
        </w:rPr>
        <w:t>727618</w:t>
      </w:r>
    </w:p>
    <w:p>
      <w:r>
        <w:t>@RobertSifrer @mitjasterman @IrCe11552582 @IgorPribac Zresnite se! Ne umreš v enem dnevu, mučiš se prekleto dolgo! Sram naj vas bo!</w:t>
      </w:r>
    </w:p>
    <w:p>
      <w:r>
        <w:rPr>
          <w:b/>
          <w:u w:val="single"/>
        </w:rPr>
        <w:t>727619</w:t>
      </w:r>
    </w:p>
    <w:p>
      <w:r>
        <w:t>Halo, tujina? Prihaja cirkus iz Slovenije. https://t.co/XJo76TsqU5 via @SiolNEWS</w:t>
      </w:r>
    </w:p>
    <w:p>
      <w:r>
        <w:rPr>
          <w:b/>
          <w:u w:val="single"/>
        </w:rPr>
        <w:t>727620</w:t>
      </w:r>
    </w:p>
    <w:p>
      <w:r>
        <w:t>Največji uničevalci sistema so banke #fact preko praznega keša, printanega po potrebi, zjebejo cel kontinent za zdravljenje lastnih težav</w:t>
      </w:r>
    </w:p>
    <w:p>
      <w:r>
        <w:rPr>
          <w:b/>
          <w:u w:val="single"/>
        </w:rPr>
        <w:t>727621</w:t>
      </w:r>
    </w:p>
    <w:p>
      <w:r>
        <w:t>@PametnaRit ...in ponavadi je ta nekdo penzijonist ali socialkar, ki ima 24h prostega časa na dan.</w:t>
      </w:r>
    </w:p>
    <w:p>
      <w:r>
        <w:rPr>
          <w:b/>
          <w:u w:val="single"/>
        </w:rPr>
        <w:t>727622</w:t>
      </w:r>
    </w:p>
    <w:p>
      <w:r>
        <w:t>@Hirkani @Pizama O jebemti, a je toliko shujšal ali so le fonti tako povečani...</w:t>
      </w:r>
    </w:p>
    <w:p>
      <w:r>
        <w:rPr>
          <w:b/>
          <w:u w:val="single"/>
        </w:rPr>
        <w:t>727623</w:t>
      </w:r>
    </w:p>
    <w:p>
      <w:r>
        <w:t>@JJansaSDS Ma zelo zamegljen pogled,alko je pa tud uniču tistih nekaj celic,ki so še delale!!</w:t>
      </w:r>
    </w:p>
    <w:p>
      <w:r>
        <w:rPr>
          <w:b/>
          <w:u w:val="single"/>
        </w:rPr>
        <w:t>727624</w:t>
      </w:r>
    </w:p>
    <w:p>
      <w:r>
        <w:t>Novogoriške odbojkarice tesno klonile: BRON V SOBOTO? https://t.co/lwW8vgFkkO</w:t>
      </w:r>
    </w:p>
    <w:p>
      <w:r>
        <w:rPr>
          <w:b/>
          <w:u w:val="single"/>
        </w:rPr>
        <w:t>727625</w:t>
      </w:r>
    </w:p>
    <w:p>
      <w:r>
        <w:t>@stanka_d @CZCBZ @Fitzroy1985 Štrbunk je pač asociacija, ki jo dobim ob njihovih tvitih. Piše bong, izgovori se štrbunk.</w:t>
      </w:r>
    </w:p>
    <w:p>
      <w:r>
        <w:rPr>
          <w:b/>
          <w:u w:val="single"/>
        </w:rPr>
        <w:t>727626</w:t>
      </w:r>
    </w:p>
    <w:p>
      <w:r>
        <w:t>@Nova24TV Sramota...naj gre v penzijo in naj ne dela vec skode in da prostor mladim zdravnikom, ki se niso okuzeni...</w:t>
      </w:r>
    </w:p>
    <w:p>
      <w:r>
        <w:rPr>
          <w:b/>
          <w:u w:val="single"/>
        </w:rPr>
        <w:t>727627</w:t>
      </w:r>
    </w:p>
    <w:p>
      <w:r>
        <w:t>Najprej jih nafutrajte, da ne bodo zgledale kot, da so iz Golega otoka prišle. https://t.co/UVX8dg0uK0</w:t>
      </w:r>
    </w:p>
    <w:p>
      <w:r>
        <w:rPr>
          <w:b/>
          <w:u w:val="single"/>
        </w:rPr>
        <w:t>727628</w:t>
      </w:r>
    </w:p>
    <w:p>
      <w:r>
        <w:t>@tyschew @ana_pisar In vmes so ji partybox.si gladko skopirali idejo, motiv in prodajajo majce za 20€.</w:t>
      </w:r>
    </w:p>
    <w:p>
      <w:r>
        <w:rPr>
          <w:b/>
          <w:u w:val="single"/>
        </w:rPr>
        <w:t>727629</w:t>
      </w:r>
    </w:p>
    <w:p>
      <w:r>
        <w:t>Policisti zasegli domnevno ukraden zlat nakit</w:t>
        <w:br/>
        <w:t>https://t.co/KT0zcTEGFj https://t.co/4cUi2L5WvU</w:t>
      </w:r>
    </w:p>
    <w:p>
      <w:r>
        <w:rPr>
          <w:b/>
          <w:u w:val="single"/>
        </w:rPr>
        <w:t>727630</w:t>
      </w:r>
    </w:p>
    <w:p>
      <w:r>
        <w:t>@AlojzKovsca @FranciKek Boli njega ku..c za to. Važno, da vse potencialne sovražnike režima pospravjo</w:t>
      </w:r>
    </w:p>
    <w:p>
      <w:r>
        <w:rPr>
          <w:b/>
          <w:u w:val="single"/>
        </w:rPr>
        <w:t>727631</w:t>
      </w:r>
    </w:p>
    <w:p>
      <w:r>
        <w:t>@Slavcpanigaz @Mateja_Rose @stanka_d Star je,grd,pa še slaboviden,skratka,v penzijo bo moral</w:t>
      </w:r>
    </w:p>
    <w:p>
      <w:r>
        <w:rPr>
          <w:b/>
          <w:u w:val="single"/>
        </w:rPr>
        <w:t>727632</w:t>
      </w:r>
    </w:p>
    <w:p>
      <w:r>
        <w:t>@StendlerBostjan ne vem kaj tastara sili v hlev, če vidi, da je v nevarnosti. To je pa bohinjska trma</w:t>
      </w:r>
    </w:p>
    <w:p>
      <w:r>
        <w:rPr>
          <w:b/>
          <w:u w:val="single"/>
        </w:rPr>
        <w:t>727633</w:t>
      </w:r>
    </w:p>
    <w:p>
      <w:r>
        <w:t>Evo, ekskluzivno zelenjavna prehrana je dobra za srce in slaba za možgane.  https://t.co/vkrTjaiW9W</w:t>
      </w:r>
    </w:p>
    <w:p>
      <w:r>
        <w:rPr>
          <w:b/>
          <w:u w:val="single"/>
        </w:rPr>
        <w:t>727634</w:t>
      </w:r>
    </w:p>
    <w:p>
      <w:r>
        <w:t>@rokschuster Mirno morje! Še za firbec nafutrat: katero ladjo furaš to pogodbo?</w:t>
      </w:r>
    </w:p>
    <w:p>
      <w:r>
        <w:rPr>
          <w:b/>
          <w:u w:val="single"/>
        </w:rPr>
        <w:t>727635</w:t>
      </w:r>
    </w:p>
    <w:p>
      <w:r>
        <w:t>@mcanzutti Kar pa žal famozna Charlize Theron svojemu sinu ne privošči, zato bi jo lahko vsak dan kdo dobro oklofutal!!🤬</w:t>
      </w:r>
    </w:p>
    <w:p>
      <w:r>
        <w:rPr>
          <w:b/>
          <w:u w:val="single"/>
        </w:rPr>
        <w:t>727636</w:t>
      </w:r>
    </w:p>
    <w:p>
      <w:r>
        <w:t>Novi modeli kopalk za močnejše postave: https://t.co/Pr6RuibImb https://t.co/Pr6RuibImb</w:t>
      </w:r>
    </w:p>
    <w:p>
      <w:r>
        <w:rPr>
          <w:b/>
          <w:u w:val="single"/>
        </w:rPr>
        <w:t>727637</w:t>
      </w:r>
    </w:p>
    <w:p>
      <w:r>
        <w:t>@manicnipoet @AmazonUK Slej, ko prej se bo. @lencicalenca si je zaželela to prebrat v angleščini, jaz jo bom seveda iz firbca.</w:t>
      </w:r>
    </w:p>
    <w:p>
      <w:r>
        <w:rPr>
          <w:b/>
          <w:u w:val="single"/>
        </w:rPr>
        <w:t>727638</w:t>
      </w:r>
    </w:p>
    <w:p>
      <w:r>
        <w:t>Bo tudi Jankoviča peljal žejnega čez vodo, kot je to storil z upokojenci. DESUS je res stranka brez vrednot. https://t.co/ujdnXXwZpA</w:t>
      </w:r>
    </w:p>
    <w:p>
      <w:r>
        <w:rPr>
          <w:b/>
          <w:u w:val="single"/>
        </w:rPr>
        <w:t>727639</w:t>
      </w:r>
    </w:p>
    <w:p>
      <w:r>
        <w:t>KLAVIR</w:t>
        <w:br/>
        <w:t>CVP 601 B električni klavir Yamaha Clavinova</w:t>
        <w:br/>
        <w:t>z ritmi in spremljavami: http://t.co/Q0Z9qyCxLf</w:t>
      </w:r>
    </w:p>
    <w:p>
      <w:r>
        <w:rPr>
          <w:b/>
          <w:u w:val="single"/>
        </w:rPr>
        <w:t>727640</w:t>
      </w:r>
    </w:p>
    <w:p>
      <w:r>
        <w:t>V petek, 21. 6. 2019, ne spreglejte prenosa interpelacije Karla Erjavca na Nova24TV https://t.co/7Lzkiq3mvX via @Nova24TV</w:t>
      </w:r>
    </w:p>
    <w:p>
      <w:r>
        <w:rPr>
          <w:b/>
          <w:u w:val="single"/>
        </w:rPr>
        <w:t>727641</w:t>
      </w:r>
    </w:p>
    <w:p>
      <w:r>
        <w:t>Sončnih elektrarn v skupnostni gradnji pri nas še ni https://t.co/r9DTEhA6BJ</w:t>
      </w:r>
    </w:p>
    <w:p>
      <w:r>
        <w:rPr>
          <w:b/>
          <w:u w:val="single"/>
        </w:rPr>
        <w:t>727642</w:t>
      </w:r>
    </w:p>
    <w:p>
      <w:r>
        <w:t>@LaraUlaVidrih Psica ni navajena tujcev, kaj šele da bi bila sama z njimi. Ni ista.</w:t>
      </w:r>
    </w:p>
    <w:p>
      <w:r>
        <w:rPr>
          <w:b/>
          <w:u w:val="single"/>
        </w:rPr>
        <w:t>727643</w:t>
      </w:r>
    </w:p>
    <w:p>
      <w:r>
        <w:t>@DrMatoR Majst ocitno je s tabo neki hudo narobe ce te pri teh letih fotr doma garba.. 🤔😂</w:t>
      </w:r>
    </w:p>
    <w:p>
      <w:r>
        <w:rPr>
          <w:b/>
          <w:u w:val="single"/>
        </w:rPr>
        <w:t>727644</w:t>
      </w:r>
    </w:p>
    <w:p>
      <w:r>
        <w:t>Pipistrel. Raj za slovensko anonimno nevoščljivost .</w:t>
        <w:br/>
        <w:t>https://t.co/F6FJ1XY3hd</w:t>
      </w:r>
    </w:p>
    <w:p>
      <w:r>
        <w:rPr>
          <w:b/>
          <w:u w:val="single"/>
        </w:rPr>
        <w:t>727645</w:t>
      </w:r>
    </w:p>
    <w:p>
      <w:r>
        <w:t>Sedemletni vojni v Siriji ni videti konca. Najbolj ranljivi so otroci s posebnimi potrebami. https://t.co/BShB5fb508</w:t>
      </w:r>
    </w:p>
    <w:p>
      <w:r>
        <w:rPr>
          <w:b/>
          <w:u w:val="single"/>
        </w:rPr>
        <w:t>727646</w:t>
      </w:r>
    </w:p>
    <w:p>
      <w:r>
        <w:t>Tuje medije preplavljajo zgodbe o zlorabah moči, slovenski pa si še vedno zatiskajo oči. https://t.co/YccS2mdJWB</w:t>
      </w:r>
    </w:p>
    <w:p>
      <w:r>
        <w:rPr>
          <w:b/>
          <w:u w:val="single"/>
        </w:rPr>
        <w:t>727647</w:t>
      </w:r>
    </w:p>
    <w:p>
      <w:r>
        <w:t>@etilometer @cesenj ampak so res bedaki. pa se licemerci, ker se sami vozijo povsem drugace in z nepotrebnim spremstvom!</w:t>
      </w:r>
    </w:p>
    <w:p>
      <w:r>
        <w:rPr>
          <w:b/>
          <w:u w:val="single"/>
        </w:rPr>
        <w:t>727648</w:t>
      </w:r>
    </w:p>
    <w:p>
      <w:r>
        <w:t>@nejkom Lahk se sopirta, njen v Bruslju, se kr lepo redi, ona tu, dobr sta si postlala</w:t>
      </w:r>
    </w:p>
    <w:p>
      <w:r>
        <w:rPr>
          <w:b/>
          <w:u w:val="single"/>
        </w:rPr>
        <w:t>727649</w:t>
      </w:r>
    </w:p>
    <w:p>
      <w:r>
        <w:t>Pa skoraj sem jo pozabil pohvalit, da je sla cel sprehod brez strika z mano. Zdej bova pa res zacela kilometre harat.</w:t>
      </w:r>
    </w:p>
    <w:p>
      <w:r>
        <w:rPr>
          <w:b/>
          <w:u w:val="single"/>
        </w:rPr>
        <w:t>727650</w:t>
      </w:r>
    </w:p>
    <w:p>
      <w:r>
        <w:t>Zame definitivno najlepsi moski sport. Ceprav Gianija pa vseeno pogresam. #odbojka</w:t>
      </w:r>
    </w:p>
    <w:p>
      <w:r>
        <w:rPr>
          <w:b/>
          <w:u w:val="single"/>
        </w:rPr>
        <w:t>727651</w:t>
      </w:r>
    </w:p>
    <w:p>
      <w:r>
        <w:t>Da v petek zapreš glavno krožišče z Letališke, ki vodi v BTC s tem, da je zaprt tudi del proti Šmartinki, moraš biti v iber fuknjen 😡</w:t>
      </w:r>
    </w:p>
    <w:p>
      <w:r>
        <w:rPr>
          <w:b/>
          <w:u w:val="single"/>
        </w:rPr>
        <w:t>727652</w:t>
      </w:r>
    </w:p>
    <w:p>
      <w:r>
        <w:t>@Libertarec No, daj še fizično pejdi v Libijo,Irak, Sirijo  mal pomodrovat, kje se mora kdo zarediti...</w:t>
      </w:r>
    </w:p>
    <w:p>
      <w:r>
        <w:rPr>
          <w:b/>
          <w:u w:val="single"/>
        </w:rPr>
        <w:t>727653</w:t>
      </w:r>
    </w:p>
    <w:p>
      <w:r>
        <w:t>Farmacevtke se veselijo novih stanovanj, ostali pa pedofilskih vrtcev. Kar so želeli, to bodo imeli.</w:t>
      </w:r>
    </w:p>
    <w:p>
      <w:r>
        <w:rPr>
          <w:b/>
          <w:u w:val="single"/>
        </w:rPr>
        <w:t>727654</w:t>
      </w:r>
    </w:p>
    <w:p>
      <w:r>
        <w:t>@drfilomena Bilijon je dvoumen, nikol ne veš, kdaj gre za napačen prevod iz ang.</w:t>
      </w:r>
    </w:p>
    <w:p>
      <w:r>
        <w:rPr>
          <w:b/>
          <w:u w:val="single"/>
        </w:rPr>
        <w:t>727655</w:t>
      </w:r>
    </w:p>
    <w:p>
      <w:r>
        <w:t>@TilenW A ti si toti, o kerem se celi Ptuj meni, da je včerej hodo od bifeja do bifeja in se dr "Veselo pisanko" in kazo jajce.</w:t>
        <w:br/>
        <w:t>😂👍</w:t>
      </w:r>
    </w:p>
    <w:p>
      <w:r>
        <w:rPr>
          <w:b/>
          <w:u w:val="single"/>
        </w:rPr>
        <w:t>727656</w:t>
      </w:r>
    </w:p>
    <w:p>
      <w:r>
        <w:t>Sosedje Hrvati, tipa najdet in bombo v  analno odprtino....se prej pa premlatit.. https://t.co/v25ssm6oXq</w:t>
      </w:r>
    </w:p>
    <w:p>
      <w:r>
        <w:rPr>
          <w:b/>
          <w:u w:val="single"/>
        </w:rPr>
        <w:t>727657</w:t>
      </w:r>
    </w:p>
    <w:p>
      <w:r>
        <w:t>@opica Jaz jih rad vprašam za nasvet, pameti še nisem solil. Nisem dovolj domišljav, zgleda. :)</w:t>
      </w:r>
    </w:p>
    <w:p>
      <w:r>
        <w:rPr>
          <w:b/>
          <w:u w:val="single"/>
        </w:rPr>
        <w:t>727658</w:t>
      </w:r>
    </w:p>
    <w:p>
      <w:r>
        <w:t>@Pertinacal @TVOdmevi Samo ženske z ministerstev danes niso bile lopatrarji!  #HighTechzLopatami</w:t>
      </w:r>
    </w:p>
    <w:p>
      <w:r>
        <w:rPr>
          <w:b/>
          <w:u w:val="single"/>
        </w:rPr>
        <w:t>727659</w:t>
      </w:r>
    </w:p>
    <w:p>
      <w:r>
        <w:t>Pa še Furlanu pa Crnkoviću... Pa še bi se najdlo teh barab v zadnjih letih https://t.co/wrQDtwjuls</w:t>
      </w:r>
    </w:p>
    <w:p>
      <w:r>
        <w:rPr>
          <w:b/>
          <w:u w:val="single"/>
        </w:rPr>
        <w:t>727660</w:t>
      </w:r>
    </w:p>
    <w:p>
      <w:r>
        <w:t>@Tadej22981588 Kaj spet ni jasnega Dnevno povelje domobrancem in policijskemu zboru. Formacijsko so bili za Nemce pomožni SS policisti ...</w:t>
      </w:r>
    </w:p>
    <w:p>
      <w:r>
        <w:rPr>
          <w:b/>
          <w:u w:val="single"/>
        </w:rPr>
        <w:t>727661</w:t>
      </w:r>
    </w:p>
    <w:p>
      <w:r>
        <w:t>@Nikomus691 Petek in sobota sta rajala v paru in pri nedelji utrujeno obležela 😆😂</w:t>
      </w:r>
    </w:p>
    <w:p>
      <w:r>
        <w:rPr>
          <w:b/>
          <w:u w:val="single"/>
        </w:rPr>
        <w:t>727662</w:t>
      </w:r>
    </w:p>
    <w:p>
      <w:r>
        <w:t>Marajna je v kosih. Štiri kljukce brez orodja. Ikea nima za burek. https://t.co/nG7juufpys</w:t>
      </w:r>
    </w:p>
    <w:p>
      <w:r>
        <w:rPr>
          <w:b/>
          <w:u w:val="single"/>
        </w:rPr>
        <w:t>727663</w:t>
      </w:r>
    </w:p>
    <w:p>
      <w:r>
        <w:t>@SamoGlavan Drugič naj še koga na avion naložijo. Pa priletijo naj z Lockheed C-5 Galaxy.</w:t>
      </w:r>
    </w:p>
    <w:p>
      <w:r>
        <w:rPr>
          <w:b/>
          <w:u w:val="single"/>
        </w:rPr>
        <w:t>727664</w:t>
      </w:r>
    </w:p>
    <w:p>
      <w:r>
        <w:t>@iztokX Tudi če bi bil ta običaj resničen, postroj častne čete ni bil na nobenem faksu ampak v Cankarjevem domu.</w:t>
      </w:r>
    </w:p>
    <w:p>
      <w:r>
        <w:rPr>
          <w:b/>
          <w:u w:val="single"/>
        </w:rPr>
        <w:t>727665</w:t>
      </w:r>
    </w:p>
    <w:p>
      <w:r>
        <w:t>V .si vaški komunistični skupnosti nič novega. Ampak se dogaja.  #destrukcija #dokonca</w:t>
      </w:r>
    </w:p>
    <w:p>
      <w:r>
        <w:rPr>
          <w:b/>
          <w:u w:val="single"/>
        </w:rPr>
        <w:t>727666</w:t>
      </w:r>
    </w:p>
    <w:p>
      <w:r>
        <w:t>@Domovina_je Oglejte si zadnji Panoptikum na @rtvslo preden začnete izganjati tuje jezike iz izobraževalnega sistema.</w:t>
      </w:r>
    </w:p>
    <w:p>
      <w:r>
        <w:rPr>
          <w:b/>
          <w:u w:val="single"/>
        </w:rPr>
        <w:t>727667</w:t>
      </w:r>
    </w:p>
    <w:p>
      <w:r>
        <w:t>@pikapoka_jelen @Demokracija1 kaj pa če bi zbirali zamaške za njo da jo malo splastificirajo da ne bo strašila otroke po tv</w:t>
      </w:r>
    </w:p>
    <w:p>
      <w:r>
        <w:rPr>
          <w:b/>
          <w:u w:val="single"/>
        </w:rPr>
        <w:t>727668</w:t>
      </w:r>
    </w:p>
    <w:p>
      <w:r>
        <w:t>@GPreac Kor religija miru si predstavljajo: "Če ženo dobro nagarbaš, maš potem mir!"</w:t>
      </w:r>
    </w:p>
    <w:p>
      <w:r>
        <w:rPr>
          <w:b/>
          <w:u w:val="single"/>
        </w:rPr>
        <w:t>727669</w:t>
      </w:r>
    </w:p>
    <w:p>
      <w:r>
        <w:t>Dobovšek vseved o politiki R Slovenije ni uspel niti volivcev , da bi zastopal njihove interese v parlamentu.</w:t>
      </w:r>
    </w:p>
    <w:p>
      <w:r>
        <w:rPr>
          <w:b/>
          <w:u w:val="single"/>
        </w:rPr>
        <w:t>727670</w:t>
      </w:r>
    </w:p>
    <w:p>
      <w:r>
        <w:t>@LajnarEU @simonagobec Tako kot roparji SKB banke, nobenega ni na spregled... pomoje so dojeli da so zajebali :)</w:t>
      </w:r>
    </w:p>
    <w:p>
      <w:r>
        <w:rPr>
          <w:b/>
          <w:u w:val="single"/>
        </w:rPr>
        <w:t>727671</w:t>
      </w:r>
    </w:p>
    <w:p>
      <w:r>
        <w:t>@Jugoslovan @jar_vil @GregorVirant1 In na nivo desnuharjev se spušajo jugosmrduharji!</w:t>
      </w:r>
    </w:p>
    <w:p>
      <w:r>
        <w:rPr>
          <w:b/>
          <w:u w:val="single"/>
        </w:rPr>
        <w:t>727672</w:t>
      </w:r>
    </w:p>
    <w:p>
      <w:r>
        <w:t>V Ljubljani na prehodu zbil pešca in pobegnil. Policija prosi za pomoč. https://t.co/aSyLsr5eIu https://t.co/OfGGiHUeWO</w:t>
      </w:r>
    </w:p>
    <w:p>
      <w:r>
        <w:rPr>
          <w:b/>
          <w:u w:val="single"/>
        </w:rPr>
        <w:t>727673</w:t>
      </w:r>
    </w:p>
    <w:p>
      <w:r>
        <w:t>@vinkovasle1 @JozeMozina A da je bil pacient Bricelj pred penzijo Udbovec?</w:t>
        <w:br/>
        <w:t>To pojasni vse njegove "reference" in obnašanje.</w:t>
        <w:br/>
        <w:br/>
        <w:t>🔫🕵️‍♂️💣</w:t>
      </w:r>
    </w:p>
    <w:p>
      <w:r>
        <w:rPr>
          <w:b/>
          <w:u w:val="single"/>
        </w:rPr>
        <w:t>727674</w:t>
      </w:r>
    </w:p>
    <w:p>
      <w:r>
        <w:t>@GregaCiglar Gregi! Tišina, mleko popit, zobke umit in po risanki spat 🐥. Ti bom jaz dal tabuje, mladiček  zblojeni. #Soon</w:t>
      </w:r>
    </w:p>
    <w:p>
      <w:r>
        <w:rPr>
          <w:b/>
          <w:u w:val="single"/>
        </w:rPr>
        <w:t>727675</w:t>
      </w:r>
    </w:p>
    <w:p>
      <w:r>
        <w:t>Niti besede o vključitvi Slovenskega društva Hospic, v spremljanje paliativnega pacienta, zakaj ne? #solaUrgence</w:t>
      </w:r>
    </w:p>
    <w:p>
      <w:r>
        <w:rPr>
          <w:b/>
          <w:u w:val="single"/>
        </w:rPr>
        <w:t>727676</w:t>
      </w:r>
    </w:p>
    <w:p>
      <w:r>
        <w:t>@jozesket68 @daresi @Jure_Bajic Tudi v Srbiji je bilo tako, ne daleč nazaj. Vse do dedka Avrama!</w:t>
      </w:r>
    </w:p>
    <w:p>
      <w:r>
        <w:rPr>
          <w:b/>
          <w:u w:val="single"/>
        </w:rPr>
        <w:t>727677</w:t>
      </w:r>
    </w:p>
    <w:p>
      <w:r>
        <w:t>V neznano je odšla teta Violeta. Nosi luftig oblačila. Kdor bi jo opazil, naj obvesti najbližjo postajo Levice.</w:t>
      </w:r>
    </w:p>
    <w:p>
      <w:r>
        <w:rPr>
          <w:b/>
          <w:u w:val="single"/>
        </w:rPr>
        <w:t>727678</w:t>
      </w:r>
    </w:p>
    <w:p>
      <w:r>
        <w:t>@strankar @spletnooko masivni koordinirani teroristicni napad, ko so Rohingye usklajeno napadli 30 policijskih postaj v Myanmaru.</w:t>
      </w:r>
    </w:p>
    <w:p>
      <w:r>
        <w:rPr>
          <w:b/>
          <w:u w:val="single"/>
        </w:rPr>
        <w:t>727679</w:t>
      </w:r>
    </w:p>
    <w:p>
      <w:r>
        <w:t>@tmoven @Helena_6666 @BmMehle @strankalevica Neb vedu kaj ta prostakinja piše, sem blokiran 😂</w:t>
        <w:br/>
        <w:br/>
        <w:t>Ko te blokirajo kreteni...</w:t>
      </w:r>
    </w:p>
    <w:p>
      <w:r>
        <w:rPr>
          <w:b/>
          <w:u w:val="single"/>
        </w:rPr>
        <w:t>727680</w:t>
      </w:r>
    </w:p>
    <w:p>
      <w:r>
        <w:t>@MisaVugrinec jebemu boga, še ko naredimo nekaj izrednega se morate prepirat za oslovo senco...</w:t>
      </w:r>
    </w:p>
    <w:p>
      <w:r>
        <w:rPr>
          <w:b/>
          <w:u w:val="single"/>
        </w:rPr>
        <w:t>727681</w:t>
      </w:r>
    </w:p>
    <w:p>
      <w:r>
        <w:t>Morš met pa ksiht, da greš sosedu pametovat naj spoštuje pravo, doma pa ne jemlješ resno ustavnega sodišča in izigravaš zakonodajo #butale</w:t>
      </w:r>
    </w:p>
    <w:p>
      <w:r>
        <w:rPr>
          <w:b/>
          <w:u w:val="single"/>
        </w:rPr>
        <w:t>727682</w:t>
      </w:r>
    </w:p>
    <w:p>
      <w:r>
        <w:t>@MStrovs Diverzija lazi komuniczem to je vse kar zmorejo Kucanovi jugo nestalgicari!Korakajo nazaj v gulag!</w:t>
      </w:r>
    </w:p>
    <w:p>
      <w:r>
        <w:rPr>
          <w:b/>
          <w:u w:val="single"/>
        </w:rPr>
        <w:t>727683</w:t>
      </w:r>
    </w:p>
    <w:p>
      <w:r>
        <w:t>@Dnevnik_si Levica ne bo nadzirala Šarca ampak ga držala za vrat. Njemu bo vseeno, ker on bo premier! Vse za doseganje patološke potrebe.</w:t>
      </w:r>
    </w:p>
    <w:p>
      <w:r>
        <w:rPr>
          <w:b/>
          <w:u w:val="single"/>
        </w:rPr>
        <w:t>727684</w:t>
      </w:r>
    </w:p>
    <w:p>
      <w:r>
        <w:t>VIDEO: Družina Cyrus je skupaj odpela očetov hit, ki je njihov klan izstrelil med zvezde https://t.co/9Ln53NXjyU https://t.co/3xCaXFPS6P</w:t>
      </w:r>
    </w:p>
    <w:p>
      <w:r>
        <w:rPr>
          <w:b/>
          <w:u w:val="single"/>
        </w:rPr>
        <w:t>727685</w:t>
      </w:r>
    </w:p>
    <w:p>
      <w:r>
        <w:t>@tamejhna Suki!!!! #RozaSlon Čeprav jim tam nikoli tako dobro ne rata kot na @Odprtakuhna.</w:t>
      </w:r>
    </w:p>
    <w:p>
      <w:r>
        <w:rPr>
          <w:b/>
          <w:u w:val="single"/>
        </w:rPr>
        <w:t>727686</w:t>
      </w:r>
    </w:p>
    <w:p>
      <w:r>
        <w:t>@Libertarec nacionalizacije ni več, obstaja samo gangsterski prevzem z davkoplačevalskim denarjem</w:t>
      </w:r>
    </w:p>
    <w:p>
      <w:r>
        <w:rPr>
          <w:b/>
          <w:u w:val="single"/>
        </w:rPr>
        <w:t>727687</w:t>
      </w:r>
    </w:p>
    <w:p>
      <w:r>
        <w:t>@ZigaTurk @DominikaSvarc @OranjeSwaeltjie Če bi bil ženska, bi me pa, kot se za alt-right spodobi, verjetno pošiljali v kuhinjo.</w:t>
      </w:r>
    </w:p>
    <w:p>
      <w:r>
        <w:rPr>
          <w:b/>
          <w:u w:val="single"/>
        </w:rPr>
        <w:t>727688</w:t>
      </w:r>
    </w:p>
    <w:p>
      <w:r>
        <w:t>@ProfAljosa @SiolNEWS In potem, vse tiho je bilo... #gostilniškonatolcevanje</w:t>
      </w:r>
    </w:p>
    <w:p>
      <w:r>
        <w:rPr>
          <w:b/>
          <w:u w:val="single"/>
        </w:rPr>
        <w:t>727689</w:t>
      </w:r>
    </w:p>
    <w:p>
      <w:r>
        <w:t>37. dan #kolovsakdan in nekaj mi je škripnilo v kolenu. Preventivno ga namažem s konjskim balzamom. Trening vseeno opravljen.</w:t>
      </w:r>
    </w:p>
    <w:p>
      <w:r>
        <w:rPr>
          <w:b/>
          <w:u w:val="single"/>
        </w:rPr>
        <w:t>727690</w:t>
      </w:r>
    </w:p>
    <w:p>
      <w:r>
        <w:t>Živci napeti kot štrumpantle: To vijoličastim nocoj napovedujejo naši znani https://t.co/VWCuaqJaot</w:t>
      </w:r>
    </w:p>
    <w:p>
      <w:r>
        <w:rPr>
          <w:b/>
          <w:u w:val="single"/>
        </w:rPr>
        <w:t>727691</w:t>
      </w:r>
    </w:p>
    <w:p>
      <w:r>
        <w:t>No, to. Vladajo nam "polizobraženi fahidioti" ... #think https://t.co/dMnEYt7qK5</w:t>
      </w:r>
    </w:p>
    <w:p>
      <w:r>
        <w:rPr>
          <w:b/>
          <w:u w:val="single"/>
        </w:rPr>
        <w:t>727692</w:t>
      </w:r>
    </w:p>
    <w:p>
      <w:r>
        <w:t>@ajitamxy @nadkaku ...pa če ne bo kakšne nizkočelne granitolučalske akcije !!!!!</w:t>
      </w:r>
    </w:p>
    <w:p>
      <w:r>
        <w:rPr>
          <w:b/>
          <w:u w:val="single"/>
        </w:rPr>
        <w:t>727693</w:t>
      </w:r>
    </w:p>
    <w:p>
      <w:r>
        <w:t>A smo mi res preveč neumen narod, da bi za predsednika lahko imeli pametnega človeka?</w:t>
      </w:r>
    </w:p>
    <w:p>
      <w:r>
        <w:rPr>
          <w:b/>
          <w:u w:val="single"/>
        </w:rPr>
        <w:t>727694</w:t>
      </w:r>
    </w:p>
    <w:p>
      <w:r>
        <w:t>Kozarec vode pri @dasistwalter #njegoseva #ljubljana. https://t.co/eEHwL37Wk4</w:t>
      </w:r>
    </w:p>
    <w:p>
      <w:r>
        <w:rPr>
          <w:b/>
          <w:u w:val="single"/>
        </w:rPr>
        <w:t>727695</w:t>
      </w:r>
    </w:p>
    <w:p>
      <w:r>
        <w:t>Program Praznika breskev v Prvačini!</w:t>
        <w:br/>
        <w:t>http://t.co/e9cZQzT3L2</w:t>
        <w:br/>
        <w:t>#PraznikBreskev #Prvačina #NovaGoricaturizem http://t.co/xxvrbVAvlo</w:t>
      </w:r>
    </w:p>
    <w:p>
      <w:r>
        <w:rPr>
          <w:b/>
          <w:u w:val="single"/>
        </w:rPr>
        <w:t>727696</w:t>
      </w:r>
    </w:p>
    <w:p>
      <w:r>
        <w:t>@BojanPozar @IgorPribac @LahovnikMatej @karmenca1 @bosstjanz Po moje pogoltne.</w:t>
      </w:r>
    </w:p>
    <w:p>
      <w:r>
        <w:rPr>
          <w:b/>
          <w:u w:val="single"/>
        </w:rPr>
        <w:t>727697</w:t>
      </w:r>
    </w:p>
    <w:p>
      <w:r>
        <w:t>@bvb_kurba11 @MihaMarkic @ZanMahnic @juremes @Nova24TV Se javno opravičujem, Žan ni peder, je kreten. Kolega črne kravate, to lahko potrdi.</w:t>
      </w:r>
    </w:p>
    <w:p>
      <w:r>
        <w:rPr>
          <w:b/>
          <w:u w:val="single"/>
        </w:rPr>
        <w:t>727698</w:t>
      </w:r>
    </w:p>
    <w:p>
      <w:r>
        <w:t>@PreglArjan @Nova24TV @BernardBrscic In v vsaki neumnosti vidiš Janšo? Hudo!</w:t>
      </w:r>
    </w:p>
    <w:p>
      <w:r>
        <w:rPr>
          <w:b/>
          <w:u w:val="single"/>
        </w:rPr>
        <w:t>727699</w:t>
      </w:r>
    </w:p>
    <w:p>
      <w:r>
        <w:t>Pričeli so se pogovori za novega sponzorja kuharske oddaje. Mogoče že drugi mesec v novi preobleki!</w:t>
      </w:r>
    </w:p>
    <w:p>
      <w:r>
        <w:rPr>
          <w:b/>
          <w:u w:val="single"/>
        </w:rPr>
        <w:t>727700</w:t>
      </w:r>
    </w:p>
    <w:p>
      <w:r>
        <w:t>Lani usposabljanja opravilo 11.475 prostovoljnih gasilcev https://t.co/t5Cx335Udb</w:t>
      </w:r>
    </w:p>
    <w:p>
      <w:r>
        <w:rPr>
          <w:b/>
          <w:u w:val="single"/>
        </w:rPr>
        <w:t>727701</w:t>
      </w:r>
    </w:p>
    <w:p>
      <w:r>
        <w:t>Tudi @FlixBus z oglasnimi folijami že prekriva površine oken. #potniki #okna #varnost #javniprevoz https://t.co/WVaI0Sd84B</w:t>
      </w:r>
    </w:p>
    <w:p>
      <w:r>
        <w:rPr>
          <w:b/>
          <w:u w:val="single"/>
        </w:rPr>
        <w:t>727702</w:t>
      </w:r>
    </w:p>
    <w:p>
      <w:r>
        <w:t>@BNedoh @Fitzroy1985 @GregorVirant1 Lahko pa se sklene razlicna dodatna zavarovanja.</w:t>
      </w:r>
    </w:p>
    <w:p>
      <w:r>
        <w:rPr>
          <w:b/>
          <w:u w:val="single"/>
        </w:rPr>
        <w:t>727703</w:t>
      </w:r>
    </w:p>
    <w:p>
      <w:r>
        <w:t>@miro5ek @Demokracija1 @JanezLenarcic Zamorci bojo kavsal, Evropejci pa delali do sladke smrti.</w:t>
      </w:r>
    </w:p>
    <w:p>
      <w:r>
        <w:rPr>
          <w:b/>
          <w:u w:val="single"/>
        </w:rPr>
        <w:t>727704</w:t>
      </w:r>
    </w:p>
    <w:p>
      <w:r>
        <w:t>(VIDEO) Ali lahko policija ukrepa, če na cesti posnamemo objestnega voznika in ji posredujemo posnetek? https://t.co/Nfd7Pdr1LY</w:t>
      </w:r>
    </w:p>
    <w:p>
      <w:r>
        <w:rPr>
          <w:b/>
          <w:u w:val="single"/>
        </w:rPr>
        <w:t>727705</w:t>
      </w:r>
    </w:p>
    <w:p>
      <w:r>
        <w:t>@tradicijaslo @Slovenskavojska Lahko se delaš butla, če hočeš. Ti pristoji. Normalni razumejo!</w:t>
      </w:r>
    </w:p>
    <w:p>
      <w:r>
        <w:rPr>
          <w:b/>
          <w:u w:val="single"/>
        </w:rPr>
        <w:t>727706</w:t>
      </w:r>
    </w:p>
    <w:p>
      <w:r>
        <w:t>@vinkovasle1 @NusaZajc @BlazLah @iCinober @KajzerFranc +1. Najljubša sladica zadnje tedne paket mascarponeja. 😏</w:t>
      </w:r>
    </w:p>
    <w:p>
      <w:r>
        <w:rPr>
          <w:b/>
          <w:u w:val="single"/>
        </w:rPr>
        <w:t>727707</w:t>
      </w:r>
    </w:p>
    <w:p>
      <w:r>
        <w:t>minevajo 3 cele minute ko Brooksu se vedno niste 3 osebne izsilil https://t.co/nNU5KMPtRW</w:t>
      </w:r>
    </w:p>
    <w:p>
      <w:r>
        <w:rPr>
          <w:b/>
          <w:u w:val="single"/>
        </w:rPr>
        <w:t>727708</w:t>
      </w:r>
    </w:p>
    <w:p>
      <w:r>
        <w:t>TrceKnega moti, kako se finarcira Nova 24 tv.bandi je lahko, saj se napaja. Iz prisiljene tv nar...</w:t>
      </w:r>
    </w:p>
    <w:p>
      <w:r>
        <w:rPr>
          <w:b/>
          <w:u w:val="single"/>
        </w:rPr>
        <w:t>727709</w:t>
      </w:r>
    </w:p>
    <w:p>
      <w:r>
        <w:t>Kriptovalute so v določenih državah že pod močnim pristiskom</w:t>
        <w:br/>
        <w:br/>
        <w:t>Država v kateri se obrne največ prometa v... https://t.co/ETmjzKV646</w:t>
      </w:r>
    </w:p>
    <w:p>
      <w:r>
        <w:rPr>
          <w:b/>
          <w:u w:val="single"/>
        </w:rPr>
        <w:t>727710</w:t>
      </w:r>
    </w:p>
    <w:p>
      <w:r>
        <w:t>Miška mi z 1 klikom vedno pogosteje naredi 2 klika. Se to da karkol šraufat ali je bolje novo kupit?</w:t>
      </w:r>
    </w:p>
    <w:p>
      <w:r>
        <w:rPr>
          <w:b/>
          <w:u w:val="single"/>
        </w:rPr>
        <w:t>727711</w:t>
      </w:r>
    </w:p>
    <w:p>
      <w:r>
        <w:t>Če karto za nogomet prodaš po enaki ceni kot si jo kupil, ne gre za delo na črno... ampak za slab poslovni model.</w:t>
      </w:r>
    </w:p>
    <w:p>
      <w:r>
        <w:rPr>
          <w:b/>
          <w:u w:val="single"/>
        </w:rPr>
        <w:t>727712</w:t>
      </w:r>
    </w:p>
    <w:p>
      <w:r>
        <w:t>@megafotr Lol. S claptonom nad narorodnjake je kot s kamilicami nad kugo... 😂</w:t>
      </w:r>
    </w:p>
    <w:p>
      <w:r>
        <w:rPr>
          <w:b/>
          <w:u w:val="single"/>
        </w:rPr>
        <w:t>727713</w:t>
      </w:r>
    </w:p>
    <w:p>
      <w:r>
        <w:t>@MiroCerar @StrankaSMC Mladi ne smejo govoriti o politiki v šoli.Država jim to prepoveduje, ker ima raje cepce,da jih obvladuje.</w:t>
      </w:r>
    </w:p>
    <w:p>
      <w:r>
        <w:rPr>
          <w:b/>
          <w:u w:val="single"/>
        </w:rPr>
        <w:t>727714</w:t>
      </w:r>
    </w:p>
    <w:p>
      <w:r>
        <w:t xml:space="preserve">@JJansaSDS @ZidanDejan Židan. </w:t>
        <w:br/>
        <w:t>Vsak normaln slovec upravičeno  meni, tako vsaj večina v govori v Šaleški dolini, da si res za v WC.!!</w:t>
      </w:r>
    </w:p>
    <w:p>
      <w:r>
        <w:rPr>
          <w:b/>
          <w:u w:val="single"/>
        </w:rPr>
        <w:t>727715</w:t>
      </w:r>
    </w:p>
    <w:p>
      <w:r>
        <w:t>@BineTraven zakaj je treba vsem lagati ? ona je totalno proti pedofiliji, ti pa ...</w:t>
      </w:r>
    </w:p>
    <w:p>
      <w:r>
        <w:rPr>
          <w:b/>
          <w:u w:val="single"/>
        </w:rPr>
        <w:t>727716</w:t>
      </w:r>
    </w:p>
    <w:p>
      <w:r>
        <w:t>@Miha_Sch @ninasft Bo bo, prvo strašne volkce eliminirat, potem pridejo na vrsto vsi barvni in čipkasti modrci.</w:t>
        <w:br/>
        <w:t>#naGrmadoZmodrci</w:t>
      </w:r>
    </w:p>
    <w:p>
      <w:r>
        <w:rPr>
          <w:b/>
          <w:u w:val="single"/>
        </w:rPr>
        <w:t>727717</w:t>
      </w:r>
    </w:p>
    <w:p>
      <w:r>
        <w:t>@SabinaVader @YanchMb svet je oder. Videl svašta, drek na steni, drek na palci, v ps1, 2005</w:t>
      </w:r>
    </w:p>
    <w:p>
      <w:r>
        <w:rPr>
          <w:b/>
          <w:u w:val="single"/>
        </w:rPr>
        <w:t>727718</w:t>
      </w:r>
    </w:p>
    <w:p>
      <w:r>
        <w:t>@sladkakotmed No. Ampak ... ja ... je bil pa ... hm ...sigurno je bil srčkan. Pa mičkin. Pa bucibuc. In nedolžen.</w:t>
      </w:r>
    </w:p>
    <w:p>
      <w:r>
        <w:rPr>
          <w:b/>
          <w:u w:val="single"/>
        </w:rPr>
        <w:t>727719</w:t>
      </w:r>
    </w:p>
    <w:p>
      <w:r>
        <w:t>@Libertarec @BSkelaSavic "Javne sole v zasebni lasti".pa sej niste normalni no.</w:t>
      </w:r>
    </w:p>
    <w:p>
      <w:r>
        <w:rPr>
          <w:b/>
          <w:u w:val="single"/>
        </w:rPr>
        <w:t>727720</w:t>
      </w:r>
    </w:p>
    <w:p>
      <w:r>
        <w:t>@zarahrusta @metkav1 @BRajgelj @KatarinaJenko Evropejske riti pravijo, da je vsega kriv kolonializem🙃😝🤤</w:t>
      </w:r>
    </w:p>
    <w:p>
      <w:r>
        <w:rPr>
          <w:b/>
          <w:u w:val="single"/>
        </w:rPr>
        <w:t>727721</w:t>
      </w:r>
    </w:p>
    <w:p>
      <w:r>
        <w:t>@nejkom @Jure_Bajic Mi smo si že ščetkali zobe s fluorjem. Pa neke tablete smo jedli, da se je videlo če si si zjutraj opral zobe.</w:t>
      </w:r>
    </w:p>
    <w:p>
      <w:r>
        <w:rPr>
          <w:b/>
          <w:u w:val="single"/>
        </w:rPr>
        <w:t>727722</w:t>
      </w:r>
    </w:p>
    <w:p>
      <w:r>
        <w:t>@Nova24TV Komunizem je luplenje do kosti. Kosti se pa odvrže v jame, brezna, rudnike, pod deponije odpadkov, jalovine ...</w:t>
      </w:r>
    </w:p>
    <w:p>
      <w:r>
        <w:rPr>
          <w:b/>
          <w:u w:val="single"/>
        </w:rPr>
        <w:t>727723</w:t>
      </w:r>
    </w:p>
    <w:p>
      <w:r>
        <w:t>Bruselj še zvišal napoved: rast slovenskega BDP-ja  4,7-odstotna https://t.co/LPISu1EVoJ</w:t>
        <w:br/>
        <w:t>Hvala @MiroCerar !</w:t>
      </w:r>
    </w:p>
    <w:p>
      <w:r>
        <w:rPr>
          <w:b/>
          <w:u w:val="single"/>
        </w:rPr>
        <w:t>727724</w:t>
      </w:r>
    </w:p>
    <w:p>
      <w:r>
        <w:t>Tisto, ko ni elektrike, pa še naprej vklapljaš/prižigaš naprave, ki morajo biti priključene na električni tok. #ajaefekt #april04</w:t>
      </w:r>
    </w:p>
    <w:p>
      <w:r>
        <w:rPr>
          <w:b/>
          <w:u w:val="single"/>
        </w:rPr>
        <w:t>727725</w:t>
      </w:r>
    </w:p>
    <w:p>
      <w:r>
        <w:t>#u13 :  Mlajši Dečki @NkRoltekDob doma gostili @NKJevnica in jo ugnali s 5:1!</w:t>
        <w:br/>
        <w:t>#VsiZaŠAMPIONEizDoba!</w:t>
        <w:br/>
        <w:t>https://t.co/jTeVsK7QSI</w:t>
      </w:r>
    </w:p>
    <w:p>
      <w:r>
        <w:rPr>
          <w:b/>
          <w:u w:val="single"/>
        </w:rPr>
        <w:t>727726</w:t>
      </w:r>
    </w:p>
    <w:p>
      <w:r>
        <w:t>@miroivanborut Lepo. Orkester špila tudi rock priredbe, kar je pohvalno. Manjka jim pa kak DJ. Dajte jim predlagati še kaj takega.</w:t>
      </w:r>
    </w:p>
    <w:p>
      <w:r>
        <w:rPr>
          <w:b/>
          <w:u w:val="single"/>
        </w:rPr>
        <w:t>727727</w:t>
      </w:r>
    </w:p>
    <w:p>
      <w:r>
        <w:t>Nujno si moram v rugzak dat tudi ene slusalke na kabel, ker ko bluetooth slusalke crknjejo, je dan naenkrat zelo slab.</w:t>
      </w:r>
    </w:p>
    <w:p>
      <w:r>
        <w:rPr>
          <w:b/>
          <w:u w:val="single"/>
        </w:rPr>
        <w:t>727728</w:t>
      </w:r>
    </w:p>
    <w:p>
      <w:r>
        <w:t>@drfilomena tašča (upokojena sodnica) pravi da obstaja. Samo reče se mu ne tako.</w:t>
      </w:r>
    </w:p>
    <w:p>
      <w:r>
        <w:rPr>
          <w:b/>
          <w:u w:val="single"/>
        </w:rPr>
        <w:t>727729</w:t>
      </w:r>
    </w:p>
    <w:p>
      <w:r>
        <w:t>@radioarodnjaksi Ali so se tile že integrirali, ker neki po jodlarsko "hojladri, hojladro" žingajo.</w:t>
      </w:r>
    </w:p>
    <w:p>
      <w:r>
        <w:rPr>
          <w:b/>
          <w:u w:val="single"/>
        </w:rPr>
        <w:t>727730</w:t>
      </w:r>
    </w:p>
    <w:p>
      <w:r>
        <w:t>Včasih je kakšen res tak cukrček, da bi ga človek objel, polubčkal in stisnil k sebi. https://t.co/zfbirmoktV</w:t>
      </w:r>
    </w:p>
    <w:p>
      <w:r>
        <w:rPr>
          <w:b/>
          <w:u w:val="single"/>
        </w:rPr>
        <w:t>727731</w:t>
      </w:r>
    </w:p>
    <w:p>
      <w:r>
        <w:t>Mladina, časopis, ki je nekoč daleč nazaj nekaj pomenil, sedaj pa je le še trobilo. 🤮 https://t.co/5qjFbWSucc</w:t>
      </w:r>
    </w:p>
    <w:p>
      <w:r>
        <w:rPr>
          <w:b/>
          <w:u w:val="single"/>
        </w:rPr>
        <w:t>727732</w:t>
      </w:r>
    </w:p>
    <w:p>
      <w:r>
        <w:t>Pravi komunist se gre humanitarnost zgolj s tujim denarjem v svoj žep. https://t.co/fTgY7mxYCF</w:t>
      </w:r>
    </w:p>
    <w:p>
      <w:r>
        <w:rPr>
          <w:b/>
          <w:u w:val="single"/>
        </w:rPr>
        <w:t>727733</w:t>
      </w:r>
    </w:p>
    <w:p>
      <w:r>
        <w:t>@DesaLevstek @peterjancic @Svarun_K Volkovi in medvedi pa se kar skodo povzrocajo. Od mladega lovca bi procakoval,da vestno izpolnjuje plan😁</w:t>
      </w:r>
    </w:p>
    <w:p>
      <w:r>
        <w:rPr>
          <w:b/>
          <w:u w:val="single"/>
        </w:rPr>
        <w:t>727734</w:t>
      </w:r>
    </w:p>
    <w:p>
      <w:r>
        <w:t>Zdaj je pa že trenutek za tisti zmagoslavni (in povsem nekoristni): "SEM VAM REKEL!!!"</w:t>
        <w:br/>
        <w:t>#2TIR #Glinscica #razpis #pripadanam</w:t>
      </w:r>
    </w:p>
    <w:p>
      <w:r>
        <w:rPr>
          <w:b/>
          <w:u w:val="single"/>
        </w:rPr>
        <w:t>727735</w:t>
      </w:r>
    </w:p>
    <w:p>
      <w:r>
        <w:t>Z današnjim dnem ugaša infrardeči teleskop @NASAspitzer.  https://t.co/pBiA0kWXoH</w:t>
      </w:r>
    </w:p>
    <w:p>
      <w:r>
        <w:rPr>
          <w:b/>
          <w:u w:val="single"/>
        </w:rPr>
        <w:t>727736</w:t>
      </w:r>
    </w:p>
    <w:p>
      <w:r>
        <w:t>@PureDestiny @NinaGray_ Ma jz sem obupna ratala. Vse mormo probat, vse vidt 😂🤷‍♀️</w:t>
      </w:r>
    </w:p>
    <w:p>
      <w:r>
        <w:rPr>
          <w:b/>
          <w:u w:val="single"/>
        </w:rPr>
        <w:t>727737</w:t>
      </w:r>
    </w:p>
    <w:p>
      <w:r>
        <w:t>"nisva srečna ne ti ne jaz</w:t>
        <w:br/>
        <w:t>a nihče noče oditi</w:t>
        <w:br/>
        <w:t>in tako drug drugega uničujeva</w:t>
        <w:br/>
        <w:t>ter temu praviva jubezen"</w:t>
        <w:br/>
        <w:t>rupi kaur, med in mleko</w:t>
      </w:r>
    </w:p>
    <w:p>
      <w:r>
        <w:rPr>
          <w:b/>
          <w:u w:val="single"/>
        </w:rPr>
        <w:t>727738</w:t>
      </w:r>
    </w:p>
    <w:p>
      <w:r>
        <w:t>@marijanli Oh, Matjaž, Matjaž, saj je čist OK dečko, samo za pred kamere pa ni ker take ustreli da SD pokosi.😎</w:t>
      </w:r>
    </w:p>
    <w:p>
      <w:r>
        <w:rPr>
          <w:b/>
          <w:u w:val="single"/>
        </w:rPr>
        <w:t>727739</w:t>
      </w:r>
    </w:p>
    <w:p>
      <w:r>
        <w:t>@crico111 @tomltoml Toplovodarji ogrevalne sezone je konec in pojdite v svojo (shit hole D.Trump)</w:t>
      </w:r>
    </w:p>
    <w:p>
      <w:r>
        <w:rPr>
          <w:b/>
          <w:u w:val="single"/>
        </w:rPr>
        <w:t>727740</w:t>
      </w:r>
    </w:p>
    <w:p>
      <w:r>
        <w:t>Komunistične stranke so prepovedovali marsikje po demokratičnih državah. Kajti prava demokracija se zaveda, da je komunisti teroristi !</w:t>
      </w:r>
    </w:p>
    <w:p>
      <w:r>
        <w:rPr>
          <w:b/>
          <w:u w:val="single"/>
        </w:rPr>
        <w:t>727741</w:t>
      </w:r>
    </w:p>
    <w:p>
      <w:r>
        <w:t>Veganska solatna skleda z #vegan sirom, restavracija sport.s #MurskaSobota #avgust17 https://t.co/Hv5nRDP86i</w:t>
      </w:r>
    </w:p>
    <w:p>
      <w:r>
        <w:rPr>
          <w:b/>
          <w:u w:val="single"/>
        </w:rPr>
        <w:t>727742</w:t>
      </w:r>
    </w:p>
    <w:p>
      <w:r>
        <w:t>@JanezPogorelec Kaj ste vi nek politik? Stranke? Naj se sončijo v gozdu, kot na plaži. A ne nabirajo gob.</w:t>
      </w:r>
    </w:p>
    <w:p>
      <w:r>
        <w:rPr>
          <w:b/>
          <w:u w:val="single"/>
        </w:rPr>
        <w:t>727743</w:t>
      </w:r>
    </w:p>
    <w:p>
      <w:r>
        <w:t>Planinski vestnik na E.O.F.T. v Ljubljani in Mariboru | nagradna igra https://t.co/ikcy6AqkCB</w:t>
      </w:r>
    </w:p>
    <w:p>
      <w:r>
        <w:rPr>
          <w:b/>
          <w:u w:val="single"/>
        </w:rPr>
        <w:t>727744</w:t>
      </w:r>
    </w:p>
    <w:p>
      <w:r>
        <w:t>Zdaj mi je že pa fejst nerodno, kje živim 😳</w:t>
        <w:br/>
        <w:t>Mi se po rekreaciji, po treh, štirih pirah, bolj pametno pogovarjamo kot toti #volitve2018</w:t>
      </w:r>
    </w:p>
    <w:p>
      <w:r>
        <w:rPr>
          <w:b/>
          <w:u w:val="single"/>
        </w:rPr>
        <w:t>727745</w:t>
      </w:r>
    </w:p>
    <w:p>
      <w:r>
        <w:t>Pahor v spremstvu gospodarstvenikov v deželo vzhajajočega sonca. Vprašal jih bo, koliko kvasa dajejo v sonce.</w:t>
      </w:r>
    </w:p>
    <w:p>
      <w:r>
        <w:rPr>
          <w:b/>
          <w:u w:val="single"/>
        </w:rPr>
        <w:t>727746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727747</w:t>
      </w:r>
    </w:p>
    <w:p>
      <w:r>
        <w:t>Sicer pa mi ena vožnja po primorski AC dvigne pritisk bolj kot vsi Grimsovi tviti skupaj.</w:t>
      </w:r>
    </w:p>
    <w:p>
      <w:r>
        <w:rPr>
          <w:b/>
          <w:u w:val="single"/>
        </w:rPr>
        <w:t>727748</w:t>
      </w:r>
    </w:p>
    <w:p>
      <w:r>
        <w:t>@krentip Do it yourself this time, bo hitrej, sem brez kreditne kartice še vsaj kak teden.</w:t>
      </w:r>
    </w:p>
    <w:p>
      <w:r>
        <w:rPr>
          <w:b/>
          <w:u w:val="single"/>
        </w:rPr>
        <w:t>727749</w:t>
      </w:r>
    </w:p>
    <w:p>
      <w:r>
        <w:t>@cesenj Hrvatje so ga sprva "mehčali" z Jadranko, sedaj pa s Kolindo. So ga pogruntali.</w:t>
      </w:r>
    </w:p>
    <w:p>
      <w:r>
        <w:rPr>
          <w:b/>
          <w:u w:val="single"/>
        </w:rPr>
        <w:t>727750</w:t>
      </w:r>
    </w:p>
    <w:p>
      <w:r>
        <w:t>@petrasovdat Moraš bit pa kar dost opran, da svojega otroka pelješ na tak nateg!😀</w:t>
      </w:r>
    </w:p>
    <w:p>
      <w:r>
        <w:rPr>
          <w:b/>
          <w:u w:val="single"/>
        </w:rPr>
        <w:t>727751</w:t>
      </w:r>
    </w:p>
    <w:p>
      <w:r>
        <w:t>@MarkoFratnik Ahahahaha 😂😂😂 Ti, ne vem zakaj se meni zdi, da ti pa mal preveč mečeš oči za babami...desci ti pa drva kradejo 😂😂😂</w:t>
      </w:r>
    </w:p>
    <w:p>
      <w:r>
        <w:rPr>
          <w:b/>
          <w:u w:val="single"/>
        </w:rPr>
        <w:t>727752</w:t>
      </w:r>
    </w:p>
    <w:p>
      <w:r>
        <w:t>Paše v zgodbo s pralnico Vivat. Evropsko kulturo dol tolčti, maligno islamsko pa sprejemati z odprtimi rokami.</w:t>
        <w:br/>
        <w:br/>
        <w:t>https://t.co/Ba0gancK7o</w:t>
      </w:r>
    </w:p>
    <w:p>
      <w:r>
        <w:rPr>
          <w:b/>
          <w:u w:val="single"/>
        </w:rPr>
        <w:t>727753</w:t>
      </w:r>
    </w:p>
    <w:p>
      <w:r>
        <w:t>Tastari in njegove kokice: predsednik in aparati za poneumljanje ljudstva https://t.co/HdwcDgnEmy https://t.co/ysFOiMP0Y2</w:t>
      </w:r>
    </w:p>
    <w:p>
      <w:r>
        <w:rPr>
          <w:b/>
          <w:u w:val="single"/>
        </w:rPr>
        <w:t>727754</w:t>
      </w:r>
    </w:p>
    <w:p>
      <w:r>
        <w:t>Danes se bo med 14. in 16.uro pred @FELjubljana nahajal Siemensov tovornjak, kjer si lahko ogledate najmodernejše tehnologije. #plcchallenge</w:t>
      </w:r>
    </w:p>
    <w:p>
      <w:r>
        <w:rPr>
          <w:b/>
          <w:u w:val="single"/>
        </w:rPr>
        <w:t>727755</w:t>
      </w:r>
    </w:p>
    <w:p>
      <w:r>
        <w:t>@GregorVirant1 Sem si oddahnil, glavno da tvoje početje in današnja beda ni nespoštlivo do države in Slovencev.</w:t>
      </w:r>
    </w:p>
    <w:p>
      <w:r>
        <w:rPr>
          <w:b/>
          <w:u w:val="single"/>
        </w:rPr>
        <w:t>727756</w:t>
      </w:r>
    </w:p>
    <w:p>
      <w:r>
        <w:t>Šele takrat, ko Radgončan govori angleško zaslišiš ta avstrijski, naglas, ritem, dikcijo. #slovenščina #bevog https://t.co/mojApAzFB1</w:t>
      </w:r>
    </w:p>
    <w:p>
      <w:r>
        <w:rPr>
          <w:b/>
          <w:u w:val="single"/>
        </w:rPr>
        <w:t>727757</w:t>
      </w:r>
    </w:p>
    <w:p>
      <w:r>
        <w:t>Zastavo na palici lahko v dvorano prinese le predsednik države! 10-letnim fantom je to najstrožje prepovedano! #bonboncki #futsal</w:t>
      </w:r>
    </w:p>
    <w:p>
      <w:r>
        <w:rPr>
          <w:b/>
          <w:u w:val="single"/>
        </w:rPr>
        <w:t>727758</w:t>
      </w:r>
    </w:p>
    <w:p>
      <w:r>
        <w:t>@Leon48303573 To je pa čist res. Samo včasih res rabiš nekaj ali nekoga, da te malo dvigne.</w:t>
      </w:r>
    </w:p>
    <w:p>
      <w:r>
        <w:rPr>
          <w:b/>
          <w:u w:val="single"/>
        </w:rPr>
        <w:t>727759</w:t>
      </w:r>
    </w:p>
    <w:p>
      <w:r>
        <w:t>@AnaZagozen Star članek....6 let in pol......@Turinek je še vedno dušni pastir v Senovem in Koprivnici pri Brestanici....</w:t>
      </w:r>
    </w:p>
    <w:p>
      <w:r>
        <w:rPr>
          <w:b/>
          <w:u w:val="single"/>
        </w:rPr>
        <w:t>727760</w:t>
      </w:r>
    </w:p>
    <w:p>
      <w:r>
        <w:t>Vozniki obracajo sredi slovenske ceste in bezijo proc. Ljudje tecejo/hodijo med vozili. Vsi se premikamo proti bavarskemu dvoru #ljprotesti</w:t>
      </w:r>
    </w:p>
    <w:p>
      <w:r>
        <w:rPr>
          <w:b/>
          <w:u w:val="single"/>
        </w:rPr>
        <w:t>727761</w:t>
      </w:r>
    </w:p>
    <w:p>
      <w:r>
        <w:t>@Jan_Skoberne Še na domačem terenu vas je (in vas bo še enkrat) premagala @strankaSDS .</w:t>
      </w:r>
    </w:p>
    <w:p>
      <w:r>
        <w:rPr>
          <w:b/>
          <w:u w:val="single"/>
        </w:rPr>
        <w:t>727762</w:t>
      </w:r>
    </w:p>
    <w:p>
      <w:r>
        <w:t>@illegall_blonde @majsanom @jerneja bravo, zadnjič vas je pa še inšpektorica pohvalila :)</w:t>
      </w:r>
    </w:p>
    <w:p>
      <w:r>
        <w:rPr>
          <w:b/>
          <w:u w:val="single"/>
        </w:rPr>
        <w:t>727763</w:t>
      </w:r>
    </w:p>
    <w:p>
      <w:r>
        <w:t>@JozeBiscak @JakAndrej Te njegove  prispodobe mi gredo ze pošteno  na bruhanje.</w:t>
      </w:r>
    </w:p>
    <w:p>
      <w:r>
        <w:rPr>
          <w:b/>
          <w:u w:val="single"/>
        </w:rPr>
        <w:t>727764</w:t>
      </w:r>
    </w:p>
    <w:p>
      <w:r>
        <w:t>@alescasar @NejkoWejko Otrok je bil sam na hodniku, če prav razumem. Če bi si v tem času kaj naredil, all hell breaks loose.</w:t>
      </w:r>
    </w:p>
    <w:p>
      <w:r>
        <w:rPr>
          <w:b/>
          <w:u w:val="single"/>
        </w:rPr>
        <w:t>727765</w:t>
      </w:r>
    </w:p>
    <w:p>
      <w:r>
        <w:t>@protislovje Kafič se imenuje po slavnem tenoristu, na cesti, ki pelje proti severu.</w:t>
      </w:r>
    </w:p>
    <w:p>
      <w:r>
        <w:rPr>
          <w:b/>
          <w:u w:val="single"/>
        </w:rPr>
        <w:t>727766</w:t>
      </w:r>
    </w:p>
    <w:p>
      <w:r>
        <w:t>Naj bo letošnji advent čas pričakovanja, pokore, odpuščanja, molitve, luči in upanja https://t.co/HVU7OgaTH2 via @Nova24TV</w:t>
      </w:r>
    </w:p>
    <w:p>
      <w:r>
        <w:rPr>
          <w:b/>
          <w:u w:val="single"/>
        </w:rPr>
        <w:t>727767</w:t>
      </w:r>
    </w:p>
    <w:p>
      <w:r>
        <w:t>Komaj smo se nekoliko znebili pijanih debilov na SLO cestah, prihaja nova nevarnost. https://t.co/xMClGRZtXv</w:t>
      </w:r>
    </w:p>
    <w:p>
      <w:r>
        <w:rPr>
          <w:b/>
          <w:u w:val="single"/>
        </w:rPr>
        <w:t>727768</w:t>
      </w:r>
    </w:p>
    <w:p>
      <w:r>
        <w:t>@JozeBiscak po pricakovanjih. Gotovo si na zabavah ,tudi sami natikajo taka in podobna pokrivala. To je samo lepotni popravek.</w:t>
      </w:r>
    </w:p>
    <w:p>
      <w:r>
        <w:rPr>
          <w:b/>
          <w:u w:val="single"/>
        </w:rPr>
        <w:t>727769</w:t>
      </w:r>
    </w:p>
    <w:p>
      <w:r>
        <w:t>Pa ta kahlonosec je pravi čumba rumba genij. Na vse se spozna. Strokovnjaki in experti pa bruhajo... https://t.co/qM6no6tEOi</w:t>
      </w:r>
    </w:p>
    <w:p>
      <w:r>
        <w:rPr>
          <w:b/>
          <w:u w:val="single"/>
        </w:rPr>
        <w:t>727770</w:t>
      </w:r>
    </w:p>
    <w:p>
      <w:r>
        <w:t>@nejc_pilih Čista manipulacija. Če bi pa napisala v obleki za plažo in stoječimi joški, bi pa rekli, da ji je favš dobrih joškov. 🤣</w:t>
      </w:r>
    </w:p>
    <w:p>
      <w:r>
        <w:rPr>
          <w:b/>
          <w:u w:val="single"/>
        </w:rPr>
        <w:t>727771</w:t>
      </w:r>
    </w:p>
    <w:p>
      <w:r>
        <w:t>Lahki zajtrk za začetek, dve figi, pol 🍅, kuhano jajce in tri jagode s dve sniti koruznega kruha</w:t>
      </w:r>
    </w:p>
    <w:p>
      <w:r>
        <w:rPr>
          <w:b/>
          <w:u w:val="single"/>
        </w:rPr>
        <w:t>727772</w:t>
      </w:r>
    </w:p>
    <w:p>
      <w:r>
        <w:t>Akne so na osmem mestu na seznamu najpogostejših obolenj na svetu in so nasploh najpogostejša kožna bolezen. https://t.co/CyCgWUg7N9</w:t>
      </w:r>
    </w:p>
    <w:p>
      <w:r>
        <w:rPr>
          <w:b/>
          <w:u w:val="single"/>
        </w:rPr>
        <w:t>727773</w:t>
      </w:r>
    </w:p>
    <w:p>
      <w:r>
        <w:t>@PrometejDD @pengovsky @IrenaSirena @kdobisimislil Peezda ste smešni v svojem hohštapleraju. 😂😂😂</w:t>
      </w:r>
    </w:p>
    <w:p>
      <w:r>
        <w:rPr>
          <w:b/>
          <w:u w:val="single"/>
        </w:rPr>
        <w:t>727774</w:t>
      </w:r>
    </w:p>
    <w:p>
      <w:r>
        <w:t>Dušan Fifolt je človek mora biti odstranjen iz Slovenske policije, če še ni.  Ta človek ima preveč masla na glavi.</w:t>
      </w:r>
    </w:p>
    <w:p>
      <w:r>
        <w:rPr>
          <w:b/>
          <w:u w:val="single"/>
        </w:rPr>
        <w:t>727775</w:t>
      </w:r>
    </w:p>
    <w:p>
      <w:r>
        <w:t>Kaj je hujs za pucanje k steklena omarca za TV?</w:t>
        <w:br/>
        <w:t>Steklena omarca za TV s stirimi policami.</w:t>
      </w:r>
    </w:p>
    <w:p>
      <w:r>
        <w:rPr>
          <w:b/>
          <w:u w:val="single"/>
        </w:rPr>
        <w:t>727776</w:t>
      </w:r>
    </w:p>
    <w:p>
      <w:r>
        <w:t>@termie1 Samo v avtu je sedela. Naj uredi fant sam. Če je fant pameten, mu bo tole šola in si bo zapomnil.</w:t>
      </w:r>
    </w:p>
    <w:p>
      <w:r>
        <w:rPr>
          <w:b/>
          <w:u w:val="single"/>
        </w:rPr>
        <w:t>727777</w:t>
      </w:r>
    </w:p>
    <w:p>
      <w:r>
        <w:t>@TopnewsSi @hladnikp Janša je iz zapora hodil glasovat v parlament, novinar pa ne sme pisati.</w:t>
      </w:r>
    </w:p>
    <w:p>
      <w:r>
        <w:rPr>
          <w:b/>
          <w:u w:val="single"/>
        </w:rPr>
        <w:t>727778</w:t>
      </w:r>
    </w:p>
    <w:p>
      <w:r>
        <w:t>No ja...če je problem v tem, da so 9x peljali instrument s službenim vozilom...potem res nimamo problemov v tej državi!</w:t>
      </w:r>
    </w:p>
    <w:p>
      <w:r>
        <w:rPr>
          <w:b/>
          <w:u w:val="single"/>
        </w:rPr>
        <w:t>727779</w:t>
      </w:r>
    </w:p>
    <w:p>
      <w:r>
        <w:t>@Libertarec Cetudi ji morda nismo prevec simpaticni, bi lahko tudi v Ljubljani, kjer je veliko turistov, izkoristili z neba dano priloznost</w:t>
      </w:r>
    </w:p>
    <w:p>
      <w:r>
        <w:rPr>
          <w:b/>
          <w:u w:val="single"/>
        </w:rPr>
        <w:t>727780</w:t>
      </w:r>
    </w:p>
    <w:p>
      <w:r>
        <w:t xml:space="preserve">Molk nekoč najbolj iskanega Evropejca </w:t>
        <w:br/>
        <w:t>https://t.co/TDotMbQSi3 https://t.co/1biTPcNyN5</w:t>
      </w:r>
    </w:p>
    <w:p>
      <w:r>
        <w:rPr>
          <w:b/>
          <w:u w:val="single"/>
        </w:rPr>
        <w:t>727781</w:t>
      </w:r>
    </w:p>
    <w:p>
      <w:r>
        <w:t>@Margu501 @VaneGosnik a nimajo enotne politike ti občinski odbori , eni so za komunizem eni so proti...  čuden ...... ??? to pa ni ok</w:t>
      </w:r>
    </w:p>
    <w:p>
      <w:r>
        <w:rPr>
          <w:b/>
          <w:u w:val="single"/>
        </w:rPr>
        <w:t>727782</w:t>
      </w:r>
    </w:p>
    <w:p>
      <w:r>
        <w:t>@MHacek tud če mu razložiš mu ne bo šlo v betico tam je samo komunistični čip #kolhozno_zdravstvo</w:t>
      </w:r>
    </w:p>
    <w:p>
      <w:r>
        <w:rPr>
          <w:b/>
          <w:u w:val="single"/>
        </w:rPr>
        <w:t>727783</w:t>
      </w:r>
    </w:p>
    <w:p>
      <w:r>
        <w:t>@adDrapi @cashkee Zapuščena reka pomeni 0 turistov, od katerih celotna dolina živi.</w:t>
      </w:r>
    </w:p>
    <w:p>
      <w:r>
        <w:rPr>
          <w:b/>
          <w:u w:val="single"/>
        </w:rPr>
        <w:t>727784</w:t>
      </w:r>
    </w:p>
    <w:p>
      <w:r>
        <w:t>@Medeja_7 To je pri⛴️ tadolgih pod ceno, raje jo zažgejo in plača zavarovalnica, da lohk kupijo daljšo...</w:t>
      </w:r>
    </w:p>
    <w:p>
      <w:r>
        <w:rPr>
          <w:b/>
          <w:u w:val="single"/>
        </w:rPr>
        <w:t>727785</w:t>
      </w:r>
    </w:p>
    <w:p>
      <w:r>
        <w:t>@DrzavljanD @JernejaJF @TelekomSlo To je samo pol bajte. Druga polovica je globoko v zemlji in bog ga vedi, kaj vse je spodaj zakrito. 🤔</w:t>
      </w:r>
    </w:p>
    <w:p>
      <w:r>
        <w:rPr>
          <w:b/>
          <w:u w:val="single"/>
        </w:rPr>
        <w:t>727786</w:t>
      </w:r>
    </w:p>
    <w:p>
      <w:r>
        <w:t>Popov in Trifunovic sta vodila napad na Gornjo Radgono. Komunistično sodstvo jih je oprostilo. Vojna za Slovenijo... https://t.co/csdmYXtQFx</w:t>
      </w:r>
    </w:p>
    <w:p>
      <w:r>
        <w:rPr>
          <w:b/>
          <w:u w:val="single"/>
        </w:rPr>
        <w:t>727787</w:t>
      </w:r>
    </w:p>
    <w:p>
      <w:r>
        <w:t>@PS_DeSUS Vaši zadnji podporniki. Vsi gledajo v tla, kot vse kaže že vedo, da ste bili ta mandat zadnjič v parlamentu.</w:t>
      </w:r>
    </w:p>
    <w:p>
      <w:r>
        <w:rPr>
          <w:b/>
          <w:u w:val="single"/>
        </w:rPr>
        <w:t>727788</w:t>
      </w:r>
    </w:p>
    <w:p>
      <w:r>
        <w:t>@MarkoPavlisic @ZigaTurk Če bi, dal sindikatom to kar so zahteval bi pa spet joku...</w:t>
      </w:r>
    </w:p>
    <w:p>
      <w:r>
        <w:rPr>
          <w:b/>
          <w:u w:val="single"/>
        </w:rPr>
        <w:t>727789</w:t>
      </w:r>
    </w:p>
    <w:p>
      <w:r>
        <w:t>@cesenj Dokler ne prihajajo s trajekti JNA in v SMB uniformah, z brozočepicami na glavah in M-48 "toljaga" namesto pušk, je še vse v redu! 🤠</w:t>
      </w:r>
    </w:p>
    <w:p>
      <w:r>
        <w:rPr>
          <w:b/>
          <w:u w:val="single"/>
        </w:rPr>
        <w:t>727790</w:t>
      </w:r>
    </w:p>
    <w:p>
      <w:r>
        <w:t>@barjanski @RagnarBelial @tyschew Šamar si pa kar sam stisni. Jaz sem se pravkar umil.</w:t>
      </w:r>
    </w:p>
    <w:p>
      <w:r>
        <w:rPr>
          <w:b/>
          <w:u w:val="single"/>
        </w:rPr>
        <w:t>727791</w:t>
      </w:r>
    </w:p>
    <w:p>
      <w:r>
        <w:t>Kataya ... ko moški ostanejo zaprtih ust. #wellcum #austria #spazamoske #kataya #deklet #sex #seksideklet https://t.co/DXFNtKNJ1X</w:t>
      </w:r>
    </w:p>
    <w:p>
      <w:r>
        <w:rPr>
          <w:b/>
          <w:u w:val="single"/>
        </w:rPr>
        <w:t>727792</w:t>
      </w:r>
    </w:p>
    <w:p>
      <w:r>
        <w:t>Panasonicov #LumixS1R predstavlja konkreten vstop med zmogljive fotoaparate s tipalom polnega formata (full frame).</w:t>
        <w:br/>
        <w:t>https://t.co/BdNRrV9FVk</w:t>
      </w:r>
    </w:p>
    <w:p>
      <w:r>
        <w:rPr>
          <w:b/>
          <w:u w:val="single"/>
        </w:rPr>
        <w:t>727793</w:t>
      </w:r>
    </w:p>
    <w:p>
      <w:r>
        <w:t>@BojanPozar @sarecmarjan Pranje možganov slovenskih volilnih telet se je začelo!</w:t>
      </w:r>
    </w:p>
    <w:p>
      <w:r>
        <w:rPr>
          <w:b/>
          <w:u w:val="single"/>
        </w:rPr>
        <w:t>727794</w:t>
      </w:r>
    </w:p>
    <w:p>
      <w:r>
        <w:t>Madzarski rokometasi so pred tekmo s Slovenijo hudo izgubili z Norvezani. https://t.co/sGB4Uxbi7L</w:t>
      </w:r>
    </w:p>
    <w:p>
      <w:r>
        <w:rPr>
          <w:b/>
          <w:u w:val="single"/>
        </w:rPr>
        <w:t>727795</w:t>
      </w:r>
    </w:p>
    <w:p>
      <w:r>
        <w:t>Zdaj vemo zakaj drži glavo postrani kadar govori(plitva pamet, pa je treba glavo nagniti) https://t.co/jo07sSqz6y</w:t>
      </w:r>
    </w:p>
    <w:p>
      <w:r>
        <w:rPr>
          <w:b/>
          <w:u w:val="single"/>
        </w:rPr>
        <w:t>727796</w:t>
      </w:r>
    </w:p>
    <w:p>
      <w:r>
        <w:t>Edinost sreča sprava kozarec zase vzdignimo Ni take je mladenke ko naše je krvi dekle; Dokaj dni prost bo vsak Bog kar nas dobrih je ljudi</w:t>
      </w:r>
    </w:p>
    <w:p>
      <w:r>
        <w:rPr>
          <w:b/>
          <w:u w:val="single"/>
        </w:rPr>
        <w:t>727797</w:t>
      </w:r>
    </w:p>
    <w:p>
      <w:r>
        <w:t>@KatarinaJenko pravi kamniški hribouci se s tem dičijo že na pomlad #fešnreport</w:t>
      </w:r>
    </w:p>
    <w:p>
      <w:r>
        <w:rPr>
          <w:b/>
          <w:u w:val="single"/>
        </w:rPr>
        <w:t>727798</w:t>
      </w:r>
    </w:p>
    <w:p>
      <w:r>
        <w:t>@multikultivator Ravno nasprotno, ti si eden redkih v mojem mehurčku, ki sploh omenja fotofiniše :-P. Moj mehurček je zen garden :-D</w:t>
      </w:r>
    </w:p>
    <w:p>
      <w:r>
        <w:rPr>
          <w:b/>
          <w:u w:val="single"/>
        </w:rPr>
        <w:t>727799</w:t>
      </w:r>
    </w:p>
    <w:p>
      <w:r>
        <w:t>V streljanju med predvolilno kampanjo v Turčiji trije mrtvi, osem ranjenih</w:t>
        <w:br/>
        <w:t>https://t.co/2kN4vDxdWI https://t.co/nZ0MHd23tU</w:t>
      </w:r>
    </w:p>
    <w:p>
      <w:r>
        <w:rPr>
          <w:b/>
          <w:u w:val="single"/>
        </w:rPr>
        <w:t>727800</w:t>
      </w:r>
    </w:p>
    <w:p>
      <w:r>
        <w:t>@crico111 @lucijausaj Kdaj bo ta piknik. Letos mogoče prifem, ker še nisem povabljena.</w:t>
      </w:r>
    </w:p>
    <w:p>
      <w:r>
        <w:rPr>
          <w:b/>
          <w:u w:val="single"/>
        </w:rPr>
        <w:t>727801</w:t>
      </w:r>
    </w:p>
    <w:p>
      <w:r>
        <w:t>@marijanli @kokochannel12 Petrič je en velik...hmm...bodimo prizanesljivi...politični prilagodljivež🙄</w:t>
      </w:r>
    </w:p>
    <w:p>
      <w:r>
        <w:rPr>
          <w:b/>
          <w:u w:val="single"/>
        </w:rPr>
        <w:t>727802</w:t>
      </w:r>
    </w:p>
    <w:p>
      <w:r>
        <w:t>@najdimeupesku @Kombinatke Pa oglejte si spisek desetih najprofitabilnejših podjetij na svetu, šarlatani komunistični.</w:t>
      </w:r>
    </w:p>
    <w:p>
      <w:r>
        <w:rPr>
          <w:b/>
          <w:u w:val="single"/>
        </w:rPr>
        <w:t>727803</w:t>
      </w:r>
    </w:p>
    <w:p>
      <w:r>
        <w:t>@petra_cj @xmp125a Ne mislim na bolnice, ampak ne tiste, ki ti lokalno uredijo</w:t>
      </w:r>
    </w:p>
    <w:p>
      <w:r>
        <w:rPr>
          <w:b/>
          <w:u w:val="single"/>
        </w:rPr>
        <w:t>727804</w:t>
      </w:r>
    </w:p>
    <w:p>
      <w:r>
        <w:t>METABOLNA FLEKSIBILNOST: tisto, kar bi vas MORALO ZANIMATI...</w:t>
        <w:br/>
        <w:br/>
        <w:t>Kako po predolgem 'vztrajanju' na DIETAH... https://t.co/Yd1ea29OTA</w:t>
      </w:r>
    </w:p>
    <w:p>
      <w:r>
        <w:rPr>
          <w:b/>
          <w:u w:val="single"/>
        </w:rPr>
        <w:t>727805</w:t>
      </w:r>
    </w:p>
    <w:p>
      <w:r>
        <w:t>Postavljamo nov mejnik avtomatizirane vožnje. #CES2019 https://t.co/dxho5I7CIY</w:t>
      </w:r>
    </w:p>
    <w:p>
      <w:r>
        <w:rPr>
          <w:b/>
          <w:u w:val="single"/>
        </w:rPr>
        <w:t>727806</w:t>
      </w:r>
    </w:p>
    <w:p>
      <w:r>
        <w:t>@brane_gnezda @LajnarEU ... samo, kdo jim ga bo pobral? Sami borci;  kahl, sarc, bratunškova, veseljakar, lunatik ...</w:t>
      </w:r>
    </w:p>
    <w:p>
      <w:r>
        <w:rPr>
          <w:b/>
          <w:u w:val="single"/>
        </w:rPr>
        <w:t>727807</w:t>
      </w:r>
    </w:p>
    <w:p>
      <w:r>
        <w:t>@ZigaTurk Dej, pejt v naravo prosim, pa mi najdi kakšno mejo. Kupim, dobro plačam.</w:t>
      </w:r>
    </w:p>
    <w:p>
      <w:r>
        <w:rPr>
          <w:b/>
          <w:u w:val="single"/>
        </w:rPr>
        <w:t>727808</w:t>
      </w:r>
    </w:p>
    <w:p>
      <w:r>
        <w:t>Edinost sreča sprava kozarec zase vzdignimo Otrok kar ima Slava vsi naj si v roke sežejo ki utopi zarod nov ne vrag le sosed bo mejak</w:t>
      </w:r>
    </w:p>
    <w:p>
      <w:r>
        <w:rPr>
          <w:b/>
          <w:u w:val="single"/>
        </w:rPr>
        <w:t>727809</w:t>
      </w:r>
    </w:p>
    <w:p>
      <w:r>
        <w:t>Itak... Sej je že Aljo povedu pred časom... Fuzbal ne laže...</w:t>
        <w:br/>
        <w:br/>
        <w:t>#srcebije #beda</w:t>
      </w:r>
    </w:p>
    <w:p>
      <w:r>
        <w:rPr>
          <w:b/>
          <w:u w:val="single"/>
        </w:rPr>
        <w:t>727810</w:t>
      </w:r>
    </w:p>
    <w:p>
      <w:r>
        <w:t>@bugiriba Aha, zdaj komaj opazil. Hvala. Treba se bolj skoncetrirat. @libertardec Pa se mi je zdelo malo prehudo...</w:t>
      </w:r>
    </w:p>
    <w:p>
      <w:r>
        <w:rPr>
          <w:b/>
          <w:u w:val="single"/>
        </w:rPr>
        <w:t>727811</w:t>
      </w:r>
    </w:p>
    <w:p>
      <w:r>
        <w:t>@LJ_Taksist recikradža ti je kad ti zaračunaju odvoz odpadkov in jih prodajajo naprej...</w:t>
      </w:r>
    </w:p>
    <w:p>
      <w:r>
        <w:rPr>
          <w:b/>
          <w:u w:val="single"/>
        </w:rPr>
        <w:t>727812</w:t>
      </w:r>
    </w:p>
    <w:p>
      <w:r>
        <w:t>S staršema imam skupinski chat na viberju in vsak dan mi pošiljata fotke od jurčkov iz gozda.</w:t>
        <w:br/>
        <w:t>Kdo od nas je šel po gobe?</w:t>
      </w:r>
    </w:p>
    <w:p>
      <w:r>
        <w:rPr>
          <w:b/>
          <w:u w:val="single"/>
        </w:rPr>
        <w:t>727813</w:t>
      </w:r>
    </w:p>
    <w:p>
      <w:r>
        <w:t>@MitjaIrsic Ogabno placan s denarjem davkoplacevalcev. Mene nihce be vprasa kot seveda nobenega.</w:t>
      </w:r>
    </w:p>
    <w:p>
      <w:r>
        <w:rPr>
          <w:b/>
          <w:u w:val="single"/>
        </w:rPr>
        <w:t>727814</w:t>
      </w:r>
    </w:p>
    <w:p>
      <w:r>
        <w:t>Letalske karte kupljene, kombi rezerviran! South Island, končno! https://t.co/m1fmnTLPvK</w:t>
      </w:r>
    </w:p>
    <w:p>
      <w:r>
        <w:rPr>
          <w:b/>
          <w:u w:val="single"/>
        </w:rPr>
        <w:t>727815</w:t>
      </w:r>
    </w:p>
    <w:p>
      <w:r>
        <w:t>Lunaparki na morju - od noro navdušenih otrok do noro zdolgočasenih staršev ;)</w:t>
      </w:r>
    </w:p>
    <w:p>
      <w:r>
        <w:rPr>
          <w:b/>
          <w:u w:val="single"/>
        </w:rPr>
        <w:t>727816</w:t>
      </w:r>
    </w:p>
    <w:p>
      <w:r>
        <w:t>@PStendler Vsi imajo rdeče kravate in sivo-birokratske obleke. Vsi še danes hočejo biti na vrhu kakega fevda.</w:t>
      </w:r>
    </w:p>
    <w:p>
      <w:r>
        <w:rPr>
          <w:b/>
          <w:u w:val="single"/>
        </w:rPr>
        <w:t>727817</w:t>
      </w:r>
    </w:p>
    <w:p>
      <w:r>
        <w:t>Če greš totalno horny po kondome je podobno nevarno, kot če greš sestradan v trgovino.</w:t>
      </w:r>
    </w:p>
    <w:p>
      <w:r>
        <w:rPr>
          <w:b/>
          <w:u w:val="single"/>
        </w:rPr>
        <w:t>727818</w:t>
      </w:r>
    </w:p>
    <w:p>
      <w:r>
        <w:t>@jkmcnk @Plavalka @multikultivator ah, boljše. sam jebote, najmanjši link ever, nism niti vidu.</w:t>
      </w:r>
    </w:p>
    <w:p>
      <w:r>
        <w:rPr>
          <w:b/>
          <w:u w:val="single"/>
        </w:rPr>
        <w:t>727819</w:t>
      </w:r>
    </w:p>
    <w:p>
      <w:r>
        <w:t>Gorišnica: Vzeli so jim pravico graditi, sedaj jim vsiljujejo novo parcelacijo območja https://t.co/1iUNENNfkF</w:t>
      </w:r>
    </w:p>
    <w:p>
      <w:r>
        <w:rPr>
          <w:b/>
          <w:u w:val="single"/>
        </w:rPr>
        <w:t>727820</w:t>
      </w:r>
    </w:p>
    <w:p>
      <w:r>
        <w:t>VIDEO: Dragić: Vrnite košarko nazaj otrokom, da lahko sledijo svojim sanjam! Sramota! https://t.co/IctiwMtxnS</w:t>
      </w:r>
    </w:p>
    <w:p>
      <w:r>
        <w:rPr>
          <w:b/>
          <w:u w:val="single"/>
        </w:rPr>
        <w:t>727821</w:t>
      </w:r>
    </w:p>
    <w:p>
      <w:r>
        <w:t>https://t.co/bF1Bl6EU1Y Faktor pokazal, da bo to bildanje Dom in Brščiča, ter izziv za JJ naj kaj spremeni!Tonin samo kusor!</w:t>
      </w:r>
    </w:p>
    <w:p>
      <w:r>
        <w:rPr>
          <w:b/>
          <w:u w:val="single"/>
        </w:rPr>
        <w:t>727822</w:t>
      </w:r>
    </w:p>
    <w:p>
      <w:r>
        <w:t>@TankoJoze @JJansaSDS še enkrat, da ne bomo pozabili</w:t>
        <w:br/>
        <w:t xml:space="preserve">Če zmeša zeleno in rdečo dobiš ven rjavo barvo. </w:t>
        <w:br/>
        <w:t>Tov. Pikalo , ven pride nazibraun.</w:t>
      </w:r>
    </w:p>
    <w:p>
      <w:r>
        <w:rPr>
          <w:b/>
          <w:u w:val="single"/>
        </w:rPr>
        <w:t>727823</w:t>
      </w:r>
    </w:p>
    <w:p>
      <w:r>
        <w:t>@blagovestGB @WinstonMiniluv @Margu501 Seveda to. Trop morakvarjev, ki vam sledijo, je ponorel. Morajo normo izpolnit, če ne ni briketov.</w:t>
      </w:r>
    </w:p>
    <w:p>
      <w:r>
        <w:rPr>
          <w:b/>
          <w:u w:val="single"/>
        </w:rPr>
        <w:t>727824</w:t>
      </w:r>
    </w:p>
    <w:p>
      <w:r>
        <w:t>#ZdajSeVrti</w:t>
        <w:br/>
        <w:br/>
        <w:t>Kje pa vas čevelj žuli: Rdeči alarm ob razmerah v domovih za starejše</w:t>
        <w:br/>
        <w:br/>
        <w:t>https://t.co/PKmk0g8n1D</w:t>
      </w:r>
    </w:p>
    <w:p>
      <w:r>
        <w:rPr>
          <w:b/>
          <w:u w:val="single"/>
        </w:rPr>
        <w:t>727825</w:t>
      </w:r>
    </w:p>
    <w:p>
      <w:r>
        <w:t xml:space="preserve">@KatarinaDbr @Mauhlerca E, to. </w:t>
        <w:br/>
        <w:t>Pa brokoli, pa glave solate, pa vsaka kumara posebej, pa paradižniki v plastičnih lončkih.</w:t>
      </w:r>
    </w:p>
    <w:p>
      <w:r>
        <w:rPr>
          <w:b/>
          <w:u w:val="single"/>
        </w:rPr>
        <w:t>727826</w:t>
      </w:r>
    </w:p>
    <w:p>
      <w:r>
        <w:t>@ZalaG_as @aleshojs Zna bit jeba tale teorija. Ker nekateri, a ne Alojz, so še kar majmuni. Uf, wait - to je tista fora izjema/pravilo?</w:t>
      </w:r>
    </w:p>
    <w:p>
      <w:r>
        <w:rPr>
          <w:b/>
          <w:u w:val="single"/>
        </w:rPr>
        <w:t>727827</w:t>
      </w:r>
    </w:p>
    <w:p>
      <w:r>
        <w:t>Poseben krog pekla za privatnike, ki se pustijo prosit za posel.</w:t>
        <w:br/>
        <w:br/>
        <w:t>Naj vam Cambridge Analytica pobere vse podatke in jih servira konkurenci!</w:t>
      </w:r>
    </w:p>
    <w:p>
      <w:r>
        <w:rPr>
          <w:b/>
          <w:u w:val="single"/>
        </w:rPr>
        <w:t>727828</w:t>
      </w:r>
    </w:p>
    <w:p>
      <w:r>
        <w:t>@JanezPogorelec Pogorelc ima še ena ki ga mora po naročilu ali svojem čipu sovražit</w:t>
      </w:r>
    </w:p>
    <w:p>
      <w:r>
        <w:rPr>
          <w:b/>
          <w:u w:val="single"/>
        </w:rPr>
        <w:t>727829</w:t>
      </w:r>
    </w:p>
    <w:p>
      <w:r>
        <w:t>@LottaS10 @MitjaIrsic Težka bo, pranje možganov že daje svoje rezultate, čez 4 leta bodo vse Jankovićeve Lare!!💩</w:t>
      </w:r>
    </w:p>
    <w:p>
      <w:r>
        <w:rPr>
          <w:b/>
          <w:u w:val="single"/>
        </w:rPr>
        <w:t>727830</w:t>
      </w:r>
    </w:p>
    <w:p>
      <w:r>
        <w:t xml:space="preserve">@AjdaGorenc Zato pa smo, tam, kjer smo... </w:t>
        <w:br/>
        <w:t>Uciteljcki pa..., res, pomilovanja vredno...</w:t>
      </w:r>
    </w:p>
    <w:p>
      <w:r>
        <w:rPr>
          <w:b/>
          <w:u w:val="single"/>
        </w:rPr>
        <w:t>727831</w:t>
      </w:r>
    </w:p>
    <w:p>
      <w:r>
        <w:t>@AlanOrlic @pengovsky Glede vetra je burja močnejša. Tej njihovi hurikani za razliko od burje nosijo toliko vode, da je groza.</w:t>
      </w:r>
    </w:p>
    <w:p>
      <w:r>
        <w:rPr>
          <w:b/>
          <w:u w:val="single"/>
        </w:rPr>
        <w:t>727832</w:t>
      </w:r>
    </w:p>
    <w:p>
      <w:r>
        <w:t>Jutranji #rollingstones moment: sprehod na Debelem rtiču, nasproti prideta dva možakarja 70+, v žepu telefon nabija Honky tonk woman.</w:t>
      </w:r>
    </w:p>
    <w:p>
      <w:r>
        <w:rPr>
          <w:b/>
          <w:u w:val="single"/>
        </w:rPr>
        <w:t>727833</w:t>
      </w:r>
    </w:p>
    <w:p>
      <w:r>
        <w:t>@Skravzlana Skor za moj RD #dayafter Čim manj stresa, da ne bo še kakšen surprise 😬 #držimpesti</w:t>
      </w:r>
    </w:p>
    <w:p>
      <w:r>
        <w:rPr>
          <w:b/>
          <w:u w:val="single"/>
        </w:rPr>
        <w:t>727834</w:t>
      </w:r>
    </w:p>
    <w:p>
      <w:r>
        <w:t>@TjasaDo Demokracijo sem brala, pa menda je bla cela vojna na internetih spe</w:t>
      </w:r>
    </w:p>
    <w:p>
      <w:r>
        <w:rPr>
          <w:b/>
          <w:u w:val="single"/>
        </w:rPr>
        <w:t>727835</w:t>
      </w:r>
    </w:p>
    <w:p>
      <w:r>
        <w:t>"Beguncev je vse manj" sporoča DELO vo trobezljalo Videmšek in navajo številke iz Italije. Za vnuke rdeče sodrge, 100% dokaz.</w:t>
      </w:r>
    </w:p>
    <w:p>
      <w:r>
        <w:rPr>
          <w:b/>
          <w:u w:val="single"/>
        </w:rPr>
        <w:t>727836</w:t>
      </w:r>
    </w:p>
    <w:p>
      <w:r>
        <w:t>Po Ljubljanici je zaplula replika prazgodovinskega koliščarskega deblaka https://t.co/ulGQB6mRXf</w:t>
      </w:r>
    </w:p>
    <w:p>
      <w:r>
        <w:rPr>
          <w:b/>
          <w:u w:val="single"/>
        </w:rPr>
        <w:t>727837</w:t>
      </w:r>
    </w:p>
    <w:p>
      <w:r>
        <w:t>@vinkovasle1 Z vsakim tvitom vaškemu posebnežu delate reklamo, siolu pa nabirate klike.</w:t>
      </w:r>
    </w:p>
    <w:p>
      <w:r>
        <w:rPr>
          <w:b/>
          <w:u w:val="single"/>
        </w:rPr>
        <w:t>727838</w:t>
      </w:r>
    </w:p>
    <w:p>
      <w:r>
        <w:t>@hrastelj Peter ,ti si skala--in najlepše za god</w:t>
        <w:br/>
        <w:br/>
        <w:t>Glede resnice pa to--Resnica je hrana kot pšenica !</w:t>
      </w:r>
    </w:p>
    <w:p>
      <w:r>
        <w:rPr>
          <w:b/>
          <w:u w:val="single"/>
        </w:rPr>
        <w:t>727839</w:t>
      </w:r>
    </w:p>
    <w:p>
      <w:r>
        <w:t>@penzionist12 @BojanSkec @jolandabuh @alenkamajsep Ampak ne,ti bi pil kri, opica,se oproščam vsem opicam,razen tebi</w:t>
      </w:r>
    </w:p>
    <w:p>
      <w:r>
        <w:rPr>
          <w:b/>
          <w:u w:val="single"/>
        </w:rPr>
        <w:t>727840</w:t>
      </w:r>
    </w:p>
    <w:p>
      <w:r>
        <w:t>@MJohansonov @StendlerBostjan Sej je nabavil.sam zdej Fikret ne zna tega montirat</w:t>
      </w:r>
    </w:p>
    <w:p>
      <w:r>
        <w:rPr>
          <w:b/>
          <w:u w:val="single"/>
        </w:rPr>
        <w:t>727841</w:t>
      </w:r>
    </w:p>
    <w:p>
      <w:r>
        <w:t>@BilobrkPetar @RuzaTomasic Ni sramota.</w:t>
        <w:br/>
        <w:t>Mi v SLO to gledamo z občudovanjem.</w:t>
        <w:br/>
        <w:t>Sramora je, ko križe postavljate po vseh vogalih.</w:t>
      </w:r>
    </w:p>
    <w:p>
      <w:r>
        <w:rPr>
          <w:b/>
          <w:u w:val="single"/>
        </w:rPr>
        <w:t>727842</w:t>
      </w:r>
    </w:p>
    <w:p>
      <w:r>
        <w:t>@LottaS10 @Marjanmark No ja a je kako kaj drugačen? Teš6 skupaj s sd, uničenje Intereurope celo luke..</w:t>
      </w:r>
    </w:p>
    <w:p>
      <w:r>
        <w:rPr>
          <w:b/>
          <w:u w:val="single"/>
        </w:rPr>
        <w:t>727843</w:t>
      </w:r>
    </w:p>
    <w:p>
      <w:r>
        <w:t>SDMS se je očitala "zloraba pravice" pri pobudi za referendum! Ko pa za predsednika RS kandidirajo "klovni" pa je vse tiho? #bananastan</w:t>
      </w:r>
    </w:p>
    <w:p>
      <w:r>
        <w:rPr>
          <w:b/>
          <w:u w:val="single"/>
        </w:rPr>
        <w:t>727844</w:t>
      </w:r>
    </w:p>
    <w:p>
      <w:r>
        <w:t>@mojcav1 @AlexNotfake @NovicMarjana Koliko stvari je že zašuštrala tale tožilka in "nikome ništa". Domnevam, da bo celo nagrajena!</w:t>
      </w:r>
    </w:p>
    <w:p>
      <w:r>
        <w:rPr>
          <w:b/>
          <w:u w:val="single"/>
        </w:rPr>
        <w:t>727845</w:t>
      </w:r>
    </w:p>
    <w:p>
      <w:r>
        <w:t>Skrivnostna rdeča plima: 400 mrtvih morskih želv lebdelo na površini morja</w:t>
        <w:br/>
        <w:t>https://t.co/ZHc8VemIrJ</w:t>
      </w:r>
    </w:p>
    <w:p>
      <w:r>
        <w:rPr>
          <w:b/>
          <w:u w:val="single"/>
        </w:rPr>
        <w:t>727846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727847</w:t>
      </w:r>
    </w:p>
    <w:p>
      <w:r>
        <w:t>@vmatijevec Pokvarjenci, ko pa kasirajo vse ok, ce je pa treba kej dat takrat pa zip, banda</w:t>
      </w:r>
    </w:p>
    <w:p>
      <w:r>
        <w:rPr>
          <w:b/>
          <w:u w:val="single"/>
        </w:rPr>
        <w:t>727848</w:t>
      </w:r>
    </w:p>
    <w:p>
      <w:r>
        <w:t>Tocno to. Samo prosim, ne primerjati ravnatelja z vsemi temi devianti ... On je bil vsaj normalen dec! Slava mu! https://t.co/4Usg6pg8qi</w:t>
      </w:r>
    </w:p>
    <w:p>
      <w:r>
        <w:rPr>
          <w:b/>
          <w:u w:val="single"/>
        </w:rPr>
        <w:t>727849</w:t>
      </w:r>
    </w:p>
    <w:p>
      <w:r>
        <w:t>Prizadevanja so za nesposobne in neodločne. Voditelj se zaveže in naredi. https://t.co/lesnFcQr9P</w:t>
      </w:r>
    </w:p>
    <w:p>
      <w:r>
        <w:rPr>
          <w:b/>
          <w:u w:val="single"/>
        </w:rPr>
        <w:t>727850</w:t>
      </w:r>
    </w:p>
    <w:p>
      <w:r>
        <w:t xml:space="preserve">Panslovanstvo v naših gorah: 120-letnica ustanovitve Češke podružnice SPD v Pragi </w:t>
        <w:br/>
        <w:br/>
        <w:t>https://t.co/VZUt0AshDv</w:t>
      </w:r>
    </w:p>
    <w:p>
      <w:r>
        <w:rPr>
          <w:b/>
          <w:u w:val="single"/>
        </w:rPr>
        <w:t>727851</w:t>
      </w:r>
    </w:p>
    <w:p>
      <w:r>
        <w:t>Slišal obe pesmi. Naslova sta zelo primerna. En komad je faking kaos, in drugega pojeta sebi.</w:t>
        <w:br/>
        <w:t>Ko jih jebe.</w:t>
      </w:r>
    </w:p>
    <w:p>
      <w:r>
        <w:rPr>
          <w:b/>
          <w:u w:val="single"/>
        </w:rPr>
        <w:t>727852</w:t>
      </w:r>
    </w:p>
    <w:p>
      <w:r>
        <w:t>Mladenči zdaj se pije kozarec zase vzdignimo Prost ko je bil očakov naprej naj bo Slovencev dom; da oblast vse skrbi v potrtih prsih up budi</w:t>
      </w:r>
    </w:p>
    <w:p>
      <w:r>
        <w:rPr>
          <w:b/>
          <w:u w:val="single"/>
        </w:rPr>
        <w:t>727853</w:t>
      </w:r>
    </w:p>
    <w:p>
      <w:r>
        <w:t>@steinbuch A tole občutljivo reč s Palestino bodo sfurali tisti, ki maloprej niso znali šteti do 3, ko je šlo za občutljivo reč s Kitajsko?</w:t>
      </w:r>
    </w:p>
    <w:p>
      <w:r>
        <w:rPr>
          <w:b/>
          <w:u w:val="single"/>
        </w:rPr>
        <w:t>727854</w:t>
      </w:r>
    </w:p>
    <w:p>
      <w:r>
        <w:t>Uganite, kdo je bil med najhitrejšimi na treningu smuka pred finalom svetovnega pokala.</w:t>
        <w:br/>
        <w:t>https://t.co/DvenglbpzK</w:t>
      </w:r>
    </w:p>
    <w:p>
      <w:r>
        <w:rPr>
          <w:b/>
          <w:u w:val="single"/>
        </w:rPr>
        <w:t>727855</w:t>
      </w:r>
    </w:p>
    <w:p>
      <w:r>
        <w:t>@cungaalungaa @lukavalas Bolje preventiva kot kurativa. (Star indijski pregovor)</w:t>
      </w:r>
    </w:p>
    <w:p>
      <w:r>
        <w:rPr>
          <w:b/>
          <w:u w:val="single"/>
        </w:rPr>
        <w:t>727856</w:t>
      </w:r>
    </w:p>
    <w:p>
      <w:r>
        <w:t>Kako pa ga pečete vi? Ste ga že kdaj spekli z bučo in korenjem? https://t.co/b32YBdwWUA</w:t>
      </w:r>
    </w:p>
    <w:p>
      <w:r>
        <w:rPr>
          <w:b/>
          <w:u w:val="single"/>
        </w:rPr>
        <w:t>727857</w:t>
      </w:r>
    </w:p>
    <w:p>
      <w:r>
        <w:t>@karmenca1 Na Bled smo šli z mularijo peš okrog jezera, pojedli sendviče in nazaj na vlak. #lowbudget</w:t>
      </w:r>
    </w:p>
    <w:p>
      <w:r>
        <w:rPr>
          <w:b/>
          <w:u w:val="single"/>
        </w:rPr>
        <w:t>727858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727859</w:t>
      </w:r>
    </w:p>
    <w:p>
      <w:r>
        <w:t>FOTO: Trk motorista s traktorjem, zapeljala s ceste - https://t.co/LVh15QuS7N</w:t>
      </w:r>
    </w:p>
    <w:p>
      <w:r>
        <w:rPr>
          <w:b/>
          <w:u w:val="single"/>
        </w:rPr>
        <w:t>727860</w:t>
      </w:r>
    </w:p>
    <w:p>
      <w:r>
        <w:t>Zakaj med roko dvigneš roko z balance, če imaš defekt, in to spredaj? Četudi si van der Poel.</w:t>
      </w:r>
    </w:p>
    <w:p>
      <w:r>
        <w:rPr>
          <w:b/>
          <w:u w:val="single"/>
        </w:rPr>
        <w:t>727861</w:t>
      </w:r>
    </w:p>
    <w:p>
      <w:r>
        <w:t>Tale radodarni možakar si pa njenih spodnjic res močno želi.  https://t.co/rF1Q1pESrq</w:t>
      </w:r>
    </w:p>
    <w:p>
      <w:r>
        <w:rPr>
          <w:b/>
          <w:u w:val="single"/>
        </w:rPr>
        <w:t>727862</w:t>
      </w:r>
    </w:p>
    <w:p>
      <w:r>
        <w:t>Migranti po navodilih nevladnih organizacij zdaj postavljajo svoje zahteve?! https://t.co/YL6RrrDfIV via @Nova24TV</w:t>
      </w:r>
    </w:p>
    <w:p>
      <w:r>
        <w:rPr>
          <w:b/>
          <w:u w:val="single"/>
        </w:rPr>
        <w:t>727863</w:t>
      </w:r>
    </w:p>
    <w:p>
      <w:r>
        <w:t>@GlasZaOtroke Razumno gledano je za uresničitev tega boljše razmišljati o selitvi, saj "Z opranimi možgani so upi pokopani"</w:t>
      </w:r>
    </w:p>
    <w:p>
      <w:r>
        <w:rPr>
          <w:b/>
          <w:u w:val="single"/>
        </w:rPr>
        <w:t>727864</w:t>
      </w:r>
    </w:p>
    <w:p>
      <w:r>
        <w:t>@rektslo @SpletnaMladina @Izak_Kosir Domolupne resnica boli in prav je tako...</w:t>
      </w:r>
    </w:p>
    <w:p>
      <w:r>
        <w:rPr>
          <w:b/>
          <w:u w:val="single"/>
        </w:rPr>
        <w:t>727865</w:t>
      </w:r>
    </w:p>
    <w:p>
      <w:r>
        <w:t>@EPameten Po Vašem izrazoslovju sodeč ste sonarodnjak Tomićeve. Kot za njo, velja tudi za Vas!!!</w:t>
      </w:r>
    </w:p>
    <w:p>
      <w:r>
        <w:rPr>
          <w:b/>
          <w:u w:val="single"/>
        </w:rPr>
        <w:t>727866</w:t>
      </w:r>
    </w:p>
    <w:p>
      <w:r>
        <w:t>No če je tole res, nismo več daleč od prejšnjega sistema...samo še en goli otok se najde za žvižgače. Katastrofa!!!! https://t.co/9HEhAoOELf</w:t>
      </w:r>
    </w:p>
    <w:p>
      <w:r>
        <w:rPr>
          <w:b/>
          <w:u w:val="single"/>
        </w:rPr>
        <w:t>727867</w:t>
      </w:r>
    </w:p>
    <w:p>
      <w:r>
        <w:t>@tomltoml Branijo rdečo državo. Če bi se v parlamentu razmerje sil spremenilo, bi postali besni zagovorniki človekovih pravic. Kao.</w:t>
      </w:r>
    </w:p>
    <w:p>
      <w:r>
        <w:rPr>
          <w:b/>
          <w:u w:val="single"/>
        </w:rPr>
        <w:t>727868</w:t>
      </w:r>
    </w:p>
    <w:p>
      <w:r>
        <w:t>@MStrovs No čez leto ali dve bodo vnuki govorili, kako neuk je bil dedi, kako ga je čas povozil.</w:t>
      </w:r>
    </w:p>
    <w:p>
      <w:r>
        <w:rPr>
          <w:b/>
          <w:u w:val="single"/>
        </w:rPr>
        <w:t>727869</w:t>
      </w:r>
    </w:p>
    <w:p>
      <w:r>
        <w:t>Resnica o konoplji - v živo, april 2018: https://t.co/m4ZcILgzXd prek @YouTube</w:t>
      </w:r>
    </w:p>
    <w:p>
      <w:r>
        <w:rPr>
          <w:b/>
          <w:u w:val="single"/>
        </w:rPr>
        <w:t>727870</w:t>
      </w:r>
    </w:p>
    <w:p>
      <w:r>
        <w:t>@ABratusek Blagor enim na Šmarjetni, drugi pa solato in paradajz flancat .🤗🌞👏</w:t>
      </w:r>
    </w:p>
    <w:p>
      <w:r>
        <w:rPr>
          <w:b/>
          <w:u w:val="single"/>
        </w:rPr>
        <w:t>727871</w:t>
      </w:r>
    </w:p>
    <w:p>
      <w:r>
        <w:t>Nov napad na katedralo v Franciji: Razbili vhodna vrata, pokradli verske predmete, obglavili svete kipe https://t.co/9h0OjhmpYV</w:t>
      </w:r>
    </w:p>
    <w:p>
      <w:r>
        <w:rPr>
          <w:b/>
          <w:u w:val="single"/>
        </w:rPr>
        <w:t>727872</w:t>
      </w:r>
    </w:p>
    <w:p>
      <w:r>
        <w:t>#Jagode osvežijo, #sladoled ohladi, #kokos pa izkušnjo nadgradi z eksotiko. https://t.co/Y8kZeSZv1M #šolaokusov https://t.co/d6XKQ1nYAd</w:t>
      </w:r>
    </w:p>
    <w:p>
      <w:r>
        <w:rPr>
          <w:b/>
          <w:u w:val="single"/>
        </w:rPr>
        <w:t>727873</w:t>
      </w:r>
    </w:p>
    <w:p>
      <w:r>
        <w:t>Manjkajo še 3 sekretarji SKOJa od famoznih sedmih. Morda pa ti trije ne znajo uporabljati PC in TW.</w:t>
      </w:r>
    </w:p>
    <w:p>
      <w:r>
        <w:rPr>
          <w:b/>
          <w:u w:val="single"/>
        </w:rPr>
        <w:t>727874</w:t>
      </w:r>
    </w:p>
    <w:p>
      <w:r>
        <w:t>Zakaj potrebujejo poslanci 10 m širok in posebej tlakovan prehod za pešce? Zakaj jim navadna zebra ni dovolj? https://t.co/XsPPCXSaUI</w:t>
      </w:r>
    </w:p>
    <w:p>
      <w:r>
        <w:rPr>
          <w:b/>
          <w:u w:val="single"/>
        </w:rPr>
        <w:t>727875</w:t>
      </w:r>
    </w:p>
    <w:p>
      <w:r>
        <w:t>@TomazLisec A to je tako, kot na Novi24, ko ni več Brščića in Norme, potem ko so ustanovili novo stranko.</w:t>
      </w:r>
    </w:p>
    <w:p>
      <w:r>
        <w:rPr>
          <w:b/>
          <w:u w:val="single"/>
        </w:rPr>
        <w:t>727876</w:t>
      </w:r>
    </w:p>
    <w:p>
      <w:r>
        <w:t>@PStendler Jp, razen če je bila cepljena, ker potem "imunost" zbledi nekje v roku 10 let. Pri preboleli bolezni pa nikoli.</w:t>
      </w:r>
    </w:p>
    <w:p>
      <w:r>
        <w:rPr>
          <w:b/>
          <w:u w:val="single"/>
        </w:rPr>
        <w:t>727877</w:t>
      </w:r>
    </w:p>
    <w:p>
      <w:r>
        <w:t>Obtičala v ladijskem zabojniku s kokainom in zaradi vročine na pomoč poklicala policiste https://t.co/Qyc3tHaV4R</w:t>
      </w:r>
    </w:p>
    <w:p>
      <w:r>
        <w:rPr>
          <w:b/>
          <w:u w:val="single"/>
        </w:rPr>
        <w:t>727878</w:t>
      </w:r>
    </w:p>
    <w:p>
      <w:r>
        <w:t xml:space="preserve">Marš za Muro: nasprotniki hidroelektrarn na Muri stopnjujejo pritisk. </w:t>
        <w:br/>
        <w:t>https://t.co/HDYNsNEYOG</w:t>
      </w:r>
    </w:p>
    <w:p>
      <w:r>
        <w:rPr>
          <w:b/>
          <w:u w:val="single"/>
        </w:rPr>
        <w:t>727879</w:t>
      </w:r>
    </w:p>
    <w:p>
      <w:r>
        <w:t>Ste med Facebook nesrečniki, ki so bili prizadeti v nedavnem hekerskem napadu? https://t.co/QmWg0T47rw https://t.co/fLW0prVdFS</w:t>
      </w:r>
    </w:p>
    <w:p>
      <w:r>
        <w:rPr>
          <w:b/>
          <w:u w:val="single"/>
        </w:rPr>
        <w:t>727880</w:t>
      </w:r>
    </w:p>
    <w:p>
      <w:r>
        <w:t>@MiroCerar @vladaRS Ti še upaš da boš spet b politiki? Si pa naiven Cmerar, 4 leta je bilo zadosti  😁</w:t>
      </w:r>
    </w:p>
    <w:p>
      <w:r>
        <w:rPr>
          <w:b/>
          <w:u w:val="single"/>
        </w:rPr>
        <w:t>727881</w:t>
      </w:r>
    </w:p>
    <w:p>
      <w:r>
        <w:t>Pri pregledu ušes otrok povleči uhelj samo nazaj (in ne tudi navzgor kot pri odraslih).</w:t>
      </w:r>
    </w:p>
    <w:p>
      <w:r>
        <w:rPr>
          <w:b/>
          <w:u w:val="single"/>
        </w:rPr>
        <w:t>727882</w:t>
      </w:r>
    </w:p>
    <w:p>
      <w:r>
        <w:t>@bojansimm V Halozah, Slovenskih Goricah so apatični že od atentata na Krambergerja. In tako bo žal ostalo.</w:t>
      </w:r>
    </w:p>
    <w:p>
      <w:r>
        <w:rPr>
          <w:b/>
          <w:u w:val="single"/>
        </w:rPr>
        <w:t>727883</w:t>
      </w:r>
    </w:p>
    <w:p>
      <w:r>
        <w:t>@mrevlje To bo pa druga Postojnska jama. Poleg prevoza še ogled kraških jam.</w:t>
      </w:r>
    </w:p>
    <w:p>
      <w:r>
        <w:rPr>
          <w:b/>
          <w:u w:val="single"/>
        </w:rPr>
        <w:t>727884</w:t>
      </w:r>
    </w:p>
    <w:p>
      <w:r>
        <w:t>@BanicGregor @ZigaTurk V normalnem gospodarstvu pac firme propadajo in nastajajo nove.</w:t>
      </w:r>
    </w:p>
    <w:p>
      <w:r>
        <w:rPr>
          <w:b/>
          <w:u w:val="single"/>
        </w:rPr>
        <w:t>727885</w:t>
      </w:r>
    </w:p>
    <w:p>
      <w:r>
        <w:t>@Baldrick_57 @steinbuch Janša jo res ni on kot kaže jo tudi ne bo nikoli, ker na desnici so samo SDS in nsi. Ostale stranke so na dnu.</w:t>
      </w:r>
    </w:p>
    <w:p>
      <w:r>
        <w:rPr>
          <w:b/>
          <w:u w:val="single"/>
        </w:rPr>
        <w:t>727886</w:t>
      </w:r>
    </w:p>
    <w:p>
      <w:r>
        <w:t>@Medeja_7 @fzagorc Poleg tega pa ima karizmo strgane cunje. En tak makroček.</w:t>
      </w:r>
    </w:p>
    <w:p>
      <w:r>
        <w:rPr>
          <w:b/>
          <w:u w:val="single"/>
        </w:rPr>
        <w:t>727887</w:t>
      </w:r>
    </w:p>
    <w:p>
      <w:r>
        <w:t>@missnymphee Si že poskusila tisto s soljo? Za prste obliznit! ;) #rajskaptica</w:t>
      </w:r>
    </w:p>
    <w:p>
      <w:r>
        <w:rPr>
          <w:b/>
          <w:u w:val="single"/>
        </w:rPr>
        <w:t>727888</w:t>
      </w:r>
    </w:p>
    <w:p>
      <w:r>
        <w:t>'Neizbežna resnica: Ljudje bodo stali v vrsti, da ti bodo lahko soili pamet.' D. Blythe</w:t>
      </w:r>
    </w:p>
    <w:p>
      <w:r>
        <w:rPr>
          <w:b/>
          <w:u w:val="single"/>
        </w:rPr>
        <w:t>727889</w:t>
      </w:r>
    </w:p>
    <w:p>
      <w:r>
        <w:t>@AlesPotocnikTV @duledoz @nzs_si @TVSLOsport Bojkotirajmo tekmo s Ciprom. @nzs_si , nehajte se delati norca</w:t>
      </w:r>
    </w:p>
    <w:p>
      <w:r>
        <w:rPr>
          <w:b/>
          <w:u w:val="single"/>
        </w:rPr>
        <w:t>727890</w:t>
      </w:r>
    </w:p>
    <w:p>
      <w:r>
        <w:t>Moja reportaza iz Severne Koreje:Travmatizirani ujetniki ideologije in geostrateškega obračuna (FOTO) https://t.co/zDWohEfLKR</w:t>
      </w:r>
    </w:p>
    <w:p>
      <w:r>
        <w:rPr>
          <w:b/>
          <w:u w:val="single"/>
        </w:rPr>
        <w:t>727891</w:t>
      </w:r>
    </w:p>
    <w:p>
      <w:r>
        <w:t>@GoOpti @MarkoGucek  Sedaj je treba v nekaterih drzavah se razbiti monopole klasicnih taxijev. https://t.co/0XEob3Cplq</w:t>
      </w:r>
    </w:p>
    <w:p>
      <w:r>
        <w:rPr>
          <w:b/>
          <w:u w:val="single"/>
        </w:rPr>
        <w:t>727892</w:t>
      </w:r>
    </w:p>
    <w:p>
      <w:r>
        <w:t>Pa vi, jo še kdaj pripravite? Presenetite svoje domače s tem starim receptom :) https://t.co/93OiGdRoDv</w:t>
      </w:r>
    </w:p>
    <w:p>
      <w:r>
        <w:rPr>
          <w:b/>
          <w:u w:val="single"/>
        </w:rPr>
        <w:t>727893</w:t>
      </w:r>
    </w:p>
    <w:p>
      <w:r>
        <w:t xml:space="preserve">Obnašanje našega *KLOVNA RS* vidim, kot tistga iz filma 'BATMAN'! </w:t>
        <w:br/>
        <w:t>Kot  bruh od bruha, naš 'klovn RS'</w:t>
        <w:br/>
        <w:t>☆Bruha LAŽ-i v SLOvence☆.!</w:t>
      </w:r>
    </w:p>
    <w:p>
      <w:r>
        <w:rPr>
          <w:b/>
          <w:u w:val="single"/>
        </w:rPr>
        <w:t>727894</w:t>
      </w:r>
    </w:p>
    <w:p>
      <w:r>
        <w:t>Na Dobu so ob zvoku siren in kazanju oslov zažgali 16 komunistov, poročajo viri. http://t.co/Y6CUOXRANT</w:t>
      </w:r>
    </w:p>
    <w:p>
      <w:r>
        <w:rPr>
          <w:b/>
          <w:u w:val="single"/>
        </w:rPr>
        <w:t>727895</w:t>
      </w:r>
    </w:p>
    <w:p>
      <w:r>
        <w:t>@KragelNadja @Dnevnik_si Avstroogrski cesarji so bili v bistvu zacetek socialne demokracije, morda so bili v bistvu celo komunisti.</w:t>
      </w:r>
    </w:p>
    <w:p>
      <w:r>
        <w:rPr>
          <w:b/>
          <w:u w:val="single"/>
        </w:rPr>
        <w:t>727896</w:t>
      </w:r>
    </w:p>
    <w:p>
      <w:r>
        <w:t>#SRCInfonet je razvil aplikacijo, ki omogoča komunikacijo z zdravniki oziroma ambulantami  doZdravnika.si</w:t>
        <w:br/>
        <w:t>https://t.co/nGl4Bvv9vp</w:t>
      </w:r>
    </w:p>
    <w:p>
      <w:r>
        <w:rPr>
          <w:b/>
          <w:u w:val="single"/>
        </w:rPr>
        <w:t>727897</w:t>
      </w:r>
    </w:p>
    <w:p>
      <w:r>
        <w:t>@JozeBizjak Govorijo, da način komunikacije ni bil primeren. Nihče ne komentira VSEBINE!</w:t>
      </w:r>
    </w:p>
    <w:p>
      <w:r>
        <w:rPr>
          <w:b/>
          <w:u w:val="single"/>
        </w:rPr>
        <w:t>727898</w:t>
      </w:r>
    </w:p>
    <w:p>
      <w:r>
        <w:t>@Che27Che @Svarun_K Ma ne morem več tega jamra poslušat. Ne moreš za minimalca delat 15 let in bit tiho.</w:t>
      </w:r>
    </w:p>
    <w:p>
      <w:r>
        <w:rPr>
          <w:b/>
          <w:u w:val="single"/>
        </w:rPr>
        <w:t>727899</w:t>
      </w:r>
    </w:p>
    <w:p>
      <w:r>
        <w:t>Tisti dan, ko imaš v #NFLFantasy na benchu več pik kot nasprotnik na lineupu in zaostajaš za 20+ pik. #kotigrenajok #nflslo</w:t>
      </w:r>
    </w:p>
    <w:p>
      <w:r>
        <w:rPr>
          <w:b/>
          <w:u w:val="single"/>
        </w:rPr>
        <w:t>727900</w:t>
      </w:r>
    </w:p>
    <w:p>
      <w:r>
        <w:t>@petrasovdat Vem za tole že dolgo. Pogosto vidim da potniki naročajo paradižnikov sok s soljo in poprom.</w:t>
      </w:r>
    </w:p>
    <w:p>
      <w:r>
        <w:rPr>
          <w:b/>
          <w:u w:val="single"/>
        </w:rPr>
        <w:t>727901</w:t>
      </w:r>
    </w:p>
    <w:p>
      <w:r>
        <w:t>Jutri, v petek, ob 18.00 v TS360 na Trgu Oberdan v Trstu o romanu Dušana Jelinčiča NOCOJ BOM UBIL CHOMSKEGA! Nepozabno bo!!!</w:t>
      </w:r>
    </w:p>
    <w:p>
      <w:r>
        <w:rPr>
          <w:b/>
          <w:u w:val="single"/>
        </w:rPr>
        <w:t>727902</w:t>
      </w:r>
    </w:p>
    <w:p>
      <w:r>
        <w:t>Mene so starši (na)učili, da se iz bolezni, ki jih imajo drugi ne delam norca, se jim ne posmehujem itd. #NATOSummit</w:t>
      </w:r>
    </w:p>
    <w:p>
      <w:r>
        <w:rPr>
          <w:b/>
          <w:u w:val="single"/>
        </w:rPr>
        <w:t>727903</w:t>
      </w:r>
    </w:p>
    <w:p>
      <w:r>
        <w:t>@KatarinaJenko kmalu bomo mel odprte prijave za bilijard, pikado in tarok. pick your intensity.</w:t>
      </w:r>
    </w:p>
    <w:p>
      <w:r>
        <w:rPr>
          <w:b/>
          <w:u w:val="single"/>
        </w:rPr>
        <w:t>727904</w:t>
      </w:r>
    </w:p>
    <w:p>
      <w:r>
        <w:t>Očistite telo s črno limonado https://t.co/Il4MNqyjyo https://t.co/uyveZIfoRl</w:t>
      </w:r>
    </w:p>
    <w:p>
      <w:r>
        <w:rPr>
          <w:b/>
          <w:u w:val="single"/>
        </w:rPr>
        <w:t>727905</w:t>
      </w:r>
    </w:p>
    <w:p>
      <w:r>
        <w:t>@JoAnnaOfArT @dr_muller @BojanPozar Debatirate Bojana v vlado a na volitvah dobil 500 glasov 😂😂😂</w:t>
      </w:r>
    </w:p>
    <w:p>
      <w:r>
        <w:rPr>
          <w:b/>
          <w:u w:val="single"/>
        </w:rPr>
        <w:t>727906</w:t>
      </w:r>
    </w:p>
    <w:p>
      <w:r>
        <w:t>Pelina, solz,...</w:t>
        <w:br/>
        <w:t>Dežela praznovanj?</w:t>
        <w:br/>
        <w:t>Pekel na zemlji za marsikoga in raj za krvoloke? https://t.co/WMyRMftPlY</w:t>
      </w:r>
    </w:p>
    <w:p>
      <w:r>
        <w:rPr>
          <w:b/>
          <w:u w:val="single"/>
        </w:rPr>
        <w:t>727907</w:t>
      </w:r>
    </w:p>
    <w:p>
      <w:r>
        <w:t>@Slovenka2be Srbskem, tvitnila, se bom kmalu. Tega dela 'biti Slovenka' sem se najbolj bala. 👍</w:t>
      </w:r>
    </w:p>
    <w:p>
      <w:r>
        <w:rPr>
          <w:b/>
          <w:u w:val="single"/>
        </w:rPr>
        <w:t>727908</w:t>
      </w:r>
    </w:p>
    <w:p>
      <w:r>
        <w:t>@siskaberry Hvala. Ja, poročevalka #dalmatiannews degradirana in premeščena v neugledni medij #kosezenews. #pritiskinanovinarje</w:t>
      </w:r>
    </w:p>
    <w:p>
      <w:r>
        <w:rPr>
          <w:b/>
          <w:u w:val="single"/>
        </w:rPr>
        <w:t>727909</w:t>
      </w:r>
    </w:p>
    <w:p>
      <w:r>
        <w:t>Podtika, laže, in da bi preprečil odgovor, blokira. Bedno. https://t.co/ZRnyCacpnz</w:t>
      </w:r>
    </w:p>
    <w:p>
      <w:r>
        <w:rPr>
          <w:b/>
          <w:u w:val="single"/>
        </w:rPr>
        <w:t>727910</w:t>
      </w:r>
    </w:p>
    <w:p>
      <w:r>
        <w:t>A za te smrduhe ste že slišali: https://t.co/EhZKRqT0gH?</w:t>
        <w:br/>
        <w:br/>
        <w:t>Ropajo nas na vsakem koraku, banda socialistična!</w:t>
      </w:r>
    </w:p>
    <w:p>
      <w:r>
        <w:rPr>
          <w:b/>
          <w:u w:val="single"/>
        </w:rPr>
        <w:t>727911</w:t>
      </w:r>
    </w:p>
    <w:p>
      <w:r>
        <w:t>@MatjaNemec Predvsem vaši retardirani člani si očitno ne želijo, da bi ga enačili: https://t.co/BMg5dhOlfc</w:t>
      </w:r>
    </w:p>
    <w:p>
      <w:r>
        <w:rPr>
          <w:b/>
          <w:u w:val="single"/>
        </w:rPr>
        <w:t>727912</w:t>
      </w:r>
    </w:p>
    <w:p>
      <w:r>
        <w:t>@Nogavicka_Pika @DKosterca Peroksid? To se mi pa res zdi hudo. @DKosterca ima kar prav .</w:t>
      </w:r>
    </w:p>
    <w:p>
      <w:r>
        <w:rPr>
          <w:b/>
          <w:u w:val="single"/>
        </w:rPr>
        <w:t>727913</w:t>
      </w:r>
    </w:p>
    <w:p>
      <w:r>
        <w:t>Guardioli prevohljali letalo, da ne bi na skrivaj prevažal Puigdemonta. #paranojaserijsko</w:t>
      </w:r>
    </w:p>
    <w:p>
      <w:r>
        <w:rPr>
          <w:b/>
          <w:u w:val="single"/>
        </w:rPr>
        <w:t>727914</w:t>
      </w:r>
    </w:p>
    <w:p>
      <w:r>
        <w:t>@t_celestina Doma nisem dovolj produktiven. Pa človek mora ven iz bajte, drugače se mu lahko zmeša.</w:t>
      </w:r>
    </w:p>
    <w:p>
      <w:r>
        <w:rPr>
          <w:b/>
          <w:u w:val="single"/>
        </w:rPr>
        <w:t>727915</w:t>
      </w:r>
    </w:p>
    <w:p>
      <w:r>
        <w:t>Pod oknom pisarne je parkiral tip z konkretnim ozvočenjem. Za sedaj so stekla v oknu še cela!</w:t>
      </w:r>
    </w:p>
    <w:p>
      <w:r>
        <w:rPr>
          <w:b/>
          <w:u w:val="single"/>
        </w:rPr>
        <w:t>727916</w:t>
      </w:r>
    </w:p>
    <w:p>
      <w:r>
        <w:t>@mzi_rs @vladaRS katastrofa, da vse upokojence spravljate v ZK kvoto, tile zgoraj prvorazredni s figo v žepu za tiste pod 500 evri.</w:t>
      </w:r>
    </w:p>
    <w:p>
      <w:r>
        <w:rPr>
          <w:b/>
          <w:u w:val="single"/>
        </w:rPr>
        <w:t>727917</w:t>
      </w:r>
    </w:p>
    <w:p>
      <w:r>
        <w:t>@strankaSDS @jelka_godec Kako pa da se v vašem mandatu ti isti ljudje niso zamenjali? 🤔 #jebeludzbunjenog</w:t>
      </w:r>
    </w:p>
    <w:p>
      <w:r>
        <w:rPr>
          <w:b/>
          <w:u w:val="single"/>
        </w:rPr>
        <w:t>727918</w:t>
      </w:r>
    </w:p>
    <w:p>
      <w:r>
        <w:t>@GorazdKavka Atavizem je mogoče očitati samo socialnim liberalcem (svoboda za nagone), ekonomskim in klasičnim pa ne.</w:t>
      </w:r>
    </w:p>
    <w:p>
      <w:r>
        <w:rPr>
          <w:b/>
          <w:u w:val="single"/>
        </w:rPr>
        <w:t>727919</w:t>
      </w:r>
    </w:p>
    <w:p>
      <w:r>
        <w:t>Janša bo zrihtal strokovnjake za vodenje bolnic. Menda so Lovšin, Časar in Bavčar na voljo. #novzacetek</w:t>
      </w:r>
    </w:p>
    <w:p>
      <w:r>
        <w:rPr>
          <w:b/>
          <w:u w:val="single"/>
        </w:rPr>
        <w:t>727920</w:t>
      </w:r>
    </w:p>
    <w:p>
      <w:r>
        <w:t>"Terapevtov je bilo že pred prihodom beguncev premalo. Postelja v telovadnici in nekaj evrov v žep pač ne zadošča."</w:t>
      </w:r>
    </w:p>
    <w:p>
      <w:r>
        <w:rPr>
          <w:b/>
          <w:u w:val="single"/>
        </w:rPr>
        <w:t>727921</w:t>
      </w:r>
    </w:p>
    <w:p>
      <w:r>
        <w:t>@NejcPerhavec @ZanMahnic @AndrejaKatic Od strahopetnega lažnivca ni kaj drugega za pričakovati.</w:t>
      </w:r>
    </w:p>
    <w:p>
      <w:r>
        <w:rPr>
          <w:b/>
          <w:u w:val="single"/>
        </w:rPr>
        <w:t>727922</w:t>
      </w:r>
    </w:p>
    <w:p>
      <w:r>
        <w:t>@julijatek Skuhaš puding in na koncu, ko se že zgosti, dodaš naribana jabolka in cimet.</w:t>
      </w:r>
    </w:p>
    <w:p>
      <w:r>
        <w:rPr>
          <w:b/>
          <w:u w:val="single"/>
        </w:rPr>
        <w:t>727923</w:t>
      </w:r>
    </w:p>
    <w:p>
      <w:r>
        <w:t>Domena agile.si odhaja novim zmagam naproti. Želimo ji prepoznavnost na spletu in visoke uvrstitve v iskalnikih.</w:t>
      </w:r>
    </w:p>
    <w:p>
      <w:r>
        <w:rPr>
          <w:b/>
          <w:u w:val="single"/>
        </w:rPr>
        <w:t>727924</w:t>
      </w:r>
    </w:p>
    <w:p>
      <w:r>
        <w:t>@Tevilevi @JackssonJoe @2pir_a @CZCBZ Kdaj sem pa samo omenil kakšne kosti? Zavajate, posplošujete, manipulirate, lažete... tipično.</w:t>
      </w:r>
    </w:p>
    <w:p>
      <w:r>
        <w:rPr>
          <w:b/>
          <w:u w:val="single"/>
        </w:rPr>
        <w:t>727925</w:t>
      </w:r>
    </w:p>
    <w:p>
      <w:r>
        <w:t>@petrasovdat @loudandwicked @lukavalas Vedno, sam fejsbuk ne gor so fotke konjskih riti ki nikol ne lazesjo</w:t>
      </w:r>
    </w:p>
    <w:p>
      <w:r>
        <w:rPr>
          <w:b/>
          <w:u w:val="single"/>
        </w:rPr>
        <w:t>727926</w:t>
      </w:r>
    </w:p>
    <w:p>
      <w:r>
        <w:t>@RokBratina @RadioSLOVENEC Problem je ker nimamo pravih medijev, razen nekaj izjemic, ki žal ne morejo v celoti prebuditi narod!</w:t>
      </w:r>
    </w:p>
    <w:p>
      <w:r>
        <w:rPr>
          <w:b/>
          <w:u w:val="single"/>
        </w:rPr>
        <w:t>727927</w:t>
      </w:r>
    </w:p>
    <w:p>
      <w:r>
        <w:t>Ljudje smo zajedalci na planetu Zemlja. Zemlja, brez slabe vesti nas izbriši z obličja Zemlje. HVALA https://t.co/XUK8Z2qb7v</w:t>
      </w:r>
    </w:p>
    <w:p>
      <w:r>
        <w:rPr>
          <w:b/>
          <w:u w:val="single"/>
        </w:rPr>
        <w:t>727928</w:t>
      </w:r>
    </w:p>
    <w:p>
      <w:r>
        <w:t>Vsi, ampak prav vsi psi/ kužki/ ščeneta/ lubčkinaši izhajajo iz ene prapasme ... Sheetheeter-ji. #drekozerci</w:t>
      </w:r>
    </w:p>
    <w:p>
      <w:r>
        <w:rPr>
          <w:b/>
          <w:u w:val="single"/>
        </w:rPr>
        <w:t>727929</w:t>
      </w:r>
    </w:p>
    <w:p>
      <w:r>
        <w:t>Tako raj zgleda. Po zasneženem dnevu, kosilu z govejo, esihflajšem, paradajzom in frankinjo, ležeč &amp;amp;čakajoč fucbal, pišeš.</w:t>
      </w:r>
    </w:p>
    <w:p>
      <w:r>
        <w:rPr>
          <w:b/>
          <w:u w:val="single"/>
        </w:rPr>
        <w:t>727930</w:t>
      </w:r>
    </w:p>
    <w:p>
      <w:r>
        <w:t>Šokantno: "Dve uri računalniških iger na možgane vpliva enako kot črtica kokaina" https://t.co/5eLTRnkbMe</w:t>
      </w:r>
    </w:p>
    <w:p>
      <w:r>
        <w:rPr>
          <w:b/>
          <w:u w:val="single"/>
        </w:rPr>
        <w:t>727931</w:t>
      </w:r>
    </w:p>
    <w:p>
      <w:r>
        <w:t>@petrasovdat @Bojana_humar @Andr3jaL To ne pomaga, ker potem ne moreš ignorirat podražitev zavarovanja :)</w:t>
      </w:r>
    </w:p>
    <w:p>
      <w:r>
        <w:rPr>
          <w:b/>
          <w:u w:val="single"/>
        </w:rPr>
        <w:t>727932</w:t>
      </w:r>
    </w:p>
    <w:p>
      <w:r>
        <w:t>@Matej_Klaric Po mojem imajo železnice preveč denarja in so pevca zlorabile za negativno promocijo. Če bi bil jaz Werner, bi jih tožil.</w:t>
      </w:r>
    </w:p>
    <w:p>
      <w:r>
        <w:rPr>
          <w:b/>
          <w:u w:val="single"/>
        </w:rPr>
        <w:t>727933</w:t>
      </w:r>
    </w:p>
    <w:p>
      <w:r>
        <w:t>O evakuaciji 6 vojakov iz Erbila pa, kot da gre za reševanje nedonošenčkov v inkubatorjih. Hej, vojaki so ljudje z orožjem. #iraq</w:t>
      </w:r>
    </w:p>
    <w:p>
      <w:r>
        <w:rPr>
          <w:b/>
          <w:u w:val="single"/>
        </w:rPr>
        <w:t>727934</w:t>
      </w:r>
    </w:p>
    <w:p>
      <w:r>
        <w:t>@MitjaIrsic Ne reče se zastonj "politika je kurba", slednja se proda vsakemu, ki plača. Kurbirji dobijo tudi zastonj.</w:t>
      </w:r>
    </w:p>
    <w:p>
      <w:r>
        <w:rPr>
          <w:b/>
          <w:u w:val="single"/>
        </w:rPr>
        <w:t>727935</w:t>
      </w:r>
    </w:p>
    <w:p>
      <w:r>
        <w:t>ko bi bil lahko človek star 20 let in imel to pamet, ki jo imaš pri 30ih #jebiga</w:t>
      </w:r>
    </w:p>
    <w:p>
      <w:r>
        <w:rPr>
          <w:b/>
          <w:u w:val="single"/>
        </w:rPr>
        <w:t>727936</w:t>
      </w:r>
    </w:p>
    <w:p>
      <w:r>
        <w:t>Zdaj pa v Zagorje! Snemamo oddajo z lokalno televizijo. Z Matjažem Hanžkom v glavni vlogi. #TRS #BodiGlasen</w:t>
      </w:r>
    </w:p>
    <w:p>
      <w:r>
        <w:rPr>
          <w:b/>
          <w:u w:val="single"/>
        </w:rPr>
        <w:t>727937</w:t>
      </w:r>
    </w:p>
    <w:p>
      <w:r>
        <w:t>@BogiSpanec Če bi bili moji mulci na tviterju, bi jim rekla, naj ti sledijo. Fajn razlagaš našo slovnico 🙂</w:t>
      </w:r>
    </w:p>
    <w:p>
      <w:r>
        <w:rPr>
          <w:b/>
          <w:u w:val="single"/>
        </w:rPr>
        <w:t>727938</w:t>
      </w:r>
    </w:p>
    <w:p>
      <w:r>
        <w:t>@petra_jansa Imel ga je v Logaških Žibaršah .Prodal ga je po letu91 bojda oni pevki ki je vodila oddajo "karaoke" na Hanzi TV.</w:t>
      </w:r>
    </w:p>
    <w:p>
      <w:r>
        <w:rPr>
          <w:b/>
          <w:u w:val="single"/>
        </w:rPr>
        <w:t>727939</w:t>
      </w:r>
    </w:p>
    <w:p>
      <w:r>
        <w:t>@magrateja @uporabnastran @ustvarjalec Očitno niso najboljši blažilec, vedno tresem in sem prepričana, da se ne premakne nič nikamor.</w:t>
      </w:r>
    </w:p>
    <w:p>
      <w:r>
        <w:rPr>
          <w:b/>
          <w:u w:val="single"/>
        </w:rPr>
        <w:t>727940</w:t>
      </w:r>
    </w:p>
    <w:p>
      <w:r>
        <w:t>@jozesket68 @strankaSD Židanova kmetijska politika: vedno nižja samooskrba, zapuščene kmetije in kupi papirja za vsak kmečki evro.</w:t>
      </w:r>
    </w:p>
    <w:p>
      <w:r>
        <w:rPr>
          <w:b/>
          <w:u w:val="single"/>
        </w:rPr>
        <w:t>727941</w:t>
      </w:r>
    </w:p>
    <w:p>
      <w:r>
        <w:t>@lukavalas @xmp125a @Nebodigatreba2 @ZigaTurk @dialogos_si @bmz9453 A so vašga dedka in babico tudi leta 41' iskali vosovci?</w:t>
      </w:r>
    </w:p>
    <w:p>
      <w:r>
        <w:rPr>
          <w:b/>
          <w:u w:val="single"/>
        </w:rPr>
        <w:t>727942</w:t>
      </w:r>
    </w:p>
    <w:p>
      <w:r>
        <w:t xml:space="preserve">paketeh petih pomladnih voščilnic, naj dišijo </w:t>
        <w:br/>
        <w:t>https://t.co/tQGvPnN7uV https://t.co/a96HwQELEX</w:t>
      </w:r>
    </w:p>
    <w:p>
      <w:r>
        <w:rPr>
          <w:b/>
          <w:u w:val="single"/>
        </w:rPr>
        <w:t>727943</w:t>
      </w:r>
    </w:p>
    <w:p>
      <w:r>
        <w:t>Sindikat testnih lutk v odprtem pismu opozarja na kruto ravnanje z njihovimi strankami.</w:t>
      </w:r>
    </w:p>
    <w:p>
      <w:r>
        <w:rPr>
          <w:b/>
          <w:u w:val="single"/>
        </w:rPr>
        <w:t>727944</w:t>
      </w:r>
    </w:p>
    <w:p>
      <w:r>
        <w:t>@Alex4aleksandra @tomltoml se ni treba mene prepričevati da je EPP sranje.. jst se že 5 let derem #FuckEPP</w:t>
      </w:r>
    </w:p>
    <w:p>
      <w:r>
        <w:rPr>
          <w:b/>
          <w:u w:val="single"/>
        </w:rPr>
        <w:t>727945</w:t>
      </w:r>
    </w:p>
    <w:p>
      <w:r>
        <w:t>@TemplarKTI @Max970 to ni policistka,je prej pocestnica,zakaj sploh nosi orožje</w:t>
      </w:r>
    </w:p>
    <w:p>
      <w:r>
        <w:rPr>
          <w:b/>
          <w:u w:val="single"/>
        </w:rPr>
        <w:t>727946</w:t>
      </w:r>
    </w:p>
    <w:p>
      <w:r>
        <w:t>@sivanosoroginja @adria_airways Edino smiselno bi bilo imeti omejitev skupne mase oseba+prtljaga.</w:t>
      </w:r>
    </w:p>
    <w:p>
      <w:r>
        <w:rPr>
          <w:b/>
          <w:u w:val="single"/>
        </w:rPr>
        <w:t>727947</w:t>
      </w:r>
    </w:p>
    <w:p>
      <w:r>
        <w:t>@MarkoLisec A obstajajo kakšni dokazi za to. Ali je to spet cvetka nove 24tv?</w:t>
      </w:r>
    </w:p>
    <w:p>
      <w:r>
        <w:rPr>
          <w:b/>
          <w:u w:val="single"/>
        </w:rPr>
        <w:t>727948</w:t>
      </w:r>
    </w:p>
    <w:p>
      <w:r>
        <w:t>@UrosEsih Forfila je "pozabil" omeniti tisoče žrtev ruskega in asadovega bombardiranja bolnic, šol in civilistov kar tako.</w:t>
      </w:r>
    </w:p>
    <w:p>
      <w:r>
        <w:rPr>
          <w:b/>
          <w:u w:val="single"/>
        </w:rPr>
        <w:t>727949</w:t>
      </w:r>
    </w:p>
    <w:p>
      <w:r>
        <w:t>@intelenktualka Sploh ne ve kaj je bila fora. Ker se niti predstavili niso, niti v milijon letih niso moji sosedi.</w:t>
      </w:r>
    </w:p>
    <w:p>
      <w:r>
        <w:rPr>
          <w:b/>
          <w:u w:val="single"/>
        </w:rPr>
        <w:t>727950</w:t>
      </w:r>
    </w:p>
    <w:p>
      <w:r>
        <w:t>@pengovsky Pa jebenti, a ste vsi bli dons na #tvitmit? Počas moram tut js spet na kakšnega uletet :)</w:t>
      </w:r>
    </w:p>
    <w:p>
      <w:r>
        <w:rPr>
          <w:b/>
          <w:u w:val="single"/>
        </w:rPr>
        <w:t>727951</w:t>
      </w:r>
    </w:p>
    <w:p>
      <w:r>
        <w:t>Lep https://t.co/iSQ3XMukxLčinski lastniki ( 42%) sindikati  z Štrukljevim SVIZ-om na čelu   uspešno parazitirajo no žuljih delavcev.</w:t>
      </w:r>
    </w:p>
    <w:p>
      <w:r>
        <w:rPr>
          <w:b/>
          <w:u w:val="single"/>
        </w:rPr>
        <w:t>727952</w:t>
      </w:r>
    </w:p>
    <w:p>
      <w:r>
        <w:t>@Nova24TV Za policijo, vojsko je treba najprej poskrbeti, a komunisti vse po vrsti slabijo, verjetno namenoma!</w:t>
      </w:r>
    </w:p>
    <w:p>
      <w:r>
        <w:rPr>
          <w:b/>
          <w:u w:val="single"/>
        </w:rPr>
        <w:t>727953</w:t>
      </w:r>
    </w:p>
    <w:p>
      <w:r>
        <w:t>Če v življenju še nisi prišel do trenutka, ko si si odkrito priznal, kakšen kreten in budalo si, še nisi odrasel.</w:t>
      </w:r>
    </w:p>
    <w:p>
      <w:r>
        <w:rPr>
          <w:b/>
          <w:u w:val="single"/>
        </w:rPr>
        <w:t>727954</w:t>
      </w:r>
    </w:p>
    <w:p>
      <w:r>
        <w:t>@NormaMKorosec Se strinjam z vami ampak vsi ti ne morejo narediti toliko sranja kot SD s Fajonovo na čelu.</w:t>
      </w:r>
    </w:p>
    <w:p>
      <w:r>
        <w:rPr>
          <w:b/>
          <w:u w:val="single"/>
        </w:rPr>
        <w:t>727955</w:t>
      </w:r>
    </w:p>
    <w:p>
      <w:r>
        <w:t>@peterjancic Kako pa, da se nihče ni obregnil ob plskusu državnega udara Janseve paravojske leta 94? Vse tiho!</w:t>
      </w:r>
    </w:p>
    <w:p>
      <w:r>
        <w:rPr>
          <w:b/>
          <w:u w:val="single"/>
        </w:rPr>
        <w:t>727956</w:t>
      </w:r>
    </w:p>
    <w:p>
      <w:r>
        <w:t>@KilgoreSH5 @ales_primc Za razliko od JJ, ki je kot odrasell vstopil v KP. pa se jokal, ko so gs izkljucili.</w:t>
      </w:r>
    </w:p>
    <w:p>
      <w:r>
        <w:rPr>
          <w:b/>
          <w:u w:val="single"/>
        </w:rPr>
        <w:t>727957</w:t>
      </w:r>
    </w:p>
    <w:p>
      <w:r>
        <w:t>BREZ te Akcije ali UKREPANJA,ker  Gre za NOVO OBDOBJE,za  PRAVNO Državo,POŠTENO Slovenijo in Volitve 2018.!!!... https://t.co/NOCwZwXhK7</w:t>
      </w:r>
    </w:p>
    <w:p>
      <w:r>
        <w:rPr>
          <w:b/>
          <w:u w:val="single"/>
        </w:rPr>
        <w:t>727958</w:t>
      </w:r>
    </w:p>
    <w:p>
      <w:r>
        <w:t>Očitno bo treba ustanoviti še #TeamCufte , saj se je #TeamFilanePaprike fuuul razrasel https://t.co/NsCUWW1kqn</w:t>
      </w:r>
    </w:p>
    <w:p>
      <w:r>
        <w:rPr>
          <w:b/>
          <w:u w:val="single"/>
        </w:rPr>
        <w:t>727959</w:t>
      </w:r>
    </w:p>
    <w:p>
      <w:r>
        <w:t>Poljska bo zgradila sončno elektrarno v bližini največje termoelektrarne v Evropi - https://t.co/xBWnrsYTQv https://t.co/SFVuAZdf2S</w:t>
      </w:r>
    </w:p>
    <w:p>
      <w:r>
        <w:rPr>
          <w:b/>
          <w:u w:val="single"/>
        </w:rPr>
        <w:t>727960</w:t>
      </w:r>
    </w:p>
    <w:p>
      <w:r>
        <w:t>V italijanskem parlamentu se dol dajejo, pri nas se pa samo jebejo. https://t.co/ctnYqm1t7b</w:t>
      </w:r>
    </w:p>
    <w:p>
      <w:r>
        <w:rPr>
          <w:b/>
          <w:u w:val="single"/>
        </w:rPr>
        <w:t>727961</w:t>
      </w:r>
    </w:p>
    <w:p>
      <w:r>
        <w:t>Ta je pa dobra! Kličeš eno gospo. uleti ti druga in se kar začne slačiti. No, priimek prve se sliši čist drgač, ne me met za norca.</w:t>
      </w:r>
    </w:p>
    <w:p>
      <w:r>
        <w:rPr>
          <w:b/>
          <w:u w:val="single"/>
        </w:rPr>
        <w:t>727962</w:t>
      </w:r>
    </w:p>
    <w:p>
      <w:r>
        <w:t>@vinkovasle1 Škoda, da rehabilitacija ni uspela na tvojih možganih, Tamara! Si poskusila z butnskalo?</w:t>
      </w:r>
    </w:p>
    <w:p>
      <w:r>
        <w:rPr>
          <w:b/>
          <w:u w:val="single"/>
        </w:rPr>
        <w:t>727963</w:t>
      </w:r>
    </w:p>
    <w:p>
      <w:r>
        <w:t>Konec avgusta sem letel z @adria_airways ter s  @Condor (dva segmenta iste karte). V retrospektivi gledano, sem cisti adrenalinski junkie :)</w:t>
      </w:r>
    </w:p>
    <w:p>
      <w:r>
        <w:rPr>
          <w:b/>
          <w:u w:val="single"/>
        </w:rPr>
        <w:t>727964</w:t>
      </w:r>
    </w:p>
    <w:p>
      <w:r>
        <w:t>PODPIŠITE! DELITE! Povejmo jim da niso duše živali nič manj vredne od papeževe!... http://t.co/BL6ogwnDsH</w:t>
      </w:r>
    </w:p>
    <w:p>
      <w:r>
        <w:rPr>
          <w:b/>
          <w:u w:val="single"/>
        </w:rPr>
        <w:t>727965</w:t>
      </w:r>
    </w:p>
    <w:p>
      <w:r>
        <w:t>@njofranjofra @stanka_d Tu piše domobranci, to so bili slovenski fašisti in Belogardisti @nejkom</w:t>
      </w:r>
    </w:p>
    <w:p>
      <w:r>
        <w:rPr>
          <w:b/>
          <w:u w:val="single"/>
        </w:rPr>
        <w:t>727966</w:t>
      </w:r>
    </w:p>
    <w:p>
      <w:r>
        <w:t>@sivanosoroginja Manjkata opciji "delam doma" in "intermittend fasting - kaksna malca"</w:t>
      </w:r>
    </w:p>
    <w:p>
      <w:r>
        <w:rPr>
          <w:b/>
          <w:u w:val="single"/>
        </w:rPr>
        <w:t>727967</w:t>
      </w:r>
    </w:p>
    <w:p>
      <w:r>
        <w:t>@SpletnaMladina @novinarSI Pa menda ja ne boste šli prat umazano perilo v tujino? Vam je crknil pralni stroj? Posodim svojega.</w:t>
      </w:r>
    </w:p>
    <w:p>
      <w:r>
        <w:rPr>
          <w:b/>
          <w:u w:val="single"/>
        </w:rPr>
        <w:t>727968</w:t>
      </w:r>
    </w:p>
    <w:p>
      <w:r>
        <w:t>@Matej_Klaric Vezjak hoče kriminalce (kamor ilegalci spadajo) okarakterizirat kot ranljivo skupino?</w:t>
      </w:r>
    </w:p>
    <w:p>
      <w:r>
        <w:rPr>
          <w:b/>
          <w:u w:val="single"/>
        </w:rPr>
        <w:t>727969</w:t>
      </w:r>
    </w:p>
    <w:p>
      <w:r>
        <w:t>@IrenaSirena tam oddajajo agencije - s svojim oglasom pa dobiš lahko lastnika osebno. #muchbetter</w:t>
      </w:r>
    </w:p>
    <w:p>
      <w:r>
        <w:rPr>
          <w:b/>
          <w:u w:val="single"/>
        </w:rPr>
        <w:t>727970</w:t>
      </w:r>
    </w:p>
    <w:p>
      <w:r>
        <w:t>Očitno ti @SparSlovenija kuponi presenečenja z 99% popusta niso le bajke! :) https://t.co/cUDC0GdB72</w:t>
      </w:r>
    </w:p>
    <w:p>
      <w:r>
        <w:rPr>
          <w:b/>
          <w:u w:val="single"/>
        </w:rPr>
        <w:t>727971</w:t>
      </w:r>
    </w:p>
    <w:p>
      <w:r>
        <w:t>Ne vem, če me še kej razpizdi bolj, kot klicanje med uradnimi urami in poslušanje, kako telefon zvoni v prazno.</w:t>
      </w:r>
    </w:p>
    <w:p>
      <w:r>
        <w:rPr>
          <w:b/>
          <w:u w:val="single"/>
        </w:rPr>
        <w:t>727972</w:t>
      </w:r>
    </w:p>
    <w:p>
      <w:r>
        <w:t>@rok_plamen69 @BrankoGrims1 Saj ni več kaj za pokrast,invazija kobilic je pač plačana iz EU in WNO.Okupacija v polnem teku 🤐😡</w:t>
      </w:r>
    </w:p>
    <w:p>
      <w:r>
        <w:rPr>
          <w:b/>
          <w:u w:val="single"/>
        </w:rPr>
        <w:t>727973</w:t>
      </w:r>
    </w:p>
    <w:p>
      <w:r>
        <w:t>V Šarčevi riti je izgleda velika gneča. Vse rdeče kot, da ima mesečno perilo. https://t.co/reWHwG4bHy</w:t>
      </w:r>
    </w:p>
    <w:p>
      <w:r>
        <w:rPr>
          <w:b/>
          <w:u w:val="single"/>
        </w:rPr>
        <w:t>727974</w:t>
      </w:r>
    </w:p>
    <w:p>
      <w:r>
        <w:t>To, da teroristične pokole po EU izvajajo izključno muslimani ni sporno, če to zapišemo na TWITTER je to sovražni govor.</w:t>
      </w:r>
    </w:p>
    <w:p>
      <w:r>
        <w:rPr>
          <w:b/>
          <w:u w:val="single"/>
        </w:rPr>
        <w:t>727975</w:t>
      </w:r>
    </w:p>
    <w:p>
      <w:r>
        <w:t>FOTO: Mariborski kriminalisti zasegli veliko količino sadik konoplje. https://t.co/rGfuoLzOQC</w:t>
      </w:r>
    </w:p>
    <w:p>
      <w:r>
        <w:rPr>
          <w:b/>
          <w:u w:val="single"/>
        </w:rPr>
        <w:t>727976</w:t>
      </w:r>
    </w:p>
    <w:p>
      <w:r>
        <w:t xml:space="preserve">@MatjaNemec @strankaSD @Mladiforum @ZenskiforumSD Še kramp pa lopato v roke pa ajde jarke kopat ŠVABA . </w:t>
        <w:br/>
        <w:t>Tko boš najbolj produktiven.</w:t>
      </w:r>
    </w:p>
    <w:p>
      <w:r>
        <w:rPr>
          <w:b/>
          <w:u w:val="single"/>
        </w:rPr>
        <w:t>727977</w:t>
      </w:r>
    </w:p>
    <w:p>
      <w:r>
        <w:t>@D_Jasmina Tako kot moramo vsi elektro naročniki donirati RTV za propagando levice.</w:t>
      </w:r>
    </w:p>
    <w:p>
      <w:r>
        <w:rPr>
          <w:b/>
          <w:u w:val="single"/>
        </w:rPr>
        <w:t>727978</w:t>
      </w:r>
    </w:p>
    <w:p>
      <w:r>
        <w:t>Takega slavnostega nagovora Državni zbor in gledalci pred TV še niso slišali...! Zasluži vse priznanje! https://t.co/nVrI4GwwMa</w:t>
      </w:r>
    </w:p>
    <w:p>
      <w:r>
        <w:rPr>
          <w:b/>
          <w:u w:val="single"/>
        </w:rPr>
        <w:t>727979</w:t>
      </w:r>
    </w:p>
    <w:p>
      <w:r>
        <w:t>čeprov levaki pravjo da sem rasist..mogoče sploh nism..ka pa vem... ampak to punco jst dobesedno ljubim :) https://t.co/urttgZfE1m</w:t>
      </w:r>
    </w:p>
    <w:p>
      <w:r>
        <w:rPr>
          <w:b/>
          <w:u w:val="single"/>
        </w:rPr>
        <w:t>727980</w:t>
      </w:r>
    </w:p>
    <w:p>
      <w:r>
        <w:t>Ti sodniki najverjetneje nikoli več ne bodo sodili, ker tako zna vsak sodit. #EuroBasket2017 #mojtim</w:t>
      </w:r>
    </w:p>
    <w:p>
      <w:r>
        <w:rPr>
          <w:b/>
          <w:u w:val="single"/>
        </w:rPr>
        <w:t>727981</w:t>
      </w:r>
    </w:p>
    <w:p>
      <w:r>
        <w:t>Sarec pozablja, da drzava in obcina ni enako. To smo ze enkrat videli??? #tarca</w:t>
      </w:r>
    </w:p>
    <w:p>
      <w:r>
        <w:rPr>
          <w:b/>
          <w:u w:val="single"/>
        </w:rPr>
        <w:t>727982</w:t>
      </w:r>
    </w:p>
    <w:p>
      <w:r>
        <w:t xml:space="preserve">@dreychee Iz vaške gostilne: </w:t>
        <w:br/>
        <w:t xml:space="preserve">Baba je žaba, žaba je žvau, žvau treba pa ubt! </w:t>
        <w:br/>
        <w:t>🤪</w:t>
      </w:r>
    </w:p>
    <w:p>
      <w:r>
        <w:rPr>
          <w:b/>
          <w:u w:val="single"/>
        </w:rPr>
        <w:t>727983</w:t>
      </w:r>
    </w:p>
    <w:p>
      <w:r>
        <w:t>@BojanPozar @RebernikJ @StudioCity_ @RTV_Slovenija Dober želodec imaš. Tega vrituvleka ne morem gledati.</w:t>
      </w:r>
    </w:p>
    <w:p>
      <w:r>
        <w:rPr>
          <w:b/>
          <w:u w:val="single"/>
        </w:rPr>
        <w:t>727984</w:t>
      </w:r>
    </w:p>
    <w:p>
      <w:r>
        <w:t>@uporabnastran @GregaLJ @Pikowaru Pi-hole ne pomaga, ker oglasi prihajajo z istega naslova kot video.</w:t>
      </w:r>
    </w:p>
    <w:p>
      <w:r>
        <w:rPr>
          <w:b/>
          <w:u w:val="single"/>
        </w:rPr>
        <w:t>727985</w:t>
      </w:r>
    </w:p>
    <w:p>
      <w:r>
        <w:t xml:space="preserve">A kdo kaj ve, kaj se dogaja v oz. pred parlamentom!? </w:t>
        <w:br/>
        <w:t>Je vaja NNP??!</w:t>
        <w:br/>
        <w:t>Policajev kot Rusov, 6-7 policijskih vozil in 2 gasilska tovornjaka!</w:t>
      </w:r>
    </w:p>
    <w:p>
      <w:r>
        <w:rPr>
          <w:b/>
          <w:u w:val="single"/>
        </w:rPr>
        <w:t>727986</w:t>
      </w:r>
    </w:p>
    <w:p>
      <w:r>
        <w:t>AVTOMATIKA BALAŽIC montaža in servis električnih pogonov in naprav Roman Balažic s p Bakovci, Mursk: https://t.co/YcTCdyDiU7 via</w:t>
      </w:r>
    </w:p>
    <w:p>
      <w:r>
        <w:rPr>
          <w:b/>
          <w:u w:val="single"/>
        </w:rPr>
        <w:t>727987</w:t>
      </w:r>
    </w:p>
    <w:p>
      <w:r>
        <w:t>g. Pahor, kdo bo pa TEŠ6 počistil? Vi seveda ne, ker ste ga pomagali umazati. Navaden nastopač ste ne pa PR!👎😠👎</w:t>
      </w:r>
    </w:p>
    <w:p>
      <w:r>
        <w:rPr>
          <w:b/>
          <w:u w:val="single"/>
        </w:rPr>
        <w:t>727988</w:t>
      </w:r>
    </w:p>
    <w:p>
      <w:r>
        <w:t>@Matino667 Eh, ti klovni in njihovi pivski štiklci. Grem raje na pivo ... :)</w:t>
      </w:r>
    </w:p>
    <w:p>
      <w:r>
        <w:rPr>
          <w:b/>
          <w:u w:val="single"/>
        </w:rPr>
        <w:t>727989</w:t>
      </w:r>
    </w:p>
    <w:p>
      <w:r>
        <w:t>@NormaMKorosec Norma, prav imate - ljudje res nismo enaki. Eni so bolj butasti kot drugi. https://t.co/c4jiOFmDov</w:t>
      </w:r>
    </w:p>
    <w:p>
      <w:r>
        <w:rPr>
          <w:b/>
          <w:u w:val="single"/>
        </w:rPr>
        <w:t>727990</w:t>
      </w:r>
    </w:p>
    <w:p>
      <w:r>
        <w:t>@Bond00775328617 @Nova24TV Tolk' naj ahta, da jih njemu ne bo kdo klepal tist' cajt, ko bo on "pedínau" stare boljševike...🥴</w:t>
      </w:r>
    </w:p>
    <w:p>
      <w:r>
        <w:rPr>
          <w:b/>
          <w:u w:val="single"/>
        </w:rPr>
        <w:t>727991</w:t>
      </w:r>
    </w:p>
    <w:p>
      <w:r>
        <w:t>OddajaTarča //Komunist in miličnik Vinko po udbovsko utiša Krivica. #SDS primitivnost</w:t>
      </w:r>
    </w:p>
    <w:p>
      <w:r>
        <w:rPr>
          <w:b/>
          <w:u w:val="single"/>
        </w:rPr>
        <w:t>727992</w:t>
      </w:r>
    </w:p>
    <w:p>
      <w:r>
        <w:t>@DMShinratensei Da pojasnim;mela sm perianalni abces in ne neko čudaško sexualno nesrečo🤷‍♀️😁</w:t>
      </w:r>
    </w:p>
    <w:p>
      <w:r>
        <w:rPr>
          <w:b/>
          <w:u w:val="single"/>
        </w:rPr>
        <w:t>727993</w:t>
      </w:r>
    </w:p>
    <w:p>
      <w:r>
        <w:t>V streljanju pred mošejama v Christchurchu (!) 40 mrtvih…</w:t>
        <w:br/>
        <w:t>Kmalu tudi na Brezju.</w:t>
      </w:r>
    </w:p>
    <w:p>
      <w:r>
        <w:rPr>
          <w:b/>
          <w:u w:val="single"/>
        </w:rPr>
        <w:t>727994</w:t>
      </w:r>
    </w:p>
    <w:p>
      <w:r>
        <w:t>@SpletnaMladina @borutmekina Posnetek na začetku crkne.  Po treh poskusih, bom pač prebral....</w:t>
      </w:r>
    </w:p>
    <w:p>
      <w:r>
        <w:rPr>
          <w:b/>
          <w:u w:val="single"/>
        </w:rPr>
        <w:t>727995</w:t>
      </w:r>
    </w:p>
    <w:p>
      <w:r>
        <w:t>@ciro_ciril @JozeBiscak Pa partizani so Hitlerja slavili, dokler jim ni ogrozil Stalina.</w:t>
      </w:r>
    </w:p>
    <w:p>
      <w:r>
        <w:rPr>
          <w:b/>
          <w:u w:val="single"/>
        </w:rPr>
        <w:t>727996</w:t>
      </w:r>
    </w:p>
    <w:p>
      <w:r>
        <w:t>@Skolobrinski In vsi se prešerno smehljajo. Še po ramah se naj potrepljajo...</w:t>
      </w:r>
    </w:p>
    <w:p>
      <w:r>
        <w:rPr>
          <w:b/>
          <w:u w:val="single"/>
        </w:rPr>
        <w:t>727997</w:t>
      </w:r>
    </w:p>
    <w:p>
      <w:r>
        <w:t>Sej vem, da niti še ni konkretno mraz, sam moj telo res ni narjen za tole. Ene 15 stopinj premal. Saj. #hejtamzimo</w:t>
      </w:r>
    </w:p>
    <w:p>
      <w:r>
        <w:rPr>
          <w:b/>
          <w:u w:val="single"/>
        </w:rPr>
        <w:t>727998</w:t>
      </w:r>
    </w:p>
    <w:p>
      <w:r>
        <w:t>si ne predstavljam našega Serpentiška v Angleškem parlamentu. Ga požrejo za zajtrk . https://t.co/5kpwXAlS9k</w:t>
      </w:r>
    </w:p>
    <w:p>
      <w:r>
        <w:rPr>
          <w:b/>
          <w:u w:val="single"/>
        </w:rPr>
        <w:t>727999</w:t>
      </w:r>
    </w:p>
    <w:p>
      <w:r>
        <w:t>@PetraSlanic Alfa je pri mehaniku, pa si je za vmes kupil en malo bolj zihr avto.</w:t>
      </w:r>
    </w:p>
    <w:p>
      <w:r>
        <w:rPr>
          <w:b/>
          <w:u w:val="single"/>
        </w:rPr>
        <w:t>728000</w:t>
      </w:r>
    </w:p>
    <w:p>
      <w:r>
        <w:t>V tovarni Slap Bohinj pridno pečejo palčke.</w:t>
        <w:br/>
        <w:t>...Pravljične dežele pa se praznijo.</w:t>
      </w:r>
    </w:p>
    <w:p>
      <w:r>
        <w:rPr>
          <w:b/>
          <w:u w:val="single"/>
        </w:rPr>
        <w:t>728001</w:t>
      </w:r>
    </w:p>
    <w:p>
      <w:r>
        <w:t>@MatevzNovak Mej mir še ti...A ne vidiš, da se jim je snelo, čisto...Norijo in spuščajo strup...cc</w:t>
      </w:r>
    </w:p>
    <w:p>
      <w:r>
        <w:rPr>
          <w:b/>
          <w:u w:val="single"/>
        </w:rPr>
        <w:t>728002</w:t>
      </w:r>
    </w:p>
    <w:p>
      <w:r>
        <w:t>@ZoranKofol Tok se matrajo nardit sceno z njim, da je smešn za znoret. Pomoje tud v klubu pokajo od smeha :)</w:t>
      </w:r>
    </w:p>
    <w:p>
      <w:r>
        <w:rPr>
          <w:b/>
          <w:u w:val="single"/>
        </w:rPr>
        <w:t>728003</w:t>
      </w:r>
    </w:p>
    <w:p>
      <w:r>
        <w:t>@twiitiztok Dipl. štoser, kar blekne neumnost, ker ga niso podučili, da je včasih pametno do 5 preštet predno zineš.</w:t>
      </w:r>
    </w:p>
    <w:p>
      <w:r>
        <w:rPr>
          <w:b/>
          <w:u w:val="single"/>
        </w:rPr>
        <w:t>728004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728005</w:t>
      </w:r>
    </w:p>
    <w:p>
      <w:r>
        <w:t>@lucijausaj Gospa Jebotepasmater že dolgo (če je sploh kdaj) ne loči med dnevom in nočjo.</w:t>
      </w:r>
    </w:p>
    <w:p>
      <w:r>
        <w:rPr>
          <w:b/>
          <w:u w:val="single"/>
        </w:rPr>
        <w:t>728006</w:t>
      </w:r>
    </w:p>
    <w:p>
      <w:r>
        <w:t>Soboški policisti obravnavali izsiljevanje, ljutomerski pa grožnjo - https://t.co/H7JwaUC0rV https://t.co/EDegYRZBrP</w:t>
      </w:r>
    </w:p>
    <w:p>
      <w:r>
        <w:rPr>
          <w:b/>
          <w:u w:val="single"/>
        </w:rPr>
        <w:t>728007</w:t>
      </w:r>
    </w:p>
    <w:p>
      <w:r>
        <w:t>@Zvezaborcev_NOB lol, zveza norcev se spet oglaša, pa bi bilo bolje, da bi molčala....</w:t>
      </w:r>
    </w:p>
    <w:p>
      <w:r>
        <w:rPr>
          <w:b/>
          <w:u w:val="single"/>
        </w:rPr>
        <w:t>728008</w:t>
      </w:r>
    </w:p>
    <w:p>
      <w:r>
        <w:t>@xxx24241454 Željo zapira in strelja, Primc posiljuje... kaj gre vse talibanskim desnjakarjem po glavi 🙄</w:t>
      </w:r>
    </w:p>
    <w:p>
      <w:r>
        <w:rPr>
          <w:b/>
          <w:u w:val="single"/>
        </w:rPr>
        <w:t>728009</w:t>
      </w:r>
    </w:p>
    <w:p>
      <w:r>
        <w:t>@RomanVodeb @Pertinacal @tomazlovse Zato pa so novinarji! Da iščejo in raziščejo drek. Pa naj bo še tako skrit ali od kogarkoli.</w:t>
      </w:r>
    </w:p>
    <w:p>
      <w:r>
        <w:rPr>
          <w:b/>
          <w:u w:val="single"/>
        </w:rPr>
        <w:t>728010</w:t>
      </w:r>
    </w:p>
    <w:p>
      <w:r>
        <w:t>@SitFitSi @savicdomen Prsežm da tega prej ni blo, častna skavtska! #fml #nepismen</w:t>
      </w:r>
    </w:p>
    <w:p>
      <w:r>
        <w:rPr>
          <w:b/>
          <w:u w:val="single"/>
        </w:rPr>
        <w:t>728011</w:t>
      </w:r>
    </w:p>
    <w:p>
      <w:r>
        <w:t>Pa se sprašujejo,zakaj prodaja tiskanih medijev pada? https://t.co/O5l4SooEfJ</w:t>
      </w:r>
    </w:p>
    <w:p>
      <w:r>
        <w:rPr>
          <w:b/>
          <w:u w:val="single"/>
        </w:rPr>
        <w:t>728012</w:t>
      </w:r>
    </w:p>
    <w:p>
      <w:r>
        <w:t>Janša pred bančno komisijo DZ: Komisija naj ne naseda, bančne luknje so družinski posel https://t.co/gugudp0HVB via @Nova24TV</w:t>
      </w:r>
    </w:p>
    <w:p>
      <w:r>
        <w:rPr>
          <w:b/>
          <w:u w:val="single"/>
        </w:rPr>
        <w:t>728013</w:t>
      </w:r>
    </w:p>
    <w:p>
      <w:r>
        <w:t>@lbna69 @DKosterca @metkav1 Ko imaš čas raziskuješ. Še nekaj:  prečrtani so DKV, AS24, ew, iq card. To so plačilne kartice.</w:t>
      </w:r>
    </w:p>
    <w:p>
      <w:r>
        <w:rPr>
          <w:b/>
          <w:u w:val="single"/>
        </w:rPr>
        <w:t>728014</w:t>
      </w:r>
    </w:p>
    <w:p>
      <w:r>
        <w:t>@BodociPremier @Plavalka @_MegWhite_ vaški ni blo mišljeno geografsko ampak mentalno :P</w:t>
      </w:r>
    </w:p>
    <w:p>
      <w:r>
        <w:rPr>
          <w:b/>
          <w:u w:val="single"/>
        </w:rPr>
        <w:t>728015</w:t>
      </w:r>
    </w:p>
    <w:p>
      <w:r>
        <w:t>Dežman in Repe. Spopad. Vsem na očeh. Kaj pravite, levičarji? #vsivemodanebosteza</w:t>
      </w:r>
    </w:p>
    <w:p>
      <w:r>
        <w:rPr>
          <w:b/>
          <w:u w:val="single"/>
        </w:rPr>
        <w:t>728016</w:t>
      </w:r>
    </w:p>
    <w:p>
      <w:r>
        <w:t>@nadkaku @free_RTV @lucijausaj Piškota s takima nalepkama,je pa greh pojest!😋</w:t>
      </w:r>
    </w:p>
    <w:p>
      <w:r>
        <w:rPr>
          <w:b/>
          <w:u w:val="single"/>
        </w:rPr>
        <w:t>728017</w:t>
      </w:r>
    </w:p>
    <w:p>
      <w:r>
        <w:t>V tujini so radarji na vsakem ovinku pri nas jih je čist premal in glede na to kako folk vozi jih bo treba velik namontirat.</w:t>
      </w:r>
    </w:p>
    <w:p>
      <w:r>
        <w:rPr>
          <w:b/>
          <w:u w:val="single"/>
        </w:rPr>
        <w:t>728018</w:t>
      </w:r>
    </w:p>
    <w:p>
      <w:r>
        <w:t>@BozidarBiscan A molzna krava NLB še vedno daje mleko? https://t.co/mIZVgyJQTZ</w:t>
      </w:r>
    </w:p>
    <w:p>
      <w:r>
        <w:rPr>
          <w:b/>
          <w:u w:val="single"/>
        </w:rPr>
        <w:t>728019</w:t>
      </w:r>
    </w:p>
    <w:p>
      <w:r>
        <w:t>@dragnslyr_ds @zaslovenijo2 1x doslej je zmagu in 1x mu je ratalo, ko je Zoki zajebu. To je to. Ne bo več.</w:t>
      </w:r>
    </w:p>
    <w:p>
      <w:r>
        <w:rPr>
          <w:b/>
          <w:u w:val="single"/>
        </w:rPr>
        <w:t>728020</w:t>
      </w:r>
    </w:p>
    <w:p>
      <w:r>
        <w:t>@majatutaja Te natur zadeve znajo biti kar jeba... Jaz sem se enx skor zadušila, ni bil napisan pelin...</w:t>
      </w:r>
    </w:p>
    <w:p>
      <w:r>
        <w:rPr>
          <w:b/>
          <w:u w:val="single"/>
        </w:rPr>
        <w:t>728021</w:t>
      </w:r>
    </w:p>
    <w:p>
      <w:r>
        <w:t>@ZigaTurk @MatejTonin @BojanPozar sicer pa upam, da boste vi kot novi vodja stranke takrat bolj pritisnili. Ne pa padal na limanice.</w:t>
      </w:r>
    </w:p>
    <w:p>
      <w:r>
        <w:rPr>
          <w:b/>
          <w:u w:val="single"/>
        </w:rPr>
        <w:t>728022</w:t>
      </w:r>
    </w:p>
    <w:p>
      <w:r>
        <w:t>Rio mare z 60 % mascobe oz brez olja, ce mene prasas.. rabis pol litra vode, da jo dol pojes</w:t>
      </w:r>
    </w:p>
    <w:p>
      <w:r>
        <w:rPr>
          <w:b/>
          <w:u w:val="single"/>
        </w:rPr>
        <w:t>728023</w:t>
      </w:r>
    </w:p>
    <w:p>
      <w:r>
        <w:t>@RLjubljana Odvisno, kater del maš bolj obsežen. Jsm šla postrani, kot rakovica :-)</w:t>
      </w:r>
    </w:p>
    <w:p>
      <w:r>
        <w:rPr>
          <w:b/>
          <w:u w:val="single"/>
        </w:rPr>
        <w:t>728024</w:t>
      </w:r>
    </w:p>
    <w:p>
      <w:r>
        <w:t>Če hočete premagati strah, DELUJTE takoj!</w:t>
        <w:br/>
        <w:t>Čakanje, odlašanje, prelaganje strahove samo še povečuje.</w:t>
      </w:r>
    </w:p>
    <w:p>
      <w:r>
        <w:rPr>
          <w:b/>
          <w:u w:val="single"/>
        </w:rPr>
        <w:t>728025</w:t>
      </w:r>
    </w:p>
    <w:p>
      <w:r>
        <w:t>@Agathung That's why zahtevam, da tudi dobrim vodovodarjem odpustijo kakšno utajico/posilstvece in jih pustijo v miru delat.</w:t>
      </w:r>
    </w:p>
    <w:p>
      <w:r>
        <w:rPr>
          <w:b/>
          <w:u w:val="single"/>
        </w:rPr>
        <w:t>728026</w:t>
      </w:r>
    </w:p>
    <w:p>
      <w:r>
        <w:t>@MatijaStepisnik @vecer A to je pravi priimek organizatorja koncerta za vardiste? :)</w:t>
      </w:r>
    </w:p>
    <w:p>
      <w:r>
        <w:rPr>
          <w:b/>
          <w:u w:val="single"/>
        </w:rPr>
        <w:t>728027</w:t>
      </w:r>
    </w:p>
    <w:p>
      <w:r>
        <w:t>"Idila 2: Maščevanje ozimnice" že v vašem najbližjem zastoju. https://t.co/KEUmf5NVfY</w:t>
      </w:r>
    </w:p>
    <w:p>
      <w:r>
        <w:rPr>
          <w:b/>
          <w:u w:val="single"/>
        </w:rPr>
        <w:t>728028</w:t>
      </w:r>
    </w:p>
    <w:p>
      <w:r>
        <w:t>Prodaja se ThinkPad. Bojni stroj! Sedaj še malce ceneje. RT vam prinese bel Božič. https://t.co/r5JSNfILJn</w:t>
      </w:r>
    </w:p>
    <w:p>
      <w:r>
        <w:rPr>
          <w:b/>
          <w:u w:val="single"/>
        </w:rPr>
        <w:t>728029</w:t>
      </w:r>
    </w:p>
    <w:p>
      <w:r>
        <w:t>Bog je idiote enakomerno potalal po političnih polih. https://t.co/s9QMiBCh60</w:t>
      </w:r>
    </w:p>
    <w:p>
      <w:r>
        <w:rPr>
          <w:b/>
          <w:u w:val="single"/>
        </w:rPr>
        <w:t>728030</w:t>
      </w:r>
    </w:p>
    <w:p>
      <w:r>
        <w:t>@butalskipolicaj @RenskeSvetlin Mamo mi aduta, ki zna s croatim. Se zmeni za incidente na morju, se zmeni za mir, jim kej proda. Ni panike.</w:t>
      </w:r>
    </w:p>
    <w:p>
      <w:r>
        <w:rPr>
          <w:b/>
          <w:u w:val="single"/>
        </w:rPr>
        <w:t>728031</w:t>
      </w:r>
    </w:p>
    <w:p>
      <w:r>
        <w:t>Let's play! Slovenija se igra, jutri! Vsi gumitviste, frizbije in kolebnice na plano! #slovenijaseigra @Svet_KanalA https://t.co/peyUCdoNCF</w:t>
      </w:r>
    </w:p>
    <w:p>
      <w:r>
        <w:rPr>
          <w:b/>
          <w:u w:val="single"/>
        </w:rPr>
        <w:t>728032</w:t>
      </w:r>
    </w:p>
    <w:p>
      <w:r>
        <w:t>@ales_gantar @LJ_Taksist Od psihiatra imam prefpisan antipsihotik, niti ne pijem več. Na hrani.</w:t>
      </w:r>
    </w:p>
    <w:p>
      <w:r>
        <w:rPr>
          <w:b/>
          <w:u w:val="single"/>
        </w:rPr>
        <w:t>728033</w:t>
      </w:r>
    </w:p>
    <w:p>
      <w:r>
        <w:t>Kolindino uletavanje v slačilnico je čist adijo, @FIFAWorldCup bi morala mal reda naredit na to temo.</w:t>
      </w:r>
    </w:p>
    <w:p>
      <w:r>
        <w:rPr>
          <w:b/>
          <w:u w:val="single"/>
        </w:rPr>
        <w:t>728034</w:t>
      </w:r>
    </w:p>
    <w:p>
      <w:r>
        <w:t>@Bodem43 @MazzoVanKlein @KmetsKrasa Alfo si tko vsaj zapomneš, mazda pa zgine na smetišču zgodovine 🤪🤣</w:t>
      </w:r>
    </w:p>
    <w:p>
      <w:r>
        <w:rPr>
          <w:b/>
          <w:u w:val="single"/>
        </w:rPr>
        <w:t>728035</w:t>
      </w:r>
    </w:p>
    <w:p>
      <w:r>
        <w:t>@UrosPetohleb @rokschuster Slamice ne bodo rešile svet. So samo obliž na našo vest. Pa še to zelo slab.</w:t>
      </w:r>
    </w:p>
    <w:p>
      <w:r>
        <w:rPr>
          <w:b/>
          <w:u w:val="single"/>
        </w:rPr>
        <w:t>728036</w:t>
      </w:r>
    </w:p>
    <w:p>
      <w:r>
        <w:t xml:space="preserve">@armeni_janez Svobodni Slovenci in narodnjaki smo to že vedeli takrat. </w:t>
        <w:br/>
        <w:t>Ho ho za mohamedance</w:t>
      </w:r>
    </w:p>
    <w:p>
      <w:r>
        <w:rPr>
          <w:b/>
          <w:u w:val="single"/>
        </w:rPr>
        <w:t>728037</w:t>
      </w:r>
    </w:p>
    <w:p>
      <w:r>
        <w:t>Prvi delno neuradni izidi dajejo 44 odstotkov Kanglerju, dobrih 27 Arsenovicu, po cca 6 odstotkih prestetih glasov.</w:t>
      </w:r>
    </w:p>
    <w:p>
      <w:r>
        <w:rPr>
          <w:b/>
          <w:u w:val="single"/>
        </w:rPr>
        <w:t>728038</w:t>
      </w:r>
    </w:p>
    <w:p>
      <w:r>
        <w:t>Mladi begunci in starejši na Švedskem podirajo meje s skupnim bivanjem. https://t.co/KEG3vSrskL</w:t>
      </w:r>
    </w:p>
    <w:p>
      <w:r>
        <w:rPr>
          <w:b/>
          <w:u w:val="single"/>
        </w:rPr>
        <w:t>728039</w:t>
      </w:r>
    </w:p>
    <w:p>
      <w:r>
        <w:t>ORGANIZIRANO ZBIRANJE POOBLASTIL ZA 37. SKUPŠČINO ZAVAROVALNICE TRIGLAV</w:t>
        <w:br/>
        <w:br/>
        <w:t>http://t.co/h5Twkvwx</w:t>
      </w:r>
    </w:p>
    <w:p>
      <w:r>
        <w:rPr>
          <w:b/>
          <w:u w:val="single"/>
        </w:rPr>
        <w:t>728040</w:t>
      </w:r>
    </w:p>
    <w:p>
      <w:r>
        <w:t>@lucijausaj Meni bi se zmešalo, ko ne bi vedela, kaj je z njim. Kradejo večinoma za preprodajo. @JozeBizjak @Petrasa1</w:t>
      </w:r>
    </w:p>
    <w:p>
      <w:r>
        <w:rPr>
          <w:b/>
          <w:u w:val="single"/>
        </w:rPr>
        <w:t>728041</w:t>
      </w:r>
    </w:p>
    <w:p>
      <w:r>
        <w:t>@peterleandrej @AlexNotfake @David70446655 Še do možganov mu ni prišlo, gledal je kot bik v nova vrata, tako pravijo pri nas</w:t>
      </w:r>
    </w:p>
    <w:p>
      <w:r>
        <w:rPr>
          <w:b/>
          <w:u w:val="single"/>
        </w:rPr>
        <w:t>728042</w:t>
      </w:r>
    </w:p>
    <w:p>
      <w:r>
        <w:t>@AntonTomazic @hladnikp @BojanPozar @Pertinacal @paradaplesa @AleteiaSI A se da tudi s biciklom? Ista pot kot za pešce?</w:t>
      </w:r>
    </w:p>
    <w:p>
      <w:r>
        <w:rPr>
          <w:b/>
          <w:u w:val="single"/>
        </w:rPr>
        <w:t>728043</w:t>
      </w:r>
    </w:p>
    <w:p>
      <w:r>
        <w:t>@ZoranKofol @z8_LJ Pa ne da si za napačne v #laliga? Keš od njega ste sicer čez okno vrgli, ampak ajde 😀</w:t>
      </w:r>
    </w:p>
    <w:p>
      <w:r>
        <w:rPr>
          <w:b/>
          <w:u w:val="single"/>
        </w:rPr>
        <w:t>728044</w:t>
      </w:r>
    </w:p>
    <w:p>
      <w:r>
        <w:t>S prenosom sodniških perogativov na tožilstvo v delokrog tretjeveje oblasti, smo dejansko dosegli,da je organ represije postalo tudi sodišče</w:t>
      </w:r>
    </w:p>
    <w:p>
      <w:r>
        <w:rPr>
          <w:b/>
          <w:u w:val="single"/>
        </w:rPr>
        <w:t>728045</w:t>
      </w:r>
    </w:p>
    <w:p>
      <w:r>
        <w:t>Viber bo v nedeljo postal za placat ce mas 10 konktaktov jim to poslji na ta nacin bojo vidl ce si aktiven... http://t.co/XEQqXO4iRJ</w:t>
      </w:r>
    </w:p>
    <w:p>
      <w:r>
        <w:rPr>
          <w:b/>
          <w:u w:val="single"/>
        </w:rPr>
        <w:t>728046</w:t>
      </w:r>
    </w:p>
    <w:p>
      <w:r>
        <w:t>@rtvslo ...ko ti člani Plemenitega stranke pobegnejo k SDS, ki je ultra desničarska</w:t>
      </w:r>
    </w:p>
    <w:p>
      <w:r>
        <w:rPr>
          <w:b/>
          <w:u w:val="single"/>
        </w:rPr>
        <w:t>728047</w:t>
      </w:r>
    </w:p>
    <w:p>
      <w:r>
        <w:t>Nisem cist ziher, al je zenska barvno slepa, al je pa rjavo kremo za cevlje uporabila namesto pudra.</w:t>
      </w:r>
    </w:p>
    <w:p>
      <w:r>
        <w:rPr>
          <w:b/>
          <w:u w:val="single"/>
        </w:rPr>
        <w:t>728048</w:t>
      </w:r>
    </w:p>
    <w:p>
      <w:r>
        <w:t>Vlomili v gostinski lokal ter odnesli denar, cigarete in žgano pijačo - https://t.co/H7JwaUC0rV https://t.co/zd4cY6WX4M</w:t>
      </w:r>
    </w:p>
    <w:p>
      <w:r>
        <w:rPr>
          <w:b/>
          <w:u w:val="single"/>
        </w:rPr>
        <w:t>728049</w:t>
      </w:r>
    </w:p>
    <w:p>
      <w:r>
        <w:t>Od 395 letošnjih prosilcev za azil samo 4,5 odstotka žensk!               https://t.co/HyyN6wrs8J</w:t>
      </w:r>
    </w:p>
    <w:p>
      <w:r>
        <w:rPr>
          <w:b/>
          <w:u w:val="single"/>
        </w:rPr>
        <w:t>728050</w:t>
      </w:r>
    </w:p>
    <w:p>
      <w:r>
        <w:t>@Avodovnik Na vikendu, 20m stran. Kranjska gora, strikten župnik. Na 15 minut zvonijo cele noči.</w:t>
      </w:r>
    </w:p>
    <w:p>
      <w:r>
        <w:rPr>
          <w:b/>
          <w:u w:val="single"/>
        </w:rPr>
        <w:t>728051</w:t>
      </w:r>
    </w:p>
    <w:p>
      <w:r>
        <w:t>Prvi in edini laser v Sloveniji za odstranjevanje dlačic poleti in brez bolečin https://t.co/DLFN5xWS2m https://t.co/efW1zgeyxt</w:t>
      </w:r>
    </w:p>
    <w:p>
      <w:r>
        <w:rPr>
          <w:b/>
          <w:u w:val="single"/>
        </w:rPr>
        <w:t>728052</w:t>
      </w:r>
    </w:p>
    <w:p>
      <w:r>
        <w:t>@bogjak Tale višje spremenite v nižje! Zagotavljam vam, da ne razumete ničesar, za kar so potrebni možgani, zato ne forvardirajte neumnosti!</w:t>
      </w:r>
    </w:p>
    <w:p>
      <w:r>
        <w:rPr>
          <w:b/>
          <w:u w:val="single"/>
        </w:rPr>
        <w:t>728053</w:t>
      </w:r>
    </w:p>
    <w:p>
      <w:r>
        <w:t>@__jbrc Skok v naš DM, sporočite nam vaš naslov in preverimo. #hitrikotstrela ⚡</w:t>
      </w:r>
    </w:p>
    <w:p>
      <w:r>
        <w:rPr>
          <w:b/>
          <w:u w:val="single"/>
        </w:rPr>
        <w:t>728054</w:t>
      </w:r>
    </w:p>
    <w:p>
      <w:r>
        <w:t xml:space="preserve">Trenutna sestava državnega zbora je res špica. Od erotičnih maserk do klicateljic duhov. </w:t>
        <w:br/>
        <w:br/>
        <w:t>https://t.co/I3jX44h2oA</w:t>
      </w:r>
    </w:p>
    <w:p>
      <w:r>
        <w:rPr>
          <w:b/>
          <w:u w:val="single"/>
        </w:rPr>
        <w:t>728055</w:t>
      </w:r>
    </w:p>
    <w:p>
      <w:r>
        <w:t>Posnetek tekme iz Ptuja si lahko ogledate na youtube kanalu RZS. #herzšmartno https://t.co/7c0RNpoeF1</w:t>
      </w:r>
    </w:p>
    <w:p>
      <w:r>
        <w:rPr>
          <w:b/>
          <w:u w:val="single"/>
        </w:rPr>
        <w:t>728056</w:t>
      </w:r>
    </w:p>
    <w:p>
      <w:r>
        <w:t>@IvanJakovcic Vse je zakuhal Plenkovic ko je ribicem rekel da lahko se naprej lovijo v slo morju...arbitrazo boste morali spostovati</w:t>
      </w:r>
    </w:p>
    <w:p>
      <w:r>
        <w:rPr>
          <w:b/>
          <w:u w:val="single"/>
        </w:rPr>
        <w:t>728057</w:t>
      </w:r>
    </w:p>
    <w:p>
      <w:r>
        <w:t>SDS se je uradno preimenoval v SIS, Slovenska Interpelacijska Stranka, poročajo viri.</w:t>
      </w:r>
    </w:p>
    <w:p>
      <w:r>
        <w:rPr>
          <w:b/>
          <w:u w:val="single"/>
        </w:rPr>
        <w:t>728058</w:t>
      </w:r>
    </w:p>
    <w:p>
      <w:r>
        <w:t>Janševo šolo prodali Kitajcem. Tisto v Kumrovcu. 😂https://t.co/aTFckZ8VQB #partyschool</w:t>
      </w:r>
    </w:p>
    <w:p>
      <w:r>
        <w:rPr>
          <w:b/>
          <w:u w:val="single"/>
        </w:rPr>
        <w:t>728059</w:t>
      </w:r>
    </w:p>
    <w:p>
      <w:r>
        <w:t>Janšiati se borijo za Janševo ablast, vse drugo je orodje... https://t.co/gFOJVRW8Td</w:t>
      </w:r>
    </w:p>
    <w:p>
      <w:r>
        <w:rPr>
          <w:b/>
          <w:u w:val="single"/>
        </w:rPr>
        <w:t>728060</w:t>
      </w:r>
    </w:p>
    <w:p>
      <w:r>
        <w:t>Pričevalec Jože Martinčič o partizanski propagandi in revolucionarnem terorju https://t.co/sUkQyrjktr via @Časnik</w:t>
      </w:r>
    </w:p>
    <w:p>
      <w:r>
        <w:rPr>
          <w:b/>
          <w:u w:val="single"/>
        </w:rPr>
        <w:t>728061</w:t>
      </w:r>
    </w:p>
    <w:p>
      <w:r>
        <w:t>@slavkoarh8 Bog nedaj "pameti" jim dat, kaj bo šele takrat, ko so že sedaj pravi👹</w:t>
      </w:r>
    </w:p>
    <w:p>
      <w:r>
        <w:rPr>
          <w:b/>
          <w:u w:val="single"/>
        </w:rPr>
        <w:t>728062</w:t>
      </w:r>
    </w:p>
    <w:p>
      <w:r>
        <w:t>@Skravzlana @wick3tgirl @LazarjevPolzek Ja, ko so večji, je lažje kam z njimi peš. Se vedno pa je najboljša telovadba brez njih. :)</w:t>
      </w:r>
    </w:p>
    <w:p>
      <w:r>
        <w:rPr>
          <w:b/>
          <w:u w:val="single"/>
        </w:rPr>
        <w:t>728063</w:t>
      </w:r>
    </w:p>
    <w:p>
      <w:r>
        <w:t>@PeterFilec Jajca (večinoma na oko) + kakšen paradajz in kruh, ovsene kosmiče s sadjem, včasih tudi samo kruh pa puter.</w:t>
      </w:r>
    </w:p>
    <w:p>
      <w:r>
        <w:rPr>
          <w:b/>
          <w:u w:val="single"/>
        </w:rPr>
        <w:t>728064</w:t>
      </w:r>
    </w:p>
    <w:p>
      <w:r>
        <w:t>@ZigaTurk Naj poiskusijo prodajati piva Adolf s svastiko v Nemčiji. Trgovino zaprejo prvi dan.</w:t>
      </w:r>
    </w:p>
    <w:p>
      <w:r>
        <w:rPr>
          <w:b/>
          <w:u w:val="single"/>
        </w:rPr>
        <w:t>728065</w:t>
      </w:r>
    </w:p>
    <w:p>
      <w:r>
        <w:t>@KinoBezigrad @wehudin vidim, da nam danes vsem vročina malo nagaja "hosto v zazidljivo parcelo spremenu"?!?</w:t>
      </w:r>
    </w:p>
    <w:p>
      <w:r>
        <w:rPr>
          <w:b/>
          <w:u w:val="single"/>
        </w:rPr>
        <w:t>728066</w:t>
      </w:r>
    </w:p>
    <w:p>
      <w:r>
        <w:t>@serlah2017 @stanka_d @lenci53 @strankalevica Dej odjebi, strik, podstresje...in bo svet takoj lepsi.</w:t>
      </w:r>
    </w:p>
    <w:p>
      <w:r>
        <w:rPr>
          <w:b/>
          <w:u w:val="single"/>
        </w:rPr>
        <w:t>728067</w:t>
      </w:r>
    </w:p>
    <w:p>
      <w:r>
        <w:t>... BREZ BESED ...</w:t>
        <w:br/>
        <w:br/>
        <w:t>Tako Je - Ko Se Nekateri Varnostni Organi "Igrajo" ... https://t.co/n9iFuGk3ij</w:t>
      </w:r>
    </w:p>
    <w:p>
      <w:r>
        <w:rPr>
          <w:b/>
          <w:u w:val="single"/>
        </w:rPr>
        <w:t>728068</w:t>
      </w:r>
    </w:p>
    <w:p>
      <w:r>
        <w:t>A ta pozitivni manko tvitodiareje o koncertu Pankrtov kaže na profil njihove publike? Alternativci ostajajo alternativci.</w:t>
      </w:r>
    </w:p>
    <w:p>
      <w:r>
        <w:rPr>
          <w:b/>
          <w:u w:val="single"/>
        </w:rPr>
        <w:t>728069</w:t>
      </w:r>
    </w:p>
    <w:p>
      <w:r>
        <w:t>@RibicTine @JJansaSDS @sarecmarjan Seveda ne, intimne opcije, rdeca zvezda in Jugoslavija pa to</w:t>
      </w:r>
    </w:p>
    <w:p>
      <w:r>
        <w:rPr>
          <w:b/>
          <w:u w:val="single"/>
        </w:rPr>
        <w:t>728070</w:t>
      </w:r>
    </w:p>
    <w:p>
      <w:r>
        <w:t>Še ena kozlovska kateheza. Najbrž je marsikomu nerodno. Bog se nas usmili.https://t.co/KSd6qu64NX</w:t>
      </w:r>
    </w:p>
    <w:p>
      <w:r>
        <w:rPr>
          <w:b/>
          <w:u w:val="single"/>
        </w:rPr>
        <w:t>728071</w:t>
      </w:r>
    </w:p>
    <w:p>
      <w:r>
        <w:t>@siskaberry @Trdosrcnez In čim bolj izvirnih skulptur v njih. Pa na lučke ne bi smeli pozabiti.</w:t>
      </w:r>
    </w:p>
    <w:p>
      <w:r>
        <w:rPr>
          <w:b/>
          <w:u w:val="single"/>
        </w:rPr>
        <w:t>728072</w:t>
      </w:r>
    </w:p>
    <w:p>
      <w:r>
        <w:t>Ko berem komentarje ogabnežev  ne prime tak srd da je moja volja da pocrkajo plačani iz mojega denarja. https://t.co/2bJE9EaAUa</w:t>
      </w:r>
    </w:p>
    <w:p>
      <w:r>
        <w:rPr>
          <w:b/>
          <w:u w:val="single"/>
        </w:rPr>
        <w:t>728073</w:t>
      </w:r>
    </w:p>
    <w:p>
      <w:r>
        <w:t>tole je pa inteligente tekst, brez zmerjanja, prav prijazen, pravzaprav demokratičen. Bravo Vinko le tako naprej https://t.co/3RCCePNS6T</w:t>
      </w:r>
    </w:p>
    <w:p>
      <w:r>
        <w:rPr>
          <w:b/>
          <w:u w:val="single"/>
        </w:rPr>
        <w:t>728074</w:t>
      </w:r>
    </w:p>
    <w:p>
      <w:r>
        <w:t>@leaathenatabako Bo treba nekaj poštudirat, ker te tablete pa to je vse noč prida. ;) Haha sva na vezi...</w:t>
      </w:r>
    </w:p>
    <w:p>
      <w:r>
        <w:rPr>
          <w:b/>
          <w:u w:val="single"/>
        </w:rPr>
        <w:t>728075</w:t>
      </w:r>
    </w:p>
    <w:p>
      <w:r>
        <w:t>Želim vas opozoriti na oddajo Maratonci tečejo častni krog (film), ki se predvaja: danes ob 21:30 na kanalu: RTRS https://t.co/cu5t9x1xPD</w:t>
      </w:r>
    </w:p>
    <w:p>
      <w:r>
        <w:rPr>
          <w:b/>
          <w:u w:val="single"/>
        </w:rPr>
        <w:t>728076</w:t>
      </w:r>
    </w:p>
    <w:p>
      <w:r>
        <w:t>Fak...da me pa še palicaj Vinko Lozić  blokirau...mater jim moram bit pomemben!</w:t>
      </w:r>
    </w:p>
    <w:p>
      <w:r>
        <w:rPr>
          <w:b/>
          <w:u w:val="single"/>
        </w:rPr>
        <w:t>728077</w:t>
      </w:r>
    </w:p>
    <w:p>
      <w:r>
        <w:t>@DomovinskaLiga To je vendar dobro za nas, ker tako vsaj ne bomo dobili migrantov z avtizmom. To bi bila šele katastrofa!</w:t>
      </w:r>
    </w:p>
    <w:p>
      <w:r>
        <w:rPr>
          <w:b/>
          <w:u w:val="single"/>
        </w:rPr>
        <w:t>728078</w:t>
      </w:r>
    </w:p>
    <w:p>
      <w:r>
        <w:t xml:space="preserve">“Pahor z naskokom vodi, zmago mu lahko prepreči le še čudež, pa to niso levi intelektualci …" @Andrazus #MetinČaj  </w:t>
        <w:br/>
        <w:br/>
        <w:t>https://t.co/m2ETjHvHJm</w:t>
      </w:r>
    </w:p>
    <w:p>
      <w:r>
        <w:rPr>
          <w:b/>
          <w:u w:val="single"/>
        </w:rPr>
        <w:t>728079</w:t>
      </w:r>
    </w:p>
    <w:p>
      <w:r>
        <w:t>@ZigaTurk Navaden bebec ki zagovarja druge v svojo škodo. Idiotizem res nima meja</w:t>
      </w:r>
    </w:p>
    <w:p>
      <w:r>
        <w:rPr>
          <w:b/>
          <w:u w:val="single"/>
        </w:rPr>
        <w:t>728080</w:t>
      </w:r>
    </w:p>
    <w:p>
      <w:r>
        <w:t>@bojansimm @DarkoStrajn @wordpressdotcom Prosim, da si majčkeno prebereš, kaj je agitacija? Komprendo?</w:t>
      </w:r>
    </w:p>
    <w:p>
      <w:r>
        <w:rPr>
          <w:b/>
          <w:u w:val="single"/>
        </w:rPr>
        <w:t>728081</w:t>
      </w:r>
    </w:p>
    <w:p>
      <w:r>
        <w:t>@lisicamica Mislim, da so po tolk gt-ji tudi v Palacu v Portorozu, tko da manipulacija sploh ni tako huda</w:t>
      </w:r>
    </w:p>
    <w:p>
      <w:r>
        <w:rPr>
          <w:b/>
          <w:u w:val="single"/>
        </w:rPr>
        <w:t>728082</w:t>
      </w:r>
    </w:p>
    <w:p>
      <w:r>
        <w:t>@JelenaJal @dreychee @Svarun_K To ponuja Merkur...</w:t>
        <w:br/>
        <w:t>https://t.co/pqKV593zpi</w:t>
        <w:br/>
        <w:t>Za recycle pa dobiš razsute plastične zaboje pri zelenjadarjih...</w:t>
      </w:r>
    </w:p>
    <w:p>
      <w:r>
        <w:rPr>
          <w:b/>
          <w:u w:val="single"/>
        </w:rPr>
        <w:t>728083</w:t>
      </w:r>
    </w:p>
    <w:p>
      <w:r>
        <w:t>@RLjubljana sanjska služba je,da delaš tako stvar (s takim veseljem) da nimaš občutka da hodiš v službo</w:t>
      </w:r>
    </w:p>
    <w:p>
      <w:r>
        <w:rPr>
          <w:b/>
          <w:u w:val="single"/>
        </w:rPr>
        <w:t>728084</w:t>
      </w:r>
    </w:p>
    <w:p>
      <w:r>
        <w:t>Voznik na parkirišču v Novi Gorici spregledal pešca: VZVRATNA VOŽNJA https://t.co/6Z8KqJVn62</w:t>
      </w:r>
    </w:p>
    <w:p>
      <w:r>
        <w:rPr>
          <w:b/>
          <w:u w:val="single"/>
        </w:rPr>
        <w:t>728085</w:t>
      </w:r>
    </w:p>
    <w:p>
      <w:r>
        <w:t>Ko ti rata nardit, da so Španci videt kot vrtičkarji, ko ne vedo še dobr, kaj bi z žogo, si res dobr! Bravo, #mojtim!! 🥇🥇</w:t>
      </w:r>
    </w:p>
    <w:p>
      <w:r>
        <w:rPr>
          <w:b/>
          <w:u w:val="single"/>
        </w:rPr>
        <w:t>728086</w:t>
      </w:r>
    </w:p>
    <w:p>
      <w:r>
        <w:t>@vinkovasle1 @Pontifex @Nova24TV komunist v Vatikanu je zgrožen..da je par musličev umrlo pri napadu..</w:t>
      </w:r>
    </w:p>
    <w:p>
      <w:r>
        <w:rPr>
          <w:b/>
          <w:u w:val="single"/>
        </w:rPr>
        <w:t>728087</w:t>
      </w:r>
    </w:p>
    <w:p>
      <w:r>
        <w:t>Mali srček, ki živi v gozdu nujno išče topel domek, še preden pritisne hud mraz, saj nima zavetja! Delite prosim http://t.co/r49p4ETgZ8</w:t>
      </w:r>
    </w:p>
    <w:p>
      <w:r>
        <w:rPr>
          <w:b/>
          <w:u w:val="single"/>
        </w:rPr>
        <w:t>728088</w:t>
      </w:r>
    </w:p>
    <w:p>
      <w:r>
        <w:t>@strankaSDS @ZanMahnic @Nova24TV Ptice ujede so ozupirale slovensko pravosodje https://t.co/zLyM782z7F</w:t>
      </w:r>
    </w:p>
    <w:p>
      <w:r>
        <w:rPr>
          <w:b/>
          <w:u w:val="single"/>
        </w:rPr>
        <w:t>728089</w:t>
      </w:r>
    </w:p>
    <w:p>
      <w:r>
        <w:t>@JernejStromajer @LjubljanaPride @casjeZA @sem_ZA Paradirajo samo se geji in v Severni Koreji #ninakljucje</w:t>
      </w:r>
    </w:p>
    <w:p>
      <w:r>
        <w:rPr>
          <w:b/>
          <w:u w:val="single"/>
        </w:rPr>
        <w:t>728090</w:t>
      </w:r>
    </w:p>
    <w:p>
      <w:r>
        <w:t>@AntonTomazic @RightHalfBrain Pravi se je oglasil kot namišljeni "član #RKC #opaja</w:t>
      </w:r>
    </w:p>
    <w:p>
      <w:r>
        <w:rPr>
          <w:b/>
          <w:u w:val="single"/>
        </w:rPr>
        <w:t>728091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728092</w:t>
      </w:r>
    </w:p>
    <w:p>
      <w:r>
        <w:t>@Margu501 @SmiljanPurger delajo že , samo ko dež opere potem ni paše, vglavnem samo izletajo in se čistijo</w:t>
      </w:r>
    </w:p>
    <w:p>
      <w:r>
        <w:rPr>
          <w:b/>
          <w:u w:val="single"/>
        </w:rPr>
        <w:t>728093</w:t>
      </w:r>
    </w:p>
    <w:p>
      <w:r>
        <w:t>@freeeky Ja, Američani so svoje gozdove ponosno posekali že 100 let nazaj, da lahko jedo kravice.</w:t>
      </w:r>
    </w:p>
    <w:p>
      <w:r>
        <w:rPr>
          <w:b/>
          <w:u w:val="single"/>
        </w:rPr>
        <w:t>728094</w:t>
      </w:r>
    </w:p>
    <w:p>
      <w:r>
        <w:t>@OranjeSwaeltjie @Fitzroy1985 V Sloveniji komunisti! Kanižarica, Iška vas....</w:t>
      </w:r>
    </w:p>
    <w:p>
      <w:r>
        <w:rPr>
          <w:b/>
          <w:u w:val="single"/>
        </w:rPr>
        <w:t>728095</w:t>
      </w:r>
    </w:p>
    <w:p>
      <w:r>
        <w:t>@UrosBrezan @DC43 Ma Berlusca je mel sam rad lepa dekleta in fuzbal. Za ostalo ga ni brigalo. Zame bo vedno Grande Silivio! #forzaMilan</w:t>
      </w:r>
    </w:p>
    <w:p>
      <w:r>
        <w:rPr>
          <w:b/>
          <w:u w:val="single"/>
        </w:rPr>
        <w:t>728096</w:t>
      </w:r>
    </w:p>
    <w:p>
      <w:r>
        <w:t>rdeče jopice rihta muršićka. na naročilnico. pisarniški materijal https://t.co/xsFlSDjUsl</w:t>
      </w:r>
    </w:p>
    <w:p>
      <w:r>
        <w:rPr>
          <w:b/>
          <w:u w:val="single"/>
        </w:rPr>
        <w:t>728097</w:t>
      </w:r>
    </w:p>
    <w:p>
      <w:r>
        <w:t>Kako vladajoča klika kontrolira družabne medije. Je Slovenija res mrtva? https://t.co/HvZIonMf3z</w:t>
      </w:r>
    </w:p>
    <w:p>
      <w:r>
        <w:rPr>
          <w:b/>
          <w:u w:val="single"/>
        </w:rPr>
        <w:t>728098</w:t>
      </w:r>
    </w:p>
    <w:p>
      <w:r>
        <w:t>Pa kaj ta Šarec govori. On gleda naprej..ja pajade...po gozdovih se slika z maškarami...sramota..</w:t>
      </w:r>
    </w:p>
    <w:p>
      <w:r>
        <w:rPr>
          <w:b/>
          <w:u w:val="single"/>
        </w:rPr>
        <w:t>728099</w:t>
      </w:r>
    </w:p>
    <w:p>
      <w:r>
        <w:t>Danes so na @PlanetTV v oddaji #milijonar kvazi #infuencerji. Ce oddajo gledate, lahko ugotovite, da jim noben nebi smel "slediti" 🤔</w:t>
      </w:r>
    </w:p>
    <w:p>
      <w:r>
        <w:rPr>
          <w:b/>
          <w:u w:val="single"/>
        </w:rPr>
        <w:t>728100</w:t>
      </w:r>
    </w:p>
    <w:p>
      <w:r>
        <w:t>@LukaSvetina Sedaj sledi opravičilo novinarke in njenega delodajalca zaradi posmehovanja, cinizma in širjenja nepreverjenih informacij.</w:t>
      </w:r>
    </w:p>
    <w:p>
      <w:r>
        <w:rPr>
          <w:b/>
          <w:u w:val="single"/>
        </w:rPr>
        <w:t>728101</w:t>
      </w:r>
    </w:p>
    <w:p>
      <w:r>
        <w:t>Pulover 16 eur, velikost XL, brezplaačna poština, samo v outletu... https://t.co/UGFJSXvaWC</w:t>
      </w:r>
    </w:p>
    <w:p>
      <w:r>
        <w:rPr>
          <w:b/>
          <w:u w:val="single"/>
        </w:rPr>
        <w:t>728102</w:t>
      </w:r>
    </w:p>
    <w:p>
      <w:r>
        <w:t>@onozemaljska Epic. Čokolado z bučnim oljem in ocvrto čebulo od Kocbeka bi lahko zraven postregla.</w:t>
      </w:r>
    </w:p>
    <w:p>
      <w:r>
        <w:rPr>
          <w:b/>
          <w:u w:val="single"/>
        </w:rPr>
        <w:t>728103</w:t>
      </w:r>
    </w:p>
    <w:p>
      <w:r>
        <w:t>Ekipi, ki pomaga tekmovalcem #BiggestLoserSLO manjka psihiater. Taka prekomerna debelost ne izvira sam iz sladkarij in poležavanja na kavču.</w:t>
      </w:r>
    </w:p>
    <w:p>
      <w:r>
        <w:rPr>
          <w:b/>
          <w:u w:val="single"/>
        </w:rPr>
        <w:t>728104</w:t>
      </w:r>
    </w:p>
    <w:p>
      <w:r>
        <w:t xml:space="preserve">Pravijo da so izjemno strupeni za pse. </w:t>
        <w:br/>
        <w:t>Baje da ce ga pes polize ali dobi v usta takoj veterinarju.</w:t>
        <w:br/>
        <w:t>Pazite.... https://t.co/01SHaNO6NQ</w:t>
      </w:r>
    </w:p>
    <w:p>
      <w:r>
        <w:rPr>
          <w:b/>
          <w:u w:val="single"/>
        </w:rPr>
        <w:t>728105</w:t>
      </w:r>
    </w:p>
    <w:p>
      <w:r>
        <w:t>@cesenj Zadnji čas, da se začne pripravljat za na drugi svet. Takšnih bebcev ne jemljejo.</w:t>
      </w:r>
    </w:p>
    <w:p>
      <w:r>
        <w:rPr>
          <w:b/>
          <w:u w:val="single"/>
        </w:rPr>
        <w:t>728106</w:t>
      </w:r>
    </w:p>
    <w:p>
      <w:r>
        <w:t>@BozoPredalic @ZanMahnic Ta "masovni uvoz" je mit. Po drugi strani bi pa morali imeti migracijsko politiko urejeno kot Malta</w:t>
      </w:r>
    </w:p>
    <w:p>
      <w:r>
        <w:rPr>
          <w:b/>
          <w:u w:val="single"/>
        </w:rPr>
        <w:t>728107</w:t>
      </w:r>
    </w:p>
    <w:p>
      <w:r>
        <w:t>Okusni milni mehurčki. Lizanje priporočljivo. #Hudo #Mladina50 https://t.co/OyKkD1Wrxw</w:t>
      </w:r>
    </w:p>
    <w:p>
      <w:r>
        <w:rPr>
          <w:b/>
          <w:u w:val="single"/>
        </w:rPr>
        <w:t>728108</w:t>
      </w:r>
    </w:p>
    <w:p>
      <w:r>
        <w:t>Oblačim se kot ninja, da peljem dva kužifixa v hladno noč. Naj bo že pomlad. Dost je bilo dolgih gat, no! https://t.co/aIpkPbKayF</w:t>
      </w:r>
    </w:p>
    <w:p>
      <w:r>
        <w:rPr>
          <w:b/>
          <w:u w:val="single"/>
        </w:rPr>
        <w:t>728109</w:t>
      </w:r>
    </w:p>
    <w:p>
      <w:r>
        <w:t>'organizacija dela uspešnega zavarovalniškega strokovnjaka'</w:t>
        <w:br/>
        <w:br/>
        <w:t>#RazgaljenaProdaja https://t.co/0v79bRfFyc</w:t>
      </w:r>
    </w:p>
    <w:p>
      <w:r>
        <w:rPr>
          <w:b/>
          <w:u w:val="single"/>
        </w:rPr>
        <w:t>728110</w:t>
      </w:r>
    </w:p>
    <w:p>
      <w:r>
        <w:t>Lažni alarm #falsealarm. Avtobususu v Egiptu je razneslo motor. Tako da ne odpovedat dopustov, no!</w:t>
      </w:r>
    </w:p>
    <w:p>
      <w:r>
        <w:rPr>
          <w:b/>
          <w:u w:val="single"/>
        </w:rPr>
        <w:t>728111</w:t>
      </w:r>
    </w:p>
    <w:p>
      <w:r>
        <w:t xml:space="preserve">@atomicxx ej... majhna mehanska tipkovnica (brez numpada) s tihimi tipkami (za v pisarno). </w:t>
        <w:br/>
        <w:t>Maš kakšen predlog z glave? :)</w:t>
      </w:r>
    </w:p>
    <w:p>
      <w:r>
        <w:rPr>
          <w:b/>
          <w:u w:val="single"/>
        </w:rPr>
        <w:t>728112</w:t>
      </w:r>
    </w:p>
    <w:p>
      <w:r>
        <w:t>Jutri dopoldne se bo z vami družila JANJA VIDEC, z novo zalogo "čarovniških" majčk, pulijev in oblekic, popoldne... https://t.co/dhvadRg5f7</w:t>
      </w:r>
    </w:p>
    <w:p>
      <w:r>
        <w:rPr>
          <w:b/>
          <w:u w:val="single"/>
        </w:rPr>
        <w:t>728113</w:t>
      </w:r>
    </w:p>
    <w:p>
      <w:r>
        <w:t>@mrevlje @Max970 A vedo ti ljudje kaj sploh proslavljajo? Ubili so dva domačina civila</w:t>
      </w:r>
    </w:p>
    <w:p>
      <w:r>
        <w:rPr>
          <w:b/>
          <w:u w:val="single"/>
        </w:rPr>
        <w:t>728114</w:t>
      </w:r>
    </w:p>
    <w:p>
      <w:r>
        <w:t>@GPreac @DeusSagittarius Probaj najti prostor kamor sonce nikoli ne posije. 😉</w:t>
        <w:br/>
        <w:br/>
        <w:t>Če rabiš kak predlog, kar povej. Je veliko opcij.</w:t>
      </w:r>
    </w:p>
    <w:p>
      <w:r>
        <w:rPr>
          <w:b/>
          <w:u w:val="single"/>
        </w:rPr>
        <w:t>728115</w:t>
      </w:r>
    </w:p>
    <w:p>
      <w:r>
        <w:t>Kej novega...spisek pobitih predsednikov, ki niso bili všeč USA je kar obširen... https://t.co/TB7McVvb5B</w:t>
      </w:r>
    </w:p>
    <w:p>
      <w:r>
        <w:rPr>
          <w:b/>
          <w:u w:val="single"/>
        </w:rPr>
        <w:t>728116</w:t>
      </w:r>
    </w:p>
    <w:p>
      <w:r>
        <w:t>@GorPri1 @cesenj Ja, na naslednjih parlamentarnih volitvah ga bodo pa servirali kot nov obraz.</w:t>
      </w:r>
    </w:p>
    <w:p>
      <w:r>
        <w:rPr>
          <w:b/>
          <w:u w:val="single"/>
        </w:rPr>
        <w:t>728117</w:t>
      </w:r>
    </w:p>
    <w:p>
      <w:r>
        <w:t>@spagetyuse Kaj je z Ljubljančani narobe, da Jankoviča kar naprej dajejo na piedestal!?!</w:t>
      </w:r>
    </w:p>
    <w:p>
      <w:r>
        <w:rPr>
          <w:b/>
          <w:u w:val="single"/>
        </w:rPr>
        <w:t>728118</w:t>
      </w:r>
    </w:p>
    <w:p>
      <w:r>
        <w:t>@DamirCrncec Infiltracija ljudi z drugačnimi "neevropskimi" pogledi na svet v evropske politične, varnostne, sodstvene sisteme!</w:t>
      </w:r>
    </w:p>
    <w:p>
      <w:r>
        <w:rPr>
          <w:b/>
          <w:u w:val="single"/>
        </w:rPr>
        <w:t>728119</w:t>
      </w:r>
    </w:p>
    <w:p>
      <w:r>
        <w:t>@SiolNEWS @MatejTonin Zakaj tako manipulirate? Tonin je hotel povedati, da NSI ne bo figov list levice, ne JJ.</w:t>
      </w:r>
    </w:p>
    <w:p>
      <w:r>
        <w:rPr>
          <w:b/>
          <w:u w:val="single"/>
        </w:rPr>
        <w:t>728120</w:t>
      </w:r>
    </w:p>
    <w:p>
      <w:r>
        <w:t>33-letna Britanka, obtožena tihotapljenja tablet v Egipt, obsojena na triletno zaporno kazen https://t.co/ZGnFQBOx47</w:t>
      </w:r>
    </w:p>
    <w:p>
      <w:r>
        <w:rPr>
          <w:b/>
          <w:u w:val="single"/>
        </w:rPr>
        <w:t>728121</w:t>
      </w:r>
    </w:p>
    <w:p>
      <w:r>
        <w:t>Med včerajšnjo nevihto nad Domžalami! Strela skoraj zadela letalo...v prenosu na @PlanetTV https://t.co/Wz5MoRMVjU</w:t>
      </w:r>
    </w:p>
    <w:p>
      <w:r>
        <w:rPr>
          <w:b/>
          <w:u w:val="single"/>
        </w:rPr>
        <w:t>728122</w:t>
      </w:r>
    </w:p>
    <w:p>
      <w:r>
        <w:t>Grozljivka na severu Slovenije – supercelična nevihta uničila vse pod seboj https://t.co/FGCHlIaZxU</w:t>
      </w:r>
    </w:p>
    <w:p>
      <w:r>
        <w:rPr>
          <w:b/>
          <w:u w:val="single"/>
        </w:rPr>
        <w:t>728123</w:t>
      </w:r>
    </w:p>
    <w:p>
      <w:r>
        <w:t>@Max970 Zdaj so levičarji že spet nove spole odkrili,</w:t>
        <w:br/>
        <w:t>menda jih je že čez tristo. #psihiatrija</w:t>
      </w:r>
    </w:p>
    <w:p>
      <w:r>
        <w:rPr>
          <w:b/>
          <w:u w:val="single"/>
        </w:rPr>
        <w:t>728124</w:t>
      </w:r>
    </w:p>
    <w:p>
      <w:r>
        <w:t>@DarjaTomanic @MajdaSirca @dreychee @stanka_d Pahor bi še priznal krivdo za križanje Jezusa, TEŠ6 pa ne, pa da jebeš.</w:t>
      </w:r>
    </w:p>
    <w:p>
      <w:r>
        <w:rPr>
          <w:b/>
          <w:u w:val="single"/>
        </w:rPr>
        <w:t>728125</w:t>
      </w:r>
    </w:p>
    <w:p>
      <w:r>
        <w:t>Piše, da bo zvečer -3 in sneg. Tu pri boardingu me kuri plus milijon skozi steklo rampe... #ontheroad</w:t>
      </w:r>
    </w:p>
    <w:p>
      <w:r>
        <w:rPr>
          <w:b/>
          <w:u w:val="single"/>
        </w:rPr>
        <w:t>728126</w:t>
      </w:r>
    </w:p>
    <w:p>
      <w:r>
        <w:t>Zdaj pa mam poln k prepucavanja teh sindikatov, če bo spet stavka otroke peljem na SVIZ #majkemi</w:t>
      </w:r>
    </w:p>
    <w:p>
      <w:r>
        <w:rPr>
          <w:b/>
          <w:u w:val="single"/>
        </w:rPr>
        <w:t>728127</w:t>
      </w:r>
    </w:p>
    <w:p>
      <w:r>
        <w:t>@anitandrensek @lovorika Furajo isto propagando kot mainstream. Ne maram tega. So delovali boljši od tega.</w:t>
      </w:r>
    </w:p>
    <w:p>
      <w:r>
        <w:rPr>
          <w:b/>
          <w:u w:val="single"/>
        </w:rPr>
        <w:t>728128</w:t>
      </w:r>
    </w:p>
    <w:p>
      <w:r>
        <w:t>Glasoval bi event. za tistega, ki bi ustanovil samostojni inšpekcijski urad (neodvisen od politikein ministrov) #utopija #tarča #DZ</w:t>
      </w:r>
    </w:p>
    <w:p>
      <w:r>
        <w:rPr>
          <w:b/>
          <w:u w:val="single"/>
        </w:rPr>
        <w:t>728129</w:t>
      </w:r>
    </w:p>
    <w:p>
      <w:r>
        <w:t>Kaj imajo skupnega možgani, morilci, privlačnost in odločitve? https://t.co/xoaQuYCdJ6</w:t>
      </w:r>
    </w:p>
    <w:p>
      <w:r>
        <w:rPr>
          <w:b/>
          <w:u w:val="single"/>
        </w:rPr>
        <w:t>728130</w:t>
      </w:r>
    </w:p>
    <w:p>
      <w:r>
        <w:t>Pred 71 leti je nem. gen.Lohr v Topolšici podp. kapitulacijo armad E. To je bil konec 2.SV v JVEvropi.@AndrejaKatic https://t.co/d44ne9vWXp</w:t>
      </w:r>
    </w:p>
    <w:p>
      <w:r>
        <w:rPr>
          <w:b/>
          <w:u w:val="single"/>
        </w:rPr>
        <w:t>728131</w:t>
      </w:r>
    </w:p>
    <w:p>
      <w:r>
        <w:t>Kdor si želi ustvariti realno sliko prve US predsedniške debate, naj si oddajo ogleda...vse drugo so manipulacije neodvisnih medijev.#Žitnik</w:t>
      </w:r>
    </w:p>
    <w:p>
      <w:r>
        <w:rPr>
          <w:b/>
          <w:u w:val="single"/>
        </w:rPr>
        <w:t>728132</w:t>
      </w:r>
    </w:p>
    <w:p>
      <w:r>
        <w:t>O, zdaj bomo pa bojda zaradi gradbenih del na tirih še stali 15 min 😑 (ampak bonus točke: za spremembo je to sprevodnik vsaj prišel povedat)</w:t>
      </w:r>
    </w:p>
    <w:p>
      <w:r>
        <w:rPr>
          <w:b/>
          <w:u w:val="single"/>
        </w:rPr>
        <w:t>728133</w:t>
      </w:r>
    </w:p>
    <w:p>
      <w:r>
        <w:t>Vsi režimski mediji nabijajo - Janša in Malovrh zanikata. In kdor bere samo naslove nasede. To je nategovanje naroda!</w:t>
      </w:r>
    </w:p>
    <w:p>
      <w:r>
        <w:rPr>
          <w:b/>
          <w:u w:val="single"/>
        </w:rPr>
        <w:t>728134</w:t>
      </w:r>
    </w:p>
    <w:p>
      <w:r>
        <w:t xml:space="preserve">Tudi Kanada prepovedala nošenje burk in nikabov na javnih mestih </w:t>
        <w:br/>
        <w:t>https://t.co/fej7fP2yTF https://t.co/wdVqBQ5iwp</w:t>
      </w:r>
    </w:p>
    <w:p>
      <w:r>
        <w:rPr>
          <w:b/>
          <w:u w:val="single"/>
        </w:rPr>
        <w:t>728135</w:t>
      </w:r>
    </w:p>
    <w:p>
      <w:r>
        <w:t>@drfilomena @magrateja @jkmcnk Če ga ni, bi ga morali imeti ravno zaradi takih gnojev. Marš.</w:t>
      </w:r>
    </w:p>
    <w:p>
      <w:r>
        <w:rPr>
          <w:b/>
          <w:u w:val="single"/>
        </w:rPr>
        <w:t>728136</w:t>
      </w:r>
    </w:p>
    <w:p>
      <w:r>
        <w:t>@meteoriterain Kr drž se je. Ko te bo pustla, ti bo vse crknlo, pol boš pa mel.</w:t>
      </w:r>
    </w:p>
    <w:p>
      <w:r>
        <w:rPr>
          <w:b/>
          <w:u w:val="single"/>
        </w:rPr>
        <w:t>728137</w:t>
      </w:r>
    </w:p>
    <w:p>
      <w:r>
        <w:t>@Centrifuzija @Agathung Za hipsterje rabiš vsaj kambučo in eno pito z vijolicami na vrh! :)</w:t>
      </w:r>
    </w:p>
    <w:p>
      <w:r>
        <w:rPr>
          <w:b/>
          <w:u w:val="single"/>
        </w:rPr>
        <w:t>728138</w:t>
      </w:r>
    </w:p>
    <w:p>
      <w:r>
        <w:t xml:space="preserve">A da so Hrvati kar izpustili zavrnjene migrante? Zanimivo dejstvo! </w:t>
        <w:br/>
        <w:br/>
        <w:t>Kaj pa kaj izbeglica Bulat na to poreče? https://t.co/0m0DoBEIjM</w:t>
      </w:r>
    </w:p>
    <w:p>
      <w:r>
        <w:rPr>
          <w:b/>
          <w:u w:val="single"/>
        </w:rPr>
        <w:t>728139</w:t>
      </w:r>
    </w:p>
    <w:p>
      <w:r>
        <w:t>Mladinci še naprej sto odstotni v prvenstvu, tokrat so premagali Slavijo Jr:</w:t>
        <w:br/>
        <w:t>https://t.co/TpPJWMaorZ https://t.co/bSW4326NhL</w:t>
      </w:r>
    </w:p>
    <w:p>
      <w:r>
        <w:rPr>
          <w:b/>
          <w:u w:val="single"/>
        </w:rPr>
        <w:t>728140</w:t>
      </w:r>
    </w:p>
    <w:p>
      <w:r>
        <w:t>@petra_jansa Center najtršega komunizma v Sloveniji,nč čudniga!100000€so dali za obnovo titovega spomenika!</w:t>
      </w:r>
    </w:p>
    <w:p>
      <w:r>
        <w:rPr>
          <w:b/>
          <w:u w:val="single"/>
        </w:rPr>
        <w:t>728141</w:t>
      </w:r>
    </w:p>
    <w:p>
      <w:r>
        <w:t>@Dnevnik_si Seveda je lahko "komunistka". Živi pa celo življenje na privilegijih s polno ritjo vsega kot kapitalistka</w:t>
      </w:r>
    </w:p>
    <w:p>
      <w:r>
        <w:rPr>
          <w:b/>
          <w:u w:val="single"/>
        </w:rPr>
        <w:t>728142</w:t>
      </w:r>
    </w:p>
    <w:p>
      <w:r>
        <w:t>Osebne težave in stiske večini državljanov v veliki meri povzroča Lipicerka in njej podobni osebki v slovenskem parlamentu</w:t>
      </w:r>
    </w:p>
    <w:p>
      <w:r>
        <w:rPr>
          <w:b/>
          <w:u w:val="single"/>
        </w:rPr>
        <w:t>728143</w:t>
      </w:r>
    </w:p>
    <w:p>
      <w:r>
        <w:t>@JozeLeskovec @GorencIrena le preberi si še britansko in ameriško, boš osupel</w:t>
      </w:r>
    </w:p>
    <w:p>
      <w:r>
        <w:rPr>
          <w:b/>
          <w:u w:val="single"/>
        </w:rPr>
        <w:t>728144</w:t>
      </w:r>
    </w:p>
    <w:p>
      <w:r>
        <w:t>@MazzoVanKlein @ankalesss Slovenka, ki se je spečala s smrdljivim Arabcem? Sramota.</w:t>
      </w:r>
    </w:p>
    <w:p>
      <w:r>
        <w:rPr>
          <w:b/>
          <w:u w:val="single"/>
        </w:rPr>
        <w:t>728145</w:t>
      </w:r>
    </w:p>
    <w:p>
      <w:r>
        <w:t>@petrasovdat @gnila_slovenija @KatarinaDbr Na veverice se lahko obrnejo po nasvet (podgane s kosmatim repom in dobrim PR press:)</w:t>
      </w:r>
    </w:p>
    <w:p>
      <w:r>
        <w:rPr>
          <w:b/>
          <w:u w:val="single"/>
        </w:rPr>
        <w:t>728146</w:t>
      </w:r>
    </w:p>
    <w:p>
      <w:r>
        <w:t>Tisto, ko si res blazno želiš odpreti vrata pralnega stroja ... ampak ne moreš. https://t.co/FnHxF8kZDn</w:t>
      </w:r>
    </w:p>
    <w:p>
      <w:r>
        <w:rPr>
          <w:b/>
          <w:u w:val="single"/>
        </w:rPr>
        <w:t>728147</w:t>
      </w:r>
    </w:p>
    <w:p>
      <w:r>
        <w:t>@jkmcnk @BrankoGrims1 Mimogrede, razstava o Alanu Fordu se zdaj zdaj odpre v Narodni galeriji.</w:t>
      </w:r>
    </w:p>
    <w:p>
      <w:r>
        <w:rPr>
          <w:b/>
          <w:u w:val="single"/>
        </w:rPr>
        <w:t>728148</w:t>
      </w:r>
    </w:p>
    <w:p>
      <w:r>
        <w:t>@peterjancic @Matej_Klaric Ne bi želel biti nesramen, ampak še prepisati ne znaš z grafa. Gre namreč za Amazon.</w:t>
      </w:r>
    </w:p>
    <w:p>
      <w:r>
        <w:rPr>
          <w:b/>
          <w:u w:val="single"/>
        </w:rPr>
        <w:t>728149</w:t>
      </w:r>
    </w:p>
    <w:p>
      <w:r>
        <w:t>Gremo znova... z isto zakonodajo, po istem volilnem sistemu. In bomo na istem, kot smo bili. V stilu pregovora: "mnogo babic, kilavo dete".</w:t>
      </w:r>
    </w:p>
    <w:p>
      <w:r>
        <w:rPr>
          <w:b/>
          <w:u w:val="single"/>
        </w:rPr>
        <w:t>728150</w:t>
      </w:r>
    </w:p>
    <w:p>
      <w:r>
        <w:t>Najorej Greta, pol pa kakšna na pol zmešana Merklca. Smrklja. https://t.co/NZorN5iohK</w:t>
      </w:r>
    </w:p>
    <w:p>
      <w:r>
        <w:rPr>
          <w:b/>
          <w:u w:val="single"/>
        </w:rPr>
        <w:t>728151</w:t>
      </w:r>
    </w:p>
    <w:p>
      <w:r>
        <w:t>@MatjaNemec Ne ravno tako. Oni naročijo, vi naredite, potem pa se oni pohvalijo in predstavijo svoj dosežek. 😂</w:t>
      </w:r>
    </w:p>
    <w:p>
      <w:r>
        <w:rPr>
          <w:b/>
          <w:u w:val="single"/>
        </w:rPr>
        <w:t>728152</w:t>
      </w:r>
    </w:p>
    <w:p>
      <w:r>
        <w:t>#POP TV @Slak ali vam ni jasno kako je prišlo do požara tako iskreno .vsi ljudje nismo idiot ampak razu.em populizem POP TV</w:t>
      </w:r>
    </w:p>
    <w:p>
      <w:r>
        <w:rPr>
          <w:b/>
          <w:u w:val="single"/>
        </w:rPr>
        <w:t>728153</w:t>
      </w:r>
    </w:p>
    <w:p>
      <w:r>
        <w:t>@KovacicMlinar Take neumnosti so med II SV. vojno zelo dobro reševale nočne trojke. Edini mogoč komentar je bil: " Uzela  jih magla"</w:t>
      </w:r>
    </w:p>
    <w:p>
      <w:r>
        <w:rPr>
          <w:b/>
          <w:u w:val="single"/>
        </w:rPr>
        <w:t>728154</w:t>
      </w:r>
    </w:p>
    <w:p>
      <w:r>
        <w:t xml:space="preserve">VZROK NEZLATEGA VEKA </w:t>
        <w:br/>
        <w:t>Prišli bi že bili Slovencam zlati časi,</w:t>
        <w:br/>
        <w:t>ak klasik bil bi vsak pisar, kdor nam kaj kvasi.</w:t>
        <w:br/>
        <w:t>France Prešeren</w:t>
      </w:r>
    </w:p>
    <w:p>
      <w:r>
        <w:rPr>
          <w:b/>
          <w:u w:val="single"/>
        </w:rPr>
        <w:t>728155</w:t>
      </w:r>
    </w:p>
    <w:p>
      <w:r>
        <w:t>@DenisB72 Komuna. In ok je, če v nekaj verujejo in jim to pomaga pri boju z drogo.</w:t>
      </w:r>
    </w:p>
    <w:p>
      <w:r>
        <w:rPr>
          <w:b/>
          <w:u w:val="single"/>
        </w:rPr>
        <w:t>728156</w:t>
      </w:r>
    </w:p>
    <w:p>
      <w:r>
        <w:t>Bolana je tista drzava katera ima taksnega zunanjega ministra kot mi za bruhat</w:t>
      </w:r>
    </w:p>
    <w:p>
      <w:r>
        <w:rPr>
          <w:b/>
          <w:u w:val="single"/>
        </w:rPr>
        <w:t>728157</w:t>
      </w:r>
    </w:p>
    <w:p>
      <w:r>
        <w:t>@Angie6555 Torej našla zrno, pa še vidiš za povrh... pa pravjo da to delajo samo kure...</w:t>
      </w:r>
    </w:p>
    <w:p>
      <w:r>
        <w:rPr>
          <w:b/>
          <w:u w:val="single"/>
        </w:rPr>
        <w:t>728158</w:t>
      </w:r>
    </w:p>
    <w:p>
      <w:r>
        <w:t>@annianni246 Iz Bosne pride največ ročnega orožja v EU. Ne vem zakaj ga ne obdržijo in se sami zaščitijo! Enostavno: nadleguje hčerko, bum!</w:t>
      </w:r>
    </w:p>
    <w:p>
      <w:r>
        <w:rPr>
          <w:b/>
          <w:u w:val="single"/>
        </w:rPr>
        <w:t>728159</w:t>
      </w:r>
    </w:p>
    <w:p>
      <w:r>
        <w:t>Britanci sprejeli zakon, ki jim omogoča samo izstop z dogovorom, hkrati pa dogovora nočejo sprejeti.</w:t>
        <w:br/>
        <w:t>Povedano drugače, čisti kaos.</w:t>
      </w:r>
    </w:p>
    <w:p>
      <w:r>
        <w:rPr>
          <w:b/>
          <w:u w:val="single"/>
        </w:rPr>
        <w:t>728160</w:t>
      </w:r>
    </w:p>
    <w:p>
      <w:r>
        <w:t>@sgsonjasg @JJansaSDS @Slovenskavojska Se pust se dela norca iz njih. Nesposobneži  ne morejo pregnati zime niti z ognjem in mečem.</w:t>
      </w:r>
    </w:p>
    <w:p>
      <w:r>
        <w:rPr>
          <w:b/>
          <w:u w:val="single"/>
        </w:rPr>
        <w:t>728161</w:t>
      </w:r>
    </w:p>
    <w:p>
      <w:r>
        <w:t>@Nika_Dzej @___aneri Jaz zivim bogu za nogo... nism delec od mesta ampak vseen... do zdej so mi se vse v piko prinesli :)</w:t>
      </w:r>
    </w:p>
    <w:p>
      <w:r>
        <w:rPr>
          <w:b/>
          <w:u w:val="single"/>
        </w:rPr>
        <w:t>728162</w:t>
      </w:r>
    </w:p>
    <w:p>
      <w:r>
        <w:t>@povprecen @FrancTursic @FrenkMate F. Balantič je bil rehabilitiran.</w:t>
        <w:br/>
        <w:t>Samo v info.</w:t>
      </w:r>
    </w:p>
    <w:p>
      <w:r>
        <w:rPr>
          <w:b/>
          <w:u w:val="single"/>
        </w:rPr>
        <w:t>728163</w:t>
      </w:r>
    </w:p>
    <w:p>
      <w:r>
        <w:t>Spoštovani p. vlade in SMC g. @MiroCerar: to bi pa že lahko vedel, da se običajno na vlake natovarja tovor, kontejnerje in ne tovornjakov!</w:t>
      </w:r>
    </w:p>
    <w:p>
      <w:r>
        <w:rPr>
          <w:b/>
          <w:u w:val="single"/>
        </w:rPr>
        <w:t>728164</w:t>
      </w:r>
    </w:p>
    <w:p>
      <w:r>
        <w:t>Včeraj je v Ljubljani zagorela in eksplodirala trola. Ne vem, kaj si vi po vsem tem mislite o @LjubljanskiPP, ampak men so še vedno bomba.</w:t>
      </w:r>
    </w:p>
    <w:p>
      <w:r>
        <w:rPr>
          <w:b/>
          <w:u w:val="single"/>
        </w:rPr>
        <w:t>728165</w:t>
      </w:r>
    </w:p>
    <w:p>
      <w:r>
        <w:t>@Jaka__Dolinar Polega vsega pa še vatikanski bebci propagirajo neuporabo kondoma med Afričani!?🙄</w:t>
      </w:r>
    </w:p>
    <w:p>
      <w:r>
        <w:rPr>
          <w:b/>
          <w:u w:val="single"/>
        </w:rPr>
        <w:t>728166</w:t>
      </w:r>
    </w:p>
    <w:p>
      <w:r>
        <w:t>T. Griesser-Pečar: 23. avgust, vseevropski dan spomina na žrtve totalitarnih režimov https://t.co/AWMoyAaU7Y via @Časnik vrhunsko</w:t>
      </w:r>
    </w:p>
    <w:p>
      <w:r>
        <w:rPr>
          <w:b/>
          <w:u w:val="single"/>
        </w:rPr>
        <w:t>728167</w:t>
      </w:r>
    </w:p>
    <w:p>
      <w:r>
        <w:t>@JozeBiscak @JJansaSDS Verjetno bodo ob meji kmalu prepovedali tudi pečenje pokovke 🤪</w:t>
      </w:r>
    </w:p>
    <w:p>
      <w:r>
        <w:rPr>
          <w:b/>
          <w:u w:val="single"/>
        </w:rPr>
        <w:t>728168</w:t>
      </w:r>
    </w:p>
    <w:p>
      <w:r>
        <w:t>Film Moj ata socialisticni kulak na komicen in hkrati resnicen nacin pove kako je bilo dosti narobe v #flrj in #sfrj.</w:t>
      </w:r>
    </w:p>
    <w:p>
      <w:r>
        <w:rPr>
          <w:b/>
          <w:u w:val="single"/>
        </w:rPr>
        <w:t>728169</w:t>
      </w:r>
    </w:p>
    <w:p>
      <w:r>
        <w:t>@lucijausaj Za tvoj najbrž ne 😃. Ti si utajevalka davkov, zato ne kokodakaj.🐔</w:t>
      </w:r>
    </w:p>
    <w:p>
      <w:r>
        <w:rPr>
          <w:b/>
          <w:u w:val="single"/>
        </w:rPr>
        <w:t>728170</w:t>
      </w:r>
    </w:p>
    <w:p>
      <w:r>
        <w:t>Mene tudi preganjajo za nič, pa se velikim sladko jebe! https://t.co/cQdUs5KXoK</w:t>
      </w:r>
    </w:p>
    <w:p>
      <w:r>
        <w:rPr>
          <w:b/>
          <w:u w:val="single"/>
        </w:rPr>
        <w:t>728171</w:t>
      </w:r>
    </w:p>
    <w:p>
      <w:r>
        <w:t>@tedvanet Spet ne deluje, vec kot  eno uro že ni interneta.  Da ne govorim o ažurnosti vaših operaterjev. Več kot pol ure čakanja..</w:t>
      </w:r>
    </w:p>
    <w:p>
      <w:r>
        <w:rPr>
          <w:b/>
          <w:u w:val="single"/>
        </w:rPr>
        <w:t>728172</w:t>
      </w:r>
    </w:p>
    <w:p>
      <w:r>
        <w:t>Antifa fašiste je treba postaviti pred strelski vod zaradi takšnih idej. Tej izrodki so res nevarni https://t.co/gVLjm8RiRH</w:t>
      </w:r>
    </w:p>
    <w:p>
      <w:r>
        <w:rPr>
          <w:b/>
          <w:u w:val="single"/>
        </w:rPr>
        <w:t>728173</w:t>
      </w:r>
    </w:p>
    <w:p>
      <w:r>
        <w:t>Uresničila se je ženina najhujša nočna mora - v trgovini smo srečali mojo sodelavko, ona pa ni bila namazana.</w:t>
      </w:r>
    </w:p>
    <w:p>
      <w:r>
        <w:rPr>
          <w:b/>
          <w:u w:val="single"/>
        </w:rPr>
        <w:t>728174</w:t>
      </w:r>
    </w:p>
    <w:p>
      <w:r>
        <w:t>@Z3MQP @peterjancic Brez komentarja zraven je BZ... Sicer pa škoda RT takih bedarij... nobena medijska propaganda ne bo rešila manekena.</w:t>
      </w:r>
    </w:p>
    <w:p>
      <w:r>
        <w:rPr>
          <w:b/>
          <w:u w:val="single"/>
        </w:rPr>
        <w:t>728175</w:t>
      </w:r>
    </w:p>
    <w:p>
      <w:r>
        <w:t>@BlazBabic Ker so v stranki SD vedeli, da bo gospa Lidija l.2019 tihotapila migrante, so se od nje distancirali že l.2004.</w:t>
      </w:r>
    </w:p>
    <w:p>
      <w:r>
        <w:rPr>
          <w:b/>
          <w:u w:val="single"/>
        </w:rPr>
        <w:t>728176</w:t>
      </w:r>
    </w:p>
    <w:p>
      <w:r>
        <w:t>Lepa reč, lepa reč. :/ Von der Leynova ob prihodu pohvalila prizadevanja Zagreba https://t.co/jJh2BTRa91</w:t>
      </w:r>
    </w:p>
    <w:p>
      <w:r>
        <w:rPr>
          <w:b/>
          <w:u w:val="single"/>
        </w:rPr>
        <w:t>728177</w:t>
      </w:r>
    </w:p>
    <w:p>
      <w:r>
        <w:t>Dostop do parlamenta blokiran, vse več policije. #Barcelona @24UR https://t.co/pdQKtxDqPL</w:t>
      </w:r>
    </w:p>
    <w:p>
      <w:r>
        <w:rPr>
          <w:b/>
          <w:u w:val="single"/>
        </w:rPr>
        <w:t>728178</w:t>
      </w:r>
    </w:p>
    <w:p>
      <w:r>
        <w:t>@lucijausaj Seveda in lažni sledilci smo donirali @strankaSDS s svojimi imeni. #presstituti</w:t>
      </w:r>
    </w:p>
    <w:p>
      <w:r>
        <w:rPr>
          <w:b/>
          <w:u w:val="single"/>
        </w:rPr>
        <w:t>728179</w:t>
      </w:r>
    </w:p>
    <w:p>
      <w:r>
        <w:t>@NovicaMihajlo Peticijo slovenski naprednih akademikov je turek dal madžaru v rdeči mapi.</w:t>
      </w:r>
    </w:p>
    <w:p>
      <w:r>
        <w:rPr>
          <w:b/>
          <w:u w:val="single"/>
        </w:rPr>
        <w:t>728180</w:t>
      </w:r>
    </w:p>
    <w:p>
      <w:r>
        <w:t>Vladar ve, da mora najprej nagraditi grofe,  potem birice, kmetov pa sploh ni treba. https://t.co/BlDe9mKcI4</w:t>
      </w:r>
    </w:p>
    <w:p>
      <w:r>
        <w:rPr>
          <w:b/>
          <w:u w:val="single"/>
        </w:rPr>
        <w:t>728181</w:t>
      </w:r>
    </w:p>
    <w:p>
      <w:r>
        <w:t>@cikibucka @BojanPozar @MiroCerar @ZidanDejan @sarecmarjan SDS ni nič kriva ampak samo šef SDS a je Trgovec z orožjem  !  Frangež  Šurc itd</w:t>
      </w:r>
    </w:p>
    <w:p>
      <w:r>
        <w:rPr>
          <w:b/>
          <w:u w:val="single"/>
        </w:rPr>
        <w:t>728182</w:t>
      </w:r>
    </w:p>
    <w:p>
      <w:r>
        <w:t>Nogometaši Mure darovali kri - V zavarovalnici Generali podpi - https://t.co/GsWWtFJ3UF</w:t>
      </w:r>
    </w:p>
    <w:p>
      <w:r>
        <w:rPr>
          <w:b/>
          <w:u w:val="single"/>
        </w:rPr>
        <w:t>728183</w:t>
      </w:r>
    </w:p>
    <w:p>
      <w:r>
        <w:t>Kako veš, da si pozen v službo? #Nebuloze poslušaš v zastoju pri Krtini namesto v  tistem pri Tomačevem.</w:t>
      </w:r>
    </w:p>
    <w:p>
      <w:r>
        <w:rPr>
          <w:b/>
          <w:u w:val="single"/>
        </w:rPr>
        <w:t>728184</w:t>
      </w:r>
    </w:p>
    <w:p>
      <w:r>
        <w:t>Tole tumpovo, pardon, Trumpovo napenjanje mišic spet vodi v veliko sranje. On ga bo zakuhal nasrkali bodo(bomo) pa drugi.</w:t>
      </w:r>
    </w:p>
    <w:p>
      <w:r>
        <w:rPr>
          <w:b/>
          <w:u w:val="single"/>
        </w:rPr>
        <w:t>728185</w:t>
      </w:r>
    </w:p>
    <w:p>
      <w:r>
        <w:t>Naši novi izdelki: https://t.co/hZXlpOrZNG Rojaplast vrtna gugalnica Adelaida, bež https://t.co/prTMKUlBqZ</w:t>
      </w:r>
    </w:p>
    <w:p>
      <w:r>
        <w:rPr>
          <w:b/>
          <w:u w:val="single"/>
        </w:rPr>
        <w:t>728186</w:t>
      </w:r>
    </w:p>
    <w:p>
      <w:r>
        <w:t>@Istefan1975 @TomazLisec @p_zoran Njegove izjave ni za jemati resno! Ubogi novinarček, ki ga vsako leto manj berejo!</w:t>
      </w:r>
    </w:p>
    <w:p>
      <w:r>
        <w:rPr>
          <w:b/>
          <w:u w:val="single"/>
        </w:rPr>
        <w:t>728187</w:t>
      </w:r>
    </w:p>
    <w:p>
      <w:r>
        <w:t>@KlemenPivk @umijosek @risinja @Leon48303573 Lekadola sploh ne jem. Listka pa mame, ko peljejo otroka na cepljenje, ne dobijo.</w:t>
      </w:r>
    </w:p>
    <w:p>
      <w:r>
        <w:rPr>
          <w:b/>
          <w:u w:val="single"/>
        </w:rPr>
        <w:t>728188</w:t>
      </w:r>
    </w:p>
    <w:p>
      <w:r>
        <w:t>@KmetsKrasa @primorje @NDGorica @Adornoisdead gre za enoletni načrt pripeljati Gorico v 3SNL-Zahod.</w:t>
      </w:r>
    </w:p>
    <w:p>
      <w:r>
        <w:rPr>
          <w:b/>
          <w:u w:val="single"/>
        </w:rPr>
        <w:t>728189</w:t>
      </w:r>
    </w:p>
    <w:p>
      <w:r>
        <w:t>@Bengica Daj povej, če te je vsaj kaj prheftalo, da maš še ti neki od vsega.</w:t>
      </w:r>
    </w:p>
    <w:p>
      <w:r>
        <w:rPr>
          <w:b/>
          <w:u w:val="single"/>
        </w:rPr>
        <w:t>728190</w:t>
      </w:r>
    </w:p>
    <w:p>
      <w:r>
        <w:t>Sneg in poledica sta nevarna tako za voznike, kot za pešce ❄️❄️❄️ https://t.co/GCzGiZfeqi</w:t>
      </w:r>
    </w:p>
    <w:p>
      <w:r>
        <w:rPr>
          <w:b/>
          <w:u w:val="single"/>
        </w:rPr>
        <w:t>728191</w:t>
      </w:r>
    </w:p>
    <w:p>
      <w:r>
        <w:t>@Pika_So @FerdinandPusnik Vse take na vlak brez podna pa nazaj v 3pm, aja, zakaj brez podna ? Zato da bodo šli peš nazaj.</w:t>
      </w:r>
    </w:p>
    <w:p>
      <w:r>
        <w:rPr>
          <w:b/>
          <w:u w:val="single"/>
        </w:rPr>
        <w:t>728192</w:t>
      </w:r>
    </w:p>
    <w:p>
      <w:r>
        <w:t>Z eno sliko in kratkim stavkom se povzame vsa absurdnost ideologije podnebnih sprememb. https://t.co/3BnI2mTae8</w:t>
      </w:r>
    </w:p>
    <w:p>
      <w:r>
        <w:rPr>
          <w:b/>
          <w:u w:val="single"/>
        </w:rPr>
        <w:t>728193</w:t>
      </w:r>
    </w:p>
    <w:p>
      <w:r>
        <w:t>Če te ne kaznuje organ pravice, te pa ostali poslikajo, posnamejo in (poskušajo) linčati. #nebuloze</w:t>
      </w:r>
    </w:p>
    <w:p>
      <w:r>
        <w:rPr>
          <w:b/>
          <w:u w:val="single"/>
        </w:rPr>
        <w:t>728194</w:t>
      </w:r>
    </w:p>
    <w:p>
      <w:r>
        <w:t>Naslov bi lahko obetal običajno nabijanje čez Cerkev. A ni to. Pogumno pričevanje, ki pusti sled. https://t.co/fQXiVi7lPg</w:t>
      </w:r>
    </w:p>
    <w:p>
      <w:r>
        <w:rPr>
          <w:b/>
          <w:u w:val="single"/>
        </w:rPr>
        <w:t>728195</w:t>
      </w:r>
    </w:p>
    <w:p>
      <w:r>
        <w:t>@sivanosoroginja sej to je skoraj povsod...gre se samo za zavarovanje v primeru neplacila. Nikoli se teh kartic ne bremeni</w:t>
      </w:r>
    </w:p>
    <w:p>
      <w:r>
        <w:rPr>
          <w:b/>
          <w:u w:val="single"/>
        </w:rPr>
        <w:t>728196</w:t>
      </w:r>
    </w:p>
    <w:p>
      <w:r>
        <w:t>@_aney Pa bi lahko bolj pogosto, zadeve ful manj trajajo, plus una narekovanja sodnice/sodnika so včasih čist faljena. :D</w:t>
      </w:r>
    </w:p>
    <w:p>
      <w:r>
        <w:rPr>
          <w:b/>
          <w:u w:val="single"/>
        </w:rPr>
        <w:t>728197</w:t>
      </w:r>
    </w:p>
    <w:p>
      <w:r>
        <w:t>Pri nas patička, v USA pa taka debilana seka, da te je lahko samo strah. https://t.co/2MCTeqkEie</w:t>
      </w:r>
    </w:p>
    <w:p>
      <w:r>
        <w:rPr>
          <w:b/>
          <w:u w:val="single"/>
        </w:rPr>
        <w:t>728198</w:t>
      </w:r>
    </w:p>
    <w:p>
      <w:r>
        <w:t>@DarkoStrajn In ponovno ste dokazali, da ste sami ekstremist in vse bliže psihiatriji. Hvala za odkritost.</w:t>
      </w:r>
    </w:p>
    <w:p>
      <w:r>
        <w:rPr>
          <w:b/>
          <w:u w:val="single"/>
        </w:rPr>
        <w:t>728199</w:t>
      </w:r>
    </w:p>
    <w:p>
      <w:r>
        <w:t>si pa živo predstavljam dva zgodnja hominida, kako z drevesa gledata mularijo, ki taca po tleh, in zmajujeta z glavo.</w:t>
      </w:r>
    </w:p>
    <w:p>
      <w:r>
        <w:rPr>
          <w:b/>
          <w:u w:val="single"/>
        </w:rPr>
        <w:t>728200</w:t>
      </w:r>
    </w:p>
    <w:p>
      <w:r>
        <w:t>Zadnjič sem rekla, da so brisalci fuč in da rabim nov avto. Miklavž mi je prinesel nove brisalce. Dragi Miklavž, jebi se.</w:t>
      </w:r>
    </w:p>
    <w:p>
      <w:r>
        <w:rPr>
          <w:b/>
          <w:u w:val="single"/>
        </w:rPr>
        <w:t>728201</w:t>
      </w:r>
    </w:p>
    <w:p>
      <w:r>
        <w:t>@Franc_Bogovic @strankaSLS mrtvaška tišina je bila v parlamentu po tvoji izjavi, res pa je, da te nobeden ne j.. 5%...</w:t>
      </w:r>
    </w:p>
    <w:p>
      <w:r>
        <w:rPr>
          <w:b/>
          <w:u w:val="single"/>
        </w:rPr>
        <w:t>728202</w:t>
      </w:r>
    </w:p>
    <w:p>
      <w:r>
        <w:t>@damijanterpin bodite veseli da ji ni bilo, ste vsaj imeli mir pred komunističnimi špiclji</w:t>
      </w:r>
    </w:p>
    <w:p>
      <w:r>
        <w:rPr>
          <w:b/>
          <w:u w:val="single"/>
        </w:rPr>
        <w:t>728203</w:t>
      </w:r>
    </w:p>
    <w:p>
      <w:r>
        <w:t>Peljala prijateljico, mestno punco, vajeno avtocest, po lolalni cesti iz Begunj v Tržič. Short horror story :))</w:t>
      </w:r>
    </w:p>
    <w:p>
      <w:r>
        <w:rPr>
          <w:b/>
          <w:u w:val="single"/>
        </w:rPr>
        <w:t>728204</w:t>
      </w:r>
    </w:p>
    <w:p>
      <w:r>
        <w:t xml:space="preserve">@JozeBiscak @Je_rca @JJansaSDS Bojte se sosedov, </w:t>
        <w:br/>
        <w:t xml:space="preserve">Šarenih, </w:t>
        <w:br/>
        <w:t xml:space="preserve">z Močvirji in Lažmi, </w:t>
        <w:br/>
        <w:t>prepojenih skledosnedov..😳</w:t>
      </w:r>
    </w:p>
    <w:p>
      <w:r>
        <w:rPr>
          <w:b/>
          <w:u w:val="single"/>
        </w:rPr>
        <w:t>728205</w:t>
      </w:r>
    </w:p>
    <w:p>
      <w:r>
        <w:t>In spet se bo našel idiot, ki bo za priliv tisočev jugo socialnih turistov okrivil SDS in JJ 😂 https://t.co/KJsdYkz2vR</w:t>
      </w:r>
    </w:p>
    <w:p>
      <w:r>
        <w:rPr>
          <w:b/>
          <w:u w:val="single"/>
        </w:rPr>
        <w:t>728206</w:t>
      </w:r>
    </w:p>
    <w:p>
      <w:r>
        <w:t>45min po budilki sem uspesno prisla do roba postelje, v sedefem polozaju, skorajda pripravljena na to, da dejansko vstanem. Skorajda.</w:t>
      </w:r>
    </w:p>
    <w:p>
      <w:r>
        <w:rPr>
          <w:b/>
          <w:u w:val="single"/>
        </w:rPr>
        <w:t>728207</w:t>
      </w:r>
    </w:p>
    <w:p>
      <w:r>
        <w:t>@NovicaMihajlo pa brez heca, res je šah v tej dobi neverjetno koristna zadeva</w:t>
      </w:r>
    </w:p>
    <w:p>
      <w:r>
        <w:rPr>
          <w:b/>
          <w:u w:val="single"/>
        </w:rPr>
        <w:t>728208</w:t>
      </w:r>
    </w:p>
    <w:p>
      <w:r>
        <w:t>@RKozmus @BernardBrscic Ha ha, a se privajajo na čase, ko jih bodo deložiral iz 'židove' vile...</w:t>
        <w:br/>
        <w:t>elvivazidanpress.</w:t>
      </w:r>
    </w:p>
    <w:p>
      <w:r>
        <w:rPr>
          <w:b/>
          <w:u w:val="single"/>
        </w:rPr>
        <w:t>728209</w:t>
      </w:r>
    </w:p>
    <w:p>
      <w:r>
        <w:t>@DrMatoR @petra_jansa @MatevzNovak ...ne me basat..</w:t>
        <w:br/>
        <w:t>ta drakula sploh ne ve kdo je človek..kdo opica..</w:t>
        <w:br/>
        <w:t>še grad mu je kupu tast...</w:t>
      </w:r>
    </w:p>
    <w:p>
      <w:r>
        <w:rPr>
          <w:b/>
          <w:u w:val="single"/>
        </w:rPr>
        <w:t>728210</w:t>
      </w:r>
    </w:p>
    <w:p>
      <w:r>
        <w:t>@davorvrban @BozoPredalic @vladaRS @JJansaSDS smolnikar pa civilist🤣🤣🤣🤣🤣🤣🤣🤣🤣🤣🤣</w:t>
      </w:r>
    </w:p>
    <w:p>
      <w:r>
        <w:rPr>
          <w:b/>
          <w:u w:val="single"/>
        </w:rPr>
        <w:t>728211</w:t>
      </w:r>
    </w:p>
    <w:p>
      <w:r>
        <w:t xml:space="preserve">@Matej_Klaric Denarja od TEŠ-a ni več. </w:t>
        <w:br/>
        <w:t>Lahko pa se borite proti 2. tiru. In proti temu, da bi predor preplačali za 15M. Tu še ni prepozno.</w:t>
      </w:r>
    </w:p>
    <w:p>
      <w:r>
        <w:rPr>
          <w:b/>
          <w:u w:val="single"/>
        </w:rPr>
        <w:t>728212</w:t>
      </w:r>
    </w:p>
    <w:p>
      <w:r>
        <w:t>@rokijesmoki V juhi, pečeno, ali kot marelo, ocvrto. Borova gliva je zame ena najboljših gob.</w:t>
      </w:r>
    </w:p>
    <w:p>
      <w:r>
        <w:rPr>
          <w:b/>
          <w:u w:val="single"/>
        </w:rPr>
        <w:t>728213</w:t>
      </w:r>
    </w:p>
    <w:p>
      <w:r>
        <w:t>Otroška kolesarska prikolica 2 v 1+ jogger set 360° Rumena https://t.co/xby79qfL6L</w:t>
      </w:r>
    </w:p>
    <w:p>
      <w:r>
        <w:rPr>
          <w:b/>
          <w:u w:val="single"/>
        </w:rPr>
        <w:t>728214</w:t>
      </w:r>
    </w:p>
    <w:p>
      <w:r>
        <w:t>Datin kalkulator za informativni izračun plače je že usklajen z Zakonom o minimalni plači! #podjetništvo</w:t>
        <w:br/>
        <w:br/>
        <w:t>https://t.co/nQ2HgbNWXh</w:t>
      </w:r>
    </w:p>
    <w:p>
      <w:r>
        <w:rPr>
          <w:b/>
          <w:u w:val="single"/>
        </w:rPr>
        <w:t>728215</w:t>
      </w:r>
    </w:p>
    <w:p>
      <w:r>
        <w:t>@vinkovasle1 Važno da je v MSM Plemeniti na tapeti. Sploh zdaj ko bo čas kislih kumaric.</w:t>
      </w:r>
    </w:p>
    <w:p>
      <w:r>
        <w:rPr>
          <w:b/>
          <w:u w:val="single"/>
        </w:rPr>
        <w:t>728216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728217</w:t>
      </w:r>
    </w:p>
    <w:p>
      <w:r>
        <w:t>Karkoli počnete, si vzemite pavzo, ker to je bolj pomembno: https://t.co/4giHJgMtO1</w:t>
      </w:r>
    </w:p>
    <w:p>
      <w:r>
        <w:rPr>
          <w:b/>
          <w:u w:val="single"/>
        </w:rPr>
        <w:t>728218</w:t>
      </w:r>
    </w:p>
    <w:p>
      <w:r>
        <w:t>@miro5ek Je kaj v Sorodstvu s BULCEM, ki je streljal Slone in Leve v Afriki ??</w:t>
      </w:r>
    </w:p>
    <w:p>
      <w:r>
        <w:rPr>
          <w:b/>
          <w:u w:val="single"/>
        </w:rPr>
        <w:t>728219</w:t>
      </w:r>
    </w:p>
    <w:p>
      <w:r>
        <w:t>... v  RAZMIŠLJANJE ...</w:t>
        <w:br/>
        <w:br/>
        <w:t>Tudi Takšni Policisti Obstajajo "Nekje" ...?!?! https://t.co/5yii86CaGU</w:t>
      </w:r>
    </w:p>
    <w:p>
      <w:r>
        <w:rPr>
          <w:b/>
          <w:u w:val="single"/>
        </w:rPr>
        <w:t>728220</w:t>
      </w:r>
    </w:p>
    <w:p>
      <w:r>
        <w:t>Strah komunistične partije se uresničuje, demokratično gibanje se iz Hong Konga širi na Kitajsko.</w:t>
        <w:br/>
        <w:t>https://t.co/kaAnexNQeK</w:t>
      </w:r>
    </w:p>
    <w:p>
      <w:r>
        <w:rPr>
          <w:b/>
          <w:u w:val="single"/>
        </w:rPr>
        <w:t>728221</w:t>
      </w:r>
    </w:p>
    <w:p>
      <w:r>
        <w:t>@Slavcpanigaz @Matej_Klaric ...... Dodatno varčevanje za pokojnino je pesek v oči...</w:t>
      </w:r>
    </w:p>
    <w:p>
      <w:r>
        <w:rPr>
          <w:b/>
          <w:u w:val="single"/>
        </w:rPr>
        <w:t>728222</w:t>
      </w:r>
    </w:p>
    <w:p>
      <w:r>
        <w:t>@esad_babacic najštevilčnejše prijave delavski inšpekciji so prijave mobinga - večina brez osnove.Besede inšpektorice.</w:t>
      </w:r>
    </w:p>
    <w:p>
      <w:r>
        <w:rPr>
          <w:b/>
          <w:u w:val="single"/>
        </w:rPr>
        <w:t>728223</w:t>
      </w:r>
    </w:p>
    <w:p>
      <w:r>
        <w:t>Sanjska služba? Na idiličnem grškem otoku iščejo oskrbnika za mačke. https://t.co/Rdgny3pOx4 via @SiolNEWS</w:t>
      </w:r>
    </w:p>
    <w:p>
      <w:r>
        <w:rPr>
          <w:b/>
          <w:u w:val="single"/>
        </w:rPr>
        <w:t>728224</w:t>
      </w:r>
    </w:p>
    <w:p>
      <w:r>
        <w:t>Marprom za martinovanje organiziral dodatne prevoze na naslednjih linijah https://t.co/Y2E7E4eIN9 via @slolink_si</w:t>
      </w:r>
    </w:p>
    <w:p>
      <w:r>
        <w:rPr>
          <w:b/>
          <w:u w:val="single"/>
        </w:rPr>
        <w:t>728225</w:t>
      </w:r>
    </w:p>
    <w:p>
      <w:r>
        <w:t>@urska_t Če se ne motim, je kak teden nazaj nekdo spraševal za skladišče za ta darila, tako da očitno bo.</w:t>
      </w:r>
    </w:p>
    <w:p>
      <w:r>
        <w:rPr>
          <w:b/>
          <w:u w:val="single"/>
        </w:rPr>
        <w:t>728226</w:t>
      </w:r>
    </w:p>
    <w:p>
      <w:r>
        <w:t>Volini molk je dan, ko se spocijemo od neumnosti. Zaradi mene lahko nima nobenega drugega namena</w:t>
      </w:r>
    </w:p>
    <w:p>
      <w:r>
        <w:rPr>
          <w:b/>
          <w:u w:val="single"/>
        </w:rPr>
        <w:t>728227</w:t>
      </w:r>
    </w:p>
    <w:p>
      <w:r>
        <w:t>@lucijausaj Pri nas že ob 16-ti uri, da sem jo izpod kozolca pobrisal v hišo. Pred parimi meseci treščilo v macesen blizu hiše.</w:t>
      </w:r>
    </w:p>
    <w:p>
      <w:r>
        <w:rPr>
          <w:b/>
          <w:u w:val="single"/>
        </w:rPr>
        <w:t>728228</w:t>
      </w:r>
    </w:p>
    <w:p>
      <w:r>
        <w:t xml:space="preserve">Mediji poročajo o 13. vladi kakor, da bi bila nova in ne kakor o postani juhi! </w:t>
        <w:br/>
        <w:t>Res nas imajo za bebce.</w:t>
      </w:r>
    </w:p>
    <w:p>
      <w:r>
        <w:rPr>
          <w:b/>
          <w:u w:val="single"/>
        </w:rPr>
        <w:t>728229</w:t>
      </w:r>
    </w:p>
    <w:p>
      <w:r>
        <w:t>Pa ga vi sredi noči parkitajte tako natančno, in to brez parkirne asistence. https://t.co/wU3Qici5ia</w:t>
      </w:r>
    </w:p>
    <w:p>
      <w:r>
        <w:rPr>
          <w:b/>
          <w:u w:val="single"/>
        </w:rPr>
        <w:t>728230</w:t>
      </w:r>
    </w:p>
    <w:p>
      <w:r>
        <w:t>@AlexNotfake Jaz že ne bi. Šel bi tja, kjer tega ni treba. PBS-ovce bi pa v vsakem slučaju jebal...</w:t>
      </w:r>
    </w:p>
    <w:p>
      <w:r>
        <w:rPr>
          <w:b/>
          <w:u w:val="single"/>
        </w:rPr>
        <w:t>728231</w:t>
      </w:r>
    </w:p>
    <w:p>
      <w:r>
        <w:t>Strela mi je zjebala internete in televizijo. Vse se izštekala, nazaj vštekala in večkrat resetirala pa nič. Nisem srečna.</w:t>
      </w:r>
    </w:p>
    <w:p>
      <w:r>
        <w:rPr>
          <w:b/>
          <w:u w:val="single"/>
        </w:rPr>
        <w:t>728232</w:t>
      </w:r>
    </w:p>
    <w:p>
      <w:r>
        <w:t>Čaki, ena bedasta spletna štacuna je zajahala #Kris vlak in zdaj me bodo vsi spamali z njihovim linkom? Bravo, ovce kretenske.</w:t>
      </w:r>
    </w:p>
    <w:p>
      <w:r>
        <w:rPr>
          <w:b/>
          <w:u w:val="single"/>
        </w:rPr>
        <w:t>728233</w:t>
      </w:r>
    </w:p>
    <w:p>
      <w:r>
        <w:t>@rehacij Ne jebi, prinesi gajbo. Če nisi nič často, da bi bil izvoljen, boš zdaj, ko si. 😜</w:t>
      </w:r>
    </w:p>
    <w:p>
      <w:r>
        <w:rPr>
          <w:b/>
          <w:u w:val="single"/>
        </w:rPr>
        <w:t>728234</w:t>
      </w:r>
    </w:p>
    <w:p>
      <w:r>
        <w:t>@lucijausaj Ob cesti stojijo ponavadi prijateljice najstarejse obrti.parada ponosa.</w:t>
      </w:r>
    </w:p>
    <w:p>
      <w:r>
        <w:rPr>
          <w:b/>
          <w:u w:val="single"/>
        </w:rPr>
        <w:t>728235</w:t>
      </w:r>
    </w:p>
    <w:p>
      <w:r>
        <w:t>@smaka21 Itak, saj maš na pultu kar škatlco pa gre % od cene tablete direkt k tebi osebno v kešu :D (hec)</w:t>
      </w:r>
    </w:p>
    <w:p>
      <w:r>
        <w:rPr>
          <w:b/>
          <w:u w:val="single"/>
        </w:rPr>
        <w:t>728236</w:t>
      </w:r>
    </w:p>
    <w:p>
      <w:r>
        <w:t>@2pir_a @ZoranDRaketka @Marijareski Preberi sodbo v primeru Krkovic. Je vse navedeo na 70 straneh.</w:t>
      </w:r>
    </w:p>
    <w:p>
      <w:r>
        <w:rPr>
          <w:b/>
          <w:u w:val="single"/>
        </w:rPr>
        <w:t>728237</w:t>
      </w:r>
    </w:p>
    <w:p>
      <w:r>
        <w:t>@urbanijam @pikapoka_jelen @rtvslo @RTV_Slovenija @spelakozar @24ur_com @POP_TVprogram Aktivistki, idiot, dvojina.</w:t>
      </w:r>
    </w:p>
    <w:p>
      <w:r>
        <w:rPr>
          <w:b/>
          <w:u w:val="single"/>
        </w:rPr>
        <w:t>728238</w:t>
      </w:r>
    </w:p>
    <w:p>
      <w:r>
        <w:t>V Izoli želijo material iz gradnje drugega tira uporabiti za umetni otok</w:t>
        <w:br/>
        <w:t>https://t.co/NpNqq9ntHk https://t.co/znSQllBh5j</w:t>
      </w:r>
    </w:p>
    <w:p>
      <w:r>
        <w:rPr>
          <w:b/>
          <w:u w:val="single"/>
        </w:rPr>
        <w:t>728239</w:t>
      </w:r>
    </w:p>
    <w:p>
      <w:r>
        <w:t>@pu7r @piratskastranka @WhyYesNo to je pa dobr posel. mas enga mandlca k trga plakate, ti jih pa veselo tiskas</w:t>
      </w:r>
    </w:p>
    <w:p>
      <w:r>
        <w:rPr>
          <w:b/>
          <w:u w:val="single"/>
        </w:rPr>
        <w:t>728240</w:t>
      </w:r>
    </w:p>
    <w:p>
      <w:r>
        <w:t>@JasaLorencic @RTV_Slovenija @TVSLOsport Redko peljejo svoj vozni park v ta del Slovenije, pa so vse kar pripeljali. #firmaplača</w:t>
      </w:r>
    </w:p>
    <w:p>
      <w:r>
        <w:rPr>
          <w:b/>
          <w:u w:val="single"/>
        </w:rPr>
        <w:t>728241</w:t>
      </w:r>
    </w:p>
    <w:p>
      <w:r>
        <w:t>Prvi zajtrk v vrtcu. Enoletniki dobijo poli salamo!!! Naj se enkrat povem, poli salamo! Wtf!</w:t>
      </w:r>
    </w:p>
    <w:p>
      <w:r>
        <w:rPr>
          <w:b/>
          <w:u w:val="single"/>
        </w:rPr>
        <w:t>728242</w:t>
      </w:r>
    </w:p>
    <w:p>
      <w:r>
        <w:t>Ja ja paja, ministri za zdravstvo odstopajo zaradi stricev, Pahor ponuja pripravljenost in skriva strice.</w:t>
      </w:r>
    </w:p>
    <w:p>
      <w:r>
        <w:rPr>
          <w:b/>
          <w:u w:val="single"/>
        </w:rPr>
        <w:t>728243</w:t>
      </w:r>
    </w:p>
    <w:p>
      <w:r>
        <w:t>Vsepovsod se naconalno PREBUJA in obenem ZATIRA z starogardnimi sistemi,če ne drugače tudi z besedno in fizično represijo !</w:t>
      </w:r>
    </w:p>
    <w:p>
      <w:r>
        <w:rPr>
          <w:b/>
          <w:u w:val="single"/>
        </w:rPr>
        <w:t>728244</w:t>
      </w:r>
    </w:p>
    <w:p>
      <w:r>
        <w:t>@IvankaKoprivc Slab komik, še slabši politik, ljubljenec komikapitalistov. Ali bo tudi slovenski volilec to spregledal?</w:t>
      </w:r>
    </w:p>
    <w:p>
      <w:r>
        <w:rPr>
          <w:b/>
          <w:u w:val="single"/>
        </w:rPr>
        <w:t>728245</w:t>
      </w:r>
    </w:p>
    <w:p>
      <w:r>
        <w:t>@PrinasalkaZlata @MarkoPavlisic @5RA_5RA_5RA Kot ga je naučila mama. Tako je jasno, da je tudi oče copata.</w:t>
      </w:r>
    </w:p>
    <w:p>
      <w:r>
        <w:rPr>
          <w:b/>
          <w:u w:val="single"/>
        </w:rPr>
        <w:t>728246</w:t>
      </w:r>
    </w:p>
    <w:p>
      <w:r>
        <w:t>@ZigaTurk Se odiekam. Državi, ki ubija ljudi. Madurn, upam, da Vas ubijejo! Če ne pustiš, USA! Opica! Obsojen bos za zločine!</w:t>
      </w:r>
    </w:p>
    <w:p>
      <w:r>
        <w:rPr>
          <w:b/>
          <w:u w:val="single"/>
        </w:rPr>
        <w:t>728247</w:t>
      </w:r>
    </w:p>
    <w:p>
      <w:r>
        <w:t>@LjuboMakovec @DragoZad ......Saj lahko tudi padeš, ko se ob kamen spotakneš....</w:t>
        <w:br/>
        <w:t>najurispress</w:t>
      </w:r>
    </w:p>
    <w:p>
      <w:r>
        <w:rPr>
          <w:b/>
          <w:u w:val="single"/>
        </w:rPr>
        <w:t>728248</w:t>
      </w:r>
    </w:p>
    <w:p>
      <w:r>
        <w:t>Študentje podjetništva UP FM v finalu Podjetne primorske!</w:t>
        <w:br/>
        <w:t>http://t.co/oKnPOA5GgL http://t.co/9vQIiuzZPn</w:t>
      </w:r>
    </w:p>
    <w:p>
      <w:r>
        <w:rPr>
          <w:b/>
          <w:u w:val="single"/>
        </w:rPr>
        <w:t>728249</w:t>
      </w:r>
    </w:p>
    <w:p>
      <w:r>
        <w:t>Nobene noge niso ostale bose 😁👣</w:t>
        <w:br/>
        <w:br/>
        <w:t>#istrskimaraton #time2run #univerzanaprimorskem #unisportprimorska</w:t>
      </w:r>
    </w:p>
    <w:p>
      <w:r>
        <w:rPr>
          <w:b/>
          <w:u w:val="single"/>
        </w:rPr>
        <w:t>728250</w:t>
      </w:r>
    </w:p>
    <w:p>
      <w:r>
        <w:t>Slastne dobrote in prave pice iz krušne peči #obzeleznici #penzionkracun #loce https://t.co/NOQzWadRl2</w:t>
      </w:r>
    </w:p>
    <w:p>
      <w:r>
        <w:rPr>
          <w:b/>
          <w:u w:val="single"/>
        </w:rPr>
        <w:t>728251</w:t>
      </w:r>
    </w:p>
    <w:p>
      <w:r>
        <w:t>@MlRezek @Savethe68821402 Hvala. Pa le pojdi spat. V miru. Vsaj neumnosti ne boš pisal.</w:t>
      </w:r>
    </w:p>
    <w:p>
      <w:r>
        <w:rPr>
          <w:b/>
          <w:u w:val="single"/>
        </w:rPr>
        <w:t>728252</w:t>
      </w:r>
    </w:p>
    <w:p>
      <w:r>
        <w:t>Ko obtičimo na poti: 3 vprašanja, ki nas bodo popeljala nazaj na pravi tir https://t.co/R2pUVvKedm https://t.co/Zr3VJmvVgE</w:t>
      </w:r>
    </w:p>
    <w:p>
      <w:r>
        <w:rPr>
          <w:b/>
          <w:u w:val="single"/>
        </w:rPr>
        <w:t>728253</w:t>
      </w:r>
    </w:p>
    <w:p>
      <w:r>
        <w:t>V okviru projekta Jaz zmorem, ti zmoreš, midva zmoreva več nas bo v ponedeljek, 12. 6. 2017, obiskal #arnehodalič. https://t.co/Lf0DZAMhx6</w:t>
      </w:r>
    </w:p>
    <w:p>
      <w:r>
        <w:rPr>
          <w:b/>
          <w:u w:val="single"/>
        </w:rPr>
        <w:t>728254</w:t>
      </w:r>
    </w:p>
    <w:p>
      <w:r>
        <w:t>Fobijo pred avtobusi imam. V par kubičnih metrov zraka natlačijo 40 ljudi, ventilacija sta pa dve majhni reži pri sprednji šipi.</w:t>
      </w:r>
    </w:p>
    <w:p>
      <w:r>
        <w:rPr>
          <w:b/>
          <w:u w:val="single"/>
        </w:rPr>
        <w:t>728255</w:t>
      </w:r>
    </w:p>
    <w:p>
      <w:r>
        <w:t>@Hrastnikov @Svindalgrl @petrasovdat @ModernaKmetica Midva sva dala mozevem sodelavcu za delat. U piko je narejeno.</w:t>
      </w:r>
    </w:p>
    <w:p>
      <w:r>
        <w:rPr>
          <w:b/>
          <w:u w:val="single"/>
        </w:rPr>
        <w:t>728256</w:t>
      </w:r>
    </w:p>
    <w:p>
      <w:r>
        <w:t>@ErikaPlaninsec @BandelliMarko @MisaVugrinec Ti parkiraš metlo preden tvitaš? Upam, da ja. Da ne tvitaš kar med poletom?</w:t>
      </w:r>
    </w:p>
    <w:p>
      <w:r>
        <w:rPr>
          <w:b/>
          <w:u w:val="single"/>
        </w:rPr>
        <w:t>728257</w:t>
      </w:r>
    </w:p>
    <w:p>
      <w:r>
        <w:t>Kmalu lahko pričakujemo nove mobitele, ki naj bi jih Huawei poimenoval P20. ➡ https://t.co/jtmLzYIeL4 #Tehnik https://t.co/RpeQDiGVZJ</w:t>
      </w:r>
    </w:p>
    <w:p>
      <w:r>
        <w:rPr>
          <w:b/>
          <w:u w:val="single"/>
        </w:rPr>
        <w:t>728258</w:t>
      </w:r>
    </w:p>
    <w:p>
      <w:r>
        <w:t>@ATBeatris @aleshojs @jolandabuh Nervozna gospa, pejte rajš kaj spečt, bo več koristi za vse.</w:t>
      </w:r>
    </w:p>
    <w:p>
      <w:r>
        <w:rPr>
          <w:b/>
          <w:u w:val="single"/>
        </w:rPr>
        <w:t>728259</w:t>
      </w:r>
    </w:p>
    <w:p>
      <w:r>
        <w:t>Če lahko Hebdo karikira Mohameda, potem lahko Lidl briše križe.</w:t>
        <w:br/>
        <w:br/>
        <w:t>Pejte v trgovino Jager po jogurt, pa dejte že nehat jamrat.</w:t>
      </w:r>
    </w:p>
    <w:p>
      <w:r>
        <w:rPr>
          <w:b/>
          <w:u w:val="single"/>
        </w:rPr>
        <w:t>728260</w:t>
      </w:r>
    </w:p>
    <w:p>
      <w:r>
        <w:t>Vedno pride prav:</w:t>
        <w:br/>
        <w:t>25 načinov za zavajanje javnosti ;)</w:t>
        <w:br/>
        <w:t xml:space="preserve">https://t.co/vmucHKmwu9 </w:t>
        <w:br/>
        <w:t>#komunikacija #manipulacija</w:t>
      </w:r>
    </w:p>
    <w:p>
      <w:r>
        <w:rPr>
          <w:b/>
          <w:u w:val="single"/>
        </w:rPr>
        <w:t>728261</w:t>
      </w:r>
    </w:p>
    <w:p>
      <w:r>
        <w:t>V zameno za donacijo si lahko zberete zapestnico s tačko v mnogih različnih barvah! Pobrskajte po albumih, mogoče... https://t.co/fGJBJNl1tM</w:t>
      </w:r>
    </w:p>
    <w:p>
      <w:r>
        <w:rPr>
          <w:b/>
          <w:u w:val="single"/>
        </w:rPr>
        <w:t>728262</w:t>
      </w:r>
    </w:p>
    <w:p>
      <w:r>
        <w:t>Ob medn. dnevu prostovoljstva čestitam vsem prostovoljcem in se jim zahvaljujem za vse ure in energijo, ki jih namenjajo v dobro sočloveka.</w:t>
      </w:r>
    </w:p>
    <w:p>
      <w:r>
        <w:rPr>
          <w:b/>
          <w:u w:val="single"/>
        </w:rPr>
        <w:t>728263</w:t>
      </w:r>
    </w:p>
    <w:p>
      <w:r>
        <w:t>Heynckes: Vsekakor ne bom nadaljeval v Bundesligi #fuzbal #nogomet #ligaprvakov - http://t.co/PClMshKQZ4</w:t>
      </w:r>
    </w:p>
    <w:p>
      <w:r>
        <w:rPr>
          <w:b/>
          <w:u w:val="single"/>
        </w:rPr>
        <w:t>728264</w:t>
      </w:r>
    </w:p>
    <w:p>
      <w:r>
        <w:t>@nkolimpija Čestitke za naslov - ampak</w:t>
        <w:br/>
        <w:t xml:space="preserve">Milaniču se lahko zahvalite. </w:t>
        <w:br/>
        <w:t>Pa tud kakšnemu sodniku.</w:t>
      </w:r>
    </w:p>
    <w:p>
      <w:r>
        <w:rPr>
          <w:b/>
          <w:u w:val="single"/>
        </w:rPr>
        <w:t>728265</w:t>
      </w:r>
    </w:p>
    <w:p>
      <w:r>
        <w:t>@Bodem43 @petrasovdat sam da ti nou še ta začel škripat 😁😎 drž se ti laganih športov😁</w:t>
      </w:r>
    </w:p>
    <w:p>
      <w:r>
        <w:rPr>
          <w:b/>
          <w:u w:val="single"/>
        </w:rPr>
        <w:t>728266</w:t>
      </w:r>
    </w:p>
    <w:p>
      <w:r>
        <w:t>@had Vozniki el. skirojev torej postajajo taki, kot kolesarji. Semaforji so ali niso, površine so vse prave, hitrost pa kot se jim zdi ?</w:t>
      </w:r>
    </w:p>
    <w:p>
      <w:r>
        <w:rPr>
          <w:b/>
          <w:u w:val="single"/>
        </w:rPr>
        <w:t>728267</w:t>
      </w:r>
    </w:p>
    <w:p>
      <w:r>
        <w:t>@EPameten @MladaSlovenija @MatjaNemec Otroci niso nikogaršnji. V tem primeru gre za ugotovljeno neustavnost. #zakulturobrezsovraštva</w:t>
      </w:r>
    </w:p>
    <w:p>
      <w:r>
        <w:rPr>
          <w:b/>
          <w:u w:val="single"/>
        </w:rPr>
        <w:t>728268</w:t>
      </w:r>
    </w:p>
    <w:p>
      <w:r>
        <w:t>@bobsparrow70 G.dr. ožijo in ograjujejo svoj balonček 🤣Stop (občasnim) migrantom!🤣🤣</w:t>
      </w:r>
    </w:p>
    <w:p>
      <w:r>
        <w:rPr>
          <w:b/>
          <w:u w:val="single"/>
        </w:rPr>
        <w:t>728269</w:t>
      </w:r>
    </w:p>
    <w:p>
      <w:r>
        <w:t>@PrstanSi Iracionalna zelena mitologija je v Nemčiji povzročila razpad energetskega sistema in dejansko povečanje izpustov CO2.</w:t>
        <w:br/>
        <w:br/>
        <w:t>Hvala ne.</w:t>
      </w:r>
    </w:p>
    <w:p>
      <w:r>
        <w:rPr>
          <w:b/>
          <w:u w:val="single"/>
        </w:rPr>
        <w:t>728270</w:t>
      </w:r>
    </w:p>
    <w:p>
      <w:r>
        <w:t>Selotejp demokracija ali kako bi pri Pahorju mašili usta https://t.co/dK6NPBt75C https://t.co/bGfy5HsqcE</w:t>
      </w:r>
    </w:p>
    <w:p>
      <w:r>
        <w:rPr>
          <w:b/>
          <w:u w:val="single"/>
        </w:rPr>
        <w:t>728271</w:t>
      </w:r>
    </w:p>
    <w:p>
      <w:r>
        <w:t>@Libertarec @JJansaSDS Ne hvalit tega levičarskega zmazka, ki je eden od spomenikov nesposobnosti Demosa in SLO desnice.</w:t>
      </w:r>
    </w:p>
    <w:p>
      <w:r>
        <w:rPr>
          <w:b/>
          <w:u w:val="single"/>
        </w:rPr>
        <w:t>728272</w:t>
      </w:r>
    </w:p>
    <w:p>
      <w:r>
        <w:t xml:space="preserve">Sintalov varnostnik se je predal: </w:t>
        <w:br/>
        <w:br/>
        <w:t>Kategorija:</w:t>
        <w:br/>
        <w:t>Kronika</w:t>
        <w:br/>
        <w:t>Thu, 18 Apr 2013 21:40:00 +0200</w:t>
        <w:br/>
        <w:br/>
        <w:t>Hriberšek, ki j... http://t.co/73MsB8KUqK</w:t>
      </w:r>
    </w:p>
    <w:p>
      <w:r>
        <w:rPr>
          <w:b/>
          <w:u w:val="single"/>
        </w:rPr>
        <w:t>728273</w:t>
      </w:r>
    </w:p>
    <w:p>
      <w:r>
        <w:t>Trump in Kim podpisala pomemben dogovor. Naši politiki pa ene koalicije ne morejo sestaviti. #butale https://t.co/2DdCIuCGNb</w:t>
      </w:r>
    </w:p>
    <w:p>
      <w:r>
        <w:rPr>
          <w:b/>
          <w:u w:val="single"/>
        </w:rPr>
        <w:t>728274</w:t>
      </w:r>
    </w:p>
    <w:p>
      <w:r>
        <w:t>@tomltoml @vecer Šarec je marka zvočnika, kurčan pa njegov izumitelj, normalno da je za pohvalit.</w:t>
      </w:r>
    </w:p>
    <w:p>
      <w:r>
        <w:rPr>
          <w:b/>
          <w:u w:val="single"/>
        </w:rPr>
        <w:t>728275</w:t>
      </w:r>
    </w:p>
    <w:p>
      <w:r>
        <w:t>@Fraklichi @PodobnikMar Na, zdaj me je pa rdeče pezde blokiralo, ko sem mu povedal r snico.</w:t>
      </w:r>
    </w:p>
    <w:p>
      <w:r>
        <w:rPr>
          <w:b/>
          <w:u w:val="single"/>
        </w:rPr>
        <w:t>728276</w:t>
      </w:r>
    </w:p>
    <w:p>
      <w:r>
        <w:t>Predstavnik evrop. komisije pohvalil napredek (nekaterih) aspirantk iz zah. Balkana. A je dokazal, da se "korenček da spremeniti v palico".</w:t>
      </w:r>
    </w:p>
    <w:p>
      <w:r>
        <w:rPr>
          <w:b/>
          <w:u w:val="single"/>
        </w:rPr>
        <w:t>728277</w:t>
      </w:r>
    </w:p>
    <w:p>
      <w:r>
        <w:t>Katastrofalni rezultati kličejo po drastičnih ukrepih https://t.co/1WdGZknsO7</w:t>
      </w:r>
    </w:p>
    <w:p>
      <w:r>
        <w:rPr>
          <w:b/>
          <w:u w:val="single"/>
        </w:rPr>
        <w:t>728278</w:t>
      </w:r>
    </w:p>
    <w:p>
      <w:r>
        <w:t>"Kje so biskviti," je rekla žena, ko je iskala piškote. Vsak mesec nama gre slovenščina slabše. #biscuits</w:t>
      </w:r>
    </w:p>
    <w:p>
      <w:r>
        <w:rPr>
          <w:b/>
          <w:u w:val="single"/>
        </w:rPr>
        <w:t>728279</w:t>
      </w:r>
    </w:p>
    <w:p>
      <w:r>
        <w:t>@bosstjanz Samo vseeno ni logično, da ti blokirajo naročilo nad 150 eur. Saj ti potem pri nas ocarinijo in dodajo ddv. Kaj se to njih tiče?</w:t>
      </w:r>
    </w:p>
    <w:p>
      <w:r>
        <w:rPr>
          <w:b/>
          <w:u w:val="single"/>
        </w:rPr>
        <w:t>728280</w:t>
      </w:r>
    </w:p>
    <w:p>
      <w:r>
        <w:t>Revija Reporter pri prodajalcih časopisov in v Trafiki24, tu je napoved vsebine https://t.co/sgKDtGk6j8 https://t.co/G9YVZuZMk9</w:t>
      </w:r>
    </w:p>
    <w:p>
      <w:r>
        <w:rPr>
          <w:b/>
          <w:u w:val="single"/>
        </w:rPr>
        <w:t>728281</w:t>
      </w:r>
    </w:p>
    <w:p>
      <w:r>
        <w:t>@GregaCiglar Sej te bo kak diktator povabil na obisk, pa bos ti tqj navdusen. Men se ze Venezuelci dost smiljo</w:t>
      </w:r>
    </w:p>
    <w:p>
      <w:r>
        <w:rPr>
          <w:b/>
          <w:u w:val="single"/>
        </w:rPr>
        <w:t>728282</w:t>
      </w:r>
    </w:p>
    <w:p>
      <w:r>
        <w:t>@dialogos_si Seveda lovim frekvenco kjer moji možgani dojamejo drugače napisano besedo kot tvoji, kar ni narobe.</w:t>
      </w:r>
    </w:p>
    <w:p>
      <w:r>
        <w:rPr>
          <w:b/>
          <w:u w:val="single"/>
        </w:rPr>
        <w:t>728283</w:t>
      </w:r>
    </w:p>
    <w:p>
      <w:r>
        <w:t>Pravkar igram igro Biathlon Mania. Pridruži se in me poskusi premagati! https://t.co/A6q93fqMr9</w:t>
      </w:r>
    </w:p>
    <w:p>
      <w:r>
        <w:rPr>
          <w:b/>
          <w:u w:val="single"/>
        </w:rPr>
        <w:t>728284</w:t>
      </w:r>
    </w:p>
    <w:p>
      <w:r>
        <w:t xml:space="preserve">Program </w:t>
        <w:br/>
        <w:t xml:space="preserve">SKRIVNOSTI ENERGIJE MEDSEBOJNIH ODNOSOV </w:t>
        <w:br/>
        <w:t>po 97 eur + DDV samo še do jutri!</w:t>
      </w:r>
    </w:p>
    <w:p>
      <w:r>
        <w:rPr>
          <w:b/>
          <w:u w:val="single"/>
        </w:rPr>
        <w:t>728285</w:t>
      </w:r>
    </w:p>
    <w:p>
      <w:r>
        <w:t>@EPameten Ne se fokusirat samo na enega pa čeprav vem da ti gre na k. je kar nekaj takšnih pajacev ki bi mogli sedeti na Dobu</w:t>
      </w:r>
    </w:p>
    <w:p>
      <w:r>
        <w:rPr>
          <w:b/>
          <w:u w:val="single"/>
        </w:rPr>
        <w:t>728286</w:t>
      </w:r>
    </w:p>
    <w:p>
      <w:r>
        <w:t>@JoAnnaOfArc1 Vlado je sestavil kucan, klovn je bil le hvalezen zabucni material za to.</w:t>
      </w:r>
    </w:p>
    <w:p>
      <w:r>
        <w:rPr>
          <w:b/>
          <w:u w:val="single"/>
        </w:rPr>
        <w:t>728287</w:t>
      </w:r>
    </w:p>
    <w:p>
      <w:r>
        <w:t>@ProfAljosa @spetra @adria_airways Kar en navijač iz Dupleka zihr ne bi mogl letet zastonj z igralci</w:t>
      </w:r>
    </w:p>
    <w:p>
      <w:r>
        <w:rPr>
          <w:b/>
          <w:u w:val="single"/>
        </w:rPr>
        <w:t>728288</w:t>
      </w:r>
    </w:p>
    <w:p>
      <w:r>
        <w:t>Komentar @MartinaVuk: Dvig denarne socialne pomoči kot eden od elementov večje socialne varnosti ljudi. @strankaSD  https://t.co/YkEWvY1DXi</w:t>
      </w:r>
    </w:p>
    <w:p>
      <w:r>
        <w:rPr>
          <w:b/>
          <w:u w:val="single"/>
        </w:rPr>
        <w:t>728289</w:t>
      </w:r>
    </w:p>
    <w:p>
      <w:r>
        <w:t>@BojanPozar Kaj takšnega (normalnemu/pravemu) moškemu ne bi prišlo na kraj pameti!</w:t>
      </w:r>
    </w:p>
    <w:p>
      <w:r>
        <w:rPr>
          <w:b/>
          <w:u w:val="single"/>
        </w:rPr>
        <w:t>728290</w:t>
      </w:r>
    </w:p>
    <w:p>
      <w:r>
        <w:t>@sodnik Kaj https://t.co/gIeZ6jgANJ ni njihov cilj.Oni raje uvažejo poceni delovno silo,nam pa nabijajo davke</w:t>
      </w:r>
    </w:p>
    <w:p>
      <w:r>
        <w:rPr>
          <w:b/>
          <w:u w:val="single"/>
        </w:rPr>
        <w:t>728291</w:t>
      </w:r>
    </w:p>
    <w:p>
      <w:r>
        <w:t>Po dolgem casu sem spet enega blokiral - cetrtega v zivljenju. Ne zaradi drugacnih pogledov, celo ne zaradi lazi, ampak zaradi prostastva</w:t>
      </w:r>
    </w:p>
    <w:p>
      <w:r>
        <w:rPr>
          <w:b/>
          <w:u w:val="single"/>
        </w:rPr>
        <w:t>728292</w:t>
      </w:r>
    </w:p>
    <w:p>
      <w:r>
        <w:t>@BojanPozar @RTV_Slovenija @TarcaRTVSLO Ja kako pa naj bi novinar bil povabljen na politično soočenje? Odloči se ne pa jokat in stokat ...</w:t>
      </w:r>
    </w:p>
    <w:p>
      <w:r>
        <w:rPr>
          <w:b/>
          <w:u w:val="single"/>
        </w:rPr>
        <w:t>728293</w:t>
      </w:r>
    </w:p>
    <w:p>
      <w:r>
        <w:t>@powersmoothie Naslednjič bom mel svojo frulico poleg, pa bomo vsi poprek pihali 😛</w:t>
      </w:r>
    </w:p>
    <w:p>
      <w:r>
        <w:rPr>
          <w:b/>
          <w:u w:val="single"/>
        </w:rPr>
        <w:t>728294</w:t>
      </w:r>
    </w:p>
    <w:p>
      <w:r>
        <w:t>Tolk ste gob nabral, kot da vam ni mar za to kje bodo spali Smrkci.</w:t>
        <w:br/>
        <w:t>#sramota</w:t>
      </w:r>
    </w:p>
    <w:p>
      <w:r>
        <w:rPr>
          <w:b/>
          <w:u w:val="single"/>
        </w:rPr>
        <w:t>728295</w:t>
      </w:r>
    </w:p>
    <w:p>
      <w:r>
        <w:t>@DamjanRostan @slozeleznice @vlakZamuja Poizkusite zbrisati app in ga naložiti nazaj.</w:t>
      </w:r>
    </w:p>
    <w:p>
      <w:r>
        <w:rPr>
          <w:b/>
          <w:u w:val="single"/>
        </w:rPr>
        <w:t>728296</w:t>
      </w:r>
    </w:p>
    <w:p>
      <w:r>
        <w:t>Šef Ramsey: Tvoj piščanec je tako malo skuhan, da bi ga veterinarjucelo celo uspelo rešiti :)) http://t.co/knSXh9YT</w:t>
      </w:r>
    </w:p>
    <w:p>
      <w:r>
        <w:rPr>
          <w:b/>
          <w:u w:val="single"/>
        </w:rPr>
        <w:t>728297</w:t>
      </w:r>
    </w:p>
    <w:p>
      <w:r>
        <w:t>@miskasmetiska @p_tyke @MorskaKvacka Kurc, tam tut ne smejo prodajat alkohola po 21h ;)</w:t>
      </w:r>
    </w:p>
    <w:p>
      <w:r>
        <w:rPr>
          <w:b/>
          <w:u w:val="single"/>
        </w:rPr>
        <w:t>728298</w:t>
      </w:r>
    </w:p>
    <w:p>
      <w:r>
        <w:t>@AlexKreb @Onkraj_ @PocivalsekZ @sodnik ah, dej, to tvita piar. valdja morjo neki brezveznga naflancat, ker #volitve</w:t>
      </w:r>
    </w:p>
    <w:p>
      <w:r>
        <w:rPr>
          <w:b/>
          <w:u w:val="single"/>
        </w:rPr>
        <w:t>728299</w:t>
      </w:r>
    </w:p>
    <w:p>
      <w:r>
        <w:t>@AlanOrlic @staneC @CrtSeusek Zna bit, da res ne. Vidim pa vseeno, kako jih hendlajo na naši šoli, vsekakor pa lastnih izkušenj s tem nimam.</w:t>
      </w:r>
    </w:p>
    <w:p>
      <w:r>
        <w:rPr>
          <w:b/>
          <w:u w:val="single"/>
        </w:rPr>
        <w:t>728300</w:t>
      </w:r>
    </w:p>
    <w:p>
      <w:r>
        <w:t>kaj nas gledajo iz avtov,tisti ki hodimo po trgu peš? kakšen novi sistem je to?</w:t>
      </w:r>
    </w:p>
    <w:p>
      <w:r>
        <w:rPr>
          <w:b/>
          <w:u w:val="single"/>
        </w:rPr>
        <w:t>728301</w:t>
      </w:r>
    </w:p>
    <w:p>
      <w:r>
        <w:t>Višek lepote? Lepote?! Bernard, ti si zelo, zelo bolan človek...🙄 https://t.co/0A48vCxdH8</w:t>
      </w:r>
    </w:p>
    <w:p>
      <w:r>
        <w:rPr>
          <w:b/>
          <w:u w:val="single"/>
        </w:rPr>
        <w:t>728302</w:t>
      </w:r>
    </w:p>
    <w:p>
      <w:r>
        <w:t>@BrankoGrims1 Točno tako, poleg tega, da grsega oz bolj cudnega niso mogli postaviti,nihče ne ve kaj pomenita dva betonska pravokotnika</w:t>
      </w:r>
    </w:p>
    <w:p>
      <w:r>
        <w:rPr>
          <w:b/>
          <w:u w:val="single"/>
        </w:rPr>
        <w:t>728303</w:t>
      </w:r>
    </w:p>
    <w:p>
      <w:r>
        <w:t>Poljaček, stisnjen med Nemce in Ruse, spet vleče Atlantsko Podgano na Staro Celino</w:t>
        <w:br/>
        <w:br/>
        <w:t>https://t.co/mR2J2Hf9oe</w:t>
      </w:r>
    </w:p>
    <w:p>
      <w:r>
        <w:rPr>
          <w:b/>
          <w:u w:val="single"/>
        </w:rPr>
        <w:t>728304</w:t>
      </w:r>
    </w:p>
    <w:p>
      <w:r>
        <w:t>Zakaj ima trola sprednjo feltno izbočeno, ostale pa vbočene in druga pomembna življenjska vprašanja.</w:t>
      </w:r>
    </w:p>
    <w:p>
      <w:r>
        <w:rPr>
          <w:b/>
          <w:u w:val="single"/>
        </w:rPr>
        <w:t>728305</w:t>
      </w:r>
    </w:p>
    <w:p>
      <w:r>
        <w:t>Predsednik zveze vetranov vojne za Slovenijo ne navaja dejstev- njemu lastno-le kup žalitev,neresnic in podtikanj!  https://t.co/obHHzPJnFs</w:t>
      </w:r>
    </w:p>
    <w:p>
      <w:r>
        <w:rPr>
          <w:b/>
          <w:u w:val="single"/>
        </w:rPr>
        <w:t>728306</w:t>
      </w:r>
    </w:p>
    <w:p>
      <w:r>
        <w:t>Časi debelih krav se končujejo, zategnimo pasove ... https://t.co/07zPkdE7Sb</w:t>
      </w:r>
    </w:p>
    <w:p>
      <w:r>
        <w:rPr>
          <w:b/>
          <w:u w:val="single"/>
        </w:rPr>
        <w:t>728307</w:t>
      </w:r>
    </w:p>
    <w:p>
      <w:r>
        <w:t>Neke obskurne države sveta, kot jih poznajo Portugalci. Slovenska je strgana in zvozlana s slovaško. https://t.co/xJzkqqaWIY</w:t>
      </w:r>
    </w:p>
    <w:p>
      <w:r>
        <w:rPr>
          <w:b/>
          <w:u w:val="single"/>
        </w:rPr>
        <w:t>728308</w:t>
      </w:r>
    </w:p>
    <w:p>
      <w:r>
        <w:t>@serlah2017 Potem ti veš naprimer, da krompir zraste v zemlji in ga znaš skopati ven. Nekateri pa se to naj naučijo - ne samo iz knjig.</w:t>
      </w:r>
    </w:p>
    <w:p>
      <w:r>
        <w:rPr>
          <w:b/>
          <w:u w:val="single"/>
        </w:rPr>
        <w:t>728309</w:t>
      </w:r>
    </w:p>
    <w:p>
      <w:r>
        <w:t>@GK_SLO_EU Hahaha moralo si partijci krojite sebi v prid z bednimi izgovori.</w:t>
      </w:r>
    </w:p>
    <w:p>
      <w:r>
        <w:rPr>
          <w:b/>
          <w:u w:val="single"/>
        </w:rPr>
        <w:t>728310</w:t>
      </w:r>
    </w:p>
    <w:p>
      <w:r>
        <w:t>Diamanti se v Sloveniji dobro prodajajo https://t.co/BvXbXf7ajz #svetkapitala #trendi</w:t>
      </w:r>
    </w:p>
    <w:p>
      <w:r>
        <w:rPr>
          <w:b/>
          <w:u w:val="single"/>
        </w:rPr>
        <w:t>728311</w:t>
      </w:r>
    </w:p>
    <w:p>
      <w:r>
        <w:t>@siskaberry @YouTube Ja. še ključk moram formatirat ki mi ga je auto čist uniču...</w:t>
      </w:r>
    </w:p>
    <w:p>
      <w:r>
        <w:rPr>
          <w:b/>
          <w:u w:val="single"/>
        </w:rPr>
        <w:t>728312</w:t>
      </w:r>
    </w:p>
    <w:p>
      <w:r>
        <w:t>@majsanom @zaslovenijo2 In to od ene opankarke, da si sposodim njihov besednjak.</w:t>
      </w:r>
    </w:p>
    <w:p>
      <w:r>
        <w:rPr>
          <w:b/>
          <w:u w:val="single"/>
        </w:rPr>
        <w:t>728313</w:t>
      </w:r>
    </w:p>
    <w:p>
      <w:r>
        <w:t>»Ljudje so kot sence, za košček kruha ti napravijo kako uslugo.« https://t.co/1Gd1TwF4C9 https://t.co/8z3km5cZ3O</w:t>
      </w:r>
    </w:p>
    <w:p>
      <w:r>
        <w:rPr>
          <w:b/>
          <w:u w:val="single"/>
        </w:rPr>
        <w:t>728314</w:t>
      </w:r>
    </w:p>
    <w:p>
      <w:r>
        <w:t>Če bi bil Pučnik živ, bi sigurno danes dejal Slovenija ni več...komunizem živi</w:t>
      </w:r>
    </w:p>
    <w:p>
      <w:r>
        <w:rPr>
          <w:b/>
          <w:u w:val="single"/>
        </w:rPr>
        <w:t>728315</w:t>
      </w:r>
    </w:p>
    <w:p>
      <w:r>
        <w:t>@mrevlje Oboje!</w:t>
        <w:br/>
        <w:t>Je prirojeno, deduje pa se podobno kot borčevska penzija!</w:t>
        <w:br/>
        <w:t>🇻🇪🙋‍♂️🇰🇵</w:t>
      </w:r>
    </w:p>
    <w:p>
      <w:r>
        <w:rPr>
          <w:b/>
          <w:u w:val="single"/>
        </w:rPr>
        <w:t>728316</w:t>
      </w:r>
    </w:p>
    <w:p>
      <w:r>
        <w:t>VSEBINE V PETNAJSTDNEVNIKU DOM 31. AVGUSTA</w:t>
        <w:br/>
        <w:t>I CONTENUTI DEL DOM DEL 31 AGOSTO https://t.co/pAgVxiqxX5</w:t>
      </w:r>
    </w:p>
    <w:p>
      <w:r>
        <w:rPr>
          <w:b/>
          <w:u w:val="single"/>
        </w:rPr>
        <w:t>728317</w:t>
      </w:r>
    </w:p>
    <w:p>
      <w:r>
        <w:t>Cene pogonskih goriv v nebo. Razlika med bencinom in dizlom le še 1,9 centa.</w:t>
        <w:br/>
        <w:br/>
        <w:t>https://t.co/9JzuChHrG6</w:t>
      </w:r>
    </w:p>
    <w:p>
      <w:r>
        <w:rPr>
          <w:b/>
          <w:u w:val="single"/>
        </w:rPr>
        <w:t>728318</w:t>
      </w:r>
    </w:p>
    <w:p>
      <w:r>
        <w:t>Kdor še ni seznanjen z idejami tega možakarja, si mora ta hip vzeti čas in prebrati članek oz. ogledat vključen... https://t.co/ycTcNYxkWu</w:t>
      </w:r>
    </w:p>
    <w:p>
      <w:r>
        <w:rPr>
          <w:b/>
          <w:u w:val="single"/>
        </w:rPr>
        <w:t>728319</w:t>
      </w:r>
    </w:p>
    <w:p>
      <w:r>
        <w:t>Gospa sprehaja čivavino glavo, pripopano na okožuščen bojler. Glava je nekam slabe volje, bojler resignira.</w:t>
      </w:r>
    </w:p>
    <w:p>
      <w:r>
        <w:rPr>
          <w:b/>
          <w:u w:val="single"/>
        </w:rPr>
        <w:t>728320</w:t>
      </w:r>
    </w:p>
    <w:p>
      <w:r>
        <w:t>Všeč mi je videoposnetek @YouTube https://t.co/KAXwuf5Rfz Te slike pa nikol ne ratajo - VLOG 79</w:t>
      </w:r>
    </w:p>
    <w:p>
      <w:r>
        <w:rPr>
          <w:b/>
          <w:u w:val="single"/>
        </w:rPr>
        <w:t>728321</w:t>
      </w:r>
    </w:p>
    <w:p>
      <w:r>
        <w:t>@Civk1 Raje -2, ker brez buzerantskega ne gre.</w:t>
        <w:br/>
        <w:t>Zaradi tega je tvit dobil 36 lajkov.</w:t>
      </w:r>
    </w:p>
    <w:p>
      <w:r>
        <w:rPr>
          <w:b/>
          <w:u w:val="single"/>
        </w:rPr>
        <w:t>728322</w:t>
      </w:r>
    </w:p>
    <w:p>
      <w:r>
        <w:t>@petrasovdat @Zurnal_24 Sicer pa... odvetnik posluša stranko, saj veš. Očitno se LPP ju to izplača:). Je pa butasto do konca.</w:t>
      </w:r>
    </w:p>
    <w:p>
      <w:r>
        <w:rPr>
          <w:b/>
          <w:u w:val="single"/>
        </w:rPr>
        <w:t>728323</w:t>
      </w:r>
    </w:p>
    <w:p>
      <w:r>
        <w:t>@LottaS10 V Sl.Bistrici so nekatera športna igrišča popoldne še samo šiptarska, kjer domačo besedo težko slišiš.</w:t>
      </w:r>
    </w:p>
    <w:p>
      <w:r>
        <w:rPr>
          <w:b/>
          <w:u w:val="single"/>
        </w:rPr>
        <w:t>728324</w:t>
      </w:r>
    </w:p>
    <w:p>
      <w:r>
        <w:t>@MarjeticaM Dostikrat mi gredo "kaonaši" močno na jetra. Ampak čisto vsiglih pa niso.</w:t>
      </w:r>
    </w:p>
    <w:p>
      <w:r>
        <w:rPr>
          <w:b/>
          <w:u w:val="single"/>
        </w:rPr>
        <w:t>728325</w:t>
      </w:r>
    </w:p>
    <w:p>
      <w:r>
        <w:t>:D Lepa, ta pomlad v deželi, a ne? Škoda, da so med tem deželo uničili! Še sreča, da pomladi ne morejo! https://t.co/s2BIfrMqg2</w:t>
      </w:r>
    </w:p>
    <w:p>
      <w:r>
        <w:rPr>
          <w:b/>
          <w:u w:val="single"/>
        </w:rPr>
        <w:t>728326</w:t>
      </w:r>
    </w:p>
    <w:p>
      <w:r>
        <w:t>@Libertarec tam RKC ni agresivna kot pri nas,primerjava je popolnoma neprimerna</w:t>
      </w:r>
    </w:p>
    <w:p>
      <w:r>
        <w:rPr>
          <w:b/>
          <w:u w:val="single"/>
        </w:rPr>
        <w:t>728327</w:t>
      </w:r>
    </w:p>
    <w:p>
      <w:r>
        <w:t>@petra_jansa @STA_novice Njene učitelje. So vsi srečni, če se fura z vlakom. V bistvu si želijo, da bi pesem Ota Pestnerja postala res.</w:t>
      </w:r>
    </w:p>
    <w:p>
      <w:r>
        <w:rPr>
          <w:b/>
          <w:u w:val="single"/>
        </w:rPr>
        <w:t>728328</w:t>
      </w:r>
    </w:p>
    <w:p>
      <w:r>
        <w:t>@MarkoSket Ne toliko butasti kot moralno prazmi in brez čustvene inteligence. V prvi vrsti krivda staršev in potrošniška družba.</w:t>
      </w:r>
    </w:p>
    <w:p>
      <w:r>
        <w:rPr>
          <w:b/>
          <w:u w:val="single"/>
        </w:rPr>
        <w:t>728329</w:t>
      </w:r>
    </w:p>
    <w:p>
      <w:r>
        <w:t>Še en hujskaški posvet. Tokrat v predsedniški palači. Ta država ne živi od dela, ampak očitno od sovražnega govora. https://t.co/vtP2V3Y5sZ</w:t>
      </w:r>
    </w:p>
    <w:p>
      <w:r>
        <w:rPr>
          <w:b/>
          <w:u w:val="single"/>
        </w:rPr>
        <w:t>728330</w:t>
      </w:r>
    </w:p>
    <w:p>
      <w:r>
        <w:t>Obdelovalni center, tračne žage, laserski rezalnik, lakirna komora, izklicne cene od 1.900 € do 28.500 € #drazba http://t.co/YrVjAueTB8</w:t>
      </w:r>
    </w:p>
    <w:p>
      <w:r>
        <w:rPr>
          <w:b/>
          <w:u w:val="single"/>
        </w:rPr>
        <w:t>728331</w:t>
      </w:r>
    </w:p>
    <w:p>
      <w:r>
        <w:t>@LahovnikMatej Je na Hrvaškem vojna, pa nam to prikrivajo? Ker prihajajo iz varne države za azil v Sloveniji ni nobene pravne podlage!</w:t>
      </w:r>
    </w:p>
    <w:p>
      <w:r>
        <w:rPr>
          <w:b/>
          <w:u w:val="single"/>
        </w:rPr>
        <w:t>728332</w:t>
      </w:r>
    </w:p>
    <w:p>
      <w:r>
        <w:t>@RokSrakar Aktivirali bi eskadro jadralnih padalcev' ki bi startali na krvavcu in se pognali v lov ..</w:t>
      </w:r>
    </w:p>
    <w:p>
      <w:r>
        <w:rPr>
          <w:b/>
          <w:u w:val="single"/>
        </w:rPr>
        <w:t>728333</w:t>
      </w:r>
    </w:p>
    <w:p>
      <w:r>
        <w:t>@PetraGreiner Vojaki so polnoletni ljudje in zmorejo brez mame. Če otrok ne bomo navajali na neumnosti, bo neumnosti nekoč morda manj.</w:t>
      </w:r>
    </w:p>
    <w:p>
      <w:r>
        <w:rPr>
          <w:b/>
          <w:u w:val="single"/>
        </w:rPr>
        <w:t>728334</w:t>
      </w:r>
    </w:p>
    <w:p>
      <w:r>
        <w:t>@Mymoney80450221 Obtoževanje nasprotne pollitične opcije ni ne laž, ne zavajanje. Lahko končno že navedete eno?!</w:t>
      </w:r>
    </w:p>
    <w:p>
      <w:r>
        <w:rPr>
          <w:b/>
          <w:u w:val="single"/>
        </w:rPr>
        <w:t>728335</w:t>
      </w:r>
    </w:p>
    <w:p>
      <w:r>
        <w:t>Naj pomaga in naj pomagajo progresivci. Naj nakažejo denar. Ilegalce nimajo, kaj vlačit v Slovenijo. https://t.co/loM3Whybbh</w:t>
      </w:r>
    </w:p>
    <w:p>
      <w:r>
        <w:rPr>
          <w:b/>
          <w:u w:val="single"/>
        </w:rPr>
        <w:t>728336</w:t>
      </w:r>
    </w:p>
    <w:p>
      <w:r>
        <w:t>@barjanski Če imaš možnost, pojdi po šraufe raje v SAM na Gosposvetsko. Vsaj dobiš človeka, ki zna kej povedat na temo.</w:t>
      </w:r>
    </w:p>
    <w:p>
      <w:r>
        <w:rPr>
          <w:b/>
          <w:u w:val="single"/>
        </w:rPr>
        <w:t>728337</w:t>
      </w:r>
    </w:p>
    <w:p>
      <w:r>
        <w:t>Sicer piše 14., a bomo nagrajence izžrebali jutri zjutraj, tako da imate še čas, če želite Angry Birds majčko http://t.co/vCO9whl4</w:t>
      </w:r>
    </w:p>
    <w:p>
      <w:r>
        <w:rPr>
          <w:b/>
          <w:u w:val="single"/>
        </w:rPr>
        <w:t>728338</w:t>
      </w:r>
    </w:p>
    <w:p>
      <w:r>
        <w:t>@ZigaTurk @MarkoPavlisic Pa smo spet pri višjih premijah za kolesarje, mastnojedce....in ostale tevegance</w:t>
      </w:r>
    </w:p>
    <w:p>
      <w:r>
        <w:rPr>
          <w:b/>
          <w:u w:val="single"/>
        </w:rPr>
        <w:t>728339</w:t>
      </w:r>
    </w:p>
    <w:p>
      <w:r>
        <w:t>@strankaSDS @AnzeLog @RadioOgnjisce Sklepa, da racunalniska srenja zna googlat in kriticno presojat vire, tako da bo razvozlala to uganko...</w:t>
      </w:r>
    </w:p>
    <w:p>
      <w:r>
        <w:rPr>
          <w:b/>
          <w:u w:val="single"/>
        </w:rPr>
        <w:t>728340</w:t>
      </w:r>
    </w:p>
    <w:p>
      <w:r>
        <w:t>Poslanci so si izglasovali, da vsak mesec poleg svoje, prejmejo še neobdavčeno plačo policista. https://t.co/UTlRiGhBXk</w:t>
      </w:r>
    </w:p>
    <w:p>
      <w:r>
        <w:rPr>
          <w:b/>
          <w:u w:val="single"/>
        </w:rPr>
        <w:t>728341</w:t>
      </w:r>
    </w:p>
    <w:p>
      <w:r>
        <w:t>@rokjarc Pardon, ne blokiraj, odsledi me.</w:t>
        <w:br/>
        <w:t>Ne vem zakaj me slediš, molitvice polagaj drugim v usta.</w:t>
      </w:r>
    </w:p>
    <w:p>
      <w:r>
        <w:rPr>
          <w:b/>
          <w:u w:val="single"/>
        </w:rPr>
        <w:t>728342</w:t>
      </w:r>
    </w:p>
    <w:p>
      <w:r>
        <w:t>@IsmeTsHorjuLa @Val202 Te lahko pokličemo? Tale je res lepa;) #nebuloze  aja, daj na DM cifro, če si za.</w:t>
      </w:r>
    </w:p>
    <w:p>
      <w:r>
        <w:rPr>
          <w:b/>
          <w:u w:val="single"/>
        </w:rPr>
        <w:t>728343</w:t>
      </w:r>
    </w:p>
    <w:p>
      <w:r>
        <w:t>@JJansaSDS Tukaj se lepo vidi, kar nam je nekaterim jasno že več let: kdorkoli bo dregnil v drob vzporedne republike, bo deležen pogroma.</w:t>
      </w:r>
    </w:p>
    <w:p>
      <w:r>
        <w:rPr>
          <w:b/>
          <w:u w:val="single"/>
        </w:rPr>
        <w:t>728344</w:t>
      </w:r>
    </w:p>
    <w:p>
      <w:r>
        <w:t>Kaj ko bi Avstrijcom plačali, pa naj oni cel tunel cez Karavanke zvrtajo. Hitreje, cene in boljse</w:t>
      </w:r>
    </w:p>
    <w:p>
      <w:r>
        <w:rPr>
          <w:b/>
          <w:u w:val="single"/>
        </w:rPr>
        <w:t>728345</w:t>
      </w:r>
    </w:p>
    <w:p>
      <w:r>
        <w:t>Slovenska uganka: Eni na njo prihajajo iz zapora, drugi pa z nje v zapor! Kaj je to? 😜</w:t>
      </w:r>
    </w:p>
    <w:p>
      <w:r>
        <w:rPr>
          <w:b/>
          <w:u w:val="single"/>
        </w:rPr>
        <w:t>728346</w:t>
      </w:r>
    </w:p>
    <w:p>
      <w:r>
        <w:t>V Gradežu je izginilo 300 kg trotila: RIBIŠKA MREŽA ALI KRAJA? https://t.co/0nhQLVPsNn</w:t>
      </w:r>
    </w:p>
    <w:p>
      <w:r>
        <w:rPr>
          <w:b/>
          <w:u w:val="single"/>
        </w:rPr>
        <w:t>728347</w:t>
      </w:r>
    </w:p>
    <w:p>
      <w:r>
        <w:t>Ubošček. Upam, da najde dober dom. Barabo, ki ga je tako odvrgla,  pa upam, da doleti kazen. https://t.co/CNmNqrSaLD</w:t>
      </w:r>
    </w:p>
    <w:p>
      <w:r>
        <w:rPr>
          <w:b/>
          <w:u w:val="single"/>
        </w:rPr>
        <w:t>728348</w:t>
      </w:r>
    </w:p>
    <w:p>
      <w:r>
        <w:t>@dragica12 @SabrinaStrnisa Namesto topov in raketnega sistema bodo slovenski vojaki migrantom delili kondome in krkine apavrine.</w:t>
      </w:r>
    </w:p>
    <w:p>
      <w:r>
        <w:rPr>
          <w:b/>
          <w:u w:val="single"/>
        </w:rPr>
        <w:t>728349</w:t>
      </w:r>
    </w:p>
    <w:p>
      <w:r>
        <w:t>70’ Grudina je izgubil žogo na sredini igrišča, protinapad gostov znova blokira Celcer.</w:t>
        <w:br/>
        <w:br/>
        <w:t>#plts #GORRUD 1-1</w:t>
      </w:r>
    </w:p>
    <w:p>
      <w:r>
        <w:rPr>
          <w:b/>
          <w:u w:val="single"/>
        </w:rPr>
        <w:t>728350</w:t>
      </w:r>
    </w:p>
    <w:p>
      <w:r>
        <w:t>@spolsko @Svarun_K Good people on both sides :) Ma ja, lahko se oni premaknejo do Levice ampak ko bo šef dal komando bodo ob nogi.</w:t>
      </w:r>
    </w:p>
    <w:p>
      <w:r>
        <w:rPr>
          <w:b/>
          <w:u w:val="single"/>
        </w:rPr>
        <w:t>728351</w:t>
      </w:r>
    </w:p>
    <w:p>
      <w:r>
        <w:t>@danamon1 @mcanzutti Podgana Cohn-Bendit je bil en vodilnih te povojne bolanije</w:t>
      </w:r>
    </w:p>
    <w:p>
      <w:r>
        <w:rPr>
          <w:b/>
          <w:u w:val="single"/>
        </w:rPr>
        <w:t>728352</w:t>
      </w:r>
    </w:p>
    <w:p>
      <w:r>
        <w:t>Maša za pobite domobrance: to si ti, izdajalec! https://t.co/caeVt5dsxD via @domovina</w:t>
      </w:r>
    </w:p>
    <w:p>
      <w:r>
        <w:rPr>
          <w:b/>
          <w:u w:val="single"/>
        </w:rPr>
        <w:t>728353</w:t>
      </w:r>
    </w:p>
    <w:p>
      <w:r>
        <w:t>Niso vsi imigranti enaki. Bajuka smo uvozili, ker je bil sposoben.</w:t>
        <w:br/>
        <w:br/>
        <w:t>Mlinarjevo pa zato, ker je korošci nočejo. https://t.co/I6qtpctKQH</w:t>
      </w:r>
    </w:p>
    <w:p>
      <w:r>
        <w:rPr>
          <w:b/>
          <w:u w:val="single"/>
        </w:rPr>
        <w:t>728354</w:t>
      </w:r>
    </w:p>
    <w:p>
      <w:r>
        <w:t>@lenci53 @DarkoAP ...zrolan cajtng, samo zadet ga moraš... Uspešen rezultat=rdeča freska na steni...</w:t>
      </w:r>
    </w:p>
    <w:p>
      <w:r>
        <w:rPr>
          <w:b/>
          <w:u w:val="single"/>
        </w:rPr>
        <w:t>728355</w:t>
      </w:r>
    </w:p>
    <w:p>
      <w:r>
        <w:t>Butarice v slovenskih narodnih  barvah</w:t>
        <w:br/>
        <w:t>📷: @uzizmund</w:t>
        <w:br/>
        <w:t>---</w:t>
        <w:br/>
        <w:t xml:space="preserve">#HeraldicaSlovenica </w:t>
        <w:br/>
        <w:t>https://t.co/lmpjLTNqwf https://t.co/jlGbFT59zd</w:t>
      </w:r>
    </w:p>
    <w:p>
      <w:r>
        <w:rPr>
          <w:b/>
          <w:u w:val="single"/>
        </w:rPr>
        <w:t>728356</w:t>
      </w:r>
    </w:p>
    <w:p>
      <w:r>
        <w:t>@DKopse Škoda je te žlahtne osebe za urejanje zakreditirane gramoznice, ki jo je v 12 letih napravil jankouznovič!</w:t>
      </w:r>
    </w:p>
    <w:p>
      <w:r>
        <w:rPr>
          <w:b/>
          <w:u w:val="single"/>
        </w:rPr>
        <w:t>728357</w:t>
      </w:r>
    </w:p>
    <w:p>
      <w:r>
        <w:t>Živ komaj ušel iz gorečega avta, ki ga zdaj noče nihče reciklirati https://t.co/W29mv8LMxL</w:t>
      </w:r>
    </w:p>
    <w:p>
      <w:r>
        <w:rPr>
          <w:b/>
          <w:u w:val="single"/>
        </w:rPr>
        <w:t>728358</w:t>
      </w:r>
    </w:p>
    <w:p>
      <w:r>
        <w:t>@zaslovenijo2 @GregorVirant1 @Max970 To velja za vas. Iščete samo dlake v jajcu, ker to  seveda ni naporno.</w:t>
      </w:r>
    </w:p>
    <w:p>
      <w:r>
        <w:rPr>
          <w:b/>
          <w:u w:val="single"/>
        </w:rPr>
        <w:t>728359</w:t>
      </w:r>
    </w:p>
    <w:p>
      <w:r>
        <w:t>Novodobni gladiatorji ...</w:t>
        <w:br/>
        <w:br/>
        <w:t>https://t.co/ZCorBbtUvA</w:t>
        <w:br/>
        <w:br/>
        <w:t>#komentar #kickboxing #k1 #nočdvobojev #Gladiators #knockout #kolumna #column</w:t>
      </w:r>
    </w:p>
    <w:p>
      <w:r>
        <w:rPr>
          <w:b/>
          <w:u w:val="single"/>
        </w:rPr>
        <w:t>728360</w:t>
      </w:r>
    </w:p>
    <w:p>
      <w:r>
        <w:t>@Lena4dva @huferka Jaz te hočem ponucat, pa niti pisat nočeš. 😂 Si pa za pir. Pohvalno.</w:t>
      </w:r>
    </w:p>
    <w:p>
      <w:r>
        <w:rPr>
          <w:b/>
          <w:u w:val="single"/>
        </w:rPr>
        <w:t>728361</w:t>
      </w:r>
    </w:p>
    <w:p>
      <w:r>
        <w:t>@Domovina_je Te javnomnenjske ankete so prirejene;na umetno dodajajo še eno plast plastike!</w:t>
      </w:r>
    </w:p>
    <w:p>
      <w:r>
        <w:rPr>
          <w:b/>
          <w:u w:val="single"/>
        </w:rPr>
        <w:t>728362</w:t>
      </w:r>
    </w:p>
    <w:p>
      <w:r>
        <w:t>@Dnevnik_si V Fojbah ležijo večinoma Slovenci, ki jim je sicer spreminjal priimke</w:t>
      </w:r>
    </w:p>
    <w:p>
      <w:r>
        <w:rPr>
          <w:b/>
          <w:u w:val="single"/>
        </w:rPr>
        <w:t>728363</w:t>
      </w:r>
    </w:p>
    <w:p>
      <w:r>
        <w:t>@BojanPozar @TV3_SI @kjaklic @lucijausaj #Viktorja za najboljšo dokumentarno oddajo dobi #VVFaktor</w:t>
      </w:r>
    </w:p>
    <w:p>
      <w:r>
        <w:rPr>
          <w:b/>
          <w:u w:val="single"/>
        </w:rPr>
        <w:t>728364</w:t>
      </w:r>
    </w:p>
    <w:p>
      <w:r>
        <w:t>@magrateja @asocialec Kurc k so OralB tudi kategorijo ali tri slabše. Smo sprobali po enih Sonicare težavah, pa so bile samo hudo slabše.</w:t>
      </w:r>
    </w:p>
    <w:p>
      <w:r>
        <w:rPr>
          <w:b/>
          <w:u w:val="single"/>
        </w:rPr>
        <w:t>728365</w:t>
      </w:r>
    </w:p>
    <w:p>
      <w:r>
        <w:t>@Libertarec Sam ni dal nobenega komunista zraven. Kako si upa! Pa tolk sposobnih je v Slo</w:t>
      </w:r>
    </w:p>
    <w:p>
      <w:r>
        <w:rPr>
          <w:b/>
          <w:u w:val="single"/>
        </w:rPr>
        <w:t>728366</w:t>
      </w:r>
    </w:p>
    <w:p>
      <w:r>
        <w:t>ZAČETEK TEKME: #Sutjeska vs @KK_Tajfun. PRVA PETORKA: Bratož - Čebular - S. Sebič - Drobnjak - Bolčina. #Tajufn #Šentjur @ABA_League</w:t>
      </w:r>
    </w:p>
    <w:p>
      <w:r>
        <w:rPr>
          <w:b/>
          <w:u w:val="single"/>
        </w:rPr>
        <w:t>728367</w:t>
      </w:r>
    </w:p>
    <w:p>
      <w:r>
        <w:t>Vse župane in občinarje je treba zjebat, to so sami Kralji na betajnovi, v dolini šentflorjanski #gotofje #gotofsi #fertikje #Slovenia</w:t>
      </w:r>
    </w:p>
    <w:p>
      <w:r>
        <w:rPr>
          <w:b/>
          <w:u w:val="single"/>
        </w:rPr>
        <w:t>728368</w:t>
      </w:r>
    </w:p>
    <w:p>
      <w:r>
        <w:t>@vanjadolzan @zostko še vedno niste prebavili travm iz preteklosti? Enkrat ste že imeli priložnost, so vas junaški partizani zatrli v kali.</w:t>
      </w:r>
    </w:p>
    <w:p>
      <w:r>
        <w:rPr>
          <w:b/>
          <w:u w:val="single"/>
        </w:rPr>
        <w:t>728369</w:t>
      </w:r>
    </w:p>
    <w:p>
      <w:r>
        <w:t>@MiranStajerc Men so pa v Klincu kuhal,so se bal da ne bojo plač dobil,pa so me hotel čimprej k seb spravt</w:t>
      </w:r>
    </w:p>
    <w:p>
      <w:r>
        <w:rPr>
          <w:b/>
          <w:u w:val="single"/>
        </w:rPr>
        <w:t>728370</w:t>
      </w:r>
    </w:p>
    <w:p>
      <w:r>
        <w:t>@leaathenatabako Sem šla v službo z narobe majico. Me je sodelavka opozorila. ☺️🙈</w:t>
      </w:r>
    </w:p>
    <w:p>
      <w:r>
        <w:rPr>
          <w:b/>
          <w:u w:val="single"/>
        </w:rPr>
        <w:t>728371</w:t>
      </w:r>
    </w:p>
    <w:p>
      <w:r>
        <w:t>@MatevzNovak @strankaSD @vladaRS @sarecmarjan Tako kot bi dal lisici čuvati kure...</w:t>
      </w:r>
    </w:p>
    <w:p>
      <w:r>
        <w:rPr>
          <w:b/>
          <w:u w:val="single"/>
        </w:rPr>
        <w:t>728372</w:t>
      </w:r>
    </w:p>
    <w:p>
      <w:r>
        <w:t>@GPreac Ja, "fašizem" je hitro nalezljiv, posebej tile z rdečkami dobijo hitro t.i. rdeči fašizem.</w:t>
      </w:r>
    </w:p>
    <w:p>
      <w:r>
        <w:rPr>
          <w:b/>
          <w:u w:val="single"/>
        </w:rPr>
        <w:t>728373</w:t>
      </w:r>
    </w:p>
    <w:p>
      <w:r>
        <w:t>@borisvoncina Podcrto je zelo kredibilen vir. Kot Mladina. Za komuniste. Ki ne locite med mediji in strankami.</w:t>
      </w:r>
    </w:p>
    <w:p>
      <w:r>
        <w:rPr>
          <w:b/>
          <w:u w:val="single"/>
        </w:rPr>
        <w:t>728374</w:t>
      </w:r>
    </w:p>
    <w:p>
      <w:r>
        <w:t>@petrasovdat Sama fovšija te je! Model se bo pa žrtvoval za dobrobit slovenskega naroda ‘tam dol’.</w:t>
      </w:r>
    </w:p>
    <w:p>
      <w:r>
        <w:rPr>
          <w:b/>
          <w:u w:val="single"/>
        </w:rPr>
        <w:t>728375</w:t>
      </w:r>
    </w:p>
    <w:p>
      <w:r>
        <w:t>Pipistrelova električna in hibridna letala bodo izdelovali tudi na Kitajskem. Podrobneje ob 15.30. @rtvslo</w:t>
      </w:r>
    </w:p>
    <w:p>
      <w:r>
        <w:rPr>
          <w:b/>
          <w:u w:val="single"/>
        </w:rPr>
        <w:t>728376</w:t>
      </w:r>
    </w:p>
    <w:p>
      <w:r>
        <w:t xml:space="preserve">Ja, razfukajmo že enkrat ves ta protekcionizem, lobije, mreže, klike, "establishment" v senci....!!! </w:t>
        <w:br/>
        <w:br/>
        <w:t>https://t.co/i8oIWPcfK2</w:t>
      </w:r>
    </w:p>
    <w:p>
      <w:r>
        <w:rPr>
          <w:b/>
          <w:u w:val="single"/>
        </w:rPr>
        <w:t>728377</w:t>
      </w:r>
    </w:p>
    <w:p>
      <w:r>
        <w:t>Lan in črna kumina spadata med zdravilne rastline, ki so nepogrešljiv del domače zeliščne lekarne in oba pomagata... https://t.co/BSpHmQAEYA</w:t>
      </w:r>
    </w:p>
    <w:p>
      <w:r>
        <w:rPr>
          <w:b/>
          <w:u w:val="single"/>
        </w:rPr>
        <w:t>728378</w:t>
      </w:r>
    </w:p>
    <w:p>
      <w:r>
        <w:t>beg možganov ..... "naši" delavci na delo čez mejo:</w:t>
        <w:br/>
        <w:br/>
        <w:t>https://t.co/BIa8FNnfrM</w:t>
      </w:r>
    </w:p>
    <w:p>
      <w:r>
        <w:rPr>
          <w:b/>
          <w:u w:val="single"/>
        </w:rPr>
        <w:t>728379</w:t>
      </w:r>
    </w:p>
    <w:p>
      <w:r>
        <w:t>@krtmen Zsti oravim, da vpijemo zaman.Golazen je virus. Zdravila se ni.Ampak Orban, je krepak dedec.</w:t>
      </w:r>
    </w:p>
    <w:p>
      <w:r>
        <w:rPr>
          <w:b/>
          <w:u w:val="single"/>
        </w:rPr>
        <w:t>728380</w:t>
      </w:r>
    </w:p>
    <w:p>
      <w:r>
        <w:t xml:space="preserve">Sobota v Velenju v znamenju 9. medgeneracijskega festivala </w:t>
        <w:br/>
        <w:t>https://t.co/SVD8qHDlKs</w:t>
      </w:r>
    </w:p>
    <w:p>
      <w:r>
        <w:rPr>
          <w:b/>
          <w:u w:val="single"/>
        </w:rPr>
        <w:t>728381</w:t>
      </w:r>
    </w:p>
    <w:p>
      <w:r>
        <w:t>@MetkaMZ @Delo Raufnk je raufnk - dokler niso pripeli slike hidroelektrarne, je še v redu.</w:t>
        <w:br/>
        <w:t>SI novnarstvo...</w:t>
      </w:r>
    </w:p>
    <w:p>
      <w:r>
        <w:rPr>
          <w:b/>
          <w:u w:val="single"/>
        </w:rPr>
        <w:t>728382</w:t>
      </w:r>
    </w:p>
    <w:p>
      <w:r>
        <w:t>@RTV_Slovenija @mrevlje Popolnoma jasno, da ni niti mit, niti resnica, pač pa zgolj fikcija... Pa še neumna zgodba povrhu.</w:t>
      </w:r>
    </w:p>
    <w:p>
      <w:r>
        <w:rPr>
          <w:b/>
          <w:u w:val="single"/>
        </w:rPr>
        <w:t>728383</w:t>
      </w:r>
    </w:p>
    <w:p>
      <w:r>
        <w:t>Slovenski sodniki bi se lahko zgledovali po pogumni ugandski sodnici: https://t.co/90NVYyHlRd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