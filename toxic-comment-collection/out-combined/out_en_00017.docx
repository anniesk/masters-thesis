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150585</w:t>
      </w:r>
    </w:p>
    <w:p>
      <w:r>
        <w:t xml:space="preserve">4. </w:t>
        <w:tab/>
        <w:tab/>
        <w:tab/>
        <w:t>&gt; If the problem is underhanded advertising, then fine, that's whatever.  Dude, this is why I don't want to discuss it with you. You're way too close to this. It being manipulatively advertised **is a huge problem** that you can't just handwave away. In your whole post you just *briefly* touched on the topic of this being advertised in a malicious way. That's the whole issue at hand. If the product is great or not is not the problem.   A Lexus ES300 is a great car but if some salesmen walked around my parents retirement community and tried to dupe old people out of their money for a car they don't need than I would call that tactic a dirty underhanded ploy to fuck people over. Doesn't matter that the product is good or not.   Nobody is wanting you to be depressed or people not to reach out for help. People are just worried about manipulative advertising strategies used by Youtubers on their audience that trusts them.</w:t>
      </w:r>
    </w:p>
    <w:p>
      <w:r>
        <w:rPr>
          <w:b/>
          <w:u w:val="single"/>
        </w:rPr>
        <w:t>150586</w:t>
      </w:r>
    </w:p>
    <w:p>
      <w:r>
        <w:t xml:space="preserve">5. </w:t>
        <w:tab/>
        <w:tab/>
        <w:tab/>
        <w:tab/>
        <w:t>The first video posted doesn't even concretely prove anything. YouTubers experience burnout due to increasing lack of ad revenue, Better Help comes around, people start it and get sponsored by it. The closing statement in Memeology's video trys to say that based on the sole fact that different people use the service, it must be a shill. Hell, Boogie even said to not use his link if you didn't want to give him money.  Nobody is conning perfectly healthy people into signing up for online therapy, like your Lexus comparison would suggest. If that's happening, it's on the person doing it. The way info gets presented in the other vids, it suggests YouTube is forcing the sponsorship on creators, and that just doesn't make sense to me. Regardless of how a sponsor comes into play, if all relevant info being told about the service is true and the option to not participate in the sponsor link is there, how are people being manipulated? Also, not sure if I missed something or am just blanking, but I'm fairly confused why people are attacking the quality of the service. The 2nd video seems to joke about how the woman isn't a doctor, but I don't recall any claims of every professional being a literal doctor. That video also ends with by saying this projects depression onto viewers, and I simply don't get that. If you're that susceptible to other's words, you'd either have to be an actual child or you really do need therapy.  Without relying too much on speculation and by just looking at the info from the vids and my own experience, it seems that, at worst, BetterHelp and YouTube are partnered. YouTube identified relevant creators to be partnered with the service to advertise it. The information presented about the service and the service itself seem perfectly fine. I saw people having issues with being denied service and that they were suggested to see a physical therapist as opposed to online therapy. I get being upset at that, but how is that bad? Instead of not getting the help you need or giving bad help, they inform the person why the service wouldn't be beneficial to them. Like, I don't see what else could be done about that.</w:t>
      </w:r>
    </w:p>
    <w:p>
      <w:r>
        <w:rPr>
          <w:b/>
          <w:u w:val="single"/>
        </w:rPr>
        <w:t>150587</w:t>
      </w:r>
    </w:p>
    <w:p>
      <w:r>
        <w:t>1. This is the counterpart of white neckbeards who unironically believe the Holocaust was staged and hitler wasn't that bad</w:t>
      </w:r>
    </w:p>
    <w:p>
      <w:r>
        <w:rPr>
          <w:b/>
          <w:u w:val="single"/>
        </w:rPr>
        <w:t>150588</w:t>
      </w:r>
    </w:p>
    <w:p>
      <w:r>
        <w:t xml:space="preserve">2. </w:t>
        <w:tab/>
        <w:t>What an absurd comment.  You see a tweet outright promoting genocide and feel the need to jump in and say "yeah well theres bad white people too!"  This is ths type of attitude that allows speech like tge OP to be normalized</w:t>
      </w:r>
    </w:p>
    <w:p>
      <w:r>
        <w:rPr>
          <w:b/>
          <w:u w:val="single"/>
        </w:rPr>
        <w:t>150589</w:t>
      </w:r>
    </w:p>
    <w:p>
      <w:r>
        <w:t xml:space="preserve">3. </w:t>
        <w:tab/>
        <w:tab/>
        <w:t>That's not the vibe I got from the post.  It was more of a "you look this retarded right now" kind of thing.</w:t>
      </w:r>
    </w:p>
    <w:p>
      <w:r>
        <w:rPr>
          <w:b/>
          <w:u w:val="single"/>
        </w:rPr>
        <w:t>150590</w:t>
      </w:r>
    </w:p>
    <w:p>
      <w:r>
        <w:t xml:space="preserve">4. </w:t>
        <w:tab/>
        <w:tab/>
        <w:t>This is not genocide.</w:t>
      </w:r>
    </w:p>
    <w:p>
      <w:r>
        <w:rPr>
          <w:b/>
          <w:u w:val="single"/>
        </w:rPr>
        <w:t>150591</w:t>
      </w:r>
    </w:p>
    <w:p>
      <w:r>
        <w:t xml:space="preserve">5. </w:t>
        <w:tab/>
        <w:tab/>
        <w:tab/>
        <w:t>Correct. It's Eugenics. Something we just fucking LOVE in the US. To the point people are screaming that it be protected as a sacred right.   &amp;#x200B;</w:t>
      </w:r>
    </w:p>
    <w:p>
      <w:r>
        <w:rPr>
          <w:b/>
          <w:u w:val="single"/>
        </w:rPr>
        <w:t>150592</w:t>
      </w:r>
    </w:p>
    <w:p>
      <w:r>
        <w:t xml:space="preserve">6. </w:t>
        <w:tab/>
        <w:tab/>
        <w:tab/>
        <w:tab/>
        <w:t>Voluntarily having an abortion is still not genocide. Nobody is forcing people to have mixed-race babies. By definition genocide isn't voluntary.</w:t>
      </w:r>
    </w:p>
    <w:p>
      <w:r>
        <w:rPr>
          <w:b/>
          <w:u w:val="single"/>
        </w:rPr>
        <w:t>150593</w:t>
      </w:r>
    </w:p>
    <w:p>
      <w:r>
        <w:t xml:space="preserve">7. </w:t>
        <w:tab/>
        <w:tab/>
        <w:tab/>
        <w:tab/>
        <w:tab/>
        <w:t>I said it wasn't genocide, but eugenics. Which it is. And planned parenthood is still doing a great job of furthering Margaret Sanger's goals when she founded it.. the eradication of blacks.</w:t>
      </w:r>
    </w:p>
    <w:p>
      <w:r>
        <w:rPr>
          <w:b/>
          <w:u w:val="single"/>
        </w:rPr>
        <w:t>150594</w:t>
      </w:r>
    </w:p>
    <w:p>
      <w:r>
        <w:t xml:space="preserve">8. </w:t>
        <w:tab/>
        <w:tab/>
        <w:tab/>
        <w:tab/>
        <w:tab/>
        <w:tab/>
        <w:t>Abortion is not eugenics. Aborting a fetus because you didn't mean to get pregnant, changed your mind about having a child, or because having it would endanger your life is not even remotely close to eugenics. The only situation I can think of that is if you find out the baby is going to have some kind of birth defect. And even then, no one aborts it because they want to improve the human race, they'd do it because they either think they're incapable of raising a kid like that, or they don't want the kid to suffer.   &gt;planned parenthood is still doing a great job of furthering Margaret Sanger's goals when she founded it.. the eradication of blacks.   This is just a borderline retarded statement. The black population is rising in America. [Source](https://www.census.gov/newsroom/press-releases/2017/cb17-100.html)  &gt;"The black or African-American population grew by 1.2 percent to 46.8 million."  If their goal is to eradicate black people (which it's not), they're doing a real shitty job.</w:t>
      </w:r>
    </w:p>
    <w:p>
      <w:r>
        <w:rPr>
          <w:b/>
          <w:u w:val="single"/>
        </w:rPr>
        <w:t>150595</w:t>
      </w:r>
    </w:p>
    <w:p>
      <w:r>
        <w:t xml:space="preserve">9. </w:t>
        <w:tab/>
        <w:tab/>
        <w:tab/>
        <w:tab/>
        <w:tab/>
        <w:tab/>
        <w:tab/>
        <w:t>"eu·gen·ics yo͞oˈjeniks/Submit noun the science of improving a human population by controlled breeding to increase the occurrence of desirable heritable characteristics. Developed largely by Francis Galton as a method of improving the human race, it fell into disfavor only after the perversion of its doctrines by the Nazis."  Margaret Sanger founded Planned Parenthood because she wanted to encourage blacks to NOT BREED. Seriously, you can look that shit up.   39% of legal abortions performed in the US are black women.   As I said. Planned Parenthood is still achieving it's original goals. You can view it any way you want, and celebrate it, if you like. But it's still fucking eugenics. Selective breeding, and PP pretty much targets the poor and indigent.</w:t>
      </w:r>
    </w:p>
    <w:p>
      <w:r>
        <w:rPr>
          <w:b/>
          <w:u w:val="single"/>
        </w:rPr>
        <w:t>150596</w:t>
      </w:r>
    </w:p>
    <w:p>
      <w:r>
        <w:t xml:space="preserve">10. </w:t>
        <w:tab/>
        <w:tab/>
        <w:tab/>
        <w:tab/>
        <w:tab/>
        <w:tab/>
        <w:tab/>
        <w:tab/>
        <w:t>I've already said why abortion is not eugenics and don't feel it is necessary repeat myself.   &gt;Margaret Sanger founded Planned Parenthood because she wanted to encourage blacks to NOT BREED. Seriously, you can look that shit up.   I'm aware. But she's long dead.   &gt;Planned Parenthood is still achieving it's original goals.   I already proved that wrong.   &gt;You can view it any way you want, and celebrate it, if you like. But it's still fucking eugenics.  I would view it as bad if it was happening. But it's not happening.   &gt;PP pretty much targets the poor and indigent.   Because impoverished people are generally the ones having the most kids. But also the ones that have the hardest time supporting *any* kids. It's not done to cull the poor or exterminate any race of people or to purify the species, it's done because rapid population growth is pretty much always a bad thing for the people who's populating is growing too fast.</w:t>
      </w:r>
    </w:p>
    <w:p>
      <w:r>
        <w:rPr>
          <w:b/>
          <w:u w:val="single"/>
        </w:rPr>
        <w:t>150597</w:t>
      </w:r>
    </w:p>
    <w:p>
      <w:r>
        <w:t xml:space="preserve">11. </w:t>
        <w:tab/>
        <w:tab/>
        <w:tab/>
        <w:tab/>
        <w:tab/>
        <w:tab/>
        <w:tab/>
        <w:tab/>
        <w:tab/>
        <w:t>&gt;I've already said why abortion is not eugenics and don't feel it is necessary repeat myself.   You can make a strong argument that abortion as a concept was pushed as a means to achieve eugenics, given who the demographics who are the main focus of abortion propaganda.     &gt; ... It's not done to cull the poor or exterminate any race of people or to purify the species, it's done because rapid population growth is pretty much always a bad thing for the people who's populating is growing too fast.   I call BS on this reasoning, the entirety of the west was fed this line in the past and now they are ruining with "the birth rates are too low we need to import people from other countries too prop up our decaying workforce/tax paying force"</w:t>
      </w:r>
    </w:p>
    <w:p>
      <w:r>
        <w:rPr>
          <w:b/>
          <w:u w:val="single"/>
        </w:rPr>
        <w:t>150598</w:t>
      </w:r>
    </w:p>
    <w:p>
      <w:r>
        <w:t xml:space="preserve">12. </w:t>
        <w:tab/>
        <w:tab/>
        <w:tab/>
        <w:tab/>
        <w:tab/>
        <w:tab/>
        <w:tab/>
        <w:tab/>
        <w:tab/>
        <w:tab/>
        <w:t>&gt;You can make a strong argument that abortion as a concept was pushed as a means to achieve eugenics, given who the demographics who are the main focus of abortion propaganda.   And Planed Parenthood was formed with the intention of eliminating black people. Irrelevant because that was then and this is now. That's not what abortion is used for anymore, and the reason it began has no baring on its purpose in the present when its changed so much.   &gt;I call BS on this reasoning, the entirety of the west was fed this line in the past and now they are ruining with "the birth rates are too low we need to import people from other countries too prop up our decaying workforce/tax paying force"   Drastically decreasing or increasing population are both not good. With increasing, it's hard to keep the resources up to provide for more and more people. However, rapidly decreasing populations have trouble finding people to maintain all the already existing infrastructure while the previous generation retires/dies out.</w:t>
      </w:r>
    </w:p>
    <w:p>
      <w:r>
        <w:rPr>
          <w:b/>
          <w:u w:val="single"/>
        </w:rPr>
        <w:t>150599</w:t>
      </w:r>
    </w:p>
    <w:p>
      <w:r>
        <w:t xml:space="preserve">13. </w:t>
        <w:tab/>
        <w:tab/>
        <w:tab/>
        <w:tab/>
        <w:tab/>
        <w:tab/>
        <w:tab/>
        <w:tab/>
        <w:tab/>
        <w:tab/>
        <w:tab/>
        <w:t>&gt;And Planed Parenthood was formed with the intention of eliminating black people. Irrelevant because that was then and this is now. That's not what abortion is used for anymore, and the reason it began has no baring on its purpose in the present when its changed so much.   Why do you think its purpose changed? I mean its still mostly targeted at that demographic, hell there is a growing body of evidence that fatherlessness and the broken family structure has had a far more negative impact on the black American population than institutional racism has. But here we have planed parenthood pushing for a further dissolving of the family, the black family in particular.  &gt;Drastically decreasing or increasing population are both not good. With increasing, it's hard to keep the resources up to provide for more and more people. However, rapidly decreasing populations have trouble finding people to maintain all the already existing infrastructure while the previous generation retires/dies out.   So the "experts" have no idea what they are advocating for since their push to "end over population" resulted in the "crisis of low birth rates"</w:t>
      </w:r>
    </w:p>
    <w:p>
      <w:r>
        <w:rPr>
          <w:b/>
          <w:u w:val="single"/>
        </w:rPr>
        <w:t>150600</w:t>
      </w:r>
    </w:p>
    <w:p>
      <w:r>
        <w:t xml:space="preserve">14. </w:t>
        <w:tab/>
        <w:tab/>
        <w:tab/>
        <w:tab/>
        <w:tab/>
        <w:tab/>
        <w:tab/>
        <w:tab/>
        <w:tab/>
        <w:tab/>
        <w:tab/>
        <w:tab/>
        <w:t>&gt;I mean its still mostly targeted at that demographic  I already explained why.   &gt;hell there is a growing body of evidence that fatherlessness and the broken family structure has had a far more negative impact on the black American population than institutional racism has.  And who does the broken home affect? Children.   &gt;But here we have planed parenthood pushing for a further dissolving of the family, the black family in particular.  And how are they doing that? Providing birth control so less people that are incapable of raising kids have kids. So that less kids grow up in broken homes.   &gt;So the "experts" have no idea what they are advocating for since their push to "end over population" resulted in the "crisis of low birth rates"   I don't know what fucking experts you're talking about. I didn't mention anything about any experts. You're also speaking like I talked about a specific time that this happened. Which I didn't. I just explained what does happen when a population shrinks or grows too fast.</w:t>
      </w:r>
    </w:p>
    <w:p>
      <w:r>
        <w:rPr>
          <w:b/>
          <w:u w:val="single"/>
        </w:rPr>
        <w:t>150601</w:t>
      </w:r>
    </w:p>
    <w:p>
      <w:r>
        <w:t xml:space="preserve">15. </w:t>
        <w:tab/>
        <w:tab/>
        <w:tab/>
        <w:tab/>
        <w:tab/>
        <w:tab/>
        <w:tab/>
        <w:tab/>
        <w:tab/>
        <w:tab/>
        <w:tab/>
        <w:tab/>
        <w:tab/>
        <w:t>No, you tried to but failed to do so.    It affects the entire community. It’s not just black children doing poorly.    They are incentivizing promiscuity, really? Why is it then that there are far more children living in broken homes now than there where in the past when there was no birth control?   You first claimed that this was fixing “overpopulation” I took it as you quoting people expert on this field. So is it just your opinion that we are overpopulated?</w:t>
      </w:r>
    </w:p>
    <w:p>
      <w:r>
        <w:rPr>
          <w:b/>
          <w:u w:val="single"/>
        </w:rPr>
        <w:t>150602</w:t>
      </w:r>
    </w:p>
    <w:p>
      <w:r>
        <w:t>1. That right there is spicy, I don't care who you are.</w:t>
      </w:r>
    </w:p>
    <w:p>
      <w:r>
        <w:rPr>
          <w:b/>
          <w:u w:val="single"/>
        </w:rPr>
        <w:t>150603</w:t>
      </w:r>
    </w:p>
    <w:p>
      <w:r>
        <w:t>1. I dont get how the public saw this as excessive. You hit, expect get hit.</w:t>
      </w:r>
    </w:p>
    <w:p>
      <w:r>
        <w:rPr>
          <w:b/>
          <w:u w:val="single"/>
        </w:rPr>
        <w:t>150604</w:t>
      </w:r>
    </w:p>
    <w:p>
      <w:r>
        <w:t xml:space="preserve">2. </w:t>
        <w:tab/>
        <w:t>really? what a stupid comment. He's a police offer and about twice her size. oh and also there are 3 other men holding her. she's no danger to him and she barely slapped him and he punched her in the face, hard. He could have killed her or caused lasting damage. a cop is held to a higher standard; not tit for tat..</w:t>
      </w:r>
    </w:p>
    <w:p>
      <w:r>
        <w:rPr>
          <w:b/>
          <w:u w:val="single"/>
        </w:rPr>
        <w:t>150605</w:t>
      </w:r>
    </w:p>
    <w:p>
      <w:r>
        <w:t xml:space="preserve">3. </w:t>
        <w:tab/>
        <w:tab/>
        <w:t>Killed her????</w:t>
      </w:r>
    </w:p>
    <w:p>
      <w:r>
        <w:rPr>
          <w:b/>
          <w:u w:val="single"/>
        </w:rPr>
        <w:t>150606</w:t>
      </w:r>
    </w:p>
    <w:p>
      <w:r>
        <w:t xml:space="preserve">4. </w:t>
        <w:tab/>
        <w:tab/>
        <w:tab/>
        <w:t>happens regularly:  https://www.mirror.co.uk/news/uk-news/horrifying-moment-boy-16-kills-11284008  google one punch kills.   i just cant believe so many are justifying this behavior. there was zero justification for that punch. cops shouldn't respond emotionally but in a calculated manner. the aim should be to subdue the person, not punch them in the face. and no, punching somebody who is being held by 3-4 men is not subduing. thats getting angry and retaliating</w:t>
      </w:r>
    </w:p>
    <w:p>
      <w:r>
        <w:rPr>
          <w:b/>
          <w:u w:val="single"/>
        </w:rPr>
        <w:t>150607</w:t>
      </w:r>
    </w:p>
    <w:p>
      <w:r>
        <w:t xml:space="preserve">5. </w:t>
        <w:tab/>
        <w:tab/>
        <w:tab/>
        <w:tab/>
        <w:t>By this logic, couldn't she have killed him?</w:t>
      </w:r>
    </w:p>
    <w:p>
      <w:r>
        <w:rPr>
          <w:b/>
          <w:u w:val="single"/>
        </w:rPr>
        <w:t>150608</w:t>
      </w:r>
    </w:p>
    <w:p>
      <w:r>
        <w:t xml:space="preserve">6. </w:t>
        <w:tab/>
        <w:tab/>
        <w:tab/>
        <w:tab/>
        <w:tab/>
        <w:t>no. any reasonable person could see that her half assed slap couldn't kill. but obviously you just like to argue. so thumbs up i guess</w:t>
      </w:r>
    </w:p>
    <w:p>
      <w:r>
        <w:rPr>
          <w:b/>
          <w:u w:val="single"/>
        </w:rPr>
        <w:t>150609</w:t>
      </w:r>
    </w:p>
    <w:p>
      <w:r>
        <w:t xml:space="preserve">7. </w:t>
        <w:tab/>
        <w:tab/>
        <w:tab/>
        <w:tab/>
        <w:tab/>
        <w:tab/>
        <w:t>He likes to argue? Look at your comment history, you’re one of the most overly dramatic, whiny cunts on Reddit.</w:t>
      </w:r>
    </w:p>
    <w:p>
      <w:r>
        <w:rPr>
          <w:b/>
          <w:u w:val="single"/>
        </w:rPr>
        <w:t>150610</w:t>
      </w:r>
    </w:p>
    <w:p>
      <w:r>
        <w:t>1. It would be interesting to see violence/war/bad decisions appropriately represented in a percentage rather than quantity. Like, did 30% of women leaders lose a war versus 45% of men?</w:t>
      </w:r>
    </w:p>
    <w:p>
      <w:r>
        <w:rPr>
          <w:b/>
          <w:u w:val="single"/>
        </w:rPr>
        <w:t>150611</w:t>
      </w:r>
    </w:p>
    <w:p>
      <w:r>
        <w:t xml:space="preserve">2. </w:t>
        <w:tab/>
        <w:t>i dont think you have thought this through.  if the majority of leaders/heads of state in history have been men, then your adversary will be a man to, so for every victory a man leader achieves his adversary also a man gets a loss making no difference (equal win and loss)  so you can only compare men versus women heads of state conflicts. and so if women lose 30% of those conflicts by definition the men must lose 70%</w:t>
      </w:r>
    </w:p>
    <w:p>
      <w:r>
        <w:rPr>
          <w:b/>
          <w:u w:val="single"/>
        </w:rPr>
        <w:t>150612</w:t>
      </w:r>
    </w:p>
    <w:p>
      <w:r>
        <w:t xml:space="preserve">3. </w:t>
        <w:tab/>
        <w:tab/>
        <w:t>That's some gender studies-quality math you got there.  Imagine 10 women lead their countries into war, six against other women. They must go 3-3, and the other 4 win ears against men (giving 30% loss rate). A thousand men win wars against a thousand other men, and four men lose wars to women. How does 1,000-1,004 win/loss ratio equal 70% losses?  Might want to change that username to just Bacon.</w:t>
      </w:r>
    </w:p>
    <w:p>
      <w:r>
        <w:rPr>
          <w:b/>
          <w:u w:val="single"/>
        </w:rPr>
        <w:t>150613</w:t>
      </w:r>
    </w:p>
    <w:p>
      <w:r>
        <w:t xml:space="preserve">4. </w:t>
        <w:tab/>
        <w:tab/>
        <w:tab/>
        <w:t>OMG this is actually hilarious, and what i love is you are so arrogant to think you are correct and im incorrect.  &gt;That's some gender studies-quality math you got there.  you are so stupid its hilarious so lets begin in showing the world what a proven moron you actually are.  &gt; A thousand men win wars against a thousand other men  ok so there are 1000 winners and 1000 losers which ARE ALL MEN! net result zero,   i.e for EVERY MALE WINNER THERE IS A MALE LOSER (how can you not understand this its fucking obvious)  so for men as a whole, total victories 1000, total losses 1000, net result 0 (male on male)  the exact same principle is true with "female versus female wins/losses" and "horse versus horse wins/losses" "ducks versus ducks wins/losses"  hence the only valid metric is "male versus female conflict"  if they have 1000 conflicts and females win X number of them then the men win 1000-X conflicts (assuming no draw just win lose conditions)  in my example i gave 30-70 split to show it has to always equal 100 as a percentage.   HOW DO YOU NOT UNDERSTAND THIS? are you genuinely learning impaired?</w:t>
      </w:r>
    </w:p>
    <w:p>
      <w:r>
        <w:rPr>
          <w:b/>
          <w:u w:val="single"/>
        </w:rPr>
        <w:t>150614</w:t>
      </w:r>
    </w:p>
    <w:p>
      <w:r>
        <w:t xml:space="preserve">5. </w:t>
        <w:tab/>
        <w:tab/>
        <w:tab/>
        <w:tab/>
        <w:t>You can call me stupid, arrogant, learning-impaired, or whatever; it still doesn't change that you don't understand the original story problem. "For example, did 30% of women leaders lose a war" does not mean women must have a 70% win percentage. It doesn't count women who have never led a country to war. It doesn't count numbers of wars lost; if one woman loses two wars, it only counts as one. It's possible that out of 100 female leaders, 30 went to war an average of 3 times each with no victories, for a 0-90 win/loss record (all against men, of course). It's also possible that of 900 male leaders in the same time period, all 900 went to war exactly once. 405 (or 45%) lost a war to another male leader. 405 beat another man in a war, and 90 beat a woman, totalling 495 (or 55%).  I thought it through, and xenemorph's numbers add up. Your failure to understand the truth doesn't make it untrue. You made assumptions about information not presented in the original scenario, then declared it impossible within your blinders.  Yeah, I missed the "off those losses" in your previous comment. I was distracted by your terrible spelling, punctuation and logic. Being a smartass never works out when you're a dumbass.</w:t>
      </w:r>
    </w:p>
    <w:p>
      <w:r>
        <w:rPr>
          <w:b/>
          <w:u w:val="single"/>
        </w:rPr>
        <w:t>150615</w:t>
      </w:r>
    </w:p>
    <w:p>
      <w:r>
        <w:t xml:space="preserve">6. </w:t>
        <w:tab/>
        <w:tab/>
        <w:tab/>
        <w:tab/>
        <w:tab/>
        <w:t>your stupidity is genuinely staggering!!! and im not joking here, you are literally an idiot.  and the fact you STILL think you are correct is embarassing.  want the proof?   here we go:  your claim: &gt;Imagine 10 women lead their countries into war, six against other women. They must go 3-3, and the other 4 win ears against men (giving 30% loss rate).  show your working, show how that above scenario generates a "30% loss rate for females as a group"</w:t>
      </w:r>
    </w:p>
    <w:p>
      <w:r>
        <w:rPr>
          <w:b/>
          <w:u w:val="single"/>
        </w:rPr>
        <w:t>150616</w:t>
      </w:r>
    </w:p>
    <w:p>
      <w:r>
        <w:t xml:space="preserve">7. </w:t>
        <w:tab/>
        <w:tab/>
        <w:tab/>
        <w:tab/>
        <w:tab/>
        <w:tab/>
        <w:t>Woman 1 goes to war against woman 2. Wins.   Woman 2 goes to war against woman 1. Loses.   Woman 3 goes to war against woman 4. Wins.   Woman 4 goes to war against woman 3. Loses.   Woman 5 goes to war against woman 6. Wins.   Woman 6 goes to war against woman 5. Loses.   Women 7-10 go to war against men, and they all win.   How many losses is that for women? What percentage? Do you need me to simplify it further? Like I said: call me what you will, but your lack of comprehension doesn't make me the stupid one in this exchange. That would be you.  Now are you going to continue to ignore the comment where I bitch-slapped you, and explained your original faulty reasoning? Of course you are. Either you didn't get it, or you are embarrassed by your own stupidity, so you have to double down on calling me an idiot. Either way, you're a dumb cunt. Don't reproduce.</w:t>
      </w:r>
    </w:p>
    <w:p>
      <w:r>
        <w:rPr>
          <w:b/>
          <w:u w:val="single"/>
        </w:rPr>
        <w:t>150617</w:t>
      </w:r>
    </w:p>
    <w:p>
      <w:r>
        <w:t xml:space="preserve">8. </w:t>
        <w:tab/>
        <w:tab/>
        <w:tab/>
        <w:tab/>
        <w:tab/>
        <w:tab/>
        <w:tab/>
        <w:t>ok now dipshit do the exact same "Loss ratio" for 10 women all going to war with each other (i.e woman against woman).  now do the same for 10 men all going to war with each other (i.e men against men)  what is the loss rate for women and for men?  ITS FUCKING EMBARRASSING YOU HAVE TO BE WALKED THROUGH THIS LIKE A FUCKING IDIOTIC CHILD. SMALL STEPS EACH TIME BECAUSE YOU ARE TOO DENSE TO REALISE ON YOUR OWN. JESUS CHRIST GET SOME SELF AWARENESS   &gt;call me what you will, but your lack of comprehension doesn't make me the stupid one in this exchange. That would be you and  &gt;Now are you going to continue to ignore the comment where I bitch-slapped you, and explained your original faulty reasoning? Of course you are. Either you didn't get it, or you are embarrassed by your own stupidity, so you have to double down on calling me an idiot. Either way, you're a dumb cunt. Don't reproduce.  lol the fucking irony, all you are doing is confirming to the world you are an even bigger moron than people originally gave you credit for.  i genuinely think you might have a learning disability, you are literally that stupid.</w:t>
      </w:r>
    </w:p>
    <w:p>
      <w:r>
        <w:rPr>
          <w:b/>
          <w:u w:val="single"/>
        </w:rPr>
        <w:t>150618</w:t>
      </w:r>
    </w:p>
    <w:p>
      <w:r>
        <w:t xml:space="preserve">9. </w:t>
        <w:tab/>
        <w:tab/>
        <w:tab/>
        <w:tab/>
        <w:tab/>
        <w:tab/>
        <w:tab/>
        <w:tab/>
        <w:t>&gt; Now are you going to continue to ignore the comment where I bitch-slapped you, and explained your original faulty reasoning? Of course you are.  Nailed it. You also didn't answer any of my questions. In the scenario I just laid out, three women out of ten are defeated in battle, or 30%.  You have yet to demonstrate any comprehension of anything I have said, or of the original comment that you claimed he didn't think through. You have not said how you thought any of it was incorrect. You haven't walked me through anything. You just keep ranting, because that's all your limited intellect is capable of. You're a dumb fucking cunt, and that's all you'll ever be. If you think I'm confirming anything to the world 15 comments down this rabbit hole, you're an even dumber cunt. Nobody's following this thread; nobody cares.</w:t>
      </w:r>
    </w:p>
    <w:p>
      <w:r>
        <w:rPr>
          <w:b/>
          <w:u w:val="single"/>
        </w:rPr>
        <w:t>150619</w:t>
      </w:r>
    </w:p>
    <w:p>
      <w:r>
        <w:t xml:space="preserve">10. </w:t>
        <w:tab/>
        <w:tab/>
        <w:tab/>
        <w:tab/>
        <w:tab/>
        <w:tab/>
        <w:tab/>
        <w:tab/>
        <w:tab/>
        <w:t>you genuinely are the most stupid person i have ever met in my life, so stupid its actually depressing (genuinely depressing)  dont believe me? take this conversation to a statistics professor and he will show you S-L-O-W-L-Y with sock puppets just how retarded you are. becuase its pretty evident you are so fucking stupid YOU STILL CANT UNDERSTAND without some specialist intervention why what you have written is so idiotic and demonstrably wrong (despite it being teased out and walked through at you at length).  I would honestly guess you are in the bottom 5% of your country intellect wise (you are genuinely that dumb).  I am embarassed for you, as is anyone who reads this conversation who isnt a moron, may god have mercy on your soul, as you you are going to have a VERY hard life with the shit you have for brains.</w:t>
      </w:r>
    </w:p>
    <w:p>
      <w:r>
        <w:rPr>
          <w:b/>
          <w:u w:val="single"/>
        </w:rPr>
        <w:t>150620</w:t>
      </w:r>
    </w:p>
    <w:p>
      <w:r>
        <w:t xml:space="preserve">11. </w:t>
        <w:tab/>
        <w:tab/>
        <w:tab/>
        <w:tab/>
        <w:tab/>
        <w:tab/>
        <w:tab/>
        <w:tab/>
        <w:tab/>
        <w:tab/>
        <w:t>Still not explaining how I'm wrong. I told you in excruciating detail how you were wrong, and you got nothin'. You haven't addressed any arguments, because you can't. You are a failure. Your parents would be disappointed in you, if they weren't also retarded. Continuing to call you a dumb cunt would be an insult to dumb cunts everywhere.</w:t>
      </w:r>
    </w:p>
    <w:p>
      <w:r>
        <w:rPr>
          <w:b/>
          <w:u w:val="single"/>
        </w:rPr>
        <w:t>150621</w:t>
      </w:r>
    </w:p>
    <w:p>
      <w:r>
        <w:t xml:space="preserve">12. </w:t>
        <w:tab/>
        <w:tab/>
        <w:tab/>
        <w:tab/>
        <w:tab/>
        <w:tab/>
        <w:tab/>
        <w:tab/>
        <w:tab/>
        <w:tab/>
        <w:tab/>
        <w:t>YOU ARE LITERALLY AN IDIOT!!!  &gt;Still not explaining how I'm wrong.  I was doing exactly that showing everyone what a retard you are step by step but you are such a retard you cant even comprehend this small fucking thing   &gt;ok now dipshit do the exact same "Loss ratio" for 10 women all going to war with each other (i.e woman against woman).  &gt;now do the same for 10 men all going to war with each other (i.e &gt;men against men)  &gt;what is the loss rate for women and for men?  No answer just you being a full on retard and mid way walking you through your stupidity you cant even answer basic questions which are part of the walkthrough.  i knew you were an idiot but you a learning disabled a genuine retard. you cant even follow a fucking simple conversation!!  My GOD this is depressing you are so thick.  Have tagged you as "LITERALLY A MORON" on reddit and will be ignoring you completely unless you can actually fucking show you can follow a simple conversation (you are so thick you cant seem to even do this)  I HAVE NEVER MET SOMEONE AS RETARDED AS YOU (SERIOUSLY)</w:t>
      </w:r>
    </w:p>
    <w:p>
      <w:r>
        <w:rPr>
          <w:b/>
          <w:u w:val="single"/>
        </w:rPr>
        <w:t>150622</w:t>
      </w:r>
    </w:p>
    <w:p>
      <w:r>
        <w:t xml:space="preserve">13. </w:t>
        <w:tab/>
        <w:tab/>
        <w:tab/>
        <w:tab/>
        <w:tab/>
        <w:tab/>
        <w:tab/>
        <w:tab/>
        <w:tab/>
        <w:tab/>
        <w:tab/>
        <w:tab/>
        <w:t>You expect me to read your semi-literate rantings to decipher what you are trying to ask me? I need to immediately pass your pop quiz when you didn't answer any of mine? Fuck yourself! You answer a question with a question, and I'm the idiot because I choose to ignore your question. Nope. Not going for it. You dense motherfucker. I dismantled your feeble ramblings, so you aren't even trying to make a point anymore. Pathetic.</w:t>
      </w:r>
    </w:p>
    <w:p>
      <w:r>
        <w:rPr>
          <w:b/>
          <w:u w:val="single"/>
        </w:rPr>
        <w:t>150623</w:t>
      </w:r>
    </w:p>
    <w:p>
      <w:r>
        <w:t xml:space="preserve">14. </w:t>
        <w:tab/>
        <w:tab/>
        <w:tab/>
        <w:tab/>
        <w:tab/>
        <w:tab/>
        <w:tab/>
        <w:tab/>
        <w:tab/>
        <w:tab/>
        <w:tab/>
        <w:tab/>
        <w:tab/>
        <w:t>you are literally a moron</w:t>
      </w:r>
    </w:p>
    <w:p>
      <w:r>
        <w:rPr>
          <w:b/>
          <w:u w:val="single"/>
        </w:rPr>
        <w:t>150624</w:t>
      </w:r>
    </w:p>
    <w:p>
      <w:r>
        <w:t xml:space="preserve">15. </w:t>
        <w:tab/>
        <w:tab/>
        <w:tab/>
        <w:tab/>
        <w:tab/>
        <w:tab/>
        <w:tab/>
        <w:tab/>
        <w:tab/>
        <w:tab/>
        <w:tab/>
        <w:tab/>
        <w:tab/>
        <w:tab/>
        <w:t>You are literally a shit-flinging monkey.</w:t>
      </w:r>
    </w:p>
    <w:p>
      <w:r>
        <w:rPr>
          <w:b/>
          <w:u w:val="single"/>
        </w:rPr>
        <w:t>150625</w:t>
      </w:r>
    </w:p>
    <w:p>
      <w:r>
        <w:t xml:space="preserve">16. </w:t>
        <w:tab/>
        <w:tab/>
        <w:tab/>
        <w:tab/>
        <w:tab/>
        <w:tab/>
        <w:tab/>
        <w:tab/>
        <w:tab/>
        <w:tab/>
        <w:tab/>
        <w:tab/>
        <w:tab/>
        <w:tab/>
        <w:tab/>
        <w:t>&gt;see previous comment</w:t>
      </w:r>
    </w:p>
    <w:p>
      <w:r>
        <w:rPr>
          <w:b/>
          <w:u w:val="single"/>
        </w:rPr>
        <w:t>150626</w:t>
      </w:r>
    </w:p>
    <w:p>
      <w:r>
        <w:t>1. I have always hated these two creatures. Arrogant as fuck and probably trannies.</w:t>
      </w:r>
    </w:p>
    <w:p>
      <w:r>
        <w:rPr>
          <w:b/>
          <w:u w:val="single"/>
        </w:rPr>
        <w:t>150627</w:t>
      </w:r>
    </w:p>
    <w:p>
      <w:r>
        <w:t xml:space="preserve">2. </w:t>
        <w:tab/>
        <w:t>Venus not in the same stratosphere of cuntitude as Serena.</w:t>
      </w:r>
    </w:p>
    <w:p>
      <w:r>
        <w:rPr>
          <w:b/>
          <w:u w:val="single"/>
        </w:rPr>
        <w:t>150628</w:t>
      </w:r>
    </w:p>
    <w:p>
      <w:r>
        <w:t>1. 'NPC' is the new 'Wake up, sheeple!'. Cringe.  Edit: lol, this had +7 votes like an hour ago. I guess some people are mad that their slogan du jour is actually an object of ridicule on most of the internet</w:t>
      </w:r>
    </w:p>
    <w:p>
      <w:r>
        <w:rPr>
          <w:b/>
          <w:u w:val="single"/>
        </w:rPr>
        <w:t>150629</w:t>
      </w:r>
    </w:p>
    <w:p>
      <w:r>
        <w:t xml:space="preserve">2. </w:t>
        <w:tab/>
        <w:t>Yeah, it's pretty funny honestly given how ironic it is for a people to all use the same meme to challenge conformity of ideas. I think some people on twitter did get offended by the meme, but I think pretty much anyone who is using teh term NPC unironically is doing more to harm their own stance than anyone else's. What was wrong with just calling people SJWs?</w:t>
      </w:r>
    </w:p>
    <w:p>
      <w:r>
        <w:rPr>
          <w:b/>
          <w:u w:val="single"/>
        </w:rPr>
        <w:t>150630</w:t>
      </w:r>
    </w:p>
    <w:p>
      <w:r>
        <w:t xml:space="preserve">3. </w:t>
        <w:tab/>
        <w:tab/>
        <w:t>It’s being used because of the extreme overreactions of the NPCs it mocks.</w:t>
      </w:r>
    </w:p>
    <w:p>
      <w:r>
        <w:rPr>
          <w:b/>
          <w:u w:val="single"/>
        </w:rPr>
        <w:t>150631</w:t>
      </w:r>
    </w:p>
    <w:p>
      <w:r>
        <w:t xml:space="preserve">4. </w:t>
        <w:tab/>
        <w:tab/>
        <w:tab/>
        <w:t>See, I don't think that's a good look though, since most people just think it's an indicator of mild retardation to use the meme. Maybe a very small percentage of twitter warriors are indeed triggered, but most people just dgaf if someone calls them an NPC. It implies that the user of the meme think they are the Dovahkiin or some shit. It's cringeworthy and borderline teleporting behind you.</w:t>
      </w:r>
    </w:p>
    <w:p>
      <w:r>
        <w:rPr>
          <w:b/>
          <w:u w:val="single"/>
        </w:rPr>
        <w:t>150632</w:t>
      </w:r>
    </w:p>
    <w:p>
      <w:r>
        <w:t xml:space="preserve">5. </w:t>
        <w:tab/>
        <w:tab/>
        <w:tab/>
        <w:tab/>
        <w:t>The thing is, the people being called NPCs *already* think we're stupid. This makes no difference.</w:t>
      </w:r>
    </w:p>
    <w:p>
      <w:r>
        <w:rPr>
          <w:b/>
          <w:u w:val="single"/>
        </w:rPr>
        <w:t>150633</w:t>
      </w:r>
    </w:p>
    <w:p>
      <w:r>
        <w:t xml:space="preserve">6. </w:t>
        <w:tab/>
        <w:tab/>
        <w:tab/>
        <w:tab/>
        <w:tab/>
        <w:t>https://knowyourmeme.com/memes/i-was-only-pretending-to-be-retarded?full=1</w:t>
      </w:r>
    </w:p>
    <w:p>
      <w:r>
        <w:rPr>
          <w:b/>
          <w:u w:val="single"/>
        </w:rPr>
        <w:t>150634</w:t>
      </w:r>
    </w:p>
    <w:p>
      <w:r>
        <w:t xml:space="preserve">7. </w:t>
        <w:tab/>
        <w:tab/>
        <w:tab/>
        <w:tab/>
        <w:tab/>
        <w:tab/>
        <w:t>That's not a good response, pumpkin.</w:t>
      </w:r>
    </w:p>
    <w:p>
      <w:r>
        <w:rPr>
          <w:b/>
          <w:u w:val="single"/>
        </w:rPr>
        <w:t>150635</w:t>
      </w:r>
    </w:p>
    <w:p>
      <w:r>
        <w:t xml:space="preserve">8. </w:t>
        <w:tab/>
        <w:tab/>
        <w:tab/>
        <w:tab/>
        <w:tab/>
        <w:tab/>
        <w:tab/>
        <w:t>Seems apt to me, butternut.</w:t>
      </w:r>
    </w:p>
    <w:p>
      <w:r>
        <w:rPr>
          <w:b/>
          <w:u w:val="single"/>
        </w:rPr>
        <w:t>150636</w:t>
      </w:r>
    </w:p>
    <w:p>
      <w:r>
        <w:t xml:space="preserve">9. </w:t>
        <w:tab/>
        <w:tab/>
        <w:tab/>
        <w:tab/>
        <w:tab/>
        <w:tab/>
        <w:tab/>
        <w:tab/>
        <w:t>Whatever you say Zucchini.  Don't spill your spaghetti squash over it.   (Sorry, I just really wanted I'm on the squash discourse.)</w:t>
      </w:r>
    </w:p>
    <w:p>
      <w:r>
        <w:rPr>
          <w:b/>
          <w:u w:val="single"/>
        </w:rPr>
        <w:t>150637</w:t>
      </w:r>
    </w:p>
    <w:p>
      <w:r>
        <w:t xml:space="preserve">10. </w:t>
        <w:tab/>
        <w:tab/>
        <w:tab/>
        <w:tab/>
        <w:t>&gt; implies that the user of the meme think they are the Dovahkiin or some shit.  I believe it actually means they have agency, as opposed to the person they are identifying as a non-player in the political environment.   But who am I to say? I'm centrist and rational, don't let it get in the way of your righteous wank.</w:t>
      </w:r>
    </w:p>
    <w:p>
      <w:r>
        <w:rPr>
          <w:b/>
          <w:u w:val="single"/>
        </w:rPr>
        <w:t>150638</w:t>
      </w:r>
    </w:p>
    <w:p>
      <w:r>
        <w:t xml:space="preserve">11. </w:t>
        <w:tab/>
        <w:tab/>
        <w:tab/>
        <w:tab/>
        <w:tab/>
        <w:t>Haha what? You think calling someone an NPC is a display of "agency" and you think I am the one being self righteous in calling it gormless and laughably limp?  C'mon guy, it's fedora tippery.</w:t>
      </w:r>
    </w:p>
    <w:p>
      <w:r>
        <w:rPr>
          <w:b/>
          <w:u w:val="single"/>
        </w:rPr>
        <w:t>150639</w:t>
      </w:r>
    </w:p>
    <w:p>
      <w:r>
        <w:t xml:space="preserve">12. </w:t>
        <w:tab/>
        <w:tab/>
        <w:tab/>
        <w:tab/>
        <w:tab/>
        <w:tab/>
        <w:t>It's not a display of agency, please read before replying. It's a statement that one side believes it has agency while the other does not/does not use it, which is completely different.  "I am a 12-foot tall multicolored quetzalcoatlus from the pliocene era owed three dollars and fifty cents by a local black chef" has a huge number of falsities to it (they weren't that size, were mostly monochromatic, aren't modern, and in their prime were cretaceous, not pliocene, and own no accounts receivable from chefs or otherwise), but it can still be stated aloud. And stating it is not "displaying" that I am indeed some dino-bird, words are not evidence.   It's fedora-tippy, but so is "god doesn't exist". That's not displaying god's lack of existence, it's a statement concerning his (non-)existence. And just like that statement, no one is expecting anyone else to be convinced by saying it, because it isn't an argument, it isn't a display of proof, it's just something they're doing to rouse replies in those they dislike.</w:t>
      </w:r>
    </w:p>
    <w:p>
      <w:r>
        <w:rPr>
          <w:b/>
          <w:u w:val="single"/>
        </w:rPr>
        <w:t>150640</w:t>
      </w:r>
    </w:p>
    <w:p>
      <w:r>
        <w:t xml:space="preserve">13. </w:t>
        <w:tab/>
        <w:tab/>
        <w:tab/>
        <w:tab/>
        <w:tab/>
        <w:tab/>
        <w:tab/>
        <w:t>Quite a lot of semantics to say nothing at all there.  Calling people NPC makes you look like a moron. Change my mind.</w:t>
      </w:r>
    </w:p>
    <w:p>
      <w:r>
        <w:rPr>
          <w:b/>
          <w:u w:val="single"/>
        </w:rPr>
        <w:t>150641</w:t>
      </w:r>
    </w:p>
    <w:p>
      <w:r>
        <w:t xml:space="preserve">14. </w:t>
        <w:tab/>
        <w:tab/>
        <w:tab/>
        <w:tab/>
        <w:tab/>
        <w:tab/>
        <w:tab/>
        <w:tab/>
        <w:t>Well that's a completely different argument, and now that's an opinion based on perception, not a statement of fact, so changing your mind would be quite impractical.</w:t>
      </w:r>
    </w:p>
    <w:p>
      <w:r>
        <w:rPr>
          <w:b/>
          <w:u w:val="single"/>
        </w:rPr>
        <w:t>150642</w:t>
      </w:r>
    </w:p>
    <w:p>
      <w:r>
        <w:t xml:space="preserve">15. </w:t>
        <w:tab/>
        <w:tab/>
        <w:tab/>
        <w:tab/>
        <w:tab/>
        <w:tab/>
        <w:tab/>
        <w:tab/>
        <w:tab/>
        <w:t>Bro. Read the first thing I wrote and your reply. I'm not the one changing my tune here Mr. "Self Righteous Wank".   Calling someone an NPC is implying that you are the main character AND that is gormless and flacid like your attempts at sounding intelligent in your replies.</w:t>
      </w:r>
    </w:p>
    <w:p>
      <w:r>
        <w:rPr>
          <w:b/>
          <w:u w:val="single"/>
        </w:rPr>
        <w:t>150643</w:t>
      </w:r>
    </w:p>
    <w:p>
      <w:r>
        <w:t xml:space="preserve">16. </w:t>
        <w:tab/>
        <w:tab/>
        <w:tab/>
        <w:tab/>
        <w:t>Its an indicator of retardation to use memes at all. Full stop.  But this is the internet. Everyone is retarded.</w:t>
      </w:r>
    </w:p>
    <w:p>
      <w:r>
        <w:rPr>
          <w:b/>
          <w:u w:val="single"/>
        </w:rPr>
        <w:t>150644</w:t>
      </w:r>
    </w:p>
    <w:p>
      <w:r>
        <w:t>1. Doxed? He put his job under his name on Linkedin. It was all public information.</w:t>
      </w:r>
    </w:p>
    <w:p>
      <w:r>
        <w:rPr>
          <w:b/>
          <w:u w:val="single"/>
        </w:rPr>
        <w:t>150645</w:t>
      </w:r>
    </w:p>
    <w:p>
      <w:r>
        <w:t xml:space="preserve">2. </w:t>
        <w:tab/>
        <w:t>If you're talking about what I think you're talking about, the twitter troll in question is trying to expose this employee as the one responsible for the tweet (note - with zero proof), because he apparently wrote an article critical of Sarkeesian in 2015 and follows Niche Gamer.  Also - it's not just that. IMC has been talking to people.  &gt; But the harassment hasn’t stopped. I’ve been informed that employees of the company are facing a barrage of abuse both online and offline over the tweets, some of which is directed towards their families.  Remember the kerfuffle when Ethan Ralph went full retard and 'exposed' a random Bioware employee to blame for the ME:A facial animations? Because he's a retard who didn't know that 'animation lead' doesn't mean what he thought it meant.</w:t>
      </w:r>
    </w:p>
    <w:p>
      <w:r>
        <w:rPr>
          <w:b/>
          <w:u w:val="single"/>
        </w:rPr>
        <w:t>150646</w:t>
      </w:r>
    </w:p>
    <w:p>
      <w:r>
        <w:t xml:space="preserve">3. </w:t>
        <w:tab/>
        <w:tab/>
        <w:t>Comparing facial animation, a collaborative work, to a Tweet. Not the same thing.   &amp;#x200B;  The moment we take IMC for his word on anything is the day we should just shut up shop. That man is notorious for talking absolute nonsense, outright lying and doing whatever he can to get attention. His tweets during Charlottesville, a much bigger and more serious situation, saw him falsely accusing someone of murder and directing a mob straight to them. This should preclude him for ever being taken seriously. "IMC has been talking to people" on 4chan no doubt.</w:t>
      </w:r>
    </w:p>
    <w:p>
      <w:r>
        <w:rPr>
          <w:b/>
          <w:u w:val="single"/>
        </w:rPr>
        <w:t>150647</w:t>
      </w:r>
    </w:p>
    <w:p>
      <w:r>
        <w:t xml:space="preserve">4. </w:t>
        <w:tab/>
        <w:tab/>
        <w:tab/>
        <w:t>&gt; Comparing facial animation, a collaborative work, to a Tweet. Not the same thing.  Yaknow, GOG has a social media *team*, rite?  (and I'm well aware of IMC's Boston Bomber moment - I was one of the people dragging him for it and sending him DMs to yell at him about it. He ran with some stupid shit that it seemed like half the internet was talking about at the time.)</w:t>
      </w:r>
    </w:p>
    <w:p>
      <w:r>
        <w:rPr>
          <w:b/>
          <w:u w:val="single"/>
        </w:rPr>
        <w:t>150648</w:t>
      </w:r>
    </w:p>
    <w:p>
      <w:r>
        <w:t>1. I have been waiting for this, now on to Hollywood, looking at you Kathryn Heigel</w:t>
      </w:r>
    </w:p>
    <w:p>
      <w:r>
        <w:rPr>
          <w:b/>
          <w:u w:val="single"/>
        </w:rPr>
        <w:t>150649</w:t>
      </w:r>
    </w:p>
    <w:p>
      <w:r>
        <w:t xml:space="preserve">2. </w:t>
        <w:tab/>
        <w:t>Kathryn Heigel tried to sexually assault someone and they said no?</w:t>
      </w:r>
    </w:p>
    <w:p>
      <w:r>
        <w:rPr>
          <w:b/>
          <w:u w:val="single"/>
        </w:rPr>
        <w:t>150650</w:t>
      </w:r>
    </w:p>
    <w:p>
      <w:r>
        <w:t xml:space="preserve">3. </w:t>
        <w:tab/>
        <w:tab/>
        <w:t>Women definitely have more leeway when it comes to "sexual assault." A woman can outright grab a guy by the dick in public, and there a chunk of people (at least) won't think anything is wrong with it.</w:t>
      </w:r>
    </w:p>
    <w:p>
      <w:r>
        <w:rPr>
          <w:b/>
          <w:u w:val="single"/>
        </w:rPr>
        <w:t>150651</w:t>
      </w:r>
    </w:p>
    <w:p>
      <w:r>
        <w:t xml:space="preserve">4. </w:t>
        <w:tab/>
        <w:tab/>
        <w:tab/>
        <w:t>Also Andy Dick</w:t>
      </w:r>
    </w:p>
    <w:p>
      <w:r>
        <w:rPr>
          <w:b/>
          <w:u w:val="single"/>
        </w:rPr>
        <w:t>150652</w:t>
      </w:r>
    </w:p>
    <w:p>
      <w:r>
        <w:t xml:space="preserve">5. </w:t>
        <w:tab/>
        <w:tab/>
        <w:tab/>
        <w:tab/>
        <w:t>Andy Dick is not deserving of the attention... fuck that guy 1,000 ways into the sun. I would fucking sacrifice that shit person to get Phil Hartmann back.</w:t>
      </w:r>
    </w:p>
    <w:p>
      <w:r>
        <w:rPr>
          <w:b/>
          <w:u w:val="single"/>
        </w:rPr>
        <w:t>150653</w:t>
      </w:r>
    </w:p>
    <w:p>
      <w:r>
        <w:t xml:space="preserve">6. </w:t>
        <w:tab/>
        <w:tab/>
        <w:tab/>
        <w:tab/>
        <w:tab/>
        <w:t>Jesus Christ, so basically.. Andy Dick reintroduced his wife Brynn to cocaine.  Hartman said he'd leave her if she started doing drugs again and she shot him in his sleep.</w:t>
      </w:r>
    </w:p>
    <w:p>
      <w:r>
        <w:rPr>
          <w:b/>
          <w:u w:val="single"/>
        </w:rPr>
        <w:t>150654</w:t>
      </w:r>
    </w:p>
    <w:p>
      <w:r>
        <w:t xml:space="preserve">7. </w:t>
        <w:tab/>
        <w:tab/>
        <w:tab/>
        <w:tab/>
        <w:tab/>
        <w:tab/>
        <w:t>He did the same thing with Chris Farley, which also (indirectly) lead to his overdosing    Andy Dick is a piece of human waste</w:t>
      </w:r>
    </w:p>
    <w:p>
      <w:r>
        <w:rPr>
          <w:b/>
          <w:u w:val="single"/>
        </w:rPr>
        <w:t>150655</w:t>
      </w:r>
    </w:p>
    <w:p>
      <w:r>
        <w:t xml:space="preserve">8. </w:t>
        <w:tab/>
        <w:tab/>
        <w:tab/>
        <w:tab/>
        <w:tab/>
        <w:tab/>
        <w:tab/>
        <w:t>Andy Dick is not responsible for the deaths of Chris Farley or Phil Hartman.  You are responsible for your own actions. If someone offers you drugs and you take them and do something regrettable, that's 100% on you. That's what being accountable for your own actions is.  Phil Hartmans wife was a cunt who murdered him. Chris Farley had a substance abuse problem and a burning desire for attention.</w:t>
      </w:r>
    </w:p>
    <w:p>
      <w:r>
        <w:rPr>
          <w:b/>
          <w:u w:val="single"/>
        </w:rPr>
        <w:t>150656</w:t>
      </w:r>
    </w:p>
    <w:p>
      <w:r>
        <w:t xml:space="preserve">9. </w:t>
        <w:tab/>
        <w:tab/>
        <w:tab/>
        <w:tab/>
        <w:tab/>
        <w:tab/>
        <w:tab/>
        <w:tab/>
        <w:t>They were both clean when Dick deliberately persuaded them to 'get off the wagon'. Folk who were present described him as persistently following Hartmans wife around and pestering her until she caved. Yes they had problems: problems that he gleefully encouraged them to succumb to.    To say that he bears no responsibility is simply ignorance.</w:t>
      </w:r>
    </w:p>
    <w:p>
      <w:r>
        <w:rPr>
          <w:b/>
          <w:u w:val="single"/>
        </w:rPr>
        <w:t>150657</w:t>
      </w:r>
    </w:p>
    <w:p>
      <w:r>
        <w:t xml:space="preserve">10. </w:t>
        <w:tab/>
        <w:tab/>
        <w:tab/>
        <w:tab/>
        <w:tab/>
        <w:tab/>
        <w:tab/>
        <w:tab/>
        <w:t>I don’t know about that.  If you know someone is suicidal and you give them a gun and encourage them to kill them selves, they’re still making their own choices and are responsible for their death, but I’d say there’s a good argument to be made that you contributed to their death.</w:t>
      </w:r>
    </w:p>
    <w:p>
      <w:r>
        <w:rPr>
          <w:b/>
          <w:u w:val="single"/>
        </w:rPr>
        <w:t>150658</w:t>
      </w:r>
    </w:p>
    <w:p>
      <w:r>
        <w:t>1. TIL my spice rack is bad karma.</w:t>
      </w:r>
    </w:p>
    <w:p>
      <w:r>
        <w:rPr>
          <w:b/>
          <w:u w:val="single"/>
        </w:rPr>
        <w:t>150659</w:t>
      </w:r>
    </w:p>
    <w:p>
      <w:r>
        <w:t>1. Strippers who fuck are nice too. Usually they will do it in the back and you can negotiate a decent price. Only downside is they will rush you so don’t go back there and try to make love</w:t>
      </w:r>
    </w:p>
    <w:p>
      <w:r>
        <w:rPr>
          <w:b/>
          <w:u w:val="single"/>
        </w:rPr>
        <w:t>150660</w:t>
      </w:r>
    </w:p>
    <w:p>
      <w:r>
        <w:t xml:space="preserve">2. </w:t>
        <w:tab/>
        <w:t>You need to go into more details on how you pull this off.  Like I assume you can't just outright say you want to give them more money for sex. So how do you do it.  Don't they have cameras in the back?  Do you offer them more money up front?</w:t>
      </w:r>
    </w:p>
    <w:p>
      <w:r>
        <w:rPr>
          <w:b/>
          <w:u w:val="single"/>
        </w:rPr>
        <w:t>150661</w:t>
      </w:r>
    </w:p>
    <w:p>
      <w:r>
        <w:t xml:space="preserve">3. </w:t>
        <w:tab/>
        <w:tab/>
        <w:t>The only time they will talk about cameras in the back is to use it as a way to keep people in line. If they don’t say that some people will think it’s ok to do anything back there.   In some cases there are cameras but most likely there is not someone sitting there watching the feed. Those places are all about making money and they’re not gonna waste some on paying someone to watch all night  In regards to bringing this up with them keep in mind that where you live plays a roll. In some areas this may be less common but overall it’s important to know that strippers are whores who dance for money cause Whore houses are not legal   In just about every club you will see these options  1) table dance: here is where they will dance for you at your table or at the bar. Usually topless. Usually 10 bucks. This is where they will try to seduce you and upsell you on the other services, lap dance and champagne room   2) lap dance: average cost $25 per song. This is where things get a little more spicy and you can even fuck girls here. If you have a condom and she is ok with it you may be able to stick it in. Obviously you should know if she’s up for that sort of thing before you try. See if she lets you stick a finger in or if she touches your cock. Many of them while play with it here even out of your pants if they like you   3) this is the champagne room which is just for fucking no matter what you’ve been told. Some of these whores are master manipulators so if they can get you in there without having to fuck you they will. They’ll say they can blow you or that “you’ll have a good time” without being specific. You need to talk with them like they are merchants selling a good not like they are queens or princesses.   Most of these women have pimps no matter how normal they seem. They are not. These are not the girls who work at your local Starbucks or Whole Foods. These are dirty, filthy, criminal whores who are willing to do whatever they can for easy money.   If you seem like a pussy or a cop they will be skeptical. Be cool. Be confident.   There are different kinds of whores in strip clubs and some are more direct than others. Also there is a culture in these places. Two clubs on the same block may have different cultures. 1 club may be more open about what happens while the other acts is if nothing happens   Try to go to the one that is more open then try to find the girl who is the most straight forward.   Talk to her and ask if she does rooms. When she says yes ask her what she does back there. Most will tell you what they’re all about right there.   This is where you will want to negotiate   This is how it works   There will be 2 or 3 things you’ll need to account for   1) there will always be a cost for the room. This goes to the club and will provide you the room for your session. It is usually 15 minutes but can be 30   The cost will range between 50 and 100 bucks for the room and is usually non negotiable. The Whore doesn’t get any of this so she’ll want to cover that then add her cost   This is will vary based on the quality of the whore   The better looking the more they’ll ask for. Also depending on blow job or sex you’ll have a different price   If you want the get the nastiest whore in there expect the the room fee plus 50 to 100 for her  Better looking girls usually want at least 100 for themselves to fuck. Again this all varies and is negotiable.   My rule of thumb is never to go over 200 total but I’m usually drunk and go for the sluttiest over the hottest.   Make sure she tells you in plain English what you’re getting and you don’t just go off of “it will be good”  Have her agree to sex or head for the price you set and have fun.   I get the total cost from them and that’s it.   Thirdly sometimes there is like a bottle chick who brings you back there and sets up the room. They’ll try to sell you a bottle tell them no. Tip them if they are there and they’ll leave you alone while you fuck  Don’t tip them and they’ll be hollering through the curtain the second 15 minutes passes  Find a place where the whore has direct access to the room, talk about what she wants, negotiate your price. Again, sweet spot for me is 100 to 150 total.   I’ve had countless blowjobs and fuck sessions in clubs over the years and have loved every one of them.   I’ve even taken strippers home for free and fucked them but that’s another story and takes too much time sometimes   Anyway. Any other questions and I’ll do my best to answer   Edit: cameras will only be mentioned for lap dance area. Champagne room there is no issue with cameras as anything goes there.</w:t>
      </w:r>
    </w:p>
    <w:p>
      <w:r>
        <w:rPr>
          <w:b/>
          <w:u w:val="single"/>
        </w:rPr>
        <w:t>150662</w:t>
      </w:r>
    </w:p>
    <w:p>
      <w:r>
        <w:t xml:space="preserve">4. </w:t>
        <w:tab/>
        <w:tab/>
        <w:tab/>
        <w:t>You are the fuckin man. Thank you.  I'm saving this comment. This is the answer I was looking for.</w:t>
      </w:r>
    </w:p>
    <w:p>
      <w:r>
        <w:rPr>
          <w:b/>
          <w:u w:val="single"/>
        </w:rPr>
        <w:t>150663</w:t>
      </w:r>
    </w:p>
    <w:p>
      <w:r>
        <w:t>1. What a cunt.</w:t>
      </w:r>
    </w:p>
    <w:p>
      <w:r>
        <w:rPr>
          <w:b/>
          <w:u w:val="single"/>
        </w:rPr>
        <w:t>150664</w:t>
      </w:r>
    </w:p>
    <w:p>
      <w:r>
        <w:t>1. Every time.  Every time there's a girl with red hair/Irish/Scottish descent, they make her black just because.   Every *single* ***time.***</w:t>
      </w:r>
    </w:p>
    <w:p>
      <w:r>
        <w:rPr>
          <w:b/>
          <w:u w:val="single"/>
        </w:rPr>
        <w:t>150665</w:t>
      </w:r>
    </w:p>
    <w:p>
      <w:r>
        <w:t xml:space="preserve">2. </w:t>
        <w:tab/>
        <w:t>Irish Lives Matter.</w:t>
      </w:r>
    </w:p>
    <w:p>
      <w:r>
        <w:rPr>
          <w:b/>
          <w:u w:val="single"/>
        </w:rPr>
        <w:t>150666</w:t>
      </w:r>
    </w:p>
    <w:p>
      <w:r>
        <w:t xml:space="preserve">3. </w:t>
        <w:tab/>
        <w:tab/>
        <w:t>The English: Do they really?</w:t>
      </w:r>
    </w:p>
    <w:p>
      <w:r>
        <w:rPr>
          <w:b/>
          <w:u w:val="single"/>
        </w:rPr>
        <w:t>150667</w:t>
      </w:r>
    </w:p>
    <w:p>
      <w:r>
        <w:t xml:space="preserve">4. </w:t>
        <w:tab/>
        <w:tab/>
        <w:tab/>
        <w:t>Cromwell did literally nothing wrong.</w:t>
      </w:r>
    </w:p>
    <w:p>
      <w:r>
        <w:rPr>
          <w:b/>
          <w:u w:val="single"/>
        </w:rPr>
        <w:t>150668</w:t>
      </w:r>
    </w:p>
    <w:p>
      <w:r>
        <w:t xml:space="preserve">5. </w:t>
        <w:tab/>
        <w:tab/>
        <w:tab/>
        <w:tab/>
        <w:t>*Seethes and reaches for a drink*</w:t>
      </w:r>
    </w:p>
    <w:p>
      <w:r>
        <w:rPr>
          <w:b/>
          <w:u w:val="single"/>
        </w:rPr>
        <w:t>150669</w:t>
      </w:r>
    </w:p>
    <w:p>
      <w:r>
        <w:t xml:space="preserve">6. </w:t>
        <w:tab/>
        <w:tab/>
        <w:tab/>
        <w:tab/>
        <w:tab/>
        <w:t>How many potatoes does it take to kill an Irishman?</w:t>
      </w:r>
    </w:p>
    <w:p>
      <w:r>
        <w:rPr>
          <w:b/>
          <w:u w:val="single"/>
        </w:rPr>
        <w:t>150670</w:t>
      </w:r>
    </w:p>
    <w:p>
      <w:r>
        <w:t xml:space="preserve">7. </w:t>
        <w:tab/>
        <w:tab/>
        <w:tab/>
        <w:tab/>
        <w:tab/>
        <w:tab/>
        <w:t>As many teeth in a Queen cunt kissers head.</w:t>
      </w:r>
    </w:p>
    <w:p>
      <w:r>
        <w:rPr>
          <w:b/>
          <w:u w:val="single"/>
        </w:rPr>
        <w:t>150671</w:t>
      </w:r>
    </w:p>
    <w:p>
      <w:r>
        <w:t xml:space="preserve">8. </w:t>
        <w:tab/>
        <w:t>This happens so often it feels like it’s intentional.</w:t>
      </w:r>
    </w:p>
    <w:p>
      <w:r>
        <w:rPr>
          <w:b/>
          <w:u w:val="single"/>
        </w:rPr>
        <w:t>150672</w:t>
      </w:r>
    </w:p>
    <w:p>
      <w:r>
        <w:t xml:space="preserve">9. </w:t>
        <w:tab/>
        <w:tab/>
        <w:t>It is, they'll fill a show with niggers then act offended when you call them out</w:t>
      </w:r>
    </w:p>
    <w:p>
      <w:r>
        <w:rPr>
          <w:b/>
          <w:u w:val="single"/>
        </w:rPr>
        <w:t>150673</w:t>
      </w:r>
    </w:p>
    <w:p>
      <w:r>
        <w:t xml:space="preserve">10. </w:t>
        <w:tab/>
        <w:t>It seems the casting crew took Mr Toole a little too literally.  &gt;  Mr. Toole: I don't know whether you're aware of it. But we Irish are the "niggers" of the British Empire. - Hell on Wheels: 1x07 - Revelations.</w:t>
      </w:r>
    </w:p>
    <w:p>
      <w:r>
        <w:rPr>
          <w:b/>
          <w:u w:val="single"/>
        </w:rPr>
        <w:t>150674</w:t>
      </w:r>
    </w:p>
    <w:p>
      <w:r>
        <w:t xml:space="preserve">11. </w:t>
        <w:tab/>
        <w:t>Triss is not a redhead in the books though, and the TV series isn't based on the games. Both CDPR and Netflix changed her looks.</w:t>
      </w:r>
    </w:p>
    <w:p>
      <w:r>
        <w:rPr>
          <w:b/>
          <w:u w:val="single"/>
        </w:rPr>
        <w:t>150675</w:t>
      </w:r>
    </w:p>
    <w:p>
      <w:r>
        <w:t xml:space="preserve">12. </w:t>
        <w:tab/>
        <w:tab/>
        <w:t>And shes a thot of the highest order...  The triss in the books isnt exactly a likeable person</w:t>
      </w:r>
    </w:p>
    <w:p>
      <w:r>
        <w:rPr>
          <w:b/>
          <w:u w:val="single"/>
        </w:rPr>
        <w:t>150676</w:t>
      </w:r>
    </w:p>
    <w:p>
      <w:r>
        <w:t xml:space="preserve">13. </w:t>
        <w:tab/>
        <w:tab/>
        <w:tab/>
        <w:t>I've only played the games so I'm curious about what makes her unlikable?</w:t>
      </w:r>
    </w:p>
    <w:p>
      <w:r>
        <w:rPr>
          <w:b/>
          <w:u w:val="single"/>
        </w:rPr>
        <w:t>150677</w:t>
      </w:r>
    </w:p>
    <w:p>
      <w:r>
        <w:t xml:space="preserve">14. </w:t>
        <w:tab/>
        <w:tab/>
        <w:tab/>
        <w:tab/>
        <w:t>Both Triss and Yennefer are manipulative cunts in the books.  Yen in particular often tries to either kill Geralt or get him killed.</w:t>
      </w:r>
    </w:p>
    <w:p>
      <w:r>
        <w:rPr>
          <w:b/>
          <w:u w:val="single"/>
        </w:rPr>
        <w:t>150678</w:t>
      </w:r>
    </w:p>
    <w:p>
      <w:r>
        <w:t>1. Yeaaaaa, I don't think this qualifies. India has a HUGE problem with women being raped on public transport like trains and buses.</w:t>
      </w:r>
    </w:p>
    <w:p>
      <w:r>
        <w:rPr>
          <w:b/>
          <w:u w:val="single"/>
        </w:rPr>
        <w:t>150679</w:t>
      </w:r>
    </w:p>
    <w:p>
      <w:r>
        <w:t xml:space="preserve">2. </w:t>
        <w:tab/>
        <w:t>Agreed. This is a cheap-to-execute measure to reduce fondling and groping; these are the kind of measures we should generally be glad of. To wit, we don't have such things in North America even though 'womyn's rights' are so much further along here. Why? Because we aren't jamming our fingers in strangers cunts on the bus. At least... not unless you get 'the look' ;)</w:t>
      </w:r>
    </w:p>
    <w:p>
      <w:r>
        <w:rPr>
          <w:b/>
          <w:u w:val="single"/>
        </w:rPr>
        <w:t>150680</w:t>
      </w:r>
    </w:p>
    <w:p>
      <w:r>
        <w:t>1. Let's cut to the chase...who is this female curry nigger?</w:t>
      </w:r>
    </w:p>
    <w:p>
      <w:r>
        <w:rPr>
          <w:b/>
          <w:u w:val="single"/>
        </w:rPr>
        <w:t>150681</w:t>
      </w:r>
    </w:p>
    <w:p>
      <w:r>
        <w:t xml:space="preserve">2. </w:t>
        <w:tab/>
        <w:t xml:space="preserve"> Woah there VladVonEisberg!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150682</w:t>
      </w:r>
    </w:p>
    <w:p>
      <w:r>
        <w:t>1. I just checked your post history, it's all arguing and starting shit.   Your also a massive conspiracy theorist and you believe the Earth is flat.   All the people reading this just know this is who posted this post</w:t>
      </w:r>
    </w:p>
    <w:p>
      <w:r>
        <w:rPr>
          <w:b/>
          <w:u w:val="single"/>
        </w:rPr>
        <w:t>150683</w:t>
      </w:r>
    </w:p>
    <w:p>
      <w:r>
        <w:t xml:space="preserve">2. </w:t>
        <w:tab/>
        <w:t>I argue with idiots. Plain and simple. Read the conversations and get back to me. Also I KNOW the Earth is flat. It's called science and research.</w:t>
      </w:r>
    </w:p>
    <w:p>
      <w:r>
        <w:rPr>
          <w:b/>
          <w:u w:val="single"/>
        </w:rPr>
        <w:t>150684</w:t>
      </w:r>
    </w:p>
    <w:p>
      <w:r>
        <w:t xml:space="preserve">3. </w:t>
        <w:tab/>
        <w:tab/>
        <w:t>Oh? So you have done scientifically proven research and peer review studies, along with experiments and proof, as all scientific theories must undergo to be accreddited and accepted?   No. What you did was, go on YouTube, and watch some high school kid record some shitty presentation about how nasa faked it all to receive a tiny fraction of the nation's budget? It's wasn't even possible to fake the moon landing in the 60s, it would have been easier to just put someone on the moon too. (Assuming you believe that was faked) and all for what? There's no plausible motive for them to do this. I bet you also believe vaccines kill children</w:t>
      </w:r>
    </w:p>
    <w:p>
      <w:r>
        <w:rPr>
          <w:b/>
          <w:u w:val="single"/>
        </w:rPr>
        <w:t>150685</w:t>
      </w:r>
    </w:p>
    <w:p>
      <w:r>
        <w:t xml:space="preserve">4. </w:t>
        <w:tab/>
        <w:tab/>
        <w:tab/>
        <w:t>You don't even know about operation highjump, project dominic, operation fishbowl and you wanna just use logical fallacies to defend your position. I researched this for many months and if you think we landed on the moon with a spacecraft made with tinfoil then you have bigger things to worry about my friend. There's a documentary you can watch yourself called "a funny thing happened on the way to the moon".  &gt;There's no plausible motive for them to do this.  If you can't even deduce that billions of tax dollars isn't a good enough plausible motive then I'm sorry you have mental handicaps.  And if NASA is doing all these things like they say they are then why do they have to fake anything?  ISS Exposé https://www.youtube.com/watch?v=AG00mtgvtPM&amp;t=1s  Yes, it's actually easy to do your own research you know. Instead of blindly following others.</w:t>
      </w:r>
    </w:p>
    <w:p>
      <w:r>
        <w:rPr>
          <w:b/>
          <w:u w:val="single"/>
        </w:rPr>
        <w:t>150686</w:t>
      </w:r>
    </w:p>
    <w:p>
      <w:r>
        <w:t xml:space="preserve">5. </w:t>
        <w:tab/>
        <w:tab/>
        <w:tab/>
        <w:tab/>
        <w:t>Ahh. Why did I even try. Please tell me your not parent! Please!</w:t>
      </w:r>
    </w:p>
    <w:p>
      <w:r>
        <w:rPr>
          <w:b/>
          <w:u w:val="single"/>
        </w:rPr>
        <w:t>150687</w:t>
      </w:r>
    </w:p>
    <w:p>
      <w:r>
        <w:t xml:space="preserve">6. </w:t>
        <w:tab/>
        <w:tab/>
        <w:tab/>
        <w:tab/>
        <w:tab/>
        <w:t>Did you even open that link? It's only 5 minutes. I realize that you have an ego to defend but really now, this is the age of information and if you don't have the intelligence to research and consider other viewpoints unassumingly then don't bother debating.</w:t>
      </w:r>
    </w:p>
    <w:p>
      <w:r>
        <w:rPr>
          <w:b/>
          <w:u w:val="single"/>
        </w:rPr>
        <w:t>150688</w:t>
      </w:r>
    </w:p>
    <w:p>
      <w:r>
        <w:t xml:space="preserve">7. </w:t>
        <w:tab/>
        <w:tab/>
        <w:tab/>
        <w:tab/>
        <w:tab/>
        <w:tab/>
        <w:t>An ego to defend? Who do you think I am? This isn't even a debate anymore you have insulted my intelligence multiple times without provocation, you refused to show me any research you've actually accomplished scientifically, which you claim you have done, and no, your not going to change my mind. I am educated in physics, chemistry, biology, Earth science, I understand how our universe works the way it's scientifically understood right now. Sure, in 30 years that might  change, but if like you said, I'm following people blindly like sheep, I'll gladly follow the shepherd that seems to know what the fuck he's doing (the shepherd being NASA, quote from adoseofbuckely) not some stranger on the internet</w:t>
      </w:r>
    </w:p>
    <w:p>
      <w:r>
        <w:rPr>
          <w:b/>
          <w:u w:val="single"/>
        </w:rPr>
        <w:t>150689</w:t>
      </w:r>
    </w:p>
    <w:p>
      <w:r>
        <w:t xml:space="preserve">8. </w:t>
        <w:tab/>
        <w:tab/>
        <w:tab/>
        <w:tab/>
        <w:tab/>
        <w:tab/>
        <w:tab/>
        <w:t>And that's why you're a sheep. If your intelligence has been insulted then that's nobodies fault but your own. Unless you want to act butthurt.   I only speak truth and facts.</w:t>
      </w:r>
    </w:p>
    <w:p>
      <w:r>
        <w:rPr>
          <w:b/>
          <w:u w:val="single"/>
        </w:rPr>
        <w:t>150690</w:t>
      </w:r>
    </w:p>
    <w:p>
      <w:r>
        <w:t xml:space="preserve">9. </w:t>
        <w:tab/>
        <w:tab/>
        <w:tab/>
        <w:tab/>
        <w:tab/>
        <w:tab/>
        <w:tab/>
        <w:tab/>
        <w:t>"Earth is flat"   "I only speak truth and facts"</w:t>
      </w:r>
    </w:p>
    <w:p>
      <w:r>
        <w:rPr>
          <w:b/>
          <w:u w:val="single"/>
        </w:rPr>
        <w:t>150691</w:t>
      </w:r>
    </w:p>
    <w:p>
      <w:r>
        <w:t xml:space="preserve">10. </w:t>
        <w:tab/>
        <w:tab/>
        <w:tab/>
        <w:tab/>
        <w:tab/>
        <w:tab/>
        <w:tab/>
        <w:tab/>
        <w:tab/>
        <w:t>You do realize that I know for a fact that you haven't researched it? You seem to fail to realize that my intelligence is far higher than yours.</w:t>
      </w:r>
    </w:p>
    <w:p>
      <w:r>
        <w:rPr>
          <w:b/>
          <w:u w:val="single"/>
        </w:rPr>
        <w:t>150692</w:t>
      </w:r>
    </w:p>
    <w:p>
      <w:r>
        <w:t xml:space="preserve">11. </w:t>
        <w:tab/>
        <w:tab/>
        <w:tab/>
        <w:tab/>
        <w:tab/>
        <w:tab/>
        <w:tab/>
        <w:tab/>
        <w:tab/>
        <w:tab/>
        <w:t>r/iamverysmart</w:t>
      </w:r>
    </w:p>
    <w:p>
      <w:r>
        <w:rPr>
          <w:b/>
          <w:u w:val="single"/>
        </w:rPr>
        <w:t>150693</w:t>
      </w:r>
    </w:p>
    <w:p>
      <w:r>
        <w:t xml:space="preserve">12. </w:t>
        <w:tab/>
        <w:tab/>
        <w:tab/>
        <w:tab/>
        <w:tab/>
        <w:tab/>
        <w:tab/>
        <w:tab/>
        <w:tab/>
        <w:tab/>
        <w:tab/>
        <w:t>Nah, try /r/cst.  /r/Iamverysmart are a bunch of circle jerk losers that use logical fallacies to pretend they are smart, like you.</w:t>
      </w:r>
    </w:p>
    <w:p>
      <w:r>
        <w:rPr>
          <w:b/>
          <w:u w:val="single"/>
        </w:rPr>
        <w:t>150694</w:t>
      </w:r>
    </w:p>
    <w:p>
      <w:r>
        <w:t xml:space="preserve">13. </w:t>
        <w:tab/>
        <w:tab/>
        <w:tab/>
        <w:tab/>
        <w:tab/>
        <w:tab/>
        <w:tab/>
        <w:tab/>
        <w:tab/>
        <w:tab/>
        <w:tab/>
        <w:tab/>
        <w:t>LMAO you thought.... You think that subreddit is people claiming to be smart and circle jerking each other?   Hahahahaha.... It's literally the complete opposite.</w:t>
      </w:r>
    </w:p>
    <w:p>
      <w:r>
        <w:rPr>
          <w:b/>
          <w:u w:val="single"/>
        </w:rPr>
        <w:t>150695</w:t>
      </w:r>
    </w:p>
    <w:p>
      <w:r>
        <w:t xml:space="preserve">14. </w:t>
        <w:tab/>
        <w:tab/>
        <w:tab/>
        <w:tab/>
        <w:tab/>
        <w:tab/>
        <w:tab/>
        <w:tab/>
        <w:tab/>
        <w:tab/>
        <w:tab/>
        <w:tab/>
        <w:tab/>
        <w:t>No, it's people acting like they're smart and the whole sub is a giant circle jerk.</w:t>
      </w:r>
    </w:p>
    <w:p>
      <w:r>
        <w:rPr>
          <w:b/>
          <w:u w:val="single"/>
        </w:rPr>
        <w:t>150696</w:t>
      </w:r>
    </w:p>
    <w:p>
      <w:r>
        <w:t xml:space="preserve">15. </w:t>
        <w:tab/>
        <w:tab/>
        <w:tab/>
        <w:tab/>
        <w:tab/>
        <w:tab/>
        <w:tab/>
        <w:tab/>
        <w:tab/>
        <w:tab/>
        <w:tab/>
        <w:tab/>
        <w:tab/>
        <w:tab/>
        <w:t>I give up your head is so far up that ass I don't even know where to start. It's like it's so far up there your body imploded</w:t>
      </w:r>
    </w:p>
    <w:p>
      <w:r>
        <w:rPr>
          <w:b/>
          <w:u w:val="single"/>
        </w:rPr>
        <w:t>150697</w:t>
      </w:r>
    </w:p>
    <w:p>
      <w:r>
        <w:t xml:space="preserve">16. </w:t>
        <w:tab/>
        <w:tab/>
        <w:tab/>
        <w:tab/>
        <w:tab/>
        <w:tab/>
        <w:tab/>
        <w:tab/>
        <w:tab/>
        <w:tab/>
        <w:tab/>
        <w:tab/>
        <w:tab/>
        <w:tab/>
        <w:tab/>
        <w:t>No, you just rely on childish tactics that are so boring and outdated that you have nothing better to do than mock people who are smarter than you.</w:t>
      </w:r>
    </w:p>
    <w:p>
      <w:r>
        <w:rPr>
          <w:b/>
          <w:u w:val="single"/>
        </w:rPr>
        <w:t>150698</w:t>
      </w:r>
    </w:p>
    <w:p>
      <w:r>
        <w:t>1. I highly suspect this is a joke snap</w:t>
      </w:r>
    </w:p>
    <w:p>
      <w:r>
        <w:rPr>
          <w:b/>
          <w:u w:val="single"/>
        </w:rPr>
        <w:t>150699</w:t>
      </w:r>
    </w:p>
    <w:p>
      <w:r>
        <w:t xml:space="preserve">2. </w:t>
        <w:tab/>
        <w:t>This has to be a joke. If not that dude is the biggest bitch I've seen.</w:t>
      </w:r>
    </w:p>
    <w:p>
      <w:r>
        <w:rPr>
          <w:b/>
          <w:u w:val="single"/>
        </w:rPr>
        <w:t>150700</w:t>
      </w:r>
    </w:p>
    <w:p>
      <w:r>
        <w:t xml:space="preserve">3. </w:t>
        <w:tab/>
        <w:tab/>
        <w:t>So in your opinion, him being a pussy gives her the right to be an abusive cunt?</w:t>
      </w:r>
    </w:p>
    <w:p>
      <w:r>
        <w:rPr>
          <w:b/>
          <w:u w:val="single"/>
        </w:rPr>
        <w:t>150701</w:t>
      </w:r>
    </w:p>
    <w:p>
      <w:r>
        <w:t>1. So I guess this subreddit is just entirely anti woman?</w:t>
      </w:r>
    </w:p>
    <w:p>
      <w:r>
        <w:rPr>
          <w:b/>
          <w:u w:val="single"/>
        </w:rPr>
        <w:t>150702</w:t>
      </w:r>
    </w:p>
    <w:p>
      <w:r>
        <w:t xml:space="preserve">2. </w:t>
        <w:tab/>
        <w:t>Many incels came here after reddit banned their sub</w:t>
      </w:r>
    </w:p>
    <w:p>
      <w:r>
        <w:rPr>
          <w:b/>
          <w:u w:val="single"/>
        </w:rPr>
        <w:t>150703</w:t>
      </w:r>
    </w:p>
    <w:p>
      <w:r>
        <w:t xml:space="preserve">3. </w:t>
        <w:tab/>
        <w:tab/>
        <w:t>They did not. Our numbers have continued to increase steadily following the banning of that sub. We saw saw no uptick and no reason to believe such a thing.   Quit being lazy and formulate a better argument.</w:t>
      </w:r>
    </w:p>
    <w:p>
      <w:r>
        <w:rPr>
          <w:b/>
          <w:u w:val="single"/>
        </w:rPr>
        <w:t>150704</w:t>
      </w:r>
    </w:p>
    <w:p>
      <w:r>
        <w:t xml:space="preserve">4. </w:t>
        <w:tab/>
        <w:tab/>
        <w:tab/>
        <w:t>Isn't an argument an exchange of opposing views? Someone asked a question, then I gave an answer from what I observed. YOU just presented an argument. Which might even be correct, given you seem to have info that I dont. But you also erroneously called my observation (that seems to have upset you) an "argument" AND threw in a lil personal attack. Get your shit together triggered little bro</w:t>
      </w:r>
    </w:p>
    <w:p>
      <w:r>
        <w:rPr>
          <w:b/>
          <w:u w:val="single"/>
        </w:rPr>
        <w:t>150705</w:t>
      </w:r>
    </w:p>
    <w:p>
      <w:r>
        <w:t xml:space="preserve">5. </w:t>
        <w:tab/>
        <w:tab/>
        <w:tab/>
        <w:tab/>
        <w:t>Don't take your anger out on me because you attempted to lazily smear an entire sub.</w:t>
      </w:r>
    </w:p>
    <w:p>
      <w:r>
        <w:rPr>
          <w:b/>
          <w:u w:val="single"/>
        </w:rPr>
        <w:t>150706</w:t>
      </w:r>
    </w:p>
    <w:p>
      <w:r>
        <w:t xml:space="preserve">6. </w:t>
        <w:tab/>
        <w:tab/>
        <w:tab/>
        <w:tab/>
        <w:tab/>
        <w:t>Lol wasn't smearing an entire sub. Why you take so personally?</w:t>
      </w:r>
    </w:p>
    <w:p>
      <w:r>
        <w:rPr>
          <w:b/>
          <w:u w:val="single"/>
        </w:rPr>
        <w:t>150707</w:t>
      </w:r>
    </w:p>
    <w:p>
      <w:r>
        <w:t xml:space="preserve">7. </w:t>
        <w:tab/>
        <w:tab/>
        <w:tab/>
        <w:tab/>
        <w:tab/>
        <w:tab/>
        <w:t>&gt; So I guess this subreddit is just entirely anti woman?  &gt; Lol wasn't smearing an entire sub.  Hmmmm, it's almost like you did.</w:t>
      </w:r>
    </w:p>
    <w:p>
      <w:r>
        <w:rPr>
          <w:b/>
          <w:u w:val="single"/>
        </w:rPr>
        <w:t>150708</w:t>
      </w:r>
    </w:p>
    <w:p>
      <w:r>
        <w:t xml:space="preserve">8. </w:t>
        <w:tab/>
        <w:tab/>
        <w:tab/>
        <w:tab/>
        <w:tab/>
        <w:tab/>
        <w:tab/>
        <w:t>&gt;So I guess this subreddit is just entirely anti woman?  LOL calling someone anti-woman is "smearing the entire sub" to you? Guess you really got ROASTED, eh?? Put some salve on that burn yo,  You should probably crawl back into your safe space, I'm worried your skin is a lil too thin to survive outside.</w:t>
      </w:r>
    </w:p>
    <w:p>
      <w:r>
        <w:rPr>
          <w:b/>
          <w:u w:val="single"/>
        </w:rPr>
        <w:t>150709</w:t>
      </w:r>
    </w:p>
    <w:p>
      <w:r>
        <w:t xml:space="preserve">9. </w:t>
        <w:tab/>
        <w:tab/>
        <w:tab/>
        <w:tab/>
        <w:tab/>
        <w:tab/>
        <w:tab/>
        <w:tab/>
        <w:t>Today i got called thin skin by a crayon connaisseur, weird day indeed.   I don't know, one would assume that the oldest reckless faggotry of calling PPD anti-woman would be known to be very old and taken as actual insult over the years, as much as sandwich jokes for feminists or watermelon jokes for blacks, who the fuck would have guessed roiiight ?   Just in case you didn't read the rules, i'll copy paste the first 2 sentences : THIS IS NOT /R/BEATINGWOMEN. /r/pussypassdenied is not for misogynists, racists, or otherwise douchy types of individuals.  So, dear glue sniffer, next time you have the genius idea of posting the most meta shit on any sub reddit just to larp as some tough cunt being amused of said sub reddit so called "triggered" status, you could consider not doing it and, instead, lick some window or at least try to be original when you throw some shit ? dude you serious with that roasted/salve on burn shit ?   No hard feelings.</w:t>
      </w:r>
    </w:p>
    <w:p>
      <w:r>
        <w:rPr>
          <w:b/>
          <w:u w:val="single"/>
        </w:rPr>
        <w:t>150710</w:t>
      </w:r>
    </w:p>
    <w:p>
      <w:r>
        <w:t xml:space="preserve">10. </w:t>
        <w:tab/>
        <w:tab/>
        <w:tab/>
        <w:tab/>
        <w:tab/>
        <w:tab/>
        <w:tab/>
        <w:tab/>
        <w:tab/>
        <w:t>Lol I like you</w:t>
      </w:r>
    </w:p>
    <w:p>
      <w:r>
        <w:rPr>
          <w:b/>
          <w:u w:val="single"/>
        </w:rPr>
        <w:t>150711</w:t>
      </w:r>
    </w:p>
    <w:p>
      <w:r>
        <w:t>1. I saw at least one person who legitimately thought that. They saw a picture of her someone posted but didn't know it was from a new animation. They just assumed it was widownaker.  And now you're just ignoring the point. I don't care about diversity in overwatch. I'm stating what people on tumblr are complaining about. They're not complaining about trans inclusion that's for sure. Op is the one who brought that up. His one tame response might not even know what overwatch is, his moronic rant was crazier than most sjw shit.  I'm saying this whole thread is a joke for people to circlejerk over confirmation bias. All these posts nodding along like the op isn't completely retarded.  Meanwhile the actual complaints are not just tumblr and have been some very ongoing complaints in the overwatch community in general (outside of reddit).   Personally as an artist I do think "sameface syndrome" is a valid complaint. It's an understandable flaw for beginners or for a single artist who is self taught, but when a studio with dozens of artists on a single project make their female characters too similar looking (not identical) but have more extreme differences among all the male characters, then there's obviously some bullshit going on with the blizzard execs.</w:t>
      </w:r>
    </w:p>
    <w:p>
      <w:r>
        <w:rPr>
          <w:b/>
          <w:u w:val="single"/>
        </w:rPr>
        <w:t>150712</w:t>
      </w:r>
    </w:p>
    <w:p>
      <w:r>
        <w:t>1. She is right to be upset.  Rogers center staff was way out of line. Who do they think they are? Some sort of commie relationship police?</w:t>
      </w:r>
    </w:p>
    <w:p>
      <w:r>
        <w:rPr>
          <w:b/>
          <w:u w:val="single"/>
        </w:rPr>
        <w:t>150713</w:t>
      </w:r>
    </w:p>
    <w:p>
      <w:r>
        <w:t xml:space="preserve">2. </w:t>
        <w:tab/>
        <w:t>Yes, that's what women are - commie relationship police, and that's why this is funny.  The front holes want to be the sole arbiters of acceptable sexuality, and being confronted by a female and being told "no, this is not appropriate in this setting" - is fucking hilarious.  Even after the organization bent over backwards to make this right, she still goes to the media, as she is a "victim".  She has no right to be upset, this is the bed she made.  Her distress is amusing.  Edit to add: The (most likely immigrant female staff member) certainly has the right to be upset about the attention-whore's self described sexual activity in a public area.  I also have the right to be upset about gay pride marches, general faggotry, rainbow crosswalks, and white genocide. :)</w:t>
      </w:r>
    </w:p>
    <w:p>
      <w:r>
        <w:rPr>
          <w:b/>
          <w:u w:val="single"/>
        </w:rPr>
        <w:t>150714</w:t>
      </w:r>
    </w:p>
    <w:p>
      <w:r>
        <w:t xml:space="preserve">3. </w:t>
        <w:tab/>
        <w:tab/>
        <w:t>It's a concert. People kiss at concerts and if that bothers you, stay home and have fun by yourself. The women did not even kiss anyway so you obviously didn't even read the article and made an assumption. They were even kind enough to offer free tickets to the homophobic woman as well. You need to learn how to live with other people without getting upset over every little thing like something as harmless as a kiss. Grow up.</w:t>
      </w:r>
    </w:p>
    <w:p>
      <w:r>
        <w:rPr>
          <w:b/>
          <w:u w:val="single"/>
        </w:rPr>
        <w:t>150715</w:t>
      </w:r>
    </w:p>
    <w:p>
      <w:r>
        <w:t xml:space="preserve">4. </w:t>
        <w:tab/>
        <w:tab/>
        <w:t>I understand you now. Not much to think about.</w:t>
      </w:r>
    </w:p>
    <w:p>
      <w:r>
        <w:rPr>
          <w:b/>
          <w:u w:val="single"/>
        </w:rPr>
        <w:t>150716</w:t>
      </w:r>
    </w:p>
    <w:p>
      <w:r>
        <w:t>1. Just more proof of the Horseshoe Theory.  We all know the real reason the SJWs hate CP2077 is because the gameplay demo has hot naked chicks in it. SJWs think showing any hot females, let alone naked hot females is an unforgivable sin, just like the religious nuts during their days of censorious power a few decades ago.  And often for the same motive, ugly fat chicks are jealous of hot chicks who can fuck hot men.  At least the relgious nuts were mostly calmed by putting an "X" rating on the "sinful" content. But SJWs won't even settle for that, they want it all destroyed and to get the producers fired, destitute and homeless, and then they want to harass their children.  SJWs are more evil than Moral Majority Chrisitan nutjobs ever were.</w:t>
      </w:r>
    </w:p>
    <w:p>
      <w:r>
        <w:rPr>
          <w:b/>
          <w:u w:val="single"/>
        </w:rPr>
        <w:t>150717</w:t>
      </w:r>
    </w:p>
    <w:p>
      <w:r>
        <w:t xml:space="preserve">2. </w:t>
        <w:tab/>
        <w:t>The Christian wackjobs actually cared about things, often too much. That's what drove them. "Saving" people/children from sins and hell. To the point of lunacy.  SJWs care about nothing but themselves and their power. They will destroy everything in their path because of it. Nothing is sacred and there is no line.</w:t>
      </w:r>
    </w:p>
    <w:p>
      <w:r>
        <w:rPr>
          <w:b/>
          <w:u w:val="single"/>
        </w:rPr>
        <w:t>150718</w:t>
      </w:r>
    </w:p>
    <w:p>
      <w:r>
        <w:t xml:space="preserve">3. </w:t>
        <w:tab/>
        <w:tab/>
        <w:t>&gt;The Christian wackjobs actually cared about things, often too much. That's what drove them. "Saving" people/children from sins   Exactly. At least with the Churchies, there was an "out". You could ask for forgiveness, and *you would be forgiven* even if you were a godless heathen.  SJWs never forgive outsiders. If you used the word "faggot" once during a drunk-stream 3 years ago, you are forever branded as a "sexist, racist, homophobe".  Shit, even if you never did anything racist nor sexist nor homophobic ever, you are branded a "racist, sexist, homophobe"  But if you are a male "feminist" you can pretty much abuse and/or rape any SJW chick you want. Your only worry is the actual police arresting you. SJWs care not.. they prefer to Memory Hole all male "feminist" rapists.  Whcih is my advice to all male college students. Pretend to be an SJW and you will get all the pussy you want for 4 years with zero consequences... except crabs.</w:t>
      </w:r>
    </w:p>
    <w:p>
      <w:r>
        <w:rPr>
          <w:b/>
          <w:u w:val="single"/>
        </w:rPr>
        <w:t>150719</w:t>
      </w:r>
    </w:p>
    <w:p>
      <w:r>
        <w:t xml:space="preserve">4. </w:t>
        <w:tab/>
        <w:tab/>
        <w:tab/>
        <w:t>&gt; If you used the word "faggot" once during a drunk-stream 3 years ago  Never forget the NASCAR drive who lost a sponsor because his father said something racist before he himself was even born.  That's the level of sin they will assign to someone.</w:t>
      </w:r>
    </w:p>
    <w:p>
      <w:r>
        <w:rPr>
          <w:b/>
          <w:u w:val="single"/>
        </w:rPr>
        <w:t>150720</w:t>
      </w:r>
    </w:p>
    <w:p>
      <w:r>
        <w:t xml:space="preserve">5. </w:t>
        <w:tab/>
        <w:tab/>
        <w:tab/>
        <w:tab/>
        <w:t>Allegedly. They don't even have proof he said anything wrong.</w:t>
      </w:r>
    </w:p>
    <w:p>
      <w:r>
        <w:rPr>
          <w:b/>
          <w:u w:val="single"/>
        </w:rPr>
        <w:t>150721</w:t>
      </w:r>
    </w:p>
    <w:p>
      <w:r>
        <w:t xml:space="preserve">6. </w:t>
        <w:tab/>
        <w:tab/>
        <w:tab/>
        <w:tab/>
        <w:tab/>
        <w:t>Why would they bother with proof when an accusation is just as effective?</w:t>
      </w:r>
    </w:p>
    <w:p>
      <w:r>
        <w:rPr>
          <w:b/>
          <w:u w:val="single"/>
        </w:rPr>
        <w:t>150722</w:t>
      </w:r>
    </w:p>
    <w:p>
      <w:r>
        <w:t xml:space="preserve">7. </w:t>
        <w:tab/>
        <w:tab/>
        <w:tab/>
        <w:tab/>
        <w:tab/>
        <w:tab/>
        <w:t>Exactly. Guilty until proven innocent is their favorite thing to do.</w:t>
      </w:r>
    </w:p>
    <w:p>
      <w:r>
        <w:rPr>
          <w:b/>
          <w:u w:val="single"/>
        </w:rPr>
        <w:t>150723</w:t>
      </w:r>
    </w:p>
    <w:p>
      <w:r>
        <w:t xml:space="preserve">8. </w:t>
        <w:tab/>
        <w:tab/>
        <w:tab/>
        <w:tab/>
        <w:t>*Literally* "sins of the father"</w:t>
      </w:r>
    </w:p>
    <w:p>
      <w:r>
        <w:rPr>
          <w:b/>
          <w:u w:val="single"/>
        </w:rPr>
        <w:t>150724</w:t>
      </w:r>
    </w:p>
    <w:p>
      <w:r>
        <w:t xml:space="preserve">9. </w:t>
        <w:tab/>
        <w:tab/>
        <w:tab/>
        <w:tab/>
        <w:tab/>
        <w:t>Waaaaaaaaa haaaaaaaaaaaaaaaaaaaaaaaaa.  Words that kill</w:t>
      </w:r>
    </w:p>
    <w:p>
      <w:r>
        <w:rPr>
          <w:b/>
          <w:u w:val="single"/>
        </w:rPr>
        <w:t>150725</w:t>
      </w:r>
    </w:p>
    <w:p>
      <w:r>
        <w:t xml:space="preserve">10. </w:t>
        <w:tab/>
        <w:tab/>
        <w:tab/>
        <w:tab/>
        <w:tab/>
        <w:tab/>
        <w:t>would you tweet them to me</w:t>
      </w:r>
    </w:p>
    <w:p>
      <w:r>
        <w:rPr>
          <w:b/>
          <w:u w:val="single"/>
        </w:rPr>
        <w:t>150726</w:t>
      </w:r>
    </w:p>
    <w:p>
      <w:r>
        <w:t xml:space="preserve">11. </w:t>
        <w:tab/>
        <w:tab/>
        <w:tab/>
        <w:tab/>
        <w:t>These are north korea levels of punishment</w:t>
      </w:r>
    </w:p>
    <w:p>
      <w:r>
        <w:rPr>
          <w:b/>
          <w:u w:val="single"/>
        </w:rPr>
        <w:t>150727</w:t>
      </w:r>
    </w:p>
    <w:p>
      <w:r>
        <w:t xml:space="preserve">12. </w:t>
        <w:tab/>
        <w:tab/>
        <w:tab/>
        <w:tab/>
        <w:t>its like that rule they imposed after slavery that if your great great grand father was black, then you can't vote. Only this time, we haven't learned dick.</w:t>
      </w:r>
    </w:p>
    <w:p>
      <w:r>
        <w:rPr>
          <w:b/>
          <w:u w:val="single"/>
        </w:rPr>
        <w:t>150728</w:t>
      </w:r>
    </w:p>
    <w:p>
      <w:r>
        <w:t xml:space="preserve">13. </w:t>
        <w:tab/>
        <w:tab/>
        <w:tab/>
        <w:t>&gt; SJWs never forgive outsiders.  And once one of them goes against the grain, they are forever an "outsider"</w:t>
      </w:r>
    </w:p>
    <w:p>
      <w:r>
        <w:rPr>
          <w:b/>
          <w:u w:val="single"/>
        </w:rPr>
        <w:t>150729</w:t>
      </w:r>
    </w:p>
    <w:p>
      <w:r>
        <w:t>1. Hey, someone from Voat found these, he/she is doing way more digging than I can. Get a look about these articles:   https://archive.is/vNQoX   http://archive.fo/DH5XJ   http://archive.fo/3Vmcz   http://archive.fo/ui7td   https://archive.fo/UlxJB   Also, any idea of why is this Jamal Khashoggi doing at the Washington Post? The voat guy finds this suspicious that he got hired after 9/11, friends with Bin Laden and Adel Batterjee, even was the advisor of Saudi intelligence, and to top it all off, invested a lot in Twitter. Just to name a few.</w:t>
      </w:r>
    </w:p>
    <w:p>
      <w:r>
        <w:rPr>
          <w:b/>
          <w:u w:val="single"/>
        </w:rPr>
        <w:t>150730</w:t>
      </w:r>
    </w:p>
    <w:p>
      <w:r>
        <w:t>1. Can someone eli5 gamergate to me</w:t>
      </w:r>
    </w:p>
    <w:p>
      <w:r>
        <w:rPr>
          <w:b/>
          <w:u w:val="single"/>
        </w:rPr>
        <w:t>150731</w:t>
      </w:r>
    </w:p>
    <w:p>
      <w:r>
        <w:t xml:space="preserve">2. </w:t>
        <w:tab/>
        <w:t>Sure. So for years, games "journalism" was basically shit, and nothing but paid advertisement for the games they "reviewed". Everyone knew it.  Then one day, this girl who made a choose-your-own-adventure game started fucking games journalists for good reviews. Her boyfriend got pissed off and told the community at large about it, and this got gamers very angry with games "journalists". Gamers got upset at this new evidence of a long-standing problem, and it kind of became "the straw that broke the camel's back".  Rather than admit that it's wrong to take sex from game developers in exchange for good reviews, the games "journalists" decided to deflect from the issue by pretending that what the gamers were angry about was that a girl made a video game and that it got a good review. Games "journalists" all talked together privately and a couple of days later they all released articles that pretended that this whole debacle was about gamers hating women, and not about games "journalists" dicking female developers in exchange for good reviews.  No matter how the subject was brought up, they would plug their ears about the actual issues and try to shift the focus to "gamers hate women". Then the gamers started really going for the throat, doing things like reporting them for not disclosing sponsorships and affiliate links, doing all kinds of work to essentially expose all of their bullshit.  Meanwhile the games "journalists" kept doubling down, people started faking death threats to make this seem like a credible issue, and the opportunist women and "journalists" set up patreons and kickstarters to suck dry any chump who thought they were serious.  Nowadays, Trump is Making America Great Again, all of these games "journalists" and white knights are being found out to be accused (and thus by their own standards, guilty) of sexually assaulting women, everyone's well aware that games "journalism" is just paid advertisements and fake news, and we're over here laughing and having fun playing the same kinds of video games we used to, for the most part.</w:t>
      </w:r>
    </w:p>
    <w:p>
      <w:r>
        <w:rPr>
          <w:b/>
          <w:u w:val="single"/>
        </w:rPr>
        <w:t>150732</w:t>
      </w:r>
    </w:p>
    <w:p>
      <w:r>
        <w:t xml:space="preserve">3. </w:t>
        <w:tab/>
        <w:tab/>
        <w:t>So basically 5 guys are the reason trump is a president now</w:t>
      </w:r>
    </w:p>
    <w:p>
      <w:r>
        <w:rPr>
          <w:b/>
          <w:u w:val="single"/>
        </w:rPr>
        <w:t>150733</w:t>
      </w:r>
    </w:p>
    <w:p>
      <w:r>
        <w:t xml:space="preserve">4. </w:t>
        <w:tab/>
        <w:tab/>
        <w:tab/>
        <w:t>Well it certainly didn't do any favors to the idea that journalists (generally speaking) are ethical, which is certainly a big part of what got Trump elected. Lots of people had known these journalists were just paid advertisements, and when they coordinated to fabricate a narrative in such a blatantly obvious way it left a sour taste in people's mouths. Then the mainstream media started trying to pull that same bullshit on Trump, and they got stomped.  On top of that, the social justice identity politics bullshit had been running wild in other media and hit a big brick wall when they got to video games. Nobody was having their bullshit, and they had no idea how to handle it except to cry and make shit up and fake death threats, so on the other side we just... let them. Because it was stupid, and it was clear to any reasonable person that it was stupid. And it worked. Gamergate found the cure to the social justice identity politics cancer.  So while I wouldn't say 5 guys is *the* reason Trump is President, I'd *definitely* say it contributed. Personally, another big factor is the fact that the social justice identity politics crowd is fucking insufferable and when they don't get their way their response is to get even *more* fucking insufferable and try to burn everything to the ground. Honestly, I think they're responsible for making more Trump supporters than any group of actual recruiters.  Thanks, retards!</w:t>
      </w:r>
    </w:p>
    <w:p>
      <w:r>
        <w:rPr>
          <w:b/>
          <w:u w:val="single"/>
        </w:rPr>
        <w:t>150734</w:t>
      </w:r>
    </w:p>
    <w:p>
      <w:r>
        <w:t>1. You know what they're setting up here, right?  They want to make sure Bernier will never be able to participate in a debate with Justin Trudeau.  This is despicable.</w:t>
      </w:r>
    </w:p>
    <w:p>
      <w:r>
        <w:rPr>
          <w:b/>
          <w:u w:val="single"/>
        </w:rPr>
        <w:t>150735</w:t>
      </w:r>
    </w:p>
    <w:p>
      <w:r>
        <w:t xml:space="preserve">2. </w:t>
        <w:tab/>
        <w:t>it started with goldy and worked with ease...</w:t>
      </w:r>
    </w:p>
    <w:p>
      <w:r>
        <w:rPr>
          <w:b/>
          <w:u w:val="single"/>
        </w:rPr>
        <w:t>150736</w:t>
      </w:r>
    </w:p>
    <w:p>
      <w:r>
        <w:t xml:space="preserve">3. </w:t>
        <w:tab/>
        <w:t>bingo. when i said it yesterday i was a heretic.</w:t>
      </w:r>
    </w:p>
    <w:p>
      <w:r>
        <w:rPr>
          <w:b/>
          <w:u w:val="single"/>
        </w:rPr>
        <w:t>150737</w:t>
      </w:r>
    </w:p>
    <w:p>
      <w:r>
        <w:t xml:space="preserve">4. </w:t>
        <w:tab/>
        <w:tab/>
        <w:t>Did you say that in /r/Canada?  Heck, we could probably say, "I agree with you" and still be argued with as heretics in that subreddit.  They are like wild rabid social justice animals in there.</w:t>
      </w:r>
    </w:p>
    <w:p>
      <w:r>
        <w:rPr>
          <w:b/>
          <w:u w:val="single"/>
        </w:rPr>
        <w:t>150738</w:t>
      </w:r>
    </w:p>
    <w:p>
      <w:r>
        <w:t xml:space="preserve">5. </w:t>
        <w:tab/>
        <w:tab/>
        <w:tab/>
        <w:t>&gt; They are like wild rabid social justice animals in there.  typical liberal/ndp voters</w:t>
      </w:r>
    </w:p>
    <w:p>
      <w:r>
        <w:rPr>
          <w:b/>
          <w:u w:val="single"/>
        </w:rPr>
        <w:t>150739</w:t>
      </w:r>
    </w:p>
    <w:p>
      <w:r>
        <w:t xml:space="preserve">6. </w:t>
        <w:tab/>
        <w:tab/>
        <w:t>No chance Canadians would stand for this</w:t>
      </w:r>
    </w:p>
    <w:p>
      <w:r>
        <w:rPr>
          <w:b/>
          <w:u w:val="single"/>
        </w:rPr>
        <w:t>150740</w:t>
      </w:r>
    </w:p>
    <w:p>
      <w:r>
        <w:t xml:space="preserve">7. </w:t>
        <w:tab/>
        <w:tab/>
        <w:tab/>
        <w:t>Try saying Faith would have been Mayor and see what comes out of the woodwork claiming to be Canadian.  &amp;#x200B;  Anyone claiming to represent everyone in their riding, while simultaneously calling you a Fringe Canadian voter, is a leftist and should be banned immediately.</w:t>
      </w:r>
    </w:p>
    <w:p>
      <w:r>
        <w:rPr>
          <w:b/>
          <w:u w:val="single"/>
        </w:rPr>
        <w:t>150741</w:t>
      </w:r>
    </w:p>
    <w:p>
      <w:r>
        <w:t xml:space="preserve">8. </w:t>
        <w:tab/>
        <w:tab/>
        <w:tab/>
        <w:t>They already have</w:t>
      </w:r>
    </w:p>
    <w:p>
      <w:r>
        <w:rPr>
          <w:b/>
          <w:u w:val="single"/>
        </w:rPr>
        <w:t>150742</w:t>
      </w:r>
    </w:p>
    <w:p>
      <w:r>
        <w:t>1. Why would it let the passenger cancel the ride in the middle of the ride. That's retarded.</w:t>
      </w:r>
    </w:p>
    <w:p>
      <w:r>
        <w:rPr>
          <w:b/>
          <w:u w:val="single"/>
        </w:rPr>
        <w:t>150743</w:t>
      </w:r>
    </w:p>
    <w:p>
      <w:r>
        <w:t>1. Voter Fraud needs to be investigated big time. These races are so close it’s hard not to be suspicious. I mean, it really defies credulity that a full half of the country is still voting Dem after Kavanaugh, after Project Veritas, after Maxine and Ellison and Holder. Yeah there are fringe-people who cheer, but there *have* to be decent people on the Liberal side who see that stuff and know it’s Just Wrong (and stay home, abstain, or actually vote GOP).   Remember the 2016 polls where 40% stuck with Hilary no matter what ? That’s what I expect. I expect about 40% of the country to be so stupid, so blind, and so naive that they continue voting Blue contrary to the evidence.</w:t>
      </w:r>
    </w:p>
    <w:p>
      <w:r>
        <w:rPr>
          <w:b/>
          <w:u w:val="single"/>
        </w:rPr>
        <w:t>150744</w:t>
      </w:r>
    </w:p>
    <w:p>
      <w:r>
        <w:t>1. They sure have a very small dictionary of words eh. Injustice and offensive are at the top of their list after neo nazi, racist and fascist! They are the dalmatians of humans.</w:t>
      </w:r>
    </w:p>
    <w:p>
      <w:r>
        <w:rPr>
          <w:b/>
          <w:u w:val="single"/>
        </w:rPr>
        <w:t>150745</w:t>
      </w:r>
    </w:p>
    <w:p>
      <w:r>
        <w:t xml:space="preserve">2. </w:t>
        <w:tab/>
        <w:t>&gt;They are the dalmatians of humans.  huh?</w:t>
      </w:r>
    </w:p>
    <w:p>
      <w:r>
        <w:rPr>
          <w:b/>
          <w:u w:val="single"/>
        </w:rPr>
        <w:t>150746</w:t>
      </w:r>
    </w:p>
    <w:p>
      <w:r>
        <w:t xml:space="preserve">3. </w:t>
        <w:tab/>
        <w:tab/>
        <w:t>Never seen a dalmatian? They are retarded. Their brain is too big for their head so they act really stupid and are prone to fits of rage</w:t>
      </w:r>
    </w:p>
    <w:p>
      <w:r>
        <w:rPr>
          <w:b/>
          <w:u w:val="single"/>
        </w:rPr>
        <w:t>150747</w:t>
      </w:r>
    </w:p>
    <w:p>
      <w:r>
        <w:t xml:space="preserve">4. </w:t>
        <w:tab/>
        <w:tab/>
        <w:tab/>
        <w:t>Some of my best friends are Dalmations. Some are dumb. Some are smart. Maybe the fits of rage are remnants of PTSD from of the war in the 90’s.</w:t>
      </w:r>
    </w:p>
    <w:p>
      <w:r>
        <w:rPr>
          <w:b/>
          <w:u w:val="single"/>
        </w:rPr>
        <w:t>150748</w:t>
      </w:r>
    </w:p>
    <w:p>
      <w:r>
        <w:t>1. &gt; so it's obviously bad  You should see the retarded shit I make and I've been on this Earth almost twice as long as you</w:t>
      </w:r>
    </w:p>
    <w:p>
      <w:r>
        <w:rPr>
          <w:b/>
          <w:u w:val="single"/>
        </w:rPr>
        <w:t>150749</w:t>
      </w:r>
    </w:p>
    <w:p>
      <w:r>
        <w:t>1. [deleted]</w:t>
      </w:r>
    </w:p>
    <w:p>
      <w:r>
        <w:rPr>
          <w:b/>
          <w:u w:val="single"/>
        </w:rPr>
        <w:t>150750</w:t>
      </w:r>
    </w:p>
    <w:p>
      <w:r>
        <w:t xml:space="preserve">2. </w:t>
        <w:tab/>
        <w:t>[deleted]</w:t>
      </w:r>
    </w:p>
    <w:p>
      <w:r>
        <w:rPr>
          <w:b/>
          <w:u w:val="single"/>
        </w:rPr>
        <w:t>150751</w:t>
      </w:r>
    </w:p>
    <w:p>
      <w:r>
        <w:t xml:space="preserve">3. </w:t>
        <w:tab/>
        <w:tab/>
        <w:t>Lmao OK.  "You killed that guy. But of all the ways you COULD have killed him, a knife in the throat is lighthearted compared to ANYTHING else you could have used."   Do you not realize how retarded you are?</w:t>
      </w:r>
    </w:p>
    <w:p>
      <w:r>
        <w:rPr>
          <w:b/>
          <w:u w:val="single"/>
        </w:rPr>
        <w:t>150752</w:t>
      </w:r>
    </w:p>
    <w:p>
      <w:r>
        <w:t>1. If you're a dude, and you don't have a disability, get the fuck up and give the 50 year old woman the chair you dbag.</w:t>
      </w:r>
    </w:p>
    <w:p>
      <w:r>
        <w:rPr>
          <w:b/>
          <w:u w:val="single"/>
        </w:rPr>
        <w:t>150753</w:t>
      </w:r>
    </w:p>
    <w:p>
      <w:r>
        <w:t xml:space="preserve">2. </w:t>
        <w:tab/>
        <w:t>Get out of here white knight faggot.</w:t>
      </w:r>
    </w:p>
    <w:p>
      <w:r>
        <w:rPr>
          <w:b/>
          <w:u w:val="single"/>
        </w:rPr>
        <w:t>150754</w:t>
      </w:r>
    </w:p>
    <w:p>
      <w:r>
        <w:t xml:space="preserve">3. </w:t>
        <w:tab/>
        <w:tab/>
        <w:t>BOOM NIGGUH! White knight fagg0t running shit now!</w:t>
      </w:r>
    </w:p>
    <w:p>
      <w:r>
        <w:rPr>
          <w:b/>
          <w:u w:val="single"/>
        </w:rPr>
        <w:t>150755</w:t>
      </w:r>
    </w:p>
    <w:p>
      <w:r>
        <w:t xml:space="preserve">4. </w:t>
        <w:tab/>
        <w:tab/>
        <w:t>Hahahaha white knight faggot! You put your my little pony body pillow down to type that, cuck boy? White knight faggot. Can I change my profile name to that? I love it. Please only refer to me as white knight faggot from now on.</w:t>
      </w:r>
    </w:p>
    <w:p>
      <w:r>
        <w:rPr>
          <w:b/>
          <w:u w:val="single"/>
        </w:rPr>
        <w:t>150756</w:t>
      </w:r>
    </w:p>
    <w:p>
      <w:r>
        <w:t>1. I wonder if Trump will touch this Gab shit. He seem to like being a contrarian to the Media.</w:t>
      </w:r>
    </w:p>
    <w:p>
      <w:r>
        <w:rPr>
          <w:b/>
          <w:u w:val="single"/>
        </w:rPr>
        <w:t>150757</w:t>
      </w:r>
    </w:p>
    <w:p>
      <w:r>
        <w:t xml:space="preserve">2. </w:t>
        <w:tab/>
        <w:t>I actually wonder why Trump has not jumped to Gab.</w:t>
      </w:r>
    </w:p>
    <w:p>
      <w:r>
        <w:rPr>
          <w:b/>
          <w:u w:val="single"/>
        </w:rPr>
        <w:t>150758</w:t>
      </w:r>
    </w:p>
    <w:p>
      <w:r>
        <w:t xml:space="preserve">3. </w:t>
        <w:tab/>
        <w:tab/>
        <w:t>He likes to trigger liberals/retards on Twitter.</w:t>
      </w:r>
    </w:p>
    <w:p>
      <w:r>
        <w:rPr>
          <w:b/>
          <w:u w:val="single"/>
        </w:rPr>
        <w:t>150759</w:t>
      </w:r>
    </w:p>
    <w:p>
      <w:r>
        <w:t xml:space="preserve">4. </w:t>
        <w:tab/>
        <w:tab/>
        <w:t>Simple. Gab's CEO Mr. Torba is an idiot. People have been warning him for months that letting retards post illegal garbage on his platform would result in his demise. There was actual nazi shit, porn, child porn, libel, slander, etc, posted on Gab. Everyone knew this. Torba went "MUH FREE SPEECH" and refused to clean it up. Everyone knew it would go down in flames, and it did. It is so bad I wonder if Gab was a honeypot right from the start.  Anyone surprised?  Trump can also emergency message every American's cellphone. He doesn't need alternative platforms, he already has his own.</w:t>
      </w:r>
    </w:p>
    <w:p>
      <w:r>
        <w:rPr>
          <w:b/>
          <w:u w:val="single"/>
        </w:rPr>
        <w:t>150760</w:t>
      </w:r>
    </w:p>
    <w:p>
      <w:r>
        <w:t xml:space="preserve">5. </w:t>
        <w:tab/>
        <w:tab/>
        <w:tab/>
        <w:t>porn and "nazi shit" isn't unexpected on a free speech platform</w:t>
      </w:r>
    </w:p>
    <w:p>
      <w:r>
        <w:rPr>
          <w:b/>
          <w:u w:val="single"/>
        </w:rPr>
        <w:t>150761</w:t>
      </w:r>
    </w:p>
    <w:p>
      <w:r>
        <w:t xml:space="preserve">6. </w:t>
        <w:tab/>
        <w:tab/>
        <w:tab/>
        <w:tab/>
        <w:t>You did not read what I wrote.</w:t>
      </w:r>
    </w:p>
    <w:p>
      <w:r>
        <w:rPr>
          <w:b/>
          <w:u w:val="single"/>
        </w:rPr>
        <w:t>150762</w:t>
      </w:r>
    </w:p>
    <w:p>
      <w:r>
        <w:t xml:space="preserve">7. </w:t>
        <w:tab/>
        <w:tab/>
        <w:tab/>
        <w:tab/>
        <w:tab/>
        <w:t>k</w:t>
      </w:r>
    </w:p>
    <w:p>
      <w:r>
        <w:rPr>
          <w:b/>
          <w:u w:val="single"/>
        </w:rPr>
        <w:t>150763</w:t>
      </w:r>
    </w:p>
    <w:p>
      <w:r>
        <w:t xml:space="preserve">8. </w:t>
        <w:tab/>
        <w:tab/>
        <w:tab/>
        <w:t>Nothing illegal was posted to gab in relation to this that isn't posted all the time to twitter and left up.</w:t>
      </w:r>
    </w:p>
    <w:p>
      <w:r>
        <w:rPr>
          <w:b/>
          <w:u w:val="single"/>
        </w:rPr>
        <w:t>150764</w:t>
      </w:r>
    </w:p>
    <w:p>
      <w:r>
        <w:t xml:space="preserve">9. </w:t>
        <w:tab/>
        <w:tab/>
        <w:tab/>
        <w:t>&gt; There was actual nazi shit, porn, child porn, libel, slander, etc  You make it sound like this isn't the case on any other social media.</w:t>
      </w:r>
    </w:p>
    <w:p>
      <w:r>
        <w:rPr>
          <w:b/>
          <w:u w:val="single"/>
        </w:rPr>
        <w:t>150765</w:t>
      </w:r>
    </w:p>
    <w:p>
      <w:r>
        <w:t>1. List calls them "hot" teachers.     I present to you, exhibit A  &amp;#x200B;  [https://s.hdnux.com/photos/54/73/56/11779005/3/920x920.jpg](https://s.hdnux.com/photos/54/73/56/11779005/3/920x920.jpg)</w:t>
      </w:r>
    </w:p>
    <w:p>
      <w:r>
        <w:rPr>
          <w:b/>
          <w:u w:val="single"/>
        </w:rPr>
        <w:t>150766</w:t>
      </w:r>
    </w:p>
    <w:p>
      <w:r>
        <w:t xml:space="preserve">2. </w:t>
        <w:tab/>
        <w:t>When you’re mid puberty, getting offered your first time, I bet she looks like a fuckin 12.</w:t>
      </w:r>
    </w:p>
    <w:p>
      <w:r>
        <w:rPr>
          <w:b/>
          <w:u w:val="single"/>
        </w:rPr>
        <w:t>150767</w:t>
      </w:r>
    </w:p>
    <w:p>
      <w:r>
        <w:t xml:space="preserve">3. </w:t>
        <w:tab/>
        <w:tab/>
        <w:t>lol, sure if you have very low standards and high testosterone.  Maybe if you're white trash/black/hispanic.  edit: lol, racists talking trash on white girls because they have low standards?     Ok. Convenient how you left out asians, you low standard having racist piece of shit.</w:t>
      </w:r>
    </w:p>
    <w:p>
      <w:r>
        <w:rPr>
          <w:b/>
          <w:u w:val="single"/>
        </w:rPr>
        <w:t>150768</w:t>
      </w:r>
    </w:p>
    <w:p>
      <w:r>
        <w:t xml:space="preserve">4. </w:t>
        <w:tab/>
        <w:tab/>
        <w:tab/>
        <w:t>Low standards is being with a flat chested, flat-assed white girl. Lmao.</w:t>
      </w:r>
    </w:p>
    <w:p>
      <w:r>
        <w:rPr>
          <w:b/>
          <w:u w:val="single"/>
        </w:rPr>
        <w:t>150769</w:t>
      </w:r>
    </w:p>
    <w:p>
      <w:r>
        <w:t xml:space="preserve">5. </w:t>
        <w:tab/>
        <w:tab/>
        <w:tab/>
        <w:tab/>
        <w:t>Ok, how do you feel about undocumented immigrants/illegal aliens?</w:t>
      </w:r>
    </w:p>
    <w:p>
      <w:r>
        <w:rPr>
          <w:b/>
          <w:u w:val="single"/>
        </w:rPr>
        <w:t>150770</w:t>
      </w:r>
    </w:p>
    <w:p>
      <w:r>
        <w:t xml:space="preserve">6. </w:t>
        <w:tab/>
        <w:tab/>
        <w:tab/>
        <w:t>You just named three huge demographics. Who in this case would turn her down? Only Welshman with an uneven gait due to a birth defect that made one leg longer than the other?</w:t>
      </w:r>
    </w:p>
    <w:p>
      <w:r>
        <w:rPr>
          <w:b/>
          <w:u w:val="single"/>
        </w:rPr>
        <w:t>150771</w:t>
      </w:r>
    </w:p>
    <w:p>
      <w:r>
        <w:t xml:space="preserve">7. </w:t>
        <w:tab/>
        <w:tab/>
        <w:tab/>
        <w:tab/>
        <w:t>Can you explain this comment to me, because I didn't understand any of it.</w:t>
      </w:r>
    </w:p>
    <w:p>
      <w:r>
        <w:rPr>
          <w:b/>
          <w:u w:val="single"/>
        </w:rPr>
        <w:t>150772</w:t>
      </w:r>
    </w:p>
    <w:p>
      <w:r>
        <w:t>1. I follow bogleech cos I liked some of their stuff. But a lot of it's pretty 'eh' to me and their political views are pretty dumb sometimes. Like this here. The problems of the super-rich are far more nuanced than is presented, with a number of causes and areas of blame. A lot of it comes down to politicans just plain not doing their job, and/or doing it incompetently.</w:t>
      </w:r>
    </w:p>
    <w:p>
      <w:r>
        <w:rPr>
          <w:b/>
          <w:u w:val="single"/>
        </w:rPr>
        <w:t>150773</w:t>
      </w:r>
    </w:p>
    <w:p>
      <w:r>
        <w:t xml:space="preserve">2. </w:t>
        <w:tab/>
        <w:t>Yeah, I follow them and a couple others who make similar stuff too, and all of them have the same retarded political views.   Seriously, at this point I'm willing to bet that literally *everyone* on the webcomic and animation community follows the Tumblr school of liberal thought. Kinda makes me wish the people on 4chan made more comics and animations and the like, we need to balance this shit out.</w:t>
      </w:r>
    </w:p>
    <w:p>
      <w:r>
        <w:rPr>
          <w:b/>
          <w:u w:val="single"/>
        </w:rPr>
        <w:t>150774</w:t>
      </w:r>
    </w:p>
    <w:p>
      <w:r>
        <w:t>1. I don’t like war. I don’t think the USA should have ever invaded Iraq. But any cunt who disrespects the dead deserves to be fired and scared to leave their house.</w:t>
      </w:r>
    </w:p>
    <w:p>
      <w:r>
        <w:rPr>
          <w:b/>
          <w:u w:val="single"/>
        </w:rPr>
        <w:t>150775</w:t>
      </w:r>
    </w:p>
    <w:p>
      <w:r>
        <w:t xml:space="preserve">2. </w:t>
        <w:tab/>
        <w:t>As a veteran, I couldn't disagree more. This was a joke, not worthy of the attention it got.</w:t>
      </w:r>
    </w:p>
    <w:p>
      <w:r>
        <w:rPr>
          <w:b/>
          <w:u w:val="single"/>
        </w:rPr>
        <w:t>150776</w:t>
      </w:r>
    </w:p>
    <w:p>
      <w:r>
        <w:t xml:space="preserve">3. </w:t>
        <w:tab/>
        <w:tab/>
        <w:t>I don’t really think it’s a joke. It’s a statement. We don’t have to agree.</w:t>
      </w:r>
    </w:p>
    <w:p>
      <w:r>
        <w:rPr>
          <w:b/>
          <w:u w:val="single"/>
        </w:rPr>
        <w:t>150777</w:t>
      </w:r>
    </w:p>
    <w:p>
      <w:r>
        <w:t xml:space="preserve">4. </w:t>
        <w:tab/>
        <w:tab/>
        <w:tab/>
        <w:t>Yeah. It's just i'm really glad not one of my silly dark humor jokes ever went viral and ruined my life.  This chick did this act in 2012........... I think we can move on ffs.</w:t>
      </w:r>
    </w:p>
    <w:p>
      <w:r>
        <w:rPr>
          <w:b/>
          <w:u w:val="single"/>
        </w:rPr>
        <w:t>150778</w:t>
      </w:r>
    </w:p>
    <w:p>
      <w:r>
        <w:t xml:space="preserve">5. </w:t>
        <w:tab/>
        <w:t>She was pulling a first world anarchist, just in really poor taste.  She should be able to have a life.</w:t>
      </w:r>
    </w:p>
    <w:p>
      <w:r>
        <w:rPr>
          <w:b/>
          <w:u w:val="single"/>
        </w:rPr>
        <w:t>150779</w:t>
      </w:r>
    </w:p>
    <w:p>
      <w:r>
        <w:t xml:space="preserve">6. </w:t>
        <w:tab/>
        <w:tab/>
        <w:t>Wrong sub, mate.</w:t>
      </w:r>
    </w:p>
    <w:p>
      <w:r>
        <w:rPr>
          <w:b/>
          <w:u w:val="single"/>
        </w:rPr>
        <w:t>150780</w:t>
      </w:r>
    </w:p>
    <w:p>
      <w:r>
        <w:t xml:space="preserve">7. </w:t>
        <w:tab/>
        <w:tab/>
        <w:t>It’s not like she’s actually under any threat of violence. A bunch of people threatened her online but none will act on it. She has to suffer the consequences of her actions even if I don’t agree with the threats. I just call her a cunt and that’s the end of it for me.</w:t>
      </w:r>
    </w:p>
    <w:p>
      <w:r>
        <w:rPr>
          <w:b/>
          <w:u w:val="single"/>
        </w:rPr>
        <w:t>150781</w:t>
      </w:r>
    </w:p>
    <w:p>
      <w:r>
        <w:t>1. "Why would I want that"   This is advanced retardation.</w:t>
      </w:r>
    </w:p>
    <w:p>
      <w:r>
        <w:rPr>
          <w:b/>
          <w:u w:val="single"/>
        </w:rPr>
        <w:t>150782</w:t>
      </w:r>
    </w:p>
    <w:p>
      <w:r>
        <w:t xml:space="preserve">2. </w:t>
        <w:tab/>
        <w:t>Retardation in its purest form</w:t>
      </w:r>
    </w:p>
    <w:p>
      <w:r>
        <w:rPr>
          <w:b/>
          <w:u w:val="single"/>
        </w:rPr>
        <w:t>150783</w:t>
      </w:r>
    </w:p>
    <w:p>
      <w:r>
        <w:t xml:space="preserve">3. </w:t>
        <w:tab/>
        <w:t>"advanced retardation" is my favorite oxymoron.</w:t>
      </w:r>
    </w:p>
    <w:p>
      <w:r>
        <w:rPr>
          <w:b/>
          <w:u w:val="single"/>
        </w:rPr>
        <w:t>150784</w:t>
      </w:r>
    </w:p>
    <w:p>
      <w:r>
        <w:t xml:space="preserve">4. </w:t>
        <w:tab/>
        <w:t>It's like regular retardation, but advanced.</w:t>
      </w:r>
    </w:p>
    <w:p>
      <w:r>
        <w:rPr>
          <w:b/>
          <w:u w:val="single"/>
        </w:rPr>
        <w:t>150785</w:t>
      </w:r>
    </w:p>
    <w:p>
      <w:r>
        <w:t xml:space="preserve">5. </w:t>
        <w:tab/>
        <w:tab/>
        <w:t>Weaponized</w:t>
      </w:r>
    </w:p>
    <w:p>
      <w:r>
        <w:rPr>
          <w:b/>
          <w:u w:val="single"/>
        </w:rPr>
        <w:t>150786</w:t>
      </w:r>
    </w:p>
    <w:p>
      <w:r>
        <w:t>1. Did they really need to censor "Cunt"? Everyone can tell what it's supposed to be</w:t>
      </w:r>
    </w:p>
    <w:p>
      <w:r>
        <w:rPr>
          <w:b/>
          <w:u w:val="single"/>
        </w:rPr>
        <w:t>150787</w:t>
      </w:r>
    </w:p>
    <w:p>
      <w:r>
        <w:t xml:space="preserve">2. </w:t>
        <w:tab/>
        <w:t>Lots of women are trying to make Cunt into a new N-word</w:t>
      </w:r>
    </w:p>
    <w:p>
      <w:r>
        <w:rPr>
          <w:b/>
          <w:u w:val="single"/>
        </w:rPr>
        <w:t>150788</w:t>
      </w:r>
    </w:p>
    <w:p>
      <w:r>
        <w:t xml:space="preserve">3. </w:t>
        <w:tab/>
        <w:tab/>
        <w:t>what a bunch of cunts</w:t>
      </w:r>
    </w:p>
    <w:p>
      <w:r>
        <w:rPr>
          <w:b/>
          <w:u w:val="single"/>
        </w:rPr>
        <w:t>150789</w:t>
      </w:r>
    </w:p>
    <w:p>
      <w:r>
        <w:t xml:space="preserve">4. </w:t>
        <w:tab/>
        <w:tab/>
        <w:tab/>
        <w:t>Queer allosexual bitch-cunts, in fact. Whatever made-up thing "allosexual" is.  &amp;nbsp;  Okay, I looked it up. Apparently it's the opposite of "asexual", *i.e.* with a normal sexual drive.</w:t>
      </w:r>
    </w:p>
    <w:p>
      <w:r>
        <w:rPr>
          <w:b/>
          <w:u w:val="single"/>
        </w:rPr>
        <w:t>150790</w:t>
      </w:r>
    </w:p>
    <w:p>
      <w:r>
        <w:t xml:space="preserve">5. </w:t>
        <w:tab/>
        <w:tab/>
        <w:tab/>
        <w:tab/>
        <w:t>I thought the opposite of asexual was sexual. I guess every teacher I've ever had is a bigot.</w:t>
      </w:r>
    </w:p>
    <w:p>
      <w:r>
        <w:rPr>
          <w:b/>
          <w:u w:val="single"/>
        </w:rPr>
        <w:t>150791</w:t>
      </w:r>
    </w:p>
    <w:p>
      <w:r>
        <w:t xml:space="preserve">6. </w:t>
        <w:tab/>
        <w:tab/>
        <w:tab/>
        <w:tab/>
        <w:t>Thank you!  As an asexual, I appreciate you for using the word “normal”. They don’t like it in the ace community, because not-normal sounds like a bad thing, but personally, I usually just call non-ace people normal or sexual.</w:t>
      </w:r>
    </w:p>
    <w:p>
      <w:r>
        <w:rPr>
          <w:b/>
          <w:u w:val="single"/>
        </w:rPr>
        <w:t>150792</w:t>
      </w:r>
    </w:p>
    <w:p>
      <w:r>
        <w:t xml:space="preserve">7. </w:t>
        <w:tab/>
        <w:tab/>
        <w:tab/>
        <w:tab/>
        <w:tab/>
        <w:t>I have an asexual friend who feels the same way. Personally, I feel that his feelings are normal for him.</w:t>
      </w:r>
    </w:p>
    <w:p>
      <w:r>
        <w:rPr>
          <w:b/>
          <w:u w:val="single"/>
        </w:rPr>
        <w:t>150793</w:t>
      </w:r>
    </w:p>
    <w:p>
      <w:r>
        <w:t xml:space="preserve">8. </w:t>
        <w:tab/>
        <w:tab/>
        <w:tab/>
        <w:t>Retarded cunts</w:t>
      </w:r>
    </w:p>
    <w:p>
      <w:r>
        <w:rPr>
          <w:b/>
          <w:u w:val="single"/>
        </w:rPr>
        <w:t>150794</w:t>
      </w:r>
    </w:p>
    <w:p>
      <w:r>
        <w:t xml:space="preserve">9. </w:t>
        <w:tab/>
        <w:tab/>
        <w:t>I call guys cunt more often then I call girls cunt lol</w:t>
      </w:r>
    </w:p>
    <w:p>
      <w:r>
        <w:rPr>
          <w:b/>
          <w:u w:val="single"/>
        </w:rPr>
        <w:t>150795</w:t>
      </w:r>
    </w:p>
    <w:p>
      <w:r>
        <w:t xml:space="preserve">10. </w:t>
        <w:tab/>
        <w:tab/>
        <w:t>That's Aussiephobic.</w:t>
      </w:r>
    </w:p>
    <w:p>
      <w:r>
        <w:rPr>
          <w:b/>
          <w:u w:val="single"/>
        </w:rPr>
        <w:t>150796</w:t>
      </w:r>
    </w:p>
    <w:p>
      <w:r>
        <w:t xml:space="preserve">11. </w:t>
        <w:tab/>
        <w:tab/>
        <w:tab/>
        <w:t>Flip it upside down. They can't hear you standing up for them.</w:t>
      </w:r>
    </w:p>
    <w:p>
      <w:r>
        <w:rPr>
          <w:b/>
          <w:u w:val="single"/>
        </w:rPr>
        <w:t>150797</w:t>
      </w:r>
    </w:p>
    <w:p>
      <w:r>
        <w:t xml:space="preserve">12. </w:t>
        <w:tab/>
        <w:t>They might offend themselves by uttering the word?</w:t>
      </w:r>
    </w:p>
    <w:p>
      <w:r>
        <w:rPr>
          <w:b/>
          <w:u w:val="single"/>
        </w:rPr>
        <w:t>150798</w:t>
      </w:r>
    </w:p>
    <w:p>
      <w:r>
        <w:t xml:space="preserve">13. </w:t>
        <w:tab/>
        <w:t>My GF had a professor who made the claim that the word cunt was on par with the N word.  Bitch, please.</w:t>
      </w:r>
    </w:p>
    <w:p>
      <w:r>
        <w:rPr>
          <w:b/>
          <w:u w:val="single"/>
        </w:rPr>
        <w:t>150799</w:t>
      </w:r>
    </w:p>
    <w:p>
      <w:r>
        <w:t xml:space="preserve">14. </w:t>
        <w:tab/>
        <w:tab/>
        <w:t>That professor would lose their mind at a Jim Jefferies show.</w:t>
      </w:r>
    </w:p>
    <w:p>
      <w:r>
        <w:rPr>
          <w:b/>
          <w:u w:val="single"/>
        </w:rPr>
        <w:t>150800</w:t>
      </w:r>
    </w:p>
    <w:p>
      <w:r>
        <w:t xml:space="preserve">15. </w:t>
        <w:tab/>
        <w:t>I'll never understand the logic behind it. As you said, everyone can tell what it is. But even in rare cases were they can't, it just makes it harder to convey your point.</w:t>
      </w:r>
    </w:p>
    <w:p>
      <w:r>
        <w:rPr>
          <w:b/>
          <w:u w:val="single"/>
        </w:rPr>
        <w:t>150801</w:t>
      </w:r>
    </w:p>
    <w:p>
      <w:r>
        <w:t xml:space="preserve">16. </w:t>
        <w:tab/>
        <w:t>That is how I feel with every censored swear word. Either don’t censor it, or use a different word.</w:t>
      </w:r>
    </w:p>
    <w:p>
      <w:r>
        <w:rPr>
          <w:b/>
          <w:u w:val="single"/>
        </w:rPr>
        <w:t>150802</w:t>
      </w:r>
    </w:p>
    <w:p>
      <w:r>
        <w:t xml:space="preserve">17. </w:t>
        <w:tab/>
        <w:tab/>
        <w:t>Putting an asterisk is just people getting away with swearing. You're still putting the word in my head.</w:t>
      </w:r>
    </w:p>
    <w:p>
      <w:r>
        <w:rPr>
          <w:b/>
          <w:u w:val="single"/>
        </w:rPr>
        <w:t>150803</w:t>
      </w:r>
    </w:p>
    <w:p>
      <w:r>
        <w:t xml:space="preserve">18. </w:t>
        <w:tab/>
        <w:tab/>
        <w:tab/>
        <w:t>But how will we know what word they said??  It’s like blurring middle fingers like hmmmm, I wonder what’s behind that censorship??</w:t>
      </w:r>
    </w:p>
    <w:p>
      <w:r>
        <w:rPr>
          <w:b/>
          <w:u w:val="single"/>
        </w:rPr>
        <w:t>150804</w:t>
      </w:r>
    </w:p>
    <w:p>
      <w:r>
        <w:t xml:space="preserve">19. </w:t>
        <w:tab/>
        <w:t>Well I cant.</w:t>
      </w:r>
    </w:p>
    <w:p>
      <w:r>
        <w:rPr>
          <w:b/>
          <w:u w:val="single"/>
        </w:rPr>
        <w:t>150805</w:t>
      </w:r>
    </w:p>
    <w:p>
      <w:r>
        <w:t xml:space="preserve">20. </w:t>
        <w:tab/>
        <w:t>These shitcunts are appropriating my culture.</w:t>
      </w:r>
    </w:p>
    <w:p>
      <w:r>
        <w:rPr>
          <w:b/>
          <w:u w:val="single"/>
        </w:rPr>
        <w:t>150806</w:t>
      </w:r>
    </w:p>
    <w:p>
      <w:r>
        <w:t>1. Yeah but they didn't kill *real* people. They killed AI wildlife. That's like, a step down from killing a liberal college NPC.</w:t>
      </w:r>
    </w:p>
    <w:p>
      <w:r>
        <w:rPr>
          <w:b/>
          <w:u w:val="single"/>
        </w:rPr>
        <w:t>150807</w:t>
      </w:r>
    </w:p>
    <w:p>
      <w:r>
        <w:t xml:space="preserve">2. </w:t>
        <w:tab/>
        <w:t>This guy's actually not being sarcastic. Comment history shows he's just a racist tryhard</w:t>
      </w:r>
    </w:p>
    <w:p>
      <w:r>
        <w:rPr>
          <w:b/>
          <w:u w:val="single"/>
        </w:rPr>
        <w:t>150808</w:t>
      </w:r>
    </w:p>
    <w:p>
      <w:r>
        <w:t xml:space="preserve">3. </w:t>
        <w:tab/>
        <w:tab/>
        <w:t>Why would I be sarcastic about that? Blacks are so stupid they were literally classified as fauna in a place like Australia up until the 70's.</w:t>
      </w:r>
    </w:p>
    <w:p>
      <w:r>
        <w:rPr>
          <w:b/>
          <w:u w:val="single"/>
        </w:rPr>
        <w:t>150809</w:t>
      </w:r>
    </w:p>
    <w:p>
      <w:r>
        <w:t xml:space="preserve">4. </w:t>
        <w:tab/>
        <w:tab/>
        <w:tab/>
        <w:t>Go be a racist Klan faggot somewhere else plz kthx</w:t>
      </w:r>
    </w:p>
    <w:p>
      <w:r>
        <w:rPr>
          <w:b/>
          <w:u w:val="single"/>
        </w:rPr>
        <w:t>150810</w:t>
      </w:r>
    </w:p>
    <w:p>
      <w:r>
        <w:t xml:space="preserve">5. </w:t>
        <w:tab/>
        <w:tab/>
        <w:tab/>
        <w:tab/>
        <w:t xml:space="preserve"> Woah there! Next time, please refrain from using that horribly bigoted term. Instead, please use the universally accepted "niktereuto".  Thank you for your understanding.  *I am a bot, and this action was performed automatically. Please [contact the moderators of this subreddit](/message/compose/?to=/r/ImGoingToHellForThis) if you have any questions or concerns.*</w:t>
      </w:r>
    </w:p>
    <w:p>
      <w:r>
        <w:rPr>
          <w:b/>
          <w:u w:val="single"/>
        </w:rPr>
        <w:t>150811</w:t>
      </w:r>
    </w:p>
    <w:p>
      <w:r>
        <w:t xml:space="preserve">6. </w:t>
        <w:tab/>
        <w:tab/>
        <w:tab/>
        <w:tab/>
        <w:tab/>
        <w:t>😎👍</w:t>
      </w:r>
    </w:p>
    <w:p>
      <w:r>
        <w:rPr>
          <w:b/>
          <w:u w:val="single"/>
        </w:rPr>
        <w:t>150812</w:t>
      </w:r>
    </w:p>
    <w:p>
      <w:r>
        <w:t xml:space="preserve">7. </w:t>
        <w:tab/>
        <w:tab/>
        <w:tab/>
        <w:tab/>
        <w:t>Wow! That's awfully homophobic of you /u/niktereuto. Your parents should have raised you to appreciate homosexuals and all they've been through. I'm literally so much better than you, bigot.</w:t>
      </w:r>
    </w:p>
    <w:p>
      <w:r>
        <w:rPr>
          <w:b/>
          <w:u w:val="single"/>
        </w:rPr>
        <w:t>150813</w:t>
      </w:r>
    </w:p>
    <w:p>
      <w:r>
        <w:t xml:space="preserve">8. </w:t>
        <w:tab/>
        <w:tab/>
        <w:tab/>
        <w:tab/>
        <w:tab/>
        <w:t>Woah there! Next time, please refrain from using that horribly bigoted term. Instead, please use the universally accepted "/u/KingOfClownWorld is a racist faggot".  Thank you for your understanding.  *I am not a bot, but this action was performed automatically any way. Please go fuck yourself if you have any questions or concerns.*</w:t>
      </w:r>
    </w:p>
    <w:p>
      <w:r>
        <w:rPr>
          <w:b/>
          <w:u w:val="single"/>
        </w:rPr>
        <w:t>150814</w:t>
      </w:r>
    </w:p>
    <w:p>
      <w:r>
        <w:t xml:space="preserve">9. </w:t>
        <w:tab/>
        <w:tab/>
        <w:tab/>
        <w:tab/>
        <w:tab/>
        <w:tab/>
        <w:t xml:space="preserve"> Woah there! Next time, please refrain from using that horribly bigoted term. Instead, please use the universally accepted "niktereuto".  Thank you for your understanding.  *I am a bot, and this action was performed automatically. Please [contact the moderators of this subreddit](/message/compose/?to=/r/ImGoingToHellForThis) if you have any questions or concerns.*</w:t>
      </w:r>
    </w:p>
    <w:p>
      <w:r>
        <w:rPr>
          <w:b/>
          <w:u w:val="single"/>
        </w:rPr>
        <w:t>150815</w:t>
      </w:r>
    </w:p>
    <w:p>
      <w:r>
        <w:t xml:space="preserve">10. </w:t>
        <w:tab/>
        <w:tab/>
        <w:tab/>
        <w:tab/>
        <w:tab/>
        <w:tab/>
        <w:tab/>
        <w:t>👌 😎🤳</w:t>
      </w:r>
    </w:p>
    <w:p>
      <w:r>
        <w:rPr>
          <w:b/>
          <w:u w:val="single"/>
        </w:rPr>
        <w:t>150816</w:t>
      </w:r>
    </w:p>
    <w:p>
      <w:r>
        <w:t>1. Well everything about that is retarded.     But I'd say she is a role model for everybody regardless of race and religion. I certainly admire her and I am neither girl or little. I think most of us wished we had the courage it took to do what she has done.</w:t>
      </w:r>
    </w:p>
    <w:p>
      <w:r>
        <w:rPr>
          <w:b/>
          <w:u w:val="single"/>
        </w:rPr>
        <w:t>150817</w:t>
      </w:r>
    </w:p>
    <w:p>
      <w:r>
        <w:t>1. [deleted]</w:t>
      </w:r>
    </w:p>
    <w:p>
      <w:r>
        <w:rPr>
          <w:b/>
          <w:u w:val="single"/>
        </w:rPr>
        <w:t>150818</w:t>
      </w:r>
    </w:p>
    <w:p>
      <w:r>
        <w:t xml:space="preserve">2. </w:t>
        <w:tab/>
        <w:t>Your mom is a cunt. You should stop talking to her.</w:t>
      </w:r>
    </w:p>
    <w:p>
      <w:r>
        <w:rPr>
          <w:b/>
          <w:u w:val="single"/>
        </w:rPr>
        <w:t>150819</w:t>
      </w:r>
    </w:p>
    <w:p>
      <w:r>
        <w:t>1. I'm swedish and I think you're making it out to be much worse than it is.</w:t>
      </w:r>
    </w:p>
    <w:p>
      <w:r>
        <w:rPr>
          <w:b/>
          <w:u w:val="single"/>
        </w:rPr>
        <w:t>150820</w:t>
      </w:r>
    </w:p>
    <w:p>
      <w:r>
        <w:t xml:space="preserve">2. </w:t>
        <w:tab/>
        <w:t>I'm also swedish and you are fake news</w:t>
      </w:r>
    </w:p>
    <w:p>
      <w:r>
        <w:rPr>
          <w:b/>
          <w:u w:val="single"/>
        </w:rPr>
        <w:t>150821</w:t>
      </w:r>
    </w:p>
    <w:p>
      <w:r>
        <w:t xml:space="preserve">3. </w:t>
        <w:tab/>
        <w:tab/>
        <w:t>How are refugees treated in Sweden?</w:t>
      </w:r>
    </w:p>
    <w:p>
      <w:r>
        <w:rPr>
          <w:b/>
          <w:u w:val="single"/>
        </w:rPr>
        <w:t>150822</w:t>
      </w:r>
    </w:p>
    <w:p>
      <w:r>
        <w:t xml:space="preserve">4. </w:t>
        <w:tab/>
        <w:tab/>
        <w:tab/>
        <w:t>Like in the US, according to the The 1951 Refugee Convention?  Fun fact; the amount of rape per capita is higher in the US than in Sweden.</w:t>
      </w:r>
    </w:p>
    <w:p>
      <w:r>
        <w:rPr>
          <w:b/>
          <w:u w:val="single"/>
        </w:rPr>
        <w:t>150823</w:t>
      </w:r>
    </w:p>
    <w:p>
      <w:r>
        <w:t xml:space="preserve">5. </w:t>
        <w:tab/>
        <w:tab/>
        <w:tab/>
        <w:tab/>
        <w:t>We already have our niggers, you're now getting yours.</w:t>
      </w:r>
    </w:p>
    <w:p>
      <w:r>
        <w:rPr>
          <w:b/>
          <w:u w:val="single"/>
        </w:rPr>
        <w:t>150824</w:t>
      </w:r>
    </w:p>
    <w:p>
      <w:r>
        <w:t xml:space="preserve">6. </w:t>
        <w:tab/>
        <w:tab/>
        <w:tab/>
        <w:tab/>
        <w:tab/>
        <w:t>Ohh, does that also mean we'll get those pesky school shootings like in the US?!</w:t>
      </w:r>
    </w:p>
    <w:p>
      <w:r>
        <w:rPr>
          <w:b/>
          <w:u w:val="single"/>
        </w:rPr>
        <w:t>150825</w:t>
      </w:r>
    </w:p>
    <w:p>
      <w:r>
        <w:t xml:space="preserve">7. </w:t>
        <w:tab/>
        <w:tab/>
        <w:tab/>
        <w:tab/>
        <w:tab/>
        <w:tab/>
        <w:t>Probably more like gang wars, but yeah you'll get plenty of violence.</w:t>
      </w:r>
    </w:p>
    <w:p>
      <w:r>
        <w:rPr>
          <w:b/>
          <w:u w:val="single"/>
        </w:rPr>
        <w:t>150826</w:t>
      </w:r>
    </w:p>
    <w:p>
      <w:r>
        <w:t xml:space="preserve">8. </w:t>
        <w:tab/>
        <w:tab/>
        <w:tab/>
        <w:tab/>
        <w:tab/>
        <w:tab/>
        <w:tab/>
        <w:t>But all school shootings are done by white people!   Why are so many white people shooting up schools in the United States of America?</w:t>
      </w:r>
    </w:p>
    <w:p>
      <w:r>
        <w:rPr>
          <w:b/>
          <w:u w:val="single"/>
        </w:rPr>
        <w:t>150827</w:t>
      </w:r>
    </w:p>
    <w:p>
      <w:r>
        <w:t xml:space="preserve">9. </w:t>
        <w:tab/>
        <w:tab/>
        <w:tab/>
        <w:tab/>
        <w:tab/>
        <w:tab/>
        <w:tab/>
        <w:tab/>
        <w:t>You started out with rape and now you're at school shootings.  Anyways [black males](https://ucr.fbi.gov/crime-in-the-u.s/2016/crime-in-the-u.s.-2016/tables/table-21) are 4-5x overrepresented in violent crime and that includes normal people diluting the statistics, not just the degenerate hood rats which is what you're primarily importing into your countries.  Good luck, you'll need it.</w:t>
      </w:r>
    </w:p>
    <w:p>
      <w:r>
        <w:rPr>
          <w:b/>
          <w:u w:val="single"/>
        </w:rPr>
        <w:t>150828</w:t>
      </w:r>
    </w:p>
    <w:p>
      <w:r>
        <w:t xml:space="preserve">10. </w:t>
        <w:tab/>
        <w:tab/>
        <w:tab/>
        <w:tab/>
        <w:tab/>
        <w:tab/>
        <w:tab/>
        <w:tab/>
        <w:tab/>
        <w:t>But mate, due to a strong colonialist history we do have plenty of blacks over here.  France has like 10%... London is less than 50% white. Yet less rape and absolutely no school shootings.   Maybe it is not race that makes you violent, as Bell Air doesn't have more violence than Beverly Hills.  Maybe it is the fact that the US does not guarantee well being to its citizens, knows a lot of awful ghettos that are being completely ignored by legislators and has a retarded system overall.  You can blame it on skin colour, tell me it will happen in Europe as well. But it won't happen here because we don't mind paying taxes for a good system because we aren't retarded.</w:t>
      </w:r>
    </w:p>
    <w:p>
      <w:r>
        <w:rPr>
          <w:b/>
          <w:u w:val="single"/>
        </w:rPr>
        <w:t>150829</w:t>
      </w:r>
    </w:p>
    <w:p>
      <w:r>
        <w:t xml:space="preserve">11. </w:t>
        <w:tab/>
        <w:tab/>
        <w:tab/>
        <w:tab/>
        <w:tab/>
        <w:tab/>
        <w:tab/>
        <w:tab/>
        <w:t>Motherfucker, do you even chemtrail?</w:t>
      </w:r>
    </w:p>
    <w:p>
      <w:r>
        <w:rPr>
          <w:b/>
          <w:u w:val="single"/>
        </w:rPr>
        <w:t>150830</w:t>
      </w:r>
    </w:p>
    <w:p>
      <w:r>
        <w:t xml:space="preserve">12. </w:t>
        <w:tab/>
        <w:tab/>
        <w:tab/>
        <w:tab/>
        <w:tab/>
        <w:tab/>
        <w:tab/>
        <w:tab/>
        <w:tab/>
        <w:t>Yeah, all crime by whites is a hoax by cultural marxist Jews, ain't it?</w:t>
      </w:r>
    </w:p>
    <w:p>
      <w:r>
        <w:rPr>
          <w:b/>
          <w:u w:val="single"/>
        </w:rPr>
        <w:t>150831</w:t>
      </w:r>
    </w:p>
    <w:p>
      <w:r>
        <w:t xml:space="preserve">13. </w:t>
        <w:tab/>
        <w:tab/>
        <w:tab/>
        <w:tab/>
        <w:tab/>
        <w:tab/>
        <w:tab/>
        <w:tab/>
        <w:tab/>
        <w:tab/>
        <w:t>Oh shut the fuck up you bjorn rape victim, your country is terrible, as one would say an islamic "shithole"</w:t>
      </w:r>
    </w:p>
    <w:p>
      <w:r>
        <w:rPr>
          <w:b/>
          <w:u w:val="single"/>
        </w:rPr>
        <w:t>150832</w:t>
      </w:r>
    </w:p>
    <w:p>
      <w:r>
        <w:t xml:space="preserve">14. </w:t>
        <w:tab/>
        <w:tab/>
        <w:tab/>
        <w:tab/>
        <w:tab/>
        <w:tab/>
        <w:tab/>
        <w:tab/>
        <w:tab/>
        <w:tab/>
        <w:tab/>
        <w:t>The US has more rape and terrorism. Here we also don't train toddlers for an active shooter situation because that would be fucking retarded.  In the meantime my shithole outranks your country with anything that ain't killing people, from intelligence till dick seize.  And that ain't Scandinavia, Bjorn, but what would an American know except to be afraid of daily mass shootings</w:t>
      </w:r>
    </w:p>
    <w:p>
      <w:r>
        <w:rPr>
          <w:b/>
          <w:u w:val="single"/>
        </w:rPr>
        <w:t>150833</w:t>
      </w:r>
    </w:p>
    <w:p>
      <w:r>
        <w:t xml:space="preserve">15. </w:t>
        <w:tab/>
        <w:tab/>
        <w:tab/>
        <w:tab/>
        <w:t>THe USA has a Nigger and Spic problem</w:t>
      </w:r>
    </w:p>
    <w:p>
      <w:r>
        <w:rPr>
          <w:b/>
          <w:u w:val="single"/>
        </w:rPr>
        <w:t>150834</w:t>
      </w:r>
    </w:p>
    <w:p>
      <w:r>
        <w:t xml:space="preserve">16. </w:t>
        <w:tab/>
        <w:tab/>
        <w:tab/>
        <w:tab/>
        <w:tab/>
        <w:t>Your mom must be ashamed to have given birth to you, eternal virgin.</w:t>
      </w:r>
    </w:p>
    <w:p>
      <w:r>
        <w:rPr>
          <w:b/>
          <w:u w:val="single"/>
        </w:rPr>
        <w:t>150835</w:t>
      </w:r>
    </w:p>
    <w:p>
      <w:r>
        <w:t xml:space="preserve">17. </w:t>
        <w:tab/>
        <w:tab/>
        <w:tab/>
        <w:tab/>
        <w:tab/>
        <w:tab/>
        <w:t>Hi, npc.</w:t>
      </w:r>
    </w:p>
    <w:p>
      <w:r>
        <w:rPr>
          <w:b/>
          <w:u w:val="single"/>
        </w:rPr>
        <w:t>150836</w:t>
      </w:r>
    </w:p>
    <w:p>
      <w:r>
        <w:t xml:space="preserve">18. </w:t>
        <w:tab/>
        <w:tab/>
        <w:tab/>
        <w:tab/>
        <w:tab/>
        <w:tab/>
        <w:tab/>
        <w:t>Your videogame-nerd profile fits with your virgin profile.</w:t>
      </w:r>
    </w:p>
    <w:p>
      <w:r>
        <w:rPr>
          <w:b/>
          <w:u w:val="single"/>
        </w:rPr>
        <w:t>150837</w:t>
      </w:r>
    </w:p>
    <w:p>
      <w:r>
        <w:t>1. This is what happens when you allow literal retards into your country.  Thanks, Justine Truvada!</w:t>
      </w:r>
    </w:p>
    <w:p>
      <w:r>
        <w:rPr>
          <w:b/>
          <w:u w:val="single"/>
        </w:rPr>
        <w:t>150838</w:t>
      </w:r>
    </w:p>
    <w:p>
      <w:r>
        <w:t>1. Horseshoe bend as a screen saver! I like this guy</w:t>
      </w:r>
    </w:p>
    <w:p>
      <w:r>
        <w:rPr>
          <w:b/>
          <w:u w:val="single"/>
        </w:rPr>
        <w:t>150839</w:t>
      </w:r>
    </w:p>
    <w:p>
      <w:r>
        <w:t xml:space="preserve">2. </w:t>
        <w:tab/>
        <w:t>Background* and high school cops are the scum of the earth</w:t>
      </w:r>
    </w:p>
    <w:p>
      <w:r>
        <w:rPr>
          <w:b/>
          <w:u w:val="single"/>
        </w:rPr>
        <w:t>150840</w:t>
      </w:r>
    </w:p>
    <w:p>
      <w:r>
        <w:t xml:space="preserve">3. </w:t>
        <w:tab/>
        <w:tab/>
        <w:t>[deleted]</w:t>
      </w:r>
    </w:p>
    <w:p>
      <w:r>
        <w:rPr>
          <w:b/>
          <w:u w:val="single"/>
        </w:rPr>
        <w:t>150841</w:t>
      </w:r>
    </w:p>
    <w:p>
      <w:r>
        <w:t xml:space="preserve">4. </w:t>
        <w:tab/>
        <w:tab/>
        <w:tab/>
        <w:t>I mean you just saw the video of the guy using excessive force on a teenage girl. They're power tripping assholes by and large. Ours certainly was. Once got detained for 3 hours on a Friday afternoon because I said I have needs while walking outside his office, he thought I said weed and wouldn't hear any different. How many other 1st world countries put armed police in their schools? Would it be acceptable if a teacher manhandled a student like that? American's readiness to bow to authority like this is despicable.</w:t>
      </w:r>
    </w:p>
    <w:p>
      <w:r>
        <w:rPr>
          <w:b/>
          <w:u w:val="single"/>
        </w:rPr>
        <w:t>150842</w:t>
      </w:r>
    </w:p>
    <w:p>
      <w:r>
        <w:t xml:space="preserve">5. </w:t>
        <w:tab/>
        <w:tab/>
        <w:tab/>
        <w:tab/>
        <w:t>[deleted]</w:t>
      </w:r>
    </w:p>
    <w:p>
      <w:r>
        <w:rPr>
          <w:b/>
          <w:u w:val="single"/>
        </w:rPr>
        <w:t>150843</w:t>
      </w:r>
    </w:p>
    <w:p>
      <w:r>
        <w:t xml:space="preserve">6. </w:t>
        <w:tab/>
        <w:tab/>
        <w:tab/>
        <w:tab/>
        <w:tab/>
        <w:t>What was wrong with talking where she already was? No, the cop wanted to show he's above her and she has to do whatever he says. He doesn't respect her, good on her for not respecting him. Obviously in real life this mentality won't get you far and I don't advise it. But it highlights the problem we have with police in the US. And people will defend the cop, like we've lost sight that things could be different. What happened to protect and serve? The cop in the video just escalates the situation and acts like a douche and throws a kid to the ground. She might have been acting like an idiot but fuck that guy so hard</w:t>
      </w:r>
    </w:p>
    <w:p>
      <w:r>
        <w:rPr>
          <w:b/>
          <w:u w:val="single"/>
        </w:rPr>
        <w:t>150844</w:t>
      </w:r>
    </w:p>
    <w:p>
      <w:r>
        <w:t xml:space="preserve">7. </w:t>
        <w:tab/>
        <w:tab/>
        <w:tab/>
        <w:tab/>
        <w:tab/>
        <w:tab/>
        <w:t>[deleted]</w:t>
      </w:r>
    </w:p>
    <w:p>
      <w:r>
        <w:rPr>
          <w:b/>
          <w:u w:val="single"/>
        </w:rPr>
        <w:t>150845</w:t>
      </w:r>
    </w:p>
    <w:p>
      <w:r>
        <w:t xml:space="preserve">8. </w:t>
        <w:tab/>
        <w:tab/>
        <w:tab/>
        <w:tab/>
        <w:tab/>
        <w:tab/>
        <w:tab/>
        <w:t>We don't really have any context, and from the video she wasn't really making much of a scene. The cop made a scene. It's not like she was dancing on the table or throwing things, from what we can tell. She wasn't where she was supposed to be? Like she cut class and went to hang out with her friends? Oh gosh, lock her up. What happened to detention?</w:t>
      </w:r>
    </w:p>
    <w:p>
      <w:r>
        <w:rPr>
          <w:b/>
          <w:u w:val="single"/>
        </w:rPr>
        <w:t>150846</w:t>
      </w:r>
    </w:p>
    <w:p>
      <w:r>
        <w:t xml:space="preserve">9. </w:t>
        <w:tab/>
        <w:tab/>
        <w:tab/>
        <w:tab/>
        <w:tab/>
        <w:tab/>
        <w:tab/>
        <w:tab/>
        <w:t>[deleted]</w:t>
      </w:r>
    </w:p>
    <w:p>
      <w:r>
        <w:rPr>
          <w:b/>
          <w:u w:val="single"/>
        </w:rPr>
        <w:t>150847</w:t>
      </w:r>
    </w:p>
    <w:p>
      <w:r>
        <w:t xml:space="preserve">10. </w:t>
        <w:tab/>
        <w:tab/>
        <w:tab/>
        <w:tab/>
        <w:tab/>
        <w:tab/>
        <w:tab/>
        <w:tab/>
        <w:tab/>
        <w:t>Okay so skipping class is equivalent to a gang beating, and there is no middle ground between no consequences and being tossed to the ground and cuffed</w:t>
      </w:r>
    </w:p>
    <w:p>
      <w:r>
        <w:rPr>
          <w:b/>
          <w:u w:val="single"/>
        </w:rPr>
        <w:t>150848</w:t>
      </w:r>
    </w:p>
    <w:p>
      <w:r>
        <w:t xml:space="preserve">11. </w:t>
        <w:tab/>
        <w:tab/>
        <w:tab/>
        <w:tab/>
        <w:tab/>
        <w:tab/>
        <w:tab/>
        <w:tab/>
        <w:tab/>
        <w:tab/>
        <w:t>[deleted]</w:t>
      </w:r>
    </w:p>
    <w:p>
      <w:r>
        <w:rPr>
          <w:b/>
          <w:u w:val="single"/>
        </w:rPr>
        <w:t>150849</w:t>
      </w:r>
    </w:p>
    <w:p>
      <w:r>
        <w:t xml:space="preserve">12. </w:t>
        <w:tab/>
        <w:tab/>
        <w:tab/>
        <w:tab/>
        <w:tab/>
        <w:tab/>
        <w:tab/>
        <w:tab/>
        <w:tab/>
        <w:tab/>
        <w:tab/>
        <w:t>Jaywalking and murder are both ignoring the rules. There's a time and a place to make that statement. In front of a judge is different than in front of a computer screen. My whole argument here is that the girl was dumb but the fact that schools have actual police officers in them, and therefore disobeying a school policy now potentially carries legal ramifications, is fucked up. And I've never met a school cop that I would share a meal with. They're absolute dickheads.</w:t>
      </w:r>
    </w:p>
    <w:p>
      <w:r>
        <w:rPr>
          <w:b/>
          <w:u w:val="single"/>
        </w:rPr>
        <w:t>150850</w:t>
      </w:r>
    </w:p>
    <w:p>
      <w:r>
        <w:t xml:space="preserve">13. </w:t>
        <w:tab/>
        <w:tab/>
        <w:tab/>
        <w:tab/>
        <w:tab/>
        <w:tab/>
        <w:tab/>
        <w:tab/>
        <w:tab/>
        <w:tab/>
        <w:tab/>
        <w:tab/>
        <w:t>[deleted]</w:t>
      </w:r>
    </w:p>
    <w:p>
      <w:r>
        <w:rPr>
          <w:b/>
          <w:u w:val="single"/>
        </w:rPr>
        <w:t>150851</w:t>
      </w:r>
    </w:p>
    <w:p>
      <w:r>
        <w:t xml:space="preserve">14. </w:t>
        <w:tab/>
        <w:tab/>
        <w:tab/>
        <w:tab/>
        <w:tab/>
        <w:tab/>
        <w:tab/>
        <w:tab/>
        <w:tab/>
        <w:tab/>
        <w:tab/>
        <w:tab/>
        <w:tab/>
        <w:t>I know why he did it, I just wanna say it ain't right. Anyways be safe out there and thanks for discussing this with me.</w:t>
      </w:r>
    </w:p>
    <w:p>
      <w:r>
        <w:rPr>
          <w:b/>
          <w:u w:val="single"/>
        </w:rPr>
        <w:t>150852</w:t>
      </w:r>
    </w:p>
    <w:p>
      <w:r>
        <w:t xml:space="preserve">15. </w:t>
        <w:tab/>
        <w:tab/>
        <w:tab/>
        <w:tab/>
        <w:tab/>
        <w:tab/>
        <w:tab/>
        <w:tab/>
        <w:tab/>
        <w:tab/>
        <w:t>Bro shut the fuck up why don’t you go tag up your school with some anarchy symbols or some shit Jesus. This wouldn’t have happened if she would’ve just listened he was being super nice until she started resisting</w:t>
      </w:r>
    </w:p>
    <w:p>
      <w:r>
        <w:rPr>
          <w:b/>
          <w:u w:val="single"/>
        </w:rPr>
        <w:t>150853</w:t>
      </w:r>
    </w:p>
    <w:p>
      <w:r>
        <w:t xml:space="preserve">16. </w:t>
        <w:tab/>
        <w:tab/>
        <w:tab/>
        <w:tab/>
        <w:tab/>
        <w:tab/>
        <w:tab/>
        <w:tab/>
        <w:tab/>
        <w:tab/>
        <w:tab/>
        <w:t>Oh, I agree, she should have been compliant and followed what he said. But just because she didn't doesn't mean she deserves to be dealt with forcefully</w:t>
      </w:r>
    </w:p>
    <w:p>
      <w:r>
        <w:rPr>
          <w:b/>
          <w:u w:val="single"/>
        </w:rPr>
        <w:t>150854</w:t>
      </w:r>
    </w:p>
    <w:p>
      <w:r>
        <w:t>1. Not sure where that is but it looks like a more northern area of Toronto, which is probably mostly immigrants. The immigrants are going to see that sign, and give exactly zero fucks. Ironically, it is the white liberals who are going to be the only people who care. Post some of those in downtown toronto, especially by the U of T main campus, and that is when hell will break loose. Which is, you know, super ironic.</w:t>
      </w:r>
    </w:p>
    <w:p>
      <w:r>
        <w:rPr>
          <w:b/>
          <w:u w:val="single"/>
        </w:rPr>
        <w:t>150855</w:t>
      </w:r>
    </w:p>
    <w:p>
      <w:r>
        <w:t xml:space="preserve">2. </w:t>
        <w:tab/>
        <w:t>[deleted]</w:t>
      </w:r>
    </w:p>
    <w:p>
      <w:r>
        <w:rPr>
          <w:b/>
          <w:u w:val="single"/>
        </w:rPr>
        <w:t>150856</w:t>
      </w:r>
    </w:p>
    <w:p>
      <w:r>
        <w:t xml:space="preserve">3. </w:t>
        <w:tab/>
        <w:tab/>
        <w:t>Yeah that's the point, the signs are not offensive in anyway, if you take offense to them, the implication is that its not ok to be white. Of course the media is calling it racism... How exactly? Well they tend to forget to explain that part.</w:t>
      </w:r>
    </w:p>
    <w:p>
      <w:r>
        <w:rPr>
          <w:b/>
          <w:u w:val="single"/>
        </w:rPr>
        <w:t>150857</w:t>
      </w:r>
    </w:p>
    <w:p>
      <w:r>
        <w:t xml:space="preserve">4. </w:t>
        <w:tab/>
        <w:tab/>
        <w:tab/>
        <w:t>[deleted]</w:t>
      </w:r>
    </w:p>
    <w:p>
      <w:r>
        <w:rPr>
          <w:b/>
          <w:u w:val="single"/>
        </w:rPr>
        <w:t>150858</w:t>
      </w:r>
    </w:p>
    <w:p>
      <w:r>
        <w:t xml:space="preserve">5. </w:t>
        <w:tab/>
        <w:tab/>
        <w:tab/>
        <w:tab/>
        <w:t>Tell the media to stop acting so retarded then. Defund the propaganda wing.</w:t>
      </w:r>
    </w:p>
    <w:p>
      <w:r>
        <w:rPr>
          <w:b/>
          <w:u w:val="single"/>
        </w:rPr>
        <w:t>150859</w:t>
      </w:r>
    </w:p>
    <w:p>
      <w:r>
        <w:t>1. I'm **SO** inclusionist   except for YOU CUNTS!!!!</w:t>
      </w:r>
    </w:p>
    <w:p>
      <w:r>
        <w:rPr>
          <w:b/>
          <w:u w:val="single"/>
        </w:rPr>
        <w:t>150860</w:t>
      </w:r>
    </w:p>
    <w:p>
      <w:r>
        <w:t>1. Women have a higher position than children in society. I think the underlying logic is that you can replace kids since women can always make more. Hence why they can do the most evil, vile, sadistic, pedophilic shit to kids and not get so much as a slap on the wrist. I can't even blame feminist here since it's existed long before those cunts. It's just good old fashioned gynocentrism elevating cunts up.</w:t>
      </w:r>
    </w:p>
    <w:p>
      <w:r>
        <w:rPr>
          <w:b/>
          <w:u w:val="single"/>
        </w:rPr>
        <w:t>150861</w:t>
      </w:r>
    </w:p>
    <w:p>
      <w:r>
        <w:t xml:space="preserve">2. </w:t>
        <w:tab/>
        <w:t>It’s more based off the idea that the kid needs the mother and would be better off staying with the mother even when things are at stake. They also are much more reluctant to take them into custody because they think being with mom is psychologically better for the kid. I don’t get it at this age though.</w:t>
      </w:r>
    </w:p>
    <w:p>
      <w:r>
        <w:rPr>
          <w:b/>
          <w:u w:val="single"/>
        </w:rPr>
        <w:t>150862</w:t>
      </w:r>
    </w:p>
    <w:p>
      <w:r>
        <w:t xml:space="preserve">3. </w:t>
        <w:tab/>
        <w:tab/>
        <w:t>&gt;It’s more based off the idea that the kid needs the mother and would be better off staying with the mother even when things are at stake  Considering that 80%+ of all child abuse is by women, I don't think that idea has any validity beyond stereotyping. I know that's a prevalent mindset, but it falls apart when you have such a blatant case of the woman being anything but good for a child.</w:t>
      </w:r>
    </w:p>
    <w:p>
      <w:r>
        <w:rPr>
          <w:b/>
          <w:u w:val="single"/>
        </w:rPr>
        <w:t>150863</w:t>
      </w:r>
    </w:p>
    <w:p>
      <w:r>
        <w:t xml:space="preserve">4. </w:t>
        <w:tab/>
        <w:tab/>
        <w:tab/>
        <w:t>Not saying I dont believe you, but can you source the 80% claim?</w:t>
      </w:r>
    </w:p>
    <w:p>
      <w:r>
        <w:rPr>
          <w:b/>
          <w:u w:val="single"/>
        </w:rPr>
        <w:t>150864</w:t>
      </w:r>
    </w:p>
    <w:p>
      <w:r>
        <w:t xml:space="preserve">5. </w:t>
        <w:tab/>
        <w:tab/>
        <w:tab/>
        <w:tab/>
        <w:t>In the US at least, it's actually around an average of 55% of all child abuse, and an average of around 65% of all *fatal* child abuse perpetrated by a parent is perpetrated by the mother (not counting infanticide), nearly twice as much as the father, as per the USDHHS studies on child maltreatment for at least the last 30+ years.  (I stopped digging after going back that far).  From the 2015 study:  Abuse by gender ~ https://www.acf.hhs.gov/sites/default/files/cb/cm2015.pdf#page=85  Fatal abuse by relationship ~ https://www.acf.hhs.gov/sites/default/files/cb/cm2015.pdf#page=75</w:t>
      </w:r>
    </w:p>
    <w:p>
      <w:r>
        <w:rPr>
          <w:b/>
          <w:u w:val="single"/>
        </w:rPr>
        <w:t>150865</w:t>
      </w:r>
    </w:p>
    <w:p>
      <w:r>
        <w:t xml:space="preserve">6. </w:t>
        <w:tab/>
        <w:tab/>
        <w:tab/>
        <w:tab/>
        <w:t>Just something I've seen posted before that had it. Tried to find it and couldn't, but maybe your googlefu is superior to mine.</w:t>
      </w:r>
    </w:p>
    <w:p>
      <w:r>
        <w:rPr>
          <w:b/>
          <w:u w:val="single"/>
        </w:rPr>
        <w:t>150866</w:t>
      </w:r>
    </w:p>
    <w:p>
      <w:r>
        <w:t xml:space="preserve">7. </w:t>
        <w:tab/>
        <w:tab/>
        <w:tab/>
        <w:t>I didn’t say I agree. Our child protective system and foster system in this country is so fucked up and unhelpful.</w:t>
      </w:r>
    </w:p>
    <w:p>
      <w:r>
        <w:rPr>
          <w:b/>
          <w:u w:val="single"/>
        </w:rPr>
        <w:t>150867</w:t>
      </w:r>
    </w:p>
    <w:p>
      <w:r>
        <w:t xml:space="preserve">8. </w:t>
        <w:tab/>
        <w:tab/>
        <w:t>Wax that bitch, I'll raise the kid.</w:t>
      </w:r>
    </w:p>
    <w:p>
      <w:r>
        <w:rPr>
          <w:b/>
          <w:u w:val="single"/>
        </w:rPr>
        <w:t>150868</w:t>
      </w:r>
    </w:p>
    <w:p>
      <w:r>
        <w:t>1. I know I should feel bad for laughing at this, but I don't even slightly</w:t>
      </w:r>
    </w:p>
    <w:p>
      <w:r>
        <w:rPr>
          <w:b/>
          <w:u w:val="single"/>
        </w:rPr>
        <w:t>150869</w:t>
      </w:r>
    </w:p>
    <w:p>
      <w:r>
        <w:t xml:space="preserve">2. </w:t>
        <w:tab/>
        <w:t>I'd be suspicious of anyone who didn't find this funny. Because they're clearly liars.</w:t>
      </w:r>
    </w:p>
    <w:p>
      <w:r>
        <w:rPr>
          <w:b/>
          <w:u w:val="single"/>
        </w:rPr>
        <w:t>150870</w:t>
      </w:r>
    </w:p>
    <w:p>
      <w:r>
        <w:t>1. I mean. What sort of weird cunt watches porn on the bus anyway?</w:t>
      </w:r>
    </w:p>
    <w:p>
      <w:r>
        <w:rPr>
          <w:b/>
          <w:u w:val="single"/>
        </w:rPr>
        <w:t>150871</w:t>
      </w:r>
    </w:p>
    <w:p>
      <w:r>
        <w:t>1. Of course she is right, she is a white woman living in western society.  What a cunt.</w:t>
      </w:r>
    </w:p>
    <w:p>
      <w:r>
        <w:rPr>
          <w:b/>
          <w:u w:val="single"/>
        </w:rPr>
        <w:t>150872</w:t>
      </w:r>
    </w:p>
    <w:p>
      <w:r>
        <w:t xml:space="preserve">2. </w:t>
        <w:tab/>
        <w:t>[deleted]</w:t>
      </w:r>
    </w:p>
    <w:p>
      <w:r>
        <w:rPr>
          <w:b/>
          <w:u w:val="single"/>
        </w:rPr>
        <w:t>150873</w:t>
      </w:r>
    </w:p>
    <w:p>
      <w:r>
        <w:t xml:space="preserve">3. </w:t>
        <w:tab/>
        <w:tab/>
        <w:t>No, he would be a cuntó</w:t>
      </w:r>
    </w:p>
    <w:p>
      <w:r>
        <w:rPr>
          <w:b/>
          <w:u w:val="single"/>
        </w:rPr>
        <w:t>150874</w:t>
      </w:r>
    </w:p>
    <w:p>
      <w:r>
        <w:t xml:space="preserve">4. </w:t>
        <w:tab/>
        <w:tab/>
        <w:t>Yes</w:t>
      </w:r>
    </w:p>
    <w:p>
      <w:r>
        <w:rPr>
          <w:b/>
          <w:u w:val="single"/>
        </w:rPr>
        <w:t>150875</w:t>
      </w:r>
    </w:p>
    <w:p>
      <w:r>
        <w:t xml:space="preserve">5. </w:t>
        <w:tab/>
        <w:tab/>
        <w:tab/>
        <w:t>[deleted]</w:t>
      </w:r>
    </w:p>
    <w:p>
      <w:r>
        <w:rPr>
          <w:b/>
          <w:u w:val="single"/>
        </w:rPr>
        <w:t>150876</w:t>
      </w:r>
    </w:p>
    <w:p>
      <w:r>
        <w:t xml:space="preserve">6. </w:t>
        <w:tab/>
        <w:tab/>
        <w:tab/>
        <w:tab/>
        <w:t>You are also a cunt.</w:t>
      </w:r>
    </w:p>
    <w:p>
      <w:r>
        <w:rPr>
          <w:b/>
          <w:u w:val="single"/>
        </w:rPr>
        <w:t>150877</w:t>
      </w:r>
    </w:p>
    <w:p>
      <w:r>
        <w:t>1. Imo That pecker of a vice prez Lyndon "its my turn to play"  Johnson had the most to win with JFK gone.  He was also pretty much being ignored in most aspects as Bobby was by default everything Johnson wished he was.  The coming election would have seen Johnson replaced,  that was already pretty much well known amongst the people in positions to know.  Together with the constant snubbing and behind the back discussions,  baby Lyndon had had enough.  He would have the resulting clout and the ability to keep any questions suppressed and any evidence perpetually spinning out of reach. He jumped right into the war with more vigor than brains.  Im sure he had his support clique;  with the biggest tit belonging to individuals in the top level of the military and CIA.  Just seeing the war continue afterwards and knowing how useless Johson was (granted through the disdain JFK had for the guy) beforehand leaves if not certain proof then at the least a nice red flag ripe for suspicion.  Sadly as the years go by,  these hard points in history that were questionable from their beginning shed the covers they used and open themselves to much greater scrutiny only to be exposed to a world so changed and so much more complex that their exposure will be staring into the eyes of indifference. Still,  Better to swallow the red pill.</w:t>
      </w:r>
    </w:p>
    <w:p>
      <w:r>
        <w:rPr>
          <w:b/>
          <w:u w:val="single"/>
        </w:rPr>
        <w:t>150878</w:t>
      </w:r>
    </w:p>
    <w:p>
      <w:r>
        <w:t>1. How fucking stupid do you have to be to think that the message in To Kill a Mockingbird is for racism and not against it?</w:t>
      </w:r>
    </w:p>
    <w:p>
      <w:r>
        <w:rPr>
          <w:b/>
          <w:u w:val="single"/>
        </w:rPr>
        <w:t>150879</w:t>
      </w:r>
    </w:p>
    <w:p>
      <w:r>
        <w:t xml:space="preserve">2. </w:t>
        <w:tab/>
        <w:t>Don’t you know that having the word “nigger” in it makes it double plus ungood?</w:t>
      </w:r>
    </w:p>
    <w:p>
      <w:r>
        <w:rPr>
          <w:b/>
          <w:u w:val="single"/>
        </w:rPr>
        <w:t>150880</w:t>
      </w:r>
    </w:p>
    <w:p>
      <w:r>
        <w:t xml:space="preserve">3. </w:t>
        <w:tab/>
        <w:tab/>
        <w:t>The same thing with Huck Finn, although I could see how that book could be seen as having racism.  It's still a classic book but it's been so long since I've read it.</w:t>
      </w:r>
    </w:p>
    <w:p>
      <w:r>
        <w:rPr>
          <w:b/>
          <w:u w:val="single"/>
        </w:rPr>
        <w:t>150881</w:t>
      </w:r>
    </w:p>
    <w:p>
      <w:r>
        <w:t>1. I didn't realize that a failure to suddenly want to suck dick made me transphobic. Does that mean lesbians who hate dick and gay men who don't like pussy are heterophobes?</w:t>
      </w:r>
    </w:p>
    <w:p>
      <w:r>
        <w:rPr>
          <w:b/>
          <w:u w:val="single"/>
        </w:rPr>
        <w:t>150882</w:t>
      </w:r>
    </w:p>
    <w:p>
      <w:r>
        <w:t xml:space="preserve">2. </w:t>
        <w:tab/>
        <w:t>Lesbians who hate dick are not real lesbians and transphobic and deserve to be assaulted. Gay men who hate vagina are sexist and anti feminist and deserve to be killed.  Its very simple.   Eta: /s just in case.</w:t>
      </w:r>
    </w:p>
    <w:p>
      <w:r>
        <w:rPr>
          <w:b/>
          <w:u w:val="single"/>
        </w:rPr>
        <w:t>150883</w:t>
      </w:r>
    </w:p>
    <w:p>
      <w:r>
        <w:t xml:space="preserve">3. </w:t>
        <w:tab/>
        <w:tab/>
        <w:t>I just found myself pondering something...  There are dudes in porn that are "gay for pay" but identify as straight.  I don't think I have ever heard of a dyke sucking even she-cock on camera for cash while maintaining the dyke identity.  I appreciate your heavily anticipated insight in this matter.</w:t>
      </w:r>
    </w:p>
    <w:p>
      <w:r>
        <w:rPr>
          <w:b/>
          <w:u w:val="single"/>
        </w:rPr>
        <w:t>150884</w:t>
      </w:r>
    </w:p>
    <w:p>
      <w:r>
        <w:t xml:space="preserve">4. </w:t>
        <w:tab/>
        <w:tab/>
        <w:tab/>
        <w:t>Anyone can be gay for pay. Its impossible to  go hetero for dough.  Now I'm actually wondering why that is. Like i've heard how women tend to be more fluid with their sexuality than men. Maybe it has to do with lesbians feeling like they have to prove their lesbianism so they don't want to do anything sexual that can be considered straight. While for straight men its not what they're into and they don't have to prove they're straight. I'm not making sense.</w:t>
      </w:r>
    </w:p>
    <w:p>
      <w:r>
        <w:rPr>
          <w:b/>
          <w:u w:val="single"/>
        </w:rPr>
        <w:t>150885</w:t>
      </w:r>
    </w:p>
    <w:p>
      <w:r>
        <w:t xml:space="preserve">5. </w:t>
        <w:tab/>
        <w:tab/>
        <w:tab/>
        <w:tab/>
        <w:t>You make sense  &gt; .....to me...  I have like two bucks.  Wanna do some gay?</w:t>
      </w:r>
    </w:p>
    <w:p>
      <w:r>
        <w:rPr>
          <w:b/>
          <w:u w:val="single"/>
        </w:rPr>
        <w:t>150886</w:t>
      </w:r>
    </w:p>
    <w:p>
      <w:r>
        <w:t xml:space="preserve">6. </w:t>
        <w:tab/>
        <w:tab/>
        <w:tab/>
        <w:tab/>
        <w:tab/>
        <w:t>Sorry i can't gay i don't own a feminine penis but if you wanna lesbo let's go.         Kill me.</w:t>
      </w:r>
    </w:p>
    <w:p>
      <w:r>
        <w:rPr>
          <w:b/>
          <w:u w:val="single"/>
        </w:rPr>
        <w:t>150887</w:t>
      </w:r>
    </w:p>
    <w:p>
      <w:r>
        <w:t xml:space="preserve">7. </w:t>
        <w:tab/>
        <w:tab/>
        <w:tab/>
        <w:tab/>
        <w:tab/>
        <w:tab/>
        <w:t>Sure wynaut</w:t>
      </w:r>
    </w:p>
    <w:p>
      <w:r>
        <w:rPr>
          <w:b/>
          <w:u w:val="single"/>
        </w:rPr>
        <w:t>150888</w:t>
      </w:r>
    </w:p>
    <w:p>
      <w:r>
        <w:t xml:space="preserve">8. </w:t>
        <w:tab/>
        <w:t>I think you are thinking for the ‘old school’ definition of gay.  Currently orientation is an attraction to gender. Not sex. So if you are straight then you are attracted to trans women and cis women. If you are gay you are attracted to trans men and men.  There is no word for all the people with vaginas except ‘all the people with vaginas’. Calling them women is transphobic and exclusive. Needing to group them at all is transphobic and exclusive.   Defining people by their genitals is fetishistic and reductive.  Basically if you aren’t trans you are trash.</w:t>
      </w:r>
    </w:p>
    <w:p>
      <w:r>
        <w:rPr>
          <w:b/>
          <w:u w:val="single"/>
        </w:rPr>
        <w:t>150889</w:t>
      </w:r>
    </w:p>
    <w:p>
      <w:r>
        <w:t xml:space="preserve">9. </w:t>
        <w:tab/>
        <w:tab/>
        <w:t>As an AV-14 Hornet, I agree. I can't begin to even count the times I've had Aerophobes refuse to date me just because being a UNSC Air Superiority platform is "impossible" and I'm "retarded"  Calling me a "Helicopter" is so triggering...</w:t>
      </w:r>
    </w:p>
    <w:p>
      <w:r>
        <w:rPr>
          <w:b/>
          <w:u w:val="single"/>
        </w:rPr>
        <w:t>150890</w:t>
      </w:r>
    </w:p>
    <w:p>
      <w:r>
        <w:t xml:space="preserve">10. </w:t>
        <w:tab/>
        <w:tab/>
        <w:tab/>
        <w:t>[insert Smellody Hensley PTSD Spongebob meme here]</w:t>
      </w:r>
    </w:p>
    <w:p>
      <w:r>
        <w:rPr>
          <w:b/>
          <w:u w:val="single"/>
        </w:rPr>
        <w:t>150891</w:t>
      </w:r>
    </w:p>
    <w:p>
      <w:r>
        <w:t>1. Cuntsentration Camp</w:t>
      </w:r>
    </w:p>
    <w:p>
      <w:r>
        <w:rPr>
          <w:b/>
          <w:u w:val="single"/>
        </w:rPr>
        <w:t>150892</w:t>
      </w:r>
    </w:p>
    <w:p>
      <w:r>
        <w:t>1. more like suspicious as when the prosecutor investigating her died.</w:t>
      </w:r>
    </w:p>
    <w:p>
      <w:r>
        <w:rPr>
          <w:b/>
          <w:u w:val="single"/>
        </w:rPr>
        <w:t>150893</w:t>
      </w:r>
    </w:p>
    <w:p>
      <w:r>
        <w:t xml:space="preserve">2. </w:t>
        <w:tab/>
        <w:t>Damn, that's suspicious Spez: didn't this happen with more than one prosecutor?</w:t>
      </w:r>
    </w:p>
    <w:p>
      <w:r>
        <w:rPr>
          <w:b/>
          <w:u w:val="single"/>
        </w:rPr>
        <w:t>150894</w:t>
      </w:r>
    </w:p>
    <w:p>
      <w:r>
        <w:t xml:space="preserve">3. </w:t>
        <w:tab/>
        <w:tab/>
        <w:t>I just remember the guy who was washed up on shore. Were there others?</w:t>
      </w:r>
    </w:p>
    <w:p>
      <w:r>
        <w:rPr>
          <w:b/>
          <w:u w:val="single"/>
        </w:rPr>
        <w:t>150895</w:t>
      </w:r>
    </w:p>
    <w:p>
      <w:r>
        <w:t>1. Do English people really use "y'all"?</w:t>
      </w:r>
    </w:p>
    <w:p>
      <w:r>
        <w:rPr>
          <w:b/>
          <w:u w:val="single"/>
        </w:rPr>
        <w:t>150896</w:t>
      </w:r>
    </w:p>
    <w:p>
      <w:r>
        <w:t xml:space="preserve">2. </w:t>
        <w:tab/>
        <w:t>No lol, she's a Chav. Just trying to act cool.</w:t>
      </w:r>
    </w:p>
    <w:p>
      <w:r>
        <w:rPr>
          <w:b/>
          <w:u w:val="single"/>
        </w:rPr>
        <w:t>150897</w:t>
      </w:r>
    </w:p>
    <w:p>
      <w:r>
        <w:t xml:space="preserve">3. </w:t>
        <w:tab/>
        <w:tab/>
        <w:t>She'd fit right in on the Redneck Riviera and she'd have another kid on the way on the flight back.</w:t>
      </w:r>
    </w:p>
    <w:p>
      <w:r>
        <w:rPr>
          <w:b/>
          <w:u w:val="single"/>
        </w:rPr>
        <w:t>150898</w:t>
      </w:r>
    </w:p>
    <w:p>
      <w:r>
        <w:t xml:space="preserve">4. </w:t>
        <w:tab/>
        <w:tab/>
        <w:tab/>
        <w:t>Take her mate we'll send her on a single</w:t>
      </w:r>
    </w:p>
    <w:p>
      <w:r>
        <w:rPr>
          <w:b/>
          <w:u w:val="single"/>
        </w:rPr>
        <w:t>150899</w:t>
      </w:r>
    </w:p>
    <w:p>
      <w:r>
        <w:t>1. Fun fact: Sunglasses became a popular fashion item because people saw behind-the-scenes photos of movie stars wearing them. But the movie stars were actually wearing them to protect their eyes from bright studio lights.</w:t>
      </w:r>
    </w:p>
    <w:p>
      <w:r>
        <w:rPr>
          <w:b/>
          <w:u w:val="single"/>
        </w:rPr>
        <w:t>150900</w:t>
      </w:r>
    </w:p>
    <w:p>
      <w:r>
        <w:t xml:space="preserve">2. </w:t>
        <w:tab/>
        <w:t>Or the multi-movie contract Ray-Ban had with Tom Cruise to popularize wayfarers and aviators. One of the most successful ad campaigns in the world.</w:t>
      </w:r>
    </w:p>
    <w:p>
      <w:r>
        <w:rPr>
          <w:b/>
          <w:u w:val="single"/>
        </w:rPr>
        <w:t>150901</w:t>
      </w:r>
    </w:p>
    <w:p>
      <w:r>
        <w:t xml:space="preserve">3. </w:t>
        <w:tab/>
        <w:tab/>
        <w:t>I'm talking about, like, the 1920s here. Sunglasses have been "cool" for a lot longer than Tom Cruise has been around.</w:t>
      </w:r>
    </w:p>
    <w:p>
      <w:r>
        <w:rPr>
          <w:b/>
          <w:u w:val="single"/>
        </w:rPr>
        <w:t>150902</w:t>
      </w:r>
    </w:p>
    <w:p>
      <w:r>
        <w:t xml:space="preserve">4. </w:t>
        <w:tab/>
        <w:tab/>
        <w:tab/>
        <w:t>The sunglasses that are still popular today, namely Wayfarers, were popularized by Tom Cruise and nobody can deny that. Go look at any sunglasses rack in any store and you will find a massive selection of Wayfarers compared to other styles.</w:t>
      </w:r>
    </w:p>
    <w:p>
      <w:r>
        <w:rPr>
          <w:b/>
          <w:u w:val="single"/>
        </w:rPr>
        <w:t>150903</w:t>
      </w:r>
    </w:p>
    <w:p>
      <w:r>
        <w:t xml:space="preserve">5. </w:t>
        <w:tab/>
        <w:tab/>
        <w:tab/>
        <w:tab/>
        <w:t>I was talking about sunglasses in general, not a particular brand.</w:t>
      </w:r>
    </w:p>
    <w:p>
      <w:r>
        <w:rPr>
          <w:b/>
          <w:u w:val="single"/>
        </w:rPr>
        <w:t>150904</w:t>
      </w:r>
    </w:p>
    <w:p>
      <w:r>
        <w:t xml:space="preserve">6. </w:t>
        <w:tab/>
        <w:tab/>
        <w:tab/>
        <w:tab/>
        <w:tab/>
        <w:t>1920's fashion was suits ties and hats. Men wore hats constantly back then, I'm really not seeing how anyone could connect that time period with the popularization of sunglasses, especially since we are talking about sunglasses worn by actors behind the scenes. I'm just pointing out that actors were paid to wear certain sunglasses. If you look at the contract between Ray-Ban and Tom Cruise, you will see that he wore certain styles for multiple movies and it was a massive success for Ray-Ban.</w:t>
      </w:r>
    </w:p>
    <w:p>
      <w:r>
        <w:rPr>
          <w:b/>
          <w:u w:val="single"/>
        </w:rPr>
        <w:t>150905</w:t>
      </w:r>
    </w:p>
    <w:p>
      <w:r>
        <w:t xml:space="preserve">7. </w:t>
        <w:tab/>
        <w:tab/>
        <w:tab/>
        <w:tab/>
        <w:tab/>
        <w:tab/>
        <w:t>I'm sure you'll find at least one of these websites reliable.  [Wikipedia](https://en.wikipedia.org/wiki/Sunglasses#Modern_developments):  &gt;In the early 1920s, the use of sunglasses started to become more widespread, especially among movie stars. Inexpensive mass-produced sunglasses made from celluloid were first produced by Sam Foster in 1929. Foster found a ready market on the beaches of Atlantic City, New Jersey, where he began selling sunglasses under the name Foster Grant from a Woolworth on the Boardwalk. By 1938, *Life* magazine wrote of how sunglasses were a "new fad for wear on city streets ... a favorite affectation of thousands of women all over the U.S." It stated that 20 million sunglasses were sold in the United States in 1937, but estimated that only about 25% of American wearers needed them to protect their eyes.  [Zenni Optical](https://www.zennioptical.com/blog/the-history-of-sunglasses-the-journey-from-function-to-fashion/):  &gt;It wasn’t until the mid 20th century when sunnies really started to be used as we they are today. This is mainly thanks to Sam Foster, founder of Foster Grants, and Hollywood. In 1929, Foster sold inexpensive, mass-produced frames made specifically to protect people’s eyes from the sun on the beaches of the Atlantic City Boardwalk. Around this time, sunglasses were also beginning to be used widely among actresses, to hide from the paparazzi, and to cover their red eyes brought on from the powerful arc lamps needed for the low speed film stocks.  [StartUp FASHION](https://startupfashion.com/fashion-archives-a-look-at-the-history-of-sunglasses/):  &gt;At the start of the century, they were a favorite accessory among movie stars. For actresses, they served two practical purposes. First, glasses helped celebrities disguise themselves from fans. Additionally, the lights used back then on film sets and in cameras were extremely powerful and harsh- flashbulbs even contained magnesium. Paparazzi flash was literally blinding, and often caused actresses to frequently suffer from red, watery eyes. To avoid being photographed or having to greet fans in this state, dark glasses were essential. Tinted lenses helped to alleviate and hide the symptoms.  &gt;While these glasses were initially worn for practical purposes, the fact that they were worn by glamorous actresses gave them a celebrity appeal. At the end of the 1920’s, sunglasses became a full-blown fashion accessory.</w:t>
      </w:r>
    </w:p>
    <w:p>
      <w:r>
        <w:rPr>
          <w:b/>
          <w:u w:val="single"/>
        </w:rPr>
        <w:t>150906</w:t>
      </w:r>
    </w:p>
    <w:p>
      <w:r>
        <w:t xml:space="preserve">8. </w:t>
        <w:tab/>
        <w:tab/>
        <w:tab/>
        <w:tab/>
        <w:tab/>
        <w:tab/>
        <w:tab/>
        <w:t>Great wiki link, you're describing the same shit that happened with Tom Cruise, except you're not including the fact that celebrities got paid to wear certain brands of sunglasses so they could be cheaply mass produced.</w:t>
      </w:r>
    </w:p>
    <w:p>
      <w:r>
        <w:rPr>
          <w:b/>
          <w:u w:val="single"/>
        </w:rPr>
        <w:t>150907</w:t>
      </w:r>
    </w:p>
    <w:p>
      <w:r>
        <w:t xml:space="preserve">9. </w:t>
        <w:tab/>
        <w:tab/>
        <w:tab/>
        <w:tab/>
        <w:tab/>
        <w:tab/>
        <w:tab/>
        <w:tab/>
        <w:t>Okay, you're just moving the goalposts now. Your initial argument was, "sunglasses were popularized by Tom Cruise." Now you've seemingly switched to, ""sunglasses were popularized by movie stars," which was part of my original point.  Mostly, you seem to be bizarrely indignant that I didn't happen to mention the existence of product placement in a throwaway Reddit comment. Do you think I'm somehow denying that product placement is a thing that exists?</w:t>
      </w:r>
    </w:p>
    <w:p>
      <w:r>
        <w:rPr>
          <w:b/>
          <w:u w:val="single"/>
        </w:rPr>
        <w:t>150908</w:t>
      </w:r>
    </w:p>
    <w:p>
      <w:r>
        <w:t xml:space="preserve">10. </w:t>
        <w:tab/>
        <w:tab/>
        <w:tab/>
        <w:tab/>
        <w:tab/>
        <w:tab/>
        <w:tab/>
        <w:tab/>
        <w:tab/>
        <w:t>My point is that there are deals struck between celebrities and sunglass manufacturers to sell those cheap sunglasses, namely cheap wayfarers. If you wanna dig up who was doing it in the 20's you can go ahead. My main point is that I don't believe sunglasses got popular through "people seeing behind the scenes footage of celebrities in sunglasses". That sounds like an ad campaign to me, because it was.</w:t>
      </w:r>
    </w:p>
    <w:p>
      <w:r>
        <w:rPr>
          <w:b/>
          <w:u w:val="single"/>
        </w:rPr>
        <w:t>150909</w:t>
      </w:r>
    </w:p>
    <w:p>
      <w:r>
        <w:t xml:space="preserve">11. </w:t>
        <w:tab/>
        <w:tab/>
        <w:tab/>
        <w:tab/>
        <w:tab/>
        <w:tab/>
        <w:tab/>
        <w:tab/>
        <w:tab/>
        <w:tab/>
        <w:t>No one is arguing over the product placement of sunglasses in the 80s but if you say that the same thing was going on in the 20s YOU have to prove it otherwise you'll just look like a bullshitter.   My God I am arguing with a kid, am I?</w:t>
      </w:r>
    </w:p>
    <w:p>
      <w:r>
        <w:rPr>
          <w:b/>
          <w:u w:val="single"/>
        </w:rPr>
        <w:t>150910</w:t>
      </w:r>
    </w:p>
    <w:p>
      <w:r>
        <w:t xml:space="preserve">12. </w:t>
        <w:tab/>
        <w:tab/>
        <w:tab/>
        <w:tab/>
        <w:tab/>
        <w:tab/>
        <w:tab/>
        <w:tab/>
        <w:tab/>
        <w:tab/>
        <w:tab/>
        <w:t>Are you seriously asking for proof that advertising and product placement existed in the 1920's? Do you think 100 years ago was really that much different than now that companies didn't know how to sell their products?  Here's a history lesson kiddo  https://theopticalvisionsite.com/the-name-game-the-value-of-celebrity-marketing/</w:t>
      </w:r>
    </w:p>
    <w:p>
      <w:r>
        <w:rPr>
          <w:b/>
          <w:u w:val="single"/>
        </w:rPr>
        <w:t>150911</w:t>
      </w:r>
    </w:p>
    <w:p>
      <w:r>
        <w:t xml:space="preserve">13. </w:t>
        <w:tab/>
        <w:tab/>
        <w:tab/>
        <w:tab/>
        <w:tab/>
        <w:tab/>
        <w:tab/>
        <w:tab/>
        <w:tab/>
        <w:tab/>
        <w:tab/>
        <w:tab/>
        <w:t>Again you are trying to prove that something was going on in the 20s with evidence way more recent. All of this because you couldn't admit to have written a stupid comment. I'm finished here as you are just a lazy cunt who can't even ON THE WHOLE INTERNET find something to back up his bullshit. I say it again and then I'll be done with it:   I never said that I don't believe product placement is real but I doubt it was used IN THE 20S FOR SUNGLASSES and if you want to make me believe that you've got to prove it otherwise you are just bitchin around. I hope you're gonna delete your comments because they show clearly what a phony bitch you are.</w:t>
      </w:r>
    </w:p>
    <w:p>
      <w:r>
        <w:rPr>
          <w:b/>
          <w:u w:val="single"/>
        </w:rPr>
        <w:t>150912</w:t>
      </w:r>
    </w:p>
    <w:p>
      <w:r>
        <w:t>1. Of course we do.  &gt;In the early-to-mid 20th century, the phrase "politically correct" was used to describe strict adherence to a range of ideological orthodoxies. In 1934, The New York Times reported that Nazi Germany was granting reporting permits "only to pure 'Aryans' whose opinions are politically correct."[2]  &gt;As Marxist-Leninist movements gained political power, the phrase came to be associated with accusations of dogmatic application of doctrine, in debates between American Communists and American Socialists. This usage referred to the Communist party line which, in the eyes of the Socialists, provided "correct" positions on all political matters.   That is the history and that is how it is implemented today. Regardless of attempts to ~~redefine~~ mask the function, that is what it is at root.  Over-reaching collective orthodoxy is *always* a problem, always oppressive.  Doesn't really matter if the garnish is religious or "secular", it's still saturated in emotional beliefs rather than objective facts, and that's why it is described as pseudo-religion.  It follows the same social mechanics, the fervor, the ostracization of non-believers, the denial of objective facts for the purposes of The Party, the substitution of science with rationalizations, the same manipulations of brow beating or guilt-tripping or other forms of shaming.  This is one end of [PC culture](https://www.youtube.com/watch?v=ZUPsGDFZzVM) as an example of how bad it can get. *Abject* science denialism, rejecting dissent with manipulations according to PC "rules".  If science is "oppressive" then your views are not in line with reality whatsoever.  Admittedly, a lot of these people are marginalized.  It's just not for the reasons they claim(skin, genitals, etc).  It is because they are pants on head retarded.  It's that they think being "politically correct" has any basis in reality over being *factually correct.*  For this reason, there are some times when marginalization is called for.  Same reason we marginalize other stupid ideas or ideologies which have the end result of being objectively bad for society(the intent is irrelevant).  Why is intent irrelevant?  Because good intent often has ridiculously bad results.  Contrary to what these mental midgets learned in early life, it's not just "the thought that counts".  It's the *impact*.  There's nothing but good intent behind most anti-vaxxers.  They don't set out to breath new life into virtually extinct diseases, but it is a very real potential impact of their suggested plan.  Nobody really thinks they're the bad guy( barring socipaths/psychopahs and the like, as well as some epiphany about how they've made stupid decisions that got them into the situation they're in...Why?  these are statistical outliers).  "The greatest trick the devil ever pulled was convincing people that he didn't exist" bears some merit in this case, and I say this even as an atheist.  People too unintelligent to know they're a danger to themselves and others, or those that know and successfully hide it behind platitudes and lip-service that sounds good to a casual observer...  "Political correctness" is one such term, as is "Social Justice" and a wide variety of language of leftist orthodoxy buzzwords.</w:t>
      </w:r>
    </w:p>
    <w:p>
      <w:r>
        <w:rPr>
          <w:b/>
          <w:u w:val="single"/>
        </w:rPr>
        <w:t>150913</w:t>
      </w:r>
    </w:p>
    <w:p>
      <w:r>
        <w:t>1. EA will significantly downsize by 2021 if they don't get a lifeblood transfusion by the chinese, calling it right now.</w:t>
      </w:r>
    </w:p>
    <w:p>
      <w:r>
        <w:rPr>
          <w:b/>
          <w:u w:val="single"/>
        </w:rPr>
        <w:t>150914</w:t>
      </w:r>
    </w:p>
    <w:p>
      <w:r>
        <w:t xml:space="preserve">2. </w:t>
        <w:tab/>
        <w:t>\&gt;2021   \&gt;EA has been split into a humiliating joint partnership between Tencent Group and Sony Corporation   \&gt;it's raining in Santa Monica; a group of censors for PlayStation US are to greet their new co-workers from EA DICE   \&gt;instead they're shown to a dark conference room and made to wait there for hours   \&gt;no new hires to be seen in the building   \&gt;the lights turn out, everyone files out; they seem to be packing their desks, too   \&gt;come midnight, the terrified censors receive a conference call   \&gt;"Hello?" one says into the phone   \&gt;"...Konnichiwa," says a voice at the other end. "I'm afraid one of you will need to understand Japanese."   *fin*</w:t>
      </w:r>
    </w:p>
    <w:p>
      <w:r>
        <w:rPr>
          <w:b/>
          <w:u w:val="single"/>
        </w:rPr>
        <w:t>150915</w:t>
      </w:r>
    </w:p>
    <w:p>
      <w:r>
        <w:t xml:space="preserve">3. </w:t>
        <w:tab/>
        <w:tab/>
        <w:t>&gt; \&gt;2021   &gt;  \&gt;EA has been split into a humiliating joint partnership between Tencent Group and Sony Corporation  \&gt;implying Sony hasn't gone bankrupt from waifuphobia yet</w:t>
      </w:r>
    </w:p>
    <w:p>
      <w:r>
        <w:rPr>
          <w:b/>
          <w:u w:val="single"/>
        </w:rPr>
        <w:t>150916</w:t>
      </w:r>
    </w:p>
    <w:p>
      <w:r>
        <w:t xml:space="preserve">4. </w:t>
        <w:tab/>
        <w:tab/>
        <w:tab/>
        <w:t>Sony's had financial problems for many a years at this point, banning waifus won't help but it's not going to kill the PS division anytime soon. Look how long the film division has managed to go on and on and on with so many trash films that not only do poorly critically but commercially.</w:t>
      </w:r>
    </w:p>
    <w:p>
      <w:r>
        <w:rPr>
          <w:b/>
          <w:u w:val="single"/>
        </w:rPr>
        <w:t>150917</w:t>
      </w:r>
    </w:p>
    <w:p>
      <w:r>
        <w:t xml:space="preserve">5. </w:t>
        <w:tab/>
        <w:tab/>
        <w:tab/>
        <w:tab/>
        <w:t>&gt; Sony's had financial problems for many a years at this point  And their video division is the shining jewel of being consistently profitable, now they decided to put a bullet in it.  &gt; banning waifus won't help but it's not going to kill the PS division anytime soon.   Telling every Japanese dev that they need to contact their American head office at American hours and talk to them in English in order to get their Japanese game approved for the Japanese market is going to hurt badly.  &gt; Look how long the film division has managed to go on and on and on with so many trash films that not only do poorly critically but commercially.   And Sony Pictures has been such a massive drag on their profitability that it's the main cause of them being unprofitable year, they needed to sell the rights to Spiderman back to Disney to limit the hemorrhaging and that was years ago.</w:t>
      </w:r>
    </w:p>
    <w:p>
      <w:r>
        <w:rPr>
          <w:b/>
          <w:u w:val="single"/>
        </w:rPr>
        <w:t>150918</w:t>
      </w:r>
    </w:p>
    <w:p>
      <w:r>
        <w:t xml:space="preserve">6. </w:t>
        <w:tab/>
        <w:tab/>
        <w:tab/>
        <w:tab/>
        <w:tab/>
        <w:t>&gt; And their video division is the shining jewel of being consistently profitable, now they decided to put a bullet in it.  Not sure what you're saying there.  &gt; Telling every Japanese dev that they need to contact their American head office at American hours and talk to them in English in order to get their Japanese game approved for the Japanese market is going to hurt badly.  Of course it will hurt, but it's not going to hurt as much as losing all the PSone and PS2 profits on PS3 did. And it's not going to hurt as much as their film division does all the time and has been for years. People have said Sony will be dead soon for over a decade at this point.   Being retarded about Japanese games isn't going to just kill PS instantly. Companies as large as Sony can take a massive beating and keep trucking along.  &gt; And Sony Pictures has been such a massive drag on their profitability that it's the main cause of them being unprofitable year, they needed to sell the rights to Spiderman back to Disney to limit the hemorrhaging and that was years ago.  lol, that's the only thing they have that makes them consistent money and they own part of the character itself. It ain't happening. If they're keeping Sony Pictures, they're keeping Spidey.</w:t>
      </w:r>
    </w:p>
    <w:p>
      <w:r>
        <w:rPr>
          <w:b/>
          <w:u w:val="single"/>
        </w:rPr>
        <w:t>150919</w:t>
      </w:r>
    </w:p>
    <w:p>
      <w:r>
        <w:t xml:space="preserve">7. </w:t>
        <w:tab/>
        <w:tab/>
        <w:tab/>
        <w:tab/>
        <w:tab/>
        <w:tab/>
        <w:t>Also doesn't Sony make more money selling insurance in Japan than with any other division? I still don't get why they had to move their HQ to california</w:t>
      </w:r>
    </w:p>
    <w:p>
      <w:r>
        <w:rPr>
          <w:b/>
          <w:u w:val="single"/>
        </w:rPr>
        <w:t>150920</w:t>
      </w:r>
    </w:p>
    <w:p>
      <w:r>
        <w:t xml:space="preserve">8. </w:t>
        <w:tab/>
        <w:tab/>
        <w:tab/>
        <w:tab/>
        <w:tab/>
        <w:tab/>
        <w:tab/>
        <w:t>Because Sony is tech, and tech is Silicon valley... Probably.</w:t>
      </w:r>
    </w:p>
    <w:p>
      <w:r>
        <w:rPr>
          <w:b/>
          <w:u w:val="single"/>
        </w:rPr>
        <w:t>150921</w:t>
      </w:r>
    </w:p>
    <w:p>
      <w:r>
        <w:t>1. This woman disgusts me. I hope they invent a time machine, give her gender re-assignment surgery and send her to the trenches and she can see for herself what those heroes dealt with.   Fucking cunt.</w:t>
      </w:r>
    </w:p>
    <w:p>
      <w:r>
        <w:rPr>
          <w:b/>
          <w:u w:val="single"/>
        </w:rPr>
        <w:t>150922</w:t>
      </w:r>
    </w:p>
    <w:p>
      <w:r>
        <w:t>1. This procedure should be illegal. When will people realize that the foreskin is there for a reason? It has a protective function on an infant (hence why its literally stuck on the glans at that age, it works as a sterile package to PREVENT infections from feces and urine to the glans, that is why you NEVER forcibly retract and just clean/wipe like a finger) and later has a major sexual advantage for the man and his partner? Removing it is thus HARMFUL to a child. If an adult wants to skin their dick, they are free to do so. But doing it to an infant is stupid at best and evil at worst.</w:t>
      </w:r>
    </w:p>
    <w:p>
      <w:r>
        <w:rPr>
          <w:b/>
          <w:u w:val="single"/>
        </w:rPr>
        <w:t>150923</w:t>
      </w:r>
    </w:p>
    <w:p>
      <w:r>
        <w:t xml:space="preserve">2. </w:t>
        <w:tab/>
        <w:t>[deleted]</w:t>
      </w:r>
    </w:p>
    <w:p>
      <w:r>
        <w:rPr>
          <w:b/>
          <w:u w:val="single"/>
        </w:rPr>
        <w:t>150924</w:t>
      </w:r>
    </w:p>
    <w:p>
      <w:r>
        <w:t xml:space="preserve">3. </w:t>
        <w:tab/>
        <w:tab/>
        <w:t>And most of the times you need another operation on your penis.  How many useless (and function-degrading) operations are the limit for you?</w:t>
      </w:r>
    </w:p>
    <w:p>
      <w:r>
        <w:rPr>
          <w:b/>
          <w:u w:val="single"/>
        </w:rPr>
        <w:t>150925</w:t>
      </w:r>
    </w:p>
    <w:p>
      <w:r>
        <w:t xml:space="preserve">4. </w:t>
        <w:tab/>
        <w:tab/>
        <w:tab/>
        <w:t>[deleted]</w:t>
      </w:r>
    </w:p>
    <w:p>
      <w:r>
        <w:rPr>
          <w:b/>
          <w:u w:val="single"/>
        </w:rPr>
        <w:t>150926</w:t>
      </w:r>
    </w:p>
    <w:p>
      <w:r>
        <w:t xml:space="preserve">5. </w:t>
        <w:tab/>
        <w:tab/>
        <w:tab/>
        <w:tab/>
        <w:t>claim**s**?  And why did you avoid answering my question?</w:t>
      </w:r>
    </w:p>
    <w:p>
      <w:r>
        <w:rPr>
          <w:b/>
          <w:u w:val="single"/>
        </w:rPr>
        <w:t>150927</w:t>
      </w:r>
    </w:p>
    <w:p>
      <w:r>
        <w:t xml:space="preserve">6. </w:t>
        <w:tab/>
        <w:tab/>
        <w:tab/>
        <w:tab/>
        <w:tab/>
        <w:t>[deleted]</w:t>
      </w:r>
    </w:p>
    <w:p>
      <w:r>
        <w:rPr>
          <w:b/>
          <w:u w:val="single"/>
        </w:rPr>
        <w:t>150928</w:t>
      </w:r>
    </w:p>
    <w:p>
      <w:r>
        <w:t xml:space="preserve">7. </w:t>
        <w:tab/>
        <w:tab/>
        <w:tab/>
        <w:tab/>
        <w:tab/>
        <w:tab/>
        <w:t>Shit, you called me a bad name, that means you are right :/</w:t>
      </w:r>
    </w:p>
    <w:p>
      <w:r>
        <w:rPr>
          <w:b/>
          <w:u w:val="single"/>
        </w:rPr>
        <w:t>150929</w:t>
      </w:r>
    </w:p>
    <w:p>
      <w:r>
        <w:t xml:space="preserve">8. </w:t>
        <w:tab/>
        <w:tab/>
        <w:tab/>
        <w:tab/>
        <w:tab/>
        <w:tab/>
        <w:tab/>
        <w:t>[deleted]</w:t>
      </w:r>
    </w:p>
    <w:p>
      <w:r>
        <w:rPr>
          <w:b/>
          <w:u w:val="single"/>
        </w:rPr>
        <w:t>150930</w:t>
      </w:r>
    </w:p>
    <w:p>
      <w:r>
        <w:t xml:space="preserve">9. </w:t>
        <w:tab/>
        <w:tab/>
        <w:tab/>
        <w:tab/>
        <w:tab/>
        <w:tab/>
        <w:tab/>
        <w:tab/>
        <w:t>Oh no, another bad word.   I'll happily source my claims if you let me know which one you are taking issue with.</w:t>
      </w:r>
    </w:p>
    <w:p>
      <w:r>
        <w:rPr>
          <w:b/>
          <w:u w:val="single"/>
        </w:rPr>
        <w:t>150931</w:t>
      </w:r>
    </w:p>
    <w:p>
      <w:r>
        <w:t xml:space="preserve">10. </w:t>
        <w:tab/>
        <w:tab/>
        <w:tab/>
        <w:tab/>
        <w:tab/>
        <w:tab/>
        <w:tab/>
        <w:tab/>
        <w:tab/>
        <w:t>[deleted]</w:t>
      </w:r>
    </w:p>
    <w:p>
      <w:r>
        <w:rPr>
          <w:b/>
          <w:u w:val="single"/>
        </w:rPr>
        <w:t>150932</w:t>
      </w:r>
    </w:p>
    <w:p>
      <w:r>
        <w:t xml:space="preserve">11. </w:t>
        <w:tab/>
        <w:tab/>
        <w:tab/>
        <w:tab/>
        <w:tab/>
        <w:tab/>
        <w:tab/>
        <w:tab/>
        <w:tab/>
        <w:tab/>
        <w:t>Yee circumcision as a standard procedure on baby boys is retarded.</w:t>
      </w:r>
    </w:p>
    <w:p>
      <w:r>
        <w:rPr>
          <w:b/>
          <w:u w:val="single"/>
        </w:rPr>
        <w:t>150933</w:t>
      </w:r>
    </w:p>
    <w:p>
      <w:r>
        <w:t>1. If you won't date/fuck x person you are x-phobic.  Whatever happened to "no means no"?</w:t>
      </w:r>
    </w:p>
    <w:p>
      <w:r>
        <w:rPr>
          <w:b/>
          <w:u w:val="single"/>
        </w:rPr>
        <w:t>150934</w:t>
      </w:r>
    </w:p>
    <w:p>
      <w:r>
        <w:t xml:space="preserve">2. </w:t>
        <w:tab/>
        <w:t>Nah you're pretty wrong. I don't find mentally retarded people attractive and I wouldn't date or bang them, that doesn't mean I hate them. I don't like dark skin, even when it's a tan, that doesn't make me racist. I also don't find trans people attractive, doesn't mean I hate them.   Astonishing how simple some things are eh? Preferences are preferences</w:t>
      </w:r>
    </w:p>
    <w:p>
      <w:r>
        <w:rPr>
          <w:b/>
          <w:u w:val="single"/>
        </w:rPr>
        <w:t>150935</w:t>
      </w:r>
    </w:p>
    <w:p>
      <w:r>
        <w:t>1. Hippotwatamus</w:t>
      </w:r>
    </w:p>
    <w:p>
      <w:r>
        <w:rPr>
          <w:b/>
          <w:u w:val="single"/>
        </w:rPr>
        <w:t>150936</w:t>
      </w:r>
    </w:p>
    <w:p>
      <w:r>
        <w:t>1. I dont give a fuck about some stupid old cunts who fucked the whole economy and country up, what about our generation (30s) who have to pay their debts for the rest of our lives and probably wont ever get a state pension and certainly cant Save privately because its so expensive just to live.  The older generation should work till their dead to pay off a generation off easy living and constant fuck ups due to their greed.</w:t>
      </w:r>
    </w:p>
    <w:p>
      <w:r>
        <w:rPr>
          <w:b/>
          <w:u w:val="single"/>
        </w:rPr>
        <w:t>150937</w:t>
      </w:r>
    </w:p>
    <w:p>
      <w:r>
        <w:t>1. Where I'm from, The Atl, you call a Black man a nigger or a porch monkey, you can damn well expect to get your shit rocked and deservedly so. This bitch crossed the line was had to be corrected; she'll think twice before she crosses it again.</w:t>
      </w:r>
    </w:p>
    <w:p>
      <w:r>
        <w:rPr>
          <w:b/>
          <w:u w:val="single"/>
        </w:rPr>
        <w:t>150938</w:t>
      </w:r>
    </w:p>
    <w:p>
      <w:r>
        <w:t xml:space="preserve">2. </w:t>
        <w:tab/>
        <w:t>Can confirm you're from A-Town: you didn't try to call it "Hotlanta".</w:t>
      </w:r>
    </w:p>
    <w:p>
      <w:r>
        <w:rPr>
          <w:b/>
          <w:u w:val="single"/>
        </w:rPr>
        <w:t>150939</w:t>
      </w:r>
    </w:p>
    <w:p>
      <w:r>
        <w:t xml:space="preserve">3. </w:t>
        <w:tab/>
        <w:t>I’m from South Florida and we had a situation exactly like this in my Math class, victim of the racism was a super close friend, I see him as a brother so when the lil band kid straight up called him a porch monkey you know damn well I knock his shit in along with a few others.  I can’t fucking fathom what their upbringing is like, such shit fucking parents for their kids to think that doing something like this won’t have any backfire.</w:t>
      </w:r>
    </w:p>
    <w:p>
      <w:r>
        <w:rPr>
          <w:b/>
          <w:u w:val="single"/>
        </w:rPr>
        <w:t>150940</w:t>
      </w:r>
    </w:p>
    <w:p>
      <w:r>
        <w:t>1. Pumpkin spice Life cereal is awesome. The only way it could be improved is with bacon.</w:t>
      </w:r>
    </w:p>
    <w:p>
      <w:r>
        <w:rPr>
          <w:b/>
          <w:u w:val="single"/>
        </w:rPr>
        <w:t>150941</w:t>
      </w:r>
    </w:p>
    <w:p>
      <w:r>
        <w:t>1. Or maybe it's just that pumpkins taste bad, smell worse, and their insides look like actual puke, while bacon looks good straight out of the package?</w:t>
      </w:r>
    </w:p>
    <w:p>
      <w:r>
        <w:rPr>
          <w:b/>
          <w:u w:val="single"/>
        </w:rPr>
        <w:t>150942</w:t>
      </w:r>
    </w:p>
    <w:p>
      <w:r>
        <w:t xml:space="preserve">2. </w:t>
        <w:tab/>
        <w:t>Pumpkin Spice doesn't contain any pumpkin so...</w:t>
      </w:r>
    </w:p>
    <w:p>
      <w:r>
        <w:rPr>
          <w:b/>
          <w:u w:val="single"/>
        </w:rPr>
        <w:t>150943</w:t>
      </w:r>
    </w:p>
    <w:p>
      <w:r>
        <w:t xml:space="preserve">3. </w:t>
        <w:tab/>
        <w:tab/>
        <w:t>It doesn't?  The fuck does it have if not pumpkin?</w:t>
      </w:r>
    </w:p>
    <w:p>
      <w:r>
        <w:rPr>
          <w:b/>
          <w:u w:val="single"/>
        </w:rPr>
        <w:t>150944</w:t>
      </w:r>
    </w:p>
    <w:p>
      <w:r>
        <w:t xml:space="preserve">4. </w:t>
        <w:tab/>
        <w:tab/>
        <w:tab/>
        <w:t>Cinnamon, muscade, cloves and ginger.</w:t>
      </w:r>
    </w:p>
    <w:p>
      <w:r>
        <w:rPr>
          <w:b/>
          <w:u w:val="single"/>
        </w:rPr>
        <w:t>150945</w:t>
      </w:r>
    </w:p>
    <w:p>
      <w:r>
        <w:t xml:space="preserve">5. </w:t>
        <w:tab/>
        <w:tab/>
        <w:tab/>
        <w:tab/>
        <w:t>So why do they call it pumpkin spice?</w:t>
      </w:r>
    </w:p>
    <w:p>
      <w:r>
        <w:rPr>
          <w:b/>
          <w:u w:val="single"/>
        </w:rPr>
        <w:t>150946</w:t>
      </w:r>
    </w:p>
    <w:p>
      <w:r>
        <w:t xml:space="preserve">6. </w:t>
        <w:tab/>
        <w:tab/>
        <w:tab/>
        <w:tab/>
        <w:tab/>
        <w:t xml:space="preserve"> Because it's a key ingredient in pumpkin pie, and practically nothing else.</w:t>
      </w:r>
    </w:p>
    <w:p>
      <w:r>
        <w:rPr>
          <w:b/>
          <w:u w:val="single"/>
        </w:rPr>
        <w:t>150947</w:t>
      </w:r>
    </w:p>
    <w:p>
      <w:r>
        <w:t xml:space="preserve">7. </w:t>
        <w:tab/>
        <w:tab/>
        <w:tab/>
        <w:tab/>
        <w:tab/>
        <w:tab/>
        <w:t>That sounds stupid, but okay.</w:t>
      </w:r>
    </w:p>
    <w:p>
      <w:r>
        <w:rPr>
          <w:b/>
          <w:u w:val="single"/>
        </w:rPr>
        <w:t>150948</w:t>
      </w:r>
    </w:p>
    <w:p>
      <w:r>
        <w:t>1. You know what annoys me about this. It's not the weird "not oppressed enough" vibe, it's that their argument doesn't actually make sense.  So they start with a number of LGBT individuals saying how they're "just like you". They also have a bunch of other unrelated traits that SJWs don't like, just to make sure that you know to hate them.  Then they present a bunch of supposed counter-examples to the idea that pushing "we're just like you" is bad, but their counter-examples are nonsensical.  1. A woman complaining that she accused of having kids for welfare. I assume because she's black. I was under the impression that the 'B' in LGBT stood for 'bisexual', not 'black', shows what I know! 2. A woman complaining about being harassed and arrested on the suspicion of being a sex worker. It's not clear why from the avatar though, but I'm guessing she's supposed to be South-East Asian? Either way, I'm not sure what the point is. Racism is bad, but what does that have to do with LGBT people? 3. Homeless woman(?) complains that their sexuality bars them from shelters. Giving them the benefit of the doubt that this is a real problem, it is actually relevant. What I'm failing to see is how that demonstrates a problem with "just like you" messaging. Surely if the people running these shelters understood that being gay wasn't really a big deal, they'd let this person in. Also this homeless woman has autism, that isn't actually relevant, but they pretend it is. 4. Immigrant from ???, at least that's what I assume. Ignoring the weird "gender variant culture" stuff, I'm not really sure what the issue is here, again. Colonialism was bad. Racism against immigrants is also bad. How is this an LGBT issue? 5. Victim of the War on Drugs. I'm guessing orphaned after the Houston Heroin Bombings of 2004. Seriously though, the war of drugs is bad and has had a lot of collateral damage. Again, how is this an LGBT issue? 6. Wheelchair user complaining about the world being inaccessible to them. Fair enough, I guess. I'm not physically disabled, so I don't know how bad it is for them, but it doesn't matter because it's *not an LGBT issue*.  So 6 examples and only one is clearly relevant (and even then includes some irrelevant stuff). None actually demonstrate the problem with "we're just like you" messaging though. Racism is bad, sexism is bad, ableism is bad, but none of those are problems that are relevant for the LGBT community.</w:t>
      </w:r>
    </w:p>
    <w:p>
      <w:r>
        <w:rPr>
          <w:b/>
          <w:u w:val="single"/>
        </w:rPr>
        <w:t>150949</w:t>
      </w:r>
    </w:p>
    <w:p>
      <w:r>
        <w:t xml:space="preserve">2. </w:t>
        <w:tab/>
        <w:t>1: They seem to be implying that same-gender parents are accepted, but that everyone assumes that same-gender parents specifically are only in it for the welfare - I don't think I've ever heard this, so I'm as lost as you are.  2: My guess would be that she's meant to be trans and maybe Taiwanese? That'd explain their linking it to the sex industry, I think.  3, 4 and 5: What you said.  6: They say they don't want to be included in a society that "makes it more difficult to live my life at every turn" - I'm not really sure what they're talking about, since society has been making wheelchair accessibility more of a thing, hasn't it? But, assuming I'm wrong, I don't know how it's an LGBT issue either. The only thing that really comes to mind is some strange twist of logic like "the majority of people not helping me _aren't_ LGBT, so helping me must be LGBT."</w:t>
      </w:r>
    </w:p>
    <w:p>
      <w:r>
        <w:rPr>
          <w:b/>
          <w:u w:val="single"/>
        </w:rPr>
        <w:t>150950</w:t>
      </w:r>
    </w:p>
    <w:p>
      <w:r>
        <w:t xml:space="preserve">3. </w:t>
        <w:tab/>
        <w:tab/>
        <w:t>yeah the wheelchair one is such bs. Life, and getting around, is inherently more difficult when you're a paraplegic. Do you know how many measures we've taken in modern society to try to accommodate people with disabilities and make life easier for them? Do you know how much more a person in a wheelchair can do now than they could 50, 100 years ago? I'm sure there's still room for improvement and isolated issues, but claiming that our society is "ableist" and "oppresses" disabled people is bullcrap</w:t>
      </w:r>
    </w:p>
    <w:p>
      <w:r>
        <w:rPr>
          <w:b/>
          <w:u w:val="single"/>
        </w:rPr>
        <w:t>150951</w:t>
      </w:r>
    </w:p>
    <w:p>
      <w:r>
        <w:t>1. Boom fuck that cunt</w:t>
      </w:r>
    </w:p>
    <w:p>
      <w:r>
        <w:rPr>
          <w:b/>
          <w:u w:val="single"/>
        </w:rPr>
        <w:t>150952</w:t>
      </w:r>
    </w:p>
    <w:p>
      <w:r>
        <w:t>1. ...Don't tell me people here actually support this fuckface? This has nothing to do with censorship at all, this is just about stopping this moneygrabbing fucktard from manipulating dumbfucks into believing his insane conspiracies.</w:t>
      </w:r>
    </w:p>
    <w:p>
      <w:r>
        <w:rPr>
          <w:b/>
          <w:u w:val="single"/>
        </w:rPr>
        <w:t>150953</w:t>
      </w:r>
    </w:p>
    <w:p>
      <w:r>
        <w:t xml:space="preserve">2. </w:t>
        <w:tab/>
        <w:t>&gt; ...Don't tell me people here actually support this fuckface?  Only necessarily insofar as we support the idea behind freedom of expression, association, etc.  In other words, it's a matter of principle, not necessarily a preference for the individual involved.  I can understand people with no principles being confused by this, so I will explain:  The principle being, tech and media companies should not be playing gatekeepers of morality, thought police as it were.  The precedent being that not even the government is supposed to do this.  Just because it is currently legal(generally speaking) to do so does not mean that it is ethical, as in not oppressive, to do so.  Everything is legal until it isn't.  Slavery used to be legal, for example.  If Jones wins, it would be a legal precedent that can potentially protect everyone, *including you.*  See also: Businesses that are big enough or virtual monopolies of quasi-necessary nature can have a bit more obligation than your average Ma&amp;Pa brick and mortar store.  This is where other anti-discrimination laws above and beyond the basic constitutional amendments have come into play as arguments were made and justified  to protect the life and liberty of people who were being oppressed.  As in non-governmental employers or housing being liable for discrimination.  See:  https://en.wikipedia.org/wiki/Anti-discrimination_law#United_States_of_America  It's not even necessarily legal.  Businesses that have a close relation to government can sometimes be liable for 1A breaches under "state action" or "state actor" connections. https://en.wikipedia.org/wiki/State_actor  There's also always civil law, where people can sue for damages.  TL;DR It's the principle of the thing, not necessarily loyalty to Jones. Also, there are myriad ways this could potentially be argued to be illegal(that is why courts exist, to make these determinations).  Legality is not limited to only the First Amendment.</w:t>
      </w:r>
    </w:p>
    <w:p>
      <w:r>
        <w:rPr>
          <w:b/>
          <w:u w:val="single"/>
        </w:rPr>
        <w:t>150954</w:t>
      </w:r>
    </w:p>
    <w:p>
      <w:r>
        <w:t xml:space="preserve">3. </w:t>
        <w:tab/>
        <w:tab/>
        <w:t>People with principles see through Alex Jones. This isn't about freedom of expression, this is about some fraud selling his wares and conspiracy theories. Trump and Jones are evidence that a lot of people need to be defended against themselves.</w:t>
      </w:r>
    </w:p>
    <w:p>
      <w:r>
        <w:rPr>
          <w:b/>
          <w:u w:val="single"/>
        </w:rPr>
        <w:t>150955</w:t>
      </w:r>
    </w:p>
    <w:p>
      <w:r>
        <w:t xml:space="preserve">4. </w:t>
        <w:tab/>
        <w:tab/>
        <w:tab/>
        <w:t>&gt; This isn't about freedom of expression  Jones is a twat, but you're a fool if you think a guy being banned from voicing his views in as many places as possible by the left, is not about freedom of expression.  You're just happy that someone you don't like is being censored, until it happens to you one day.</w:t>
      </w:r>
    </w:p>
    <w:p>
      <w:r>
        <w:rPr>
          <w:b/>
          <w:u w:val="single"/>
        </w:rPr>
        <w:t>150956</w:t>
      </w:r>
    </w:p>
    <w:p>
      <w:r>
        <w:t xml:space="preserve">5. </w:t>
        <w:tab/>
        <w:tab/>
        <w:tab/>
        <w:tab/>
        <w:t>&gt; You're just happy that someone you don't like is being censored, until it happens to you one day.  Yeah, that is *totally* the reason. Just keep saying that to yourself.</w:t>
      </w:r>
    </w:p>
    <w:p>
      <w:r>
        <w:rPr>
          <w:b/>
          <w:u w:val="single"/>
        </w:rPr>
        <w:t>150957</w:t>
      </w:r>
    </w:p>
    <w:p>
      <w:r>
        <w:t xml:space="preserve">6. </w:t>
        <w:tab/>
        <w:tab/>
        <w:tab/>
        <w:tab/>
        <w:tab/>
        <w:t>That is the reason. Otherwise you would be smart enough to know that censoring people tends to backfire on the implementers. That also includes people applauding this shit.</w:t>
      </w:r>
    </w:p>
    <w:p>
      <w:r>
        <w:rPr>
          <w:b/>
          <w:u w:val="single"/>
        </w:rPr>
        <w:t>150958</w:t>
      </w:r>
    </w:p>
    <w:p>
      <w:r>
        <w:t xml:space="preserve">7. </w:t>
        <w:tab/>
        <w:tab/>
        <w:tab/>
        <w:tab/>
        <w:tab/>
        <w:tab/>
        <w:t>Like I said, keep telling that to yourself.</w:t>
      </w:r>
    </w:p>
    <w:p>
      <w:r>
        <w:rPr>
          <w:b/>
          <w:u w:val="single"/>
        </w:rPr>
        <w:t>150959</w:t>
      </w:r>
    </w:p>
    <w:p>
      <w:r>
        <w:t>1. Ironically calling America racist while talking about one of the more xenophobic and closed off country, Japan.  I refuse to believe these people actually believe this shit.</w:t>
      </w:r>
    </w:p>
    <w:p>
      <w:r>
        <w:rPr>
          <w:b/>
          <w:u w:val="single"/>
        </w:rPr>
        <w:t>150960</w:t>
      </w:r>
    </w:p>
    <w:p>
      <w:r>
        <w:t xml:space="preserve">2. </w:t>
        <w:tab/>
        <w:t>Also, saying America is full of racists and rednecks is directly racism.   No mental gymnastics, no twisting words, nothing special needs to be said. Their words are direct racism.</w:t>
      </w:r>
    </w:p>
    <w:p>
      <w:r>
        <w:rPr>
          <w:b/>
          <w:u w:val="single"/>
        </w:rPr>
        <w:t>150961</w:t>
      </w:r>
    </w:p>
    <w:p>
      <w:r>
        <w:t xml:space="preserve">3. </w:t>
        <w:tab/>
        <w:tab/>
        <w:t>Americans aren’t a race though. I guess you could interpret redneck as one</w:t>
      </w:r>
    </w:p>
    <w:p>
      <w:r>
        <w:rPr>
          <w:b/>
          <w:u w:val="single"/>
        </w:rPr>
        <w:t>150962</w:t>
      </w:r>
    </w:p>
    <w:p>
      <w:r>
        <w:t xml:space="preserve">4. </w:t>
        <w:tab/>
        <w:tab/>
        <w:tab/>
        <w:t>Yea when i said Harlem is full of Thugs and Velcro heads i wasnt racist...white people commit crime and some have curly hair. I wasn't being racist</w:t>
      </w:r>
    </w:p>
    <w:p>
      <w:r>
        <w:rPr>
          <w:b/>
          <w:u w:val="single"/>
        </w:rPr>
        <w:t>150963</w:t>
      </w:r>
    </w:p>
    <w:p>
      <w:r>
        <w:t>1. Wtf is wrong with these proportions, the character looks like a squashed midget</w:t>
      </w:r>
    </w:p>
    <w:p>
      <w:r>
        <w:rPr>
          <w:b/>
          <w:u w:val="single"/>
        </w:rPr>
        <w:t>150964</w:t>
      </w:r>
    </w:p>
    <w:p>
      <w:r>
        <w:t xml:space="preserve">2. </w:t>
        <w:tab/>
        <w:t>Toothpaste guy’s arms in the last panel physically hurt to look at</w:t>
      </w:r>
    </w:p>
    <w:p>
      <w:r>
        <w:rPr>
          <w:b/>
          <w:u w:val="single"/>
        </w:rPr>
        <w:t>150965</w:t>
      </w:r>
    </w:p>
    <w:p>
      <w:r>
        <w:t xml:space="preserve">3. </w:t>
        <w:tab/>
        <w:tab/>
        <w:t>Ehem, Toothpaste "guy"‽ Check yo pronouns</w:t>
      </w:r>
    </w:p>
    <w:p>
      <w:r>
        <w:rPr>
          <w:b/>
          <w:u w:val="single"/>
        </w:rPr>
        <w:t>150966</w:t>
      </w:r>
    </w:p>
    <w:p>
      <w:r>
        <w:t xml:space="preserve">4. </w:t>
        <w:tab/>
        <w:tab/>
        <w:tab/>
        <w:t>Erm...  Okay  Let’s unpack this  The correct term is Toothpaste *Faggot*  I can’t even  Literally shaking  It’s current year  Be better</w:t>
      </w:r>
    </w:p>
    <w:p>
      <w:r>
        <w:rPr>
          <w:b/>
          <w:u w:val="single"/>
        </w:rPr>
        <w:t>150967</w:t>
      </w:r>
    </w:p>
    <w:p>
      <w:r>
        <w:t xml:space="preserve">5. </w:t>
        <w:tab/>
        <w:tab/>
        <w:tab/>
        <w:tab/>
        <w:t>***F U C K***  That actually made me cry, that was fuckign great.</w:t>
      </w:r>
    </w:p>
    <w:p>
      <w:r>
        <w:rPr>
          <w:b/>
          <w:u w:val="single"/>
        </w:rPr>
        <w:t>150968</w:t>
      </w:r>
    </w:p>
    <w:p>
      <w:r>
        <w:t xml:space="preserve">6. </w:t>
        <w:tab/>
        <w:tab/>
        <w:tab/>
        <w:t>Yah should be toothpaste retard</w:t>
      </w:r>
    </w:p>
    <w:p>
      <w:r>
        <w:rPr>
          <w:b/>
          <w:u w:val="single"/>
        </w:rPr>
        <w:t>150969</w:t>
      </w:r>
    </w:p>
    <w:p>
      <w:r>
        <w:t xml:space="preserve">7. </w:t>
        <w:tab/>
        <w:t>Honey, I've got something that'll blow your mind. It's called  ~faggotry.</w:t>
      </w:r>
    </w:p>
    <w:p>
      <w:r>
        <w:rPr>
          <w:b/>
          <w:u w:val="single"/>
        </w:rPr>
        <w:t>150970</w:t>
      </w:r>
    </w:p>
    <w:p>
      <w:r>
        <w:t>1. Anyone who says its not tampering is a fucking idiot.  Why is it the same damn countie that had "issues" with the ballots in 2016. Fuck off Broward  you cunts</w:t>
      </w:r>
    </w:p>
    <w:p>
      <w:r>
        <w:rPr>
          <w:b/>
          <w:u w:val="single"/>
        </w:rPr>
        <w:t>150971</w:t>
      </w:r>
    </w:p>
    <w:p>
      <w:r>
        <w:t>1. Look at that retarded, ugly face. Looks like it was already bombed and should be bombed again.</w:t>
      </w:r>
    </w:p>
    <w:p>
      <w:r>
        <w:rPr>
          <w:b/>
          <w:u w:val="single"/>
        </w:rPr>
        <w:t>150972</w:t>
      </w:r>
    </w:p>
    <w:p>
      <w:r>
        <w:t>1. If a couple of grown men can’t arrest a little women without hitting her they are piss weak. Who cares if she was being annoying or saying dumb shit. She didn’t deserve any of that.</w:t>
      </w:r>
    </w:p>
    <w:p>
      <w:r>
        <w:rPr>
          <w:b/>
          <w:u w:val="single"/>
        </w:rPr>
        <w:t>150973</w:t>
      </w:r>
    </w:p>
    <w:p>
      <w:r>
        <w:t xml:space="preserve">2. </w:t>
        <w:tab/>
        <w:t>Resisting arrest is illegal. Aswell as "You white piece of shit" and "You're not allowed to beat me like that, I'm a woman" at 4:52 aswell as fighting back and spitting at officers. I'd argue that she more than deserved it. She did something illegal, then resisted arrest AND screeched like she's getting fucking stabbed or something while attacking the police.  You try putting cuffs on a "little woman*" that shakes around and screeches like that. You don't get anywhere without force.</w:t>
      </w:r>
    </w:p>
    <w:p>
      <w:r>
        <w:rPr>
          <w:b/>
          <w:u w:val="single"/>
        </w:rPr>
        <w:t>150974</w:t>
      </w:r>
    </w:p>
    <w:p>
      <w:r>
        <w:t xml:space="preserve">3. </w:t>
        <w:tab/>
        <w:tab/>
        <w:t>Yeah I'm gonna have to agree with ya  Unpopular opinion or not, she 100% brought it upon herself when she started actin like a cunt</w:t>
      </w:r>
    </w:p>
    <w:p>
      <w:r>
        <w:rPr>
          <w:b/>
          <w:u w:val="single"/>
        </w:rPr>
        <w:t>150975</w:t>
      </w:r>
    </w:p>
    <w:p>
      <w:r>
        <w:t xml:space="preserve">4. </w:t>
        <w:tab/>
        <w:tab/>
        <w:tab/>
        <w:t>Acting like a cunt wasn't the bad part, breaking like 5 laws was.</w:t>
      </w:r>
    </w:p>
    <w:p>
      <w:r>
        <w:rPr>
          <w:b/>
          <w:u w:val="single"/>
        </w:rPr>
        <w:t>150976</w:t>
      </w:r>
    </w:p>
    <w:p>
      <w:r>
        <w:t xml:space="preserve">5. </w:t>
        <w:tab/>
        <w:tab/>
        <w:t>&gt; Resisting arrest is illegal.  So let's say I did nothing and the police come out of the blue say "You are arrested!" For example they confuse me with a burglar.  What can I do? What are my options if I have a flight I need to urgently catch?  Generally curious.</w:t>
      </w:r>
    </w:p>
    <w:p>
      <w:r>
        <w:rPr>
          <w:b/>
          <w:u w:val="single"/>
        </w:rPr>
        <w:t>150977</w:t>
      </w:r>
    </w:p>
    <w:p>
      <w:r>
        <w:t xml:space="preserve">6. </w:t>
        <w:tab/>
        <w:tab/>
        <w:tab/>
        <w:t>Put your hands up, comply with demands, say, "yes officer, I am not resisting arrest and I would like to speak to an attorney. I do not condone any unlawful search of my person and property, please let me speak to a lawyer." Then stay quiet. Don't say anything except for "I do not condone any illegal search of my person or property and I would like to consult with a lawyer please."  [This asshole,though an asshole, did everything right. ](https://youtu.be/LPIQ_gyiHag)</w:t>
      </w:r>
    </w:p>
    <w:p>
      <w:r>
        <w:rPr>
          <w:b/>
          <w:u w:val="single"/>
        </w:rPr>
        <w:t>150978</w:t>
      </w:r>
    </w:p>
    <w:p>
      <w:r>
        <w:t xml:space="preserve">7. </w:t>
        <w:tab/>
        <w:tab/>
        <w:tab/>
        <w:tab/>
        <w:t>Why is he an asshole?</w:t>
      </w:r>
    </w:p>
    <w:p>
      <w:r>
        <w:rPr>
          <w:b/>
          <w:u w:val="single"/>
        </w:rPr>
        <w:t>150979</w:t>
      </w:r>
    </w:p>
    <w:p>
      <w:r>
        <w:t xml:space="preserve">8. </w:t>
        <w:tab/>
        <w:tab/>
        <w:tab/>
        <w:tab/>
        <w:tab/>
        <w:t>There is a drug called daraprim which is used to treat malaria and toxoplasmosis. His company made that drug and he increased the price of the drug 5,000%.  Not because there was a shortage of any reason like that, but for reasons unknown in a move that can be called "a very greedy, cunty thing to do." But that's just my opinion, you should form your own.</w:t>
      </w:r>
    </w:p>
    <w:p>
      <w:r>
        <w:rPr>
          <w:b/>
          <w:u w:val="single"/>
        </w:rPr>
        <w:t>150980</w:t>
      </w:r>
    </w:p>
    <w:p>
      <w:r>
        <w:t xml:space="preserve">9. </w:t>
        <w:tab/>
        <w:tab/>
        <w:tab/>
        <w:tab/>
        <w:tab/>
        <w:tab/>
        <w:t>You ignore the main reason he was able to raise the price. The FDA.   Due to the billions of dollars in R&amp;D and the extensive approval process from the FDA, no competition to darapim is even close to being approved for the American market by the FDA.  During this whole circus, India offered to send over a generic version they use but the FDA wouldn't fast track it's final approval process. England, Australia and New Zealand also have a generic version that still doesn't have FDA approval for sale in the US.  Martin Shkreli wasn't and never has been the issue. It's always been the overzealous approval process from the FDA. You want to complain about him legally charging more because of a Government backed monopoly but you don't want to remove the whole reason he has a Government backed monopoly.  Martin Shkreli shouldn't be in jail, he shouldn't be made out as a criminal. The FDA needs to re assess it's drug approval process and allow fast tracking for drugs approved by Allied Nations, ie; England, Australia, Canada, New Zealand, Germany, France, etc.</w:t>
      </w:r>
    </w:p>
    <w:p>
      <w:r>
        <w:rPr>
          <w:b/>
          <w:u w:val="single"/>
        </w:rPr>
        <w:t>150981</w:t>
      </w:r>
    </w:p>
    <w:p>
      <w:r>
        <w:t xml:space="preserve">10. </w:t>
        <w:tab/>
        <w:tab/>
        <w:tab/>
        <w:tab/>
        <w:tab/>
        <w:tab/>
        <w:tab/>
        <w:t>Martin Shkreli committed fraud and definitely should be in jail.</w:t>
      </w:r>
    </w:p>
    <w:p>
      <w:r>
        <w:rPr>
          <w:b/>
          <w:u w:val="single"/>
        </w:rPr>
        <w:t>150982</w:t>
      </w:r>
    </w:p>
    <w:p>
      <w:r>
        <w:t xml:space="preserve">11. </w:t>
        <w:tab/>
        <w:tab/>
        <w:tab/>
        <w:tab/>
        <w:tab/>
        <w:tab/>
        <w:t>The guy who responded to you said the same thing I would've. He's not an asshole, unless you get all your news from people who you know have lied to you in the past.</w:t>
      </w:r>
    </w:p>
    <w:p>
      <w:r>
        <w:rPr>
          <w:b/>
          <w:u w:val="single"/>
        </w:rPr>
        <w:t>150983</w:t>
      </w:r>
    </w:p>
    <w:p>
      <w:r>
        <w:t xml:space="preserve">12. </w:t>
        <w:tab/>
        <w:tab/>
        <w:tab/>
        <w:tab/>
        <w:tab/>
        <w:tab/>
        <w:t>I read somewhere that not a single person without insurance was charged for the drug. The insurance companies were the only people really affected by it. Not to mention that all drug companies do this regularly. Shkreli just has a punchable face and makes a good bad guy.</w:t>
      </w:r>
    </w:p>
    <w:p>
      <w:r>
        <w:rPr>
          <w:b/>
          <w:u w:val="single"/>
        </w:rPr>
        <w:t>150984</w:t>
      </w:r>
    </w:p>
    <w:p>
      <w:r>
        <w:t xml:space="preserve">13. </w:t>
        <w:tab/>
        <w:tab/>
        <w:tab/>
        <w:tab/>
        <w:tab/>
        <w:tab/>
        <w:tab/>
        <w:t>Do you believe that the insurance company is going to eat that cost and not raise premiums or offset the costs in some way that ultimately the people will not have to pay for it?</w:t>
      </w:r>
    </w:p>
    <w:p>
      <w:r>
        <w:rPr>
          <w:b/>
          <w:u w:val="single"/>
        </w:rPr>
        <w:t>150985</w:t>
      </w:r>
    </w:p>
    <w:p>
      <w:r>
        <w:t xml:space="preserve">14. </w:t>
        <w:tab/>
        <w:tab/>
        <w:tab/>
        <w:t>Did that happen here?  No  Fuck off.</w:t>
      </w:r>
    </w:p>
    <w:p>
      <w:r>
        <w:rPr>
          <w:b/>
          <w:u w:val="single"/>
        </w:rPr>
        <w:t>150986</w:t>
      </w:r>
    </w:p>
    <w:p>
      <w:r>
        <w:t xml:space="preserve">15. </w:t>
        <w:tab/>
        <w:tab/>
        <w:tab/>
        <w:tab/>
        <w:t>chill the fuck out, australian.</w:t>
      </w:r>
    </w:p>
    <w:p>
      <w:r>
        <w:rPr>
          <w:b/>
          <w:u w:val="single"/>
        </w:rPr>
        <w:t>150987</w:t>
      </w:r>
    </w:p>
    <w:p>
      <w:r>
        <w:t xml:space="preserve">16. </w:t>
        <w:tab/>
        <w:tab/>
        <w:tab/>
        <w:tab/>
        <w:tab/>
        <w:t>Fuck you, yankee cunt.</w:t>
      </w:r>
    </w:p>
    <w:p>
      <w:r>
        <w:rPr>
          <w:b/>
          <w:u w:val="single"/>
        </w:rPr>
        <w:t>150988</w:t>
      </w:r>
    </w:p>
    <w:p>
      <w:r>
        <w:t xml:space="preserve">17. </w:t>
        <w:tab/>
        <w:tab/>
        <w:tab/>
        <w:tab/>
        <w:tab/>
        <w:tab/>
        <w:t>yankee?</w:t>
      </w:r>
    </w:p>
    <w:p>
      <w:r>
        <w:rPr>
          <w:b/>
          <w:u w:val="single"/>
        </w:rPr>
        <w:t>150989</w:t>
      </w:r>
    </w:p>
    <w:p>
      <w:r>
        <w:t xml:space="preserve">18. </w:t>
        <w:tab/>
        <w:tab/>
        <w:tab/>
        <w:tab/>
        <w:tab/>
        <w:tab/>
        <w:tab/>
        <w:t>Yankee cunt.</w:t>
      </w:r>
    </w:p>
    <w:p>
      <w:r>
        <w:rPr>
          <w:b/>
          <w:u w:val="single"/>
        </w:rPr>
        <w:t>150990</w:t>
      </w:r>
    </w:p>
    <w:p>
      <w:r>
        <w:t xml:space="preserve">19. </w:t>
        <w:tab/>
        <w:tab/>
        <w:tab/>
        <w:tab/>
        <w:tab/>
        <w:tab/>
        <w:tab/>
        <w:tab/>
        <w:t>yankee doodle dandy?</w:t>
      </w:r>
    </w:p>
    <w:p>
      <w:r>
        <w:rPr>
          <w:b/>
          <w:u w:val="single"/>
        </w:rPr>
        <w:t>150991</w:t>
      </w:r>
    </w:p>
    <w:p>
      <w:r>
        <w:t xml:space="preserve">20. </w:t>
        <w:tab/>
        <w:tab/>
        <w:tab/>
        <w:t>You can actually murder the cop if he is illegally arresting you. You'll need loads of proof that you were innocent of the crime that he was arresting you for, but yeah, unlawful arrest is hella illegal and there are a lot of legal precedents where people legally killed cops that were illegally arresting them.  A lot of people have a deep-seeded love affair with cops though, so they'll tell you that you *have to* comply with any order that a cop ever makes of you. Those people are wrong. You can not only fight off a cop that is illegally arresting you, you can murder a cop that is illegally arresting someone else too. That is what the US Supreme Court has ruled. http://www.constitution.org/uslaw/defunlaw.htm  In your specific example about being confused with a burglar, however, it would probably be ruled these days that the cops had "reasonable suspicion" to arrest you; which is basically a catch-all for any and all behavior that a cop wants to do. So the real question is: how much of the law will a cop/judge bend in order to protect themselves in the event of an unlawful arrest? The answer is: a lot. A lot of the law will be bent and even broken in order to protect a cop that commits an unlawful arrest, so you therefore would likely not be able to exercise your *right* to defend yourself from cops. Kinda scary.  There are a plenty of cases though, even recently, where people are found innocent of murdering an unlawful cop... but most of those people still spent time in jail, and were even badly beaten by other police (see the Ray Rosas case), so you'll probably still miss your flight... but there was a guy that killed a cop in self defense then evaded other cops for 6 days and was still found not guilty, so who knows, you might be able to catch that flight after all.  It's a very imperfect system, and anyone that you find defending it is usually incompetently ignorant of it and has a Just-World Fallacy and thinks that all cops are good guys and they only ever catch bad guys... or they are a cop themselves, and they benefit greatly from this fascist shit show.</w:t>
      </w:r>
    </w:p>
    <w:p>
      <w:r>
        <w:rPr>
          <w:b/>
          <w:u w:val="single"/>
        </w:rPr>
        <w:t>150992</w:t>
      </w:r>
    </w:p>
    <w:p>
      <w:r>
        <w:t>1. So another post in PPD that has nothing to do with either :   * Entitled woman/women trying to get benefits because of the fact they are women.  * Feminism in any way, shape or form.  Instead it's just a woman who did an harmless silly thing and got punished for it.   Tell me again how this sub isn't just a hub for pieces of shit to post their misogynistic hate porn .</w:t>
      </w:r>
    </w:p>
    <w:p>
      <w:r>
        <w:rPr>
          <w:b/>
          <w:u w:val="single"/>
        </w:rPr>
        <w:t>150993</w:t>
      </w:r>
    </w:p>
    <w:p>
      <w:r>
        <w:t xml:space="preserve">2. </w:t>
        <w:tab/>
        <w:t>It’s like you just rewrote your first bullet point from entitled to silly thus making it not the same. Girls just want to have silly fun, that’s all they really want. Sit down, young man.</w:t>
      </w:r>
    </w:p>
    <w:p>
      <w:r>
        <w:rPr>
          <w:b/>
          <w:u w:val="single"/>
        </w:rPr>
        <w:t>150994</w:t>
      </w:r>
    </w:p>
    <w:p>
      <w:r>
        <w:t xml:space="preserve">3. </w:t>
        <w:tab/>
        <w:tab/>
        <w:t>Tell me, at which point did the woman attempt to use her "pussy pass"? Does a man try to use his dick pass every time he does something wrong too?  You people are so fucking dumb it strains belief.</w:t>
      </w:r>
    </w:p>
    <w:p>
      <w:r>
        <w:rPr>
          <w:b/>
          <w:u w:val="single"/>
        </w:rPr>
        <w:t>150995</w:t>
      </w:r>
    </w:p>
    <w:p>
      <w:r>
        <w:t xml:space="preserve">4. </w:t>
        <w:tab/>
        <w:tab/>
        <w:tab/>
        <w:t>This is equality bitch. If you're in the way, especially of military personnel with live ammunition, then your ass is gonna get pushed out of the way. Even American soldiers would have been more gentle bc she's a girl but this guy has no time for that bullshit.</w:t>
      </w:r>
    </w:p>
    <w:p>
      <w:r>
        <w:rPr>
          <w:b/>
          <w:u w:val="single"/>
        </w:rPr>
        <w:t>150996</w:t>
      </w:r>
    </w:p>
    <w:p>
      <w:r>
        <w:t xml:space="preserve">5. </w:t>
        <w:tab/>
        <w:tab/>
        <w:tab/>
        <w:tab/>
        <w:t>So out of all the options you could choose to style your argument around , you chose garbled  incoherence. Nice.  &gt;   If you're in the way, especially of military personnel with live ammunition, then your ass is gonna get pushed out of the way.  Since you can't answer what i asked, you go with retardation. Got it.   &gt;  This is equality bitch  Oof , kiddo with silly weeb anime name trying to be tough online. I'm trembling.   My fucking sides. You kids are so pathetically transparent and pitiful.</w:t>
      </w:r>
    </w:p>
    <w:p>
      <w:r>
        <w:rPr>
          <w:b/>
          <w:u w:val="single"/>
        </w:rPr>
        <w:t>150997</w:t>
      </w:r>
    </w:p>
    <w:p>
      <w:r>
        <w:t xml:space="preserve">6. </w:t>
        <w:tab/>
        <w:tab/>
        <w:tab/>
        <w:tab/>
        <w:tab/>
        <w:t>Lol get a life Reddit tough guy.</w:t>
      </w:r>
    </w:p>
    <w:p>
      <w:r>
        <w:rPr>
          <w:b/>
          <w:u w:val="single"/>
        </w:rPr>
        <w:t>150998</w:t>
      </w:r>
    </w:p>
    <w:p>
      <w:r>
        <w:t xml:space="preserve">7. </w:t>
        <w:tab/>
        <w:tab/>
        <w:tab/>
        <w:tab/>
        <w:tab/>
        <w:tab/>
        <w:t>So your idea of responding to me is a basic random "no u". Brilliant, as expected from the average fuckface in this sub.</w:t>
      </w:r>
    </w:p>
    <w:p>
      <w:r>
        <w:rPr>
          <w:b/>
          <w:u w:val="single"/>
        </w:rPr>
        <w:t>150999</w:t>
      </w:r>
    </w:p>
    <w:p>
      <w:r>
        <w:t xml:space="preserve">8. </w:t>
        <w:tab/>
        <w:tab/>
        <w:tab/>
        <w:tab/>
        <w:tab/>
        <w:tab/>
        <w:tab/>
        <w:t>I bet you're a blast at parties.</w:t>
      </w:r>
    </w:p>
    <w:p>
      <w:r>
        <w:rPr>
          <w:b/>
          <w:u w:val="single"/>
        </w:rPr>
        <w:t>151000</w:t>
      </w:r>
    </w:p>
    <w:p>
      <w:r>
        <w:t xml:space="preserve">9. </w:t>
        <w:tab/>
        <w:tab/>
        <w:tab/>
        <w:tab/>
        <w:tab/>
        <w:tab/>
        <w:tab/>
        <w:t>Go away.</w:t>
      </w:r>
    </w:p>
    <w:p>
      <w:r>
        <w:rPr>
          <w:b/>
          <w:u w:val="single"/>
        </w:rPr>
        <w:t>151001</w:t>
      </w:r>
    </w:p>
    <w:p>
      <w:r>
        <w:t xml:space="preserve">10. </w:t>
        <w:tab/>
        <w:tab/>
        <w:tab/>
        <w:tab/>
        <w:tab/>
        <w:tab/>
        <w:tab/>
        <w:tab/>
        <w:t>I love how no one here can actually respond to anything coherently. My sides.</w:t>
      </w:r>
    </w:p>
    <w:p>
      <w:r>
        <w:rPr>
          <w:b/>
          <w:u w:val="single"/>
        </w:rPr>
        <w:t>151002</w:t>
      </w:r>
    </w:p>
    <w:p>
      <w:r>
        <w:t xml:space="preserve">11. </w:t>
        <w:tab/>
        <w:tab/>
        <w:tab/>
        <w:tab/>
        <w:tab/>
        <w:tab/>
        <w:tab/>
        <w:tab/>
        <w:tab/>
        <w:t>That's probably because _you're_ the entertainment. Go outside, it's a nice place, one where you can't be the basement dwelling fat fuck that you are.</w:t>
      </w:r>
    </w:p>
    <w:p>
      <w:r>
        <w:rPr>
          <w:b/>
          <w:u w:val="single"/>
        </w:rPr>
        <w:t>151003</w:t>
      </w:r>
    </w:p>
    <w:p>
      <w:r>
        <w:t xml:space="preserve">12. </w:t>
        <w:tab/>
        <w:tab/>
        <w:tab/>
        <w:tab/>
        <w:tab/>
        <w:t>It's called a "comma" they're used quite often in the English language.   And ya, I watch Naruto. You can try to shame me but you're just wasting your time.</w:t>
      </w:r>
    </w:p>
    <w:p>
      <w:r>
        <w:rPr>
          <w:b/>
          <w:u w:val="single"/>
        </w:rPr>
        <w:t>151004</w:t>
      </w:r>
    </w:p>
    <w:p>
      <w:r>
        <w:t>1. Haha wooo! Dumb cunts can fuck right off.</w:t>
      </w:r>
    </w:p>
    <w:p>
      <w:r>
        <w:rPr>
          <w:b/>
          <w:u w:val="single"/>
        </w:rPr>
        <w:t>151005</w:t>
      </w:r>
    </w:p>
    <w:p>
      <w:r>
        <w:t>1. This explains why I grew up being abuses by an alcoholic bitch only to leave to get cheated on by a pathological lying cunt. My father is a man of respect an honor. My mom is a woman of hard liquor and shopping trips. This is fucking retarded</w:t>
      </w:r>
    </w:p>
    <w:p>
      <w:r>
        <w:rPr>
          <w:b/>
          <w:u w:val="single"/>
        </w:rPr>
        <w:t>151006</w:t>
      </w:r>
    </w:p>
    <w:p>
      <w:r>
        <w:t>1. Does Mr. Brown not know about Skyrim and Fallout 4?  Where you can make your character a female if you so desire?  Or, with mods, any damn thing you want?</w:t>
      </w:r>
    </w:p>
    <w:p>
      <w:r>
        <w:rPr>
          <w:b/>
          <w:u w:val="single"/>
        </w:rPr>
        <w:t>151007</w:t>
      </w:r>
    </w:p>
    <w:p>
      <w:r>
        <w:t xml:space="preserve">2. </w:t>
        <w:tab/>
        <w:t>Or you know, Horizon Zero Dawn which was a pretty good game.</w:t>
      </w:r>
    </w:p>
    <w:p>
      <w:r>
        <w:rPr>
          <w:b/>
          <w:u w:val="single"/>
        </w:rPr>
        <w:t>151008</w:t>
      </w:r>
    </w:p>
    <w:p>
      <w:r>
        <w:t xml:space="preserve">3. </w:t>
        <w:tab/>
        <w:tab/>
        <w:t>The character was a touch mary sue and bitchy, but the game was still pretty good.</w:t>
      </w:r>
    </w:p>
    <w:p>
      <w:r>
        <w:rPr>
          <w:b/>
          <w:u w:val="single"/>
        </w:rPr>
        <w:t>151009</w:t>
      </w:r>
    </w:p>
    <w:p>
      <w:r>
        <w:t xml:space="preserve">4. </w:t>
        <w:tab/>
        <w:tab/>
        <w:tab/>
        <w:t>I was more annoyed by the men in that game. Except like 2 or 3 men they were either turbodicks or turboretards.  Game was still good. It just overstayed its welcome in the end, I never finished the expansion because I was exhausted.</w:t>
      </w:r>
    </w:p>
    <w:p>
      <w:r>
        <w:rPr>
          <w:b/>
          <w:u w:val="single"/>
        </w:rPr>
        <w:t>151010</w:t>
      </w:r>
    </w:p>
    <w:p>
      <w:r>
        <w:t>1. I hate anytime a woman is spared jail because of her sex, but especially cases like this. It's more or less what happened with my own mother, who had me when she was 35 and my dad was 13. She was actually sentenced to 2 years, but served 6 months until the judge released her because she was pregnant and the judge thought she should be free to raise me  Utter foolishness. The years that I was living alone with her were the worst in my life, and it was a relief when she died. The foster care system certainly isn't prefect, but how the fuck can the judge think letting the kids live alone with a convicted child rapist is any better?   If the rapist were a father, he'd be in jail and lose custody. This is mostly a matter of the judge not seeing this cunt as a genuine predator or a threat to society because she's female and the victim was a boy</w:t>
      </w:r>
    </w:p>
    <w:p>
      <w:r>
        <w:rPr>
          <w:b/>
          <w:u w:val="single"/>
        </w:rPr>
        <w:t>151011</w:t>
      </w:r>
    </w:p>
    <w:p>
      <w:r>
        <w:t xml:space="preserve">2. </w:t>
        <w:tab/>
        <w:t>Wait this happened to you?</w:t>
      </w:r>
    </w:p>
    <w:p>
      <w:r>
        <w:rPr>
          <w:b/>
          <w:u w:val="single"/>
        </w:rPr>
        <w:t>151012</w:t>
      </w:r>
    </w:p>
    <w:p>
      <w:r>
        <w:t xml:space="preserve">3. </w:t>
        <w:tab/>
        <w:t>You have a voice and a story to tell. When you're ready I hope you use r/mensrights to tell it. I know lots of people want to hear it. These double standards have got to stop.</w:t>
      </w:r>
    </w:p>
    <w:p>
      <w:r>
        <w:rPr>
          <w:b/>
          <w:u w:val="single"/>
        </w:rPr>
        <w:t>151013</w:t>
      </w:r>
    </w:p>
    <w:p>
      <w:r>
        <w:t>1. The same fucking people who carried water for the cunt who said the secret service guy threw her to the floor when he gently took her by the arm</w:t>
      </w:r>
    </w:p>
    <w:p>
      <w:r>
        <w:rPr>
          <w:b/>
          <w:u w:val="single"/>
        </w:rPr>
        <w:t>151014</w:t>
      </w:r>
    </w:p>
    <w:p>
      <w:r>
        <w:t>1. Someone needs to inform this racist illiterate cunt about the existence of the letter G.</w:t>
      </w:r>
    </w:p>
    <w:p>
      <w:r>
        <w:rPr>
          <w:b/>
          <w:u w:val="single"/>
        </w:rPr>
        <w:t>151015</w:t>
      </w:r>
    </w:p>
    <w:p>
      <w:r>
        <w:t xml:space="preserve">2. </w:t>
        <w:tab/>
        <w:t>Havent you heard? Correct spelling and grammar is white privilege.</w:t>
      </w:r>
    </w:p>
    <w:p>
      <w:r>
        <w:rPr>
          <w:b/>
          <w:u w:val="single"/>
        </w:rPr>
        <w:t>151016</w:t>
      </w:r>
    </w:p>
    <w:p>
      <w:r>
        <w:t xml:space="preserve">3. </w:t>
        <w:tab/>
        <w:t>Are you expecting all Tumblr users to be fully educated or something? That just goes to show your white privilege and sexist outlook on life.</w:t>
      </w:r>
    </w:p>
    <w:p>
      <w:r>
        <w:rPr>
          <w:b/>
          <w:u w:val="single"/>
        </w:rPr>
        <w:t>151017</w:t>
      </w:r>
    </w:p>
    <w:p>
      <w:r>
        <w:t>1. Average life expectancy, suicide (and not that urban legend about women attempting suicide more often), violent crime (men far more likely to be targets, yet we get a Violence Against Women Act), workplace fatalities, homelessness.</w:t>
      </w:r>
    </w:p>
    <w:p>
      <w:r>
        <w:rPr>
          <w:b/>
          <w:u w:val="single"/>
        </w:rPr>
        <w:t>151018</w:t>
      </w:r>
    </w:p>
    <w:p>
      <w:r>
        <w:t xml:space="preserve">2. </w:t>
        <w:tab/>
        <w:t>Is that an urban legend? I thought it was true.</w:t>
      </w:r>
    </w:p>
    <w:p>
      <w:r>
        <w:rPr>
          <w:b/>
          <w:u w:val="single"/>
        </w:rPr>
        <w:t>151019</w:t>
      </w:r>
    </w:p>
    <w:p>
      <w:r>
        <w:t xml:space="preserve">3. </w:t>
        <w:tab/>
        <w:tab/>
        <w:t>I can't find any sources that this "urban legend" is false, and it seems to be cited a lot in research papers -- and researchers even will outright assert that the difference is not caused by a failure of intent to die. So I think I'd trust the researchers slightly more than /u/Blutarg.  However, some of the [most cited](https://www.semanticscholar.org/paper/The-depressed-patient-and-suicidal-patient-in-the-Chang-Gitlin/25c937bfe845f9f133d794b5f2c917df114ecf67) stuff to this effect is very vulnerable to double and even quintuple counting. For this reason anywhere I read that says women are twice (or more) as likely to attempt I am skeptical of. For instance, [this website](https://afsp.org/about-suicide/suicide-statistics/), cites 1.2x based on the 2016 National Survey of Drug Use and Mental Health, so if there is a valid result that legitimately pegs it at over 2x, there is so much variance in our data that we have to question what we know. Moreover there at least some woozling going on at least in the non-acedemic sphere, since wikipedia links to [this](https://books.google.ca/books?id=db9OHpk-TksC&amp;pg=PA191&amp;redir_esc=y#v=onepage&amp;q&amp;f=false) as supposed evidence that women attempt suicide more than men, when the book references a survey of living people where women were more likely to have attempted suicide by an unstated amount.  On the whole, I don't have any data that suggests men attempt suicide more than women, and I do have data of varying quality that suggests that women attempt suicide more than men.</w:t>
      </w:r>
    </w:p>
    <w:p>
      <w:r>
        <w:rPr>
          <w:b/>
          <w:u w:val="single"/>
        </w:rPr>
        <w:t>151020</w:t>
      </w:r>
    </w:p>
    <w:p>
      <w:r>
        <w:t xml:space="preserve">4. </w:t>
        <w:tab/>
        <w:tab/>
        <w:tab/>
        <w:t>Doesnt matter though. I would say the difference is almost certainly causes by a lack of intent and instead a cry for help. How could the researchers even possibly know that? Indeed the person themselves might not even realize they subconsciously took the less likely to kill you method  Its quite simple. Men kill themselves a lot more than women, so even if women Do attempt more, first the group that is actually dying should take preference, and second you have to ask if they do attempt more why are men dying at 4x the rate? The answer is because women take less certain suicide methods, but the only logical explanation for that is that it is a cry for help, even if subconsciously, because they know deep down people will help. Indeed there is no other logical explanation other than something as vain as "women dont want to mess up their bodies" which is much more ridiculous than suggesting its a cry for help.   There is only one logical explanation why women, if they do attempt more than men, only die at a quarter of the rate, and that is because they use it as a cry for help. If they actually had intent then they would choose a more certain methods. Indeed you say these researchers state it isnt due to lack of intent. First where is your evidence for this? Second, lets say that some researchers state that, what is the basis for it? Is it that they asked the woman and She said she intended to? If so thats bullshit, people will lie all the time to make themselves look less stupid, I certainly wouldnt want to be seen as looking for attention (not that that is what a cry for help is, but sadly some people see it that way) if asked so id probably lie too. Indeed even if we concede that they arent lying and believe they wanted to do it, the human psyche works on many levels and we do things we dont even think we in tend subconsciously a lot.  The reason that the while "women attempt more" claim is distracting bullshit can be split into the point below.   1. The evidence seems very shakey and is based on sources that vary wildly in their numbers. Furthermore it is ridiculous hard to define what counts as attempted suicide and what doesnt. Does someone slicing part of their forearm with a razor in a non lethal spot count? Someone taking a dose of paracetamol that is absolutely non lethal? Its so vague and undefined its practically useless. In contract someone actually killing themselves is a much more sturdy and verifiable figure  2. EVEN IF we are to assume that women attempt more, so what? Men are dying at 4x the rate, whether women attempt more is irrelevant we should absolutely prioritize the group actually fucking dying. Thats what I never got about the while "women attempt more" nonsense. Even if it is objectively true it doesnt matter as the group actually dying should be prioritize. Thats like saying "4x more men died than women in said more" and someone else saying "yeah but more women got injured". As related to above, not only is "injured" (just like "attempted") very vague, but its Also irrelevant, the group actually dying should be prioritized.  3. There is no other logical explanation that women apparently attempt at twice the rate but men die 4x more (I.e. For every 1 man who does 7 women attempt and only one dies) than woman arent using lethal methods on purpise as a cry for help. Indeed there arent any other logical conclusions, and there is far more sympathy and support for women than men regarding mental health issue, so that is the logical conclusion. Indeed you say that researchers assert that it is not due to a lack of intent to die. That poses a lot of questions. First why is this the one thing you havent provide sources for? Second what reasons do they give? Third, assuming the first and second question have a valid answer, how in the hell would they know, they arent the person themselves so it is impossible to tell what their actual intent is. Indeed people lie all the time when it comes to the intent of their actions. Not many suicide attempted who did do it as a cry for help are gna say "yeah I never actually meant to kill myself I just wanted help". Personally testimony is useless as people lie, especially in cases where it could seriously affect how people view them if they told the truth. Four, lets say that there is some evidence women dont have a less intent to die, and lets also assume none of them are lying if such evidence exists, its still useless because the person themselves mightnt know their intentions at the time. The human psycho works on many levels. Ever had a "gut feeling"? Thats often your body picling up on subtle hints that you dont consciously process. Sinilarly, even if a woman thought she wanted to die, her body might have picked up that crying for help would provide her the help she needs leading her to subconsciously picking a less lethal methods.   4. Lets say you somehow met the above 3 points. What is the reason then that it takes 8 women attempting to have the same number of deaths as 1 man attempting? No counter theory and its all use less, and even if you do have one, unless you can satisfy the above Four points, it wont be valid  That is the problem. If it takes 8x the woman attempting to have the same numbers of deaths as guys (assuming 2x higher attempt rate in women, and 4x higher actual suicide rate in men) then the only logical conclusion is theyre crying for help. If you want to provide another theory thats fine. But stating "researchers state they intent to kill themselves" with out evidence is useless, even if you have that evidence its Also useless as it is impossible for the researchers to actually understand the intent of another person, even if they do have some kind of evidence to understand their intent (E. G. Questionnaires) that is also not very helpful as it would require the replyees to not be free lying about a topic they would likely be lying about, and if we assume they arent lying then that doesnt a count for lack of intent as we cant know what subconsciously processes might have take place, as many times people do things they wouldnt consciously or didnt consciously understand because they were doing do subconsciously. Indeed I may think Im doing XX for someone to be helpful, when my subconsciously intent is something completely different based in a past experience.  And as I say, even if by some niracle we assume that this evidence you havent provide of researchers who, if it does exist, can apparently read minds, and if it is based on statistical data like questionnaires requires the woman not to be lying AND to not have any subconscious actions which make even her unsure of her own actions, even IF we assume you somehow have some magical evidence that fits all the above criteria,  AND on top of that, they have a differening theory which logically resolve the great disrepancy between actual suicide attempt to death rate, even IF you have all that (hint:you dont), it doesnt matter. Why? Men are dying at 4x the rate, thats what matters. Those are the figure that matter.  Indeed that is the most disgusting part about the "women attempt more" statistic that gets thrown around. Even IF we are to assume its true and women attempt more and have just as much intent as men, it doesnt change the fact that men are dying that 4x the rate. This is people fucking lives this is the largest killer of men under 35 in the UK and many other countries. Trying to deflect away from that and make it a womans issue by saying "well women attempt more so women are actually more oppressed by this" while men are out their dying in droves is the most sickening thing of all. Its not a competition, this is people dying. The way feminists try to use that to try and deflect and down play the fact that men are dying in the masses from suicide and instead try to make it a womans issue, ignoring the fact that in doing so theyll be driving resources away from men and leading to many more deaths, is the most horrific part of all. Even if the extremely suspicious "fact" of women attempting more AND having just as much intent is true, throwing that around to make your side seem more oppressed and doing so taking resources and attention away from men who are actually dying, is the most disgusting thing you can do, and purely evidenced why people say feminist is fuck all about equality.</w:t>
      </w:r>
    </w:p>
    <w:p>
      <w:r>
        <w:rPr>
          <w:b/>
          <w:u w:val="single"/>
        </w:rPr>
        <w:t>151021</w:t>
      </w:r>
    </w:p>
    <w:p>
      <w:r>
        <w:t xml:space="preserve">5. </w:t>
        <w:tab/>
        <w:tab/>
        <w:tab/>
        <w:tab/>
        <w:t>&gt; That is the problem. If it takes 8x the woman attempting to have the same numbers of deaths as guys (assuming 2x higher attempt rate in women, and 4x higher actual suicide rate in men) then the only logical conclusion is theyre crying for help.  Are we absolutely sure that is the *only* logical conclusion? I think it is certainly the most obvious one, and one that should not be easily discounted, but *only*?  &gt; it is impossible for the researchers to actually understand the intent of another person, even if they do have some kind of evidence to understand their intent (E. G. Questionnaires) that is also not very helpful as it would require the replyees to not be free lying about a topic they would likely be lying about  Correct, the researchers that have rejected the "cry for help" explanation likely do it based on simply believing the respondents. Furthermore you are right about the liklihood of lying.  &gt;it doesnt matter. Why? Men are dying at 4x the rate, thats what matters. Those are the figure that matter  It does matter. Bluetarg said:  &gt;&gt;&gt;that urban legend about women attempting suicide more often  When none of the responses have justified that as being false at all. If that was indeed false that would mean suicidal ideation is not something that has specifically female-gendered factors that may need addressing from a mental-health perspective. Just because it isn't an woman's issue from a mortality perspective doesn't mean it isn't an issue from a mental-health perspective.  And that matters because this goes both ways. Domestic violence is not a uniquely men's issue from a mortality perspective. It is however, a men's issue from a justice and social support perspective.</w:t>
      </w:r>
    </w:p>
    <w:p>
      <w:r>
        <w:rPr>
          <w:b/>
          <w:u w:val="single"/>
        </w:rPr>
        <w:t>151022</w:t>
      </w:r>
    </w:p>
    <w:p>
      <w:r>
        <w:t xml:space="preserve">6. </w:t>
        <w:tab/>
        <w:tab/>
        <w:tab/>
        <w:tab/>
        <w:tab/>
        <w:t>&gt;Are we absolutely sure that is the only logical conclusion? I think it is certainly the most obvious one, and one that should not be easily discounted, but only?  I see two:  1. Lack of suicidal intent, ie it's not actually a suicide attempt and therefore does not count. 2. Incompetence.  &amp;#x200B;</w:t>
      </w:r>
    </w:p>
    <w:p>
      <w:r>
        <w:rPr>
          <w:b/>
          <w:u w:val="single"/>
        </w:rPr>
        <w:t>151023</w:t>
      </w:r>
    </w:p>
    <w:p>
      <w:r>
        <w:t xml:space="preserve">7. </w:t>
        <w:tab/>
        <w:tab/>
        <w:tab/>
        <w:tab/>
        <w:t>Great post!</w:t>
      </w:r>
    </w:p>
    <w:p>
      <w:r>
        <w:rPr>
          <w:b/>
          <w:u w:val="single"/>
        </w:rPr>
        <w:t>151024</w:t>
      </w:r>
    </w:p>
    <w:p>
      <w:r>
        <w:t>1. [WorldClassBullshitters reviewed this film. The commentary is rather....spicy.](https://youtu.be/qsc-_DrAkbc)</w:t>
      </w:r>
    </w:p>
    <w:p>
      <w:r>
        <w:rPr>
          <w:b/>
          <w:u w:val="single"/>
        </w:rPr>
        <w:t>151025</w:t>
      </w:r>
    </w:p>
    <w:p>
      <w:r>
        <w:t xml:space="preserve">2. </w:t>
        <w:tab/>
        <w:t>ooh thanks :D i only saw the Double Toasted review and they did not like it a bit XD and i first heard of it off the horror subreddit where the poster hated it :D</w:t>
      </w:r>
    </w:p>
    <w:p>
      <w:r>
        <w:rPr>
          <w:b/>
          <w:u w:val="single"/>
        </w:rPr>
        <w:t>151026</w:t>
      </w:r>
    </w:p>
    <w:p>
      <w:r>
        <w:t xml:space="preserve">3. </w:t>
        <w:tab/>
        <w:tab/>
        <w:t>Np.</w:t>
      </w:r>
    </w:p>
    <w:p>
      <w:r>
        <w:rPr>
          <w:b/>
          <w:u w:val="single"/>
        </w:rPr>
        <w:t>151027</w:t>
      </w:r>
    </w:p>
    <w:p>
      <w:r>
        <w:t>1. r/blackpeopletwitter Wants their joke back</w:t>
      </w:r>
    </w:p>
    <w:p>
      <w:r>
        <w:rPr>
          <w:b/>
          <w:u w:val="single"/>
        </w:rPr>
        <w:t>151028</w:t>
      </w:r>
    </w:p>
    <w:p>
      <w:r>
        <w:t xml:space="preserve">2. </w:t>
        <w:tab/>
        <w:t>[deleted]</w:t>
      </w:r>
    </w:p>
    <w:p>
      <w:r>
        <w:rPr>
          <w:b/>
          <w:u w:val="single"/>
        </w:rPr>
        <w:t>151029</w:t>
      </w:r>
    </w:p>
    <w:p>
      <w:r>
        <w:t xml:space="preserve">3. </w:t>
        <w:tab/>
        <w:tab/>
        <w:t>I don’t think he’s implying that this guy is black. Rather I believe that he means that this joke had been posted on bpt before.</w:t>
      </w:r>
    </w:p>
    <w:p>
      <w:r>
        <w:rPr>
          <w:b/>
          <w:u w:val="single"/>
        </w:rPr>
        <w:t>151030</w:t>
      </w:r>
    </w:p>
    <w:p>
      <w:r>
        <w:t xml:space="preserve">4. </w:t>
        <w:tab/>
        <w:tab/>
        <w:tab/>
        <w:t>[deleted]</w:t>
      </w:r>
    </w:p>
    <w:p>
      <w:r>
        <w:rPr>
          <w:b/>
          <w:u w:val="single"/>
        </w:rPr>
        <w:t>151031</w:t>
      </w:r>
    </w:p>
    <w:p>
      <w:r>
        <w:t xml:space="preserve">5. </w:t>
        <w:tab/>
        <w:tab/>
        <w:tab/>
        <w:tab/>
        <w:t>You're retarded.</w:t>
      </w:r>
    </w:p>
    <w:p>
      <w:r>
        <w:rPr>
          <w:b/>
          <w:u w:val="single"/>
        </w:rPr>
        <w:t>151032</w:t>
      </w:r>
    </w:p>
    <w:p>
      <w:r>
        <w:t>1. I don't share your positive outlook. However, I do think that the comparison to the evolution of art in the past two centuries is being mimicked by videogames.  Right now, we find ourselves in the post-modernist era of gaming, where some people are trying to figure out new ways to approach videogame development and playability, but generally speaking most participants are either cynical actors or snotty elitists that think their shit don't stink. And just like with post-modernist art, we are now seeing the kindling embers of the post post-modernism movement, with games such as Doom, BoTW, Mario Odyssey, RE7, SoulCalibur VI (and a few others), where the cynicism and corporate bullshit is worn-out, and the people involved just want to make games that core audiences have been begging for years, just updated to modern sensibilities and tech specs.  I'm sure you're now asking "But isn't that good? We're getting rid of the trend-following ideologues, right?", to which I say no, not really. See, post-modernism left a stain in the art world that will likely NEVER go away. Audiences, be them philistines or not, got it into their heads that being an artist means being a snooty cuntbag sniffing their own farts and making up excuses for pointless drivel. Critics, and the elitists in the art world, have also collectively agreed to circle-jerk that notion around. How's things going for post-post modernists? Not well, because even if their work is appreciated, even if it finds an audience, people just think of it as "Oh right, classic-style art", and don't give it any further thought, leaving new creators to either become another cog, or fall into obscurity.  Can this be solved? Well, the PPM in art is still going, under 30 years of existance, give or take, and only a FEW videogames fall into the equivalent state. But videogames are much more product-driven than Art, so the mediocrity of AAA shlock and the post-modernist douchecannoes flooding the market will still present a colossal challenge to anyone that doesn't have the backing of a major studio. I mean, Return of the Obra Dinn is kinda PPM, but it still doesn't much going for it, and doesn't seem to have much replay value.</w:t>
      </w:r>
    </w:p>
    <w:p>
      <w:r>
        <w:rPr>
          <w:b/>
          <w:u w:val="single"/>
        </w:rPr>
        <w:t>151033</w:t>
      </w:r>
    </w:p>
    <w:p>
      <w:r>
        <w:t>1. There's so many stories of people attacking other people just because they're wearing these hats. Imagine being such a cunt you feel the need to attack someone because of their political beliefs.  Edit: Sweet Jesus fuck, look at that face!</w:t>
      </w:r>
    </w:p>
    <w:p>
      <w:r>
        <w:rPr>
          <w:b/>
          <w:u w:val="single"/>
        </w:rPr>
        <w:t>151034</w:t>
      </w:r>
    </w:p>
    <w:p>
      <w:r>
        <w:t>1. This is her/him btw, from the article  https://imgur.com/a/LjnINjd</w:t>
      </w:r>
    </w:p>
    <w:p>
      <w:r>
        <w:rPr>
          <w:b/>
          <w:u w:val="single"/>
        </w:rPr>
        <w:t>151035</w:t>
      </w:r>
    </w:p>
    <w:p>
      <w:r>
        <w:t xml:space="preserve">2. </w:t>
        <w:tab/>
        <w:t>Her shoulders are really feminine</w:t>
      </w:r>
    </w:p>
    <w:p>
      <w:r>
        <w:rPr>
          <w:b/>
          <w:u w:val="single"/>
        </w:rPr>
        <w:t>151036</w:t>
      </w:r>
    </w:p>
    <w:p>
      <w:r>
        <w:t xml:space="preserve">3. </w:t>
        <w:tab/>
        <w:tab/>
        <w:t>At first glance he looks like a man to me. He is built like a man. Just look at the size of him compared to the girls next to him.</w:t>
      </w:r>
    </w:p>
    <w:p>
      <w:r>
        <w:rPr>
          <w:b/>
          <w:u w:val="single"/>
        </w:rPr>
        <w:t>151037</w:t>
      </w:r>
    </w:p>
    <w:p>
      <w:r>
        <w:t xml:space="preserve">4. </w:t>
        <w:tab/>
        <w:tab/>
        <w:tab/>
        <w:t>Well since its a cycling competition, look at their legs. also keep in mind men store fat in the belly, while women store fat in the hips not to mention women in general have more body fat and less muscle than men</w:t>
      </w:r>
    </w:p>
    <w:p>
      <w:r>
        <w:rPr>
          <w:b/>
          <w:u w:val="single"/>
        </w:rPr>
        <w:t>151038</w:t>
      </w:r>
    </w:p>
    <w:p>
      <w:r>
        <w:t xml:space="preserve">5. </w:t>
        <w:tab/>
        <w:tab/>
        <w:tab/>
        <w:tab/>
        <w:t>His/her waist looks to be roughly the same size as the girls. His/her legs also look bigger to me but idk it's not a great photo. Maybe they did win it fair are square, but it's a controversial win for sure. And I feel as though there should be stricter enforcement on transgenders in sports. I read about an MMA fight once where a transgender woman broke a woman's skull and gave her a concussion immediately at the start of the fight in the first round. The possibility that transgender woman have an advantage in sports is very real. Regardless to what transgenders think, its unfair to everyone else. I'm still on the fence about the thought of barring them from sports due to having an unfair advantage.</w:t>
      </w:r>
    </w:p>
    <w:p>
      <w:r>
        <w:rPr>
          <w:b/>
          <w:u w:val="single"/>
        </w:rPr>
        <w:t>151039</w:t>
      </w:r>
    </w:p>
    <w:p>
      <w:r>
        <w:t xml:space="preserve">6. </w:t>
        <w:tab/>
        <w:tab/>
        <w:tab/>
        <w:tab/>
        <w:tab/>
        <w:t>The fuk u saying faggot? He won fair and square</w:t>
      </w:r>
    </w:p>
    <w:p>
      <w:r>
        <w:rPr>
          <w:b/>
          <w:u w:val="single"/>
        </w:rPr>
        <w:t>151040</w:t>
      </w:r>
    </w:p>
    <w:p>
      <w:r>
        <w:t xml:space="preserve">7. </w:t>
        <w:tab/>
        <w:tab/>
        <w:tab/>
        <w:tab/>
        <w:tab/>
        <w:tab/>
        <w:t xml:space="preserve"> Woah there! Next time, please refrain from using that horribly bigoted term. Instead, please use the universally accepted "Mapispema-ta".  Thank you for your understanding.  *I am a bot, and this action was performed automatically. Please [contact the moderators of this subreddit](/message/compose/?to=/r/ImGoingToHellForThis) if you have any questions or concerns.*</w:t>
      </w:r>
    </w:p>
    <w:p>
      <w:r>
        <w:rPr>
          <w:b/>
          <w:u w:val="single"/>
        </w:rPr>
        <w:t>151041</w:t>
      </w:r>
    </w:p>
    <w:p>
      <w:r>
        <w:t>1. "The victim was able to provide officers with photos of Mears on the bed wielding the machete."  ( ͠° ل͜ °)</w:t>
      </w:r>
    </w:p>
    <w:p>
      <w:r>
        <w:rPr>
          <w:b/>
          <w:u w:val="single"/>
        </w:rPr>
        <w:t>151042</w:t>
      </w:r>
    </w:p>
    <w:p>
      <w:r>
        <w:t xml:space="preserve">2. </w:t>
        <w:tab/>
        <w:t>Smart guy, without those she probably would have never gone to jail. Police would have just laughed at him and said "Why you crying about having sex? You a FAGGOT boy?".  Note: That's an exaggeration, but that's definitely what they would be thinking.</w:t>
      </w:r>
    </w:p>
    <w:p>
      <w:r>
        <w:rPr>
          <w:b/>
          <w:u w:val="single"/>
        </w:rPr>
        <w:t>151043</w:t>
      </w:r>
    </w:p>
    <w:p>
      <w:r>
        <w:t xml:space="preserve">3. </w:t>
        <w:tab/>
        <w:tab/>
        <w:t>I don't think that's an exaggeration</w:t>
      </w:r>
    </w:p>
    <w:p>
      <w:r>
        <w:rPr>
          <w:b/>
          <w:u w:val="single"/>
        </w:rPr>
        <w:t>151044</w:t>
      </w:r>
    </w:p>
    <w:p>
      <w:r>
        <w:t>1. 6 years policy has been in place with no problems, till Cunty McCuntface comes along crying about forced modesty. Keep your skeevy arms off the machines bitch!</w:t>
      </w:r>
    </w:p>
    <w:p>
      <w:r>
        <w:rPr>
          <w:b/>
          <w:u w:val="single"/>
        </w:rPr>
        <w:t>151045</w:t>
      </w:r>
    </w:p>
    <w:p>
      <w:r>
        <w:t xml:space="preserve">2. </w:t>
        <w:tab/>
        <w:t>I bet she's the tye of person that says forced hijabs are empowering, but won't recognize the doublethink.</w:t>
      </w:r>
    </w:p>
    <w:p>
      <w:r>
        <w:rPr>
          <w:b/>
          <w:u w:val="single"/>
        </w:rPr>
        <w:t>151046</w:t>
      </w:r>
    </w:p>
    <w:p>
      <w:r>
        <w:t>1. https://uploadfiles.io/3risd  Here's my meme folder please use to btfo retards</w:t>
      </w:r>
    </w:p>
    <w:p>
      <w:r>
        <w:rPr>
          <w:b/>
          <w:u w:val="single"/>
        </w:rPr>
        <w:t>151047</w:t>
      </w:r>
    </w:p>
    <w:p>
      <w:r>
        <w:t xml:space="preserve">2. </w:t>
        <w:tab/>
        <w:t>You are the MVP. &lt;3</w:t>
      </w:r>
    </w:p>
    <w:p>
      <w:r>
        <w:rPr>
          <w:b/>
          <w:u w:val="single"/>
        </w:rPr>
        <w:t>151048</w:t>
      </w:r>
    </w:p>
    <w:p>
      <w:r>
        <w:t xml:space="preserve">3. </w:t>
        <w:tab/>
        <w:t>&gt; https://uploadfiles.io/3risd  #HIS NAME WAS SHAWN LUCAS</w:t>
      </w:r>
    </w:p>
    <w:p>
      <w:r>
        <w:rPr>
          <w:b/>
          <w:u w:val="single"/>
        </w:rPr>
        <w:t>151049</w:t>
      </w:r>
    </w:p>
    <w:p>
      <w:r>
        <w:t>1. These Resetera people would get offended by me telling them to go fuck themselves, a totally rational re uest for these retards.</w:t>
      </w:r>
    </w:p>
    <w:p>
      <w:r>
        <w:rPr>
          <w:b/>
          <w:u w:val="single"/>
        </w:rPr>
        <w:t>151050</w:t>
      </w:r>
    </w:p>
    <w:p>
      <w:r>
        <w:t xml:space="preserve">2. </w:t>
        <w:tab/>
        <w:t>These resetera people get offended when you ask them to denounce amirox.</w:t>
      </w:r>
    </w:p>
    <w:p>
      <w:r>
        <w:rPr>
          <w:b/>
          <w:u w:val="single"/>
        </w:rPr>
        <w:t>151051</w:t>
      </w:r>
    </w:p>
    <w:p>
      <w:r>
        <w:t xml:space="preserve">3. </w:t>
        <w:tab/>
        <w:tab/>
        <w:t>They're formally known as Resertards.</w:t>
      </w:r>
    </w:p>
    <w:p>
      <w:r>
        <w:rPr>
          <w:b/>
          <w:u w:val="single"/>
        </w:rPr>
        <w:t>151052</w:t>
      </w:r>
    </w:p>
    <w:p>
      <w:r>
        <w:t xml:space="preserve">4. </w:t>
        <w:tab/>
        <w:t>It's good advice, no matter how you look at it.</w:t>
      </w:r>
    </w:p>
    <w:p>
      <w:r>
        <w:rPr>
          <w:b/>
          <w:u w:val="single"/>
        </w:rPr>
        <w:t>151053</w:t>
      </w:r>
    </w:p>
    <w:p>
      <w:r>
        <w:t>1. They used to tell me that before I lost weight, that shit made me resentful as hell. I'm not good enough today but will be when these whores are all used up? That's fucking bullshit.</w:t>
      </w:r>
    </w:p>
    <w:p>
      <w:r>
        <w:rPr>
          <w:b/>
          <w:u w:val="single"/>
        </w:rPr>
        <w:t>151054</w:t>
      </w:r>
    </w:p>
    <w:p>
      <w:r>
        <w:t xml:space="preserve">2. </w:t>
        <w:tab/>
        <w:t>That's the shit they try to feed you. In my opinion I'm a decent looking dude, but apparently not good enough</w:t>
      </w:r>
    </w:p>
    <w:p>
      <w:r>
        <w:rPr>
          <w:b/>
          <w:u w:val="single"/>
        </w:rPr>
        <w:t>151055</w:t>
      </w:r>
    </w:p>
    <w:p>
      <w:r>
        <w:t xml:space="preserve">3. </w:t>
        <w:tab/>
        <w:tab/>
        <w:t>don't trip dude.  Women are so screwed up in terms of what they deem attractive that only 7% of men overall are considered attractive by women's standards.  This was concluded from research studies where they polled women, with images of different guys to see how many they would see as "above average" and "attractive".    Keep doing you bro, keep it pushin, keep making your life better.   You'll start to notice women wanting to date you as time goes on.   And let's keep it real, they do that because they will see that you have a nice job, house, etc.  So treat them the same way in return, use them for what they bring to the table (looks) and dump.   Wear a fucking condom.  Don't be that guy that gets trapped in an unwanted pregnancy for child support, because they WILL try to do that to you.</w:t>
      </w:r>
    </w:p>
    <w:p>
      <w:r>
        <w:rPr>
          <w:b/>
          <w:u w:val="single"/>
        </w:rPr>
        <w:t>151056</w:t>
      </w:r>
    </w:p>
    <w:p>
      <w:r>
        <w:t xml:space="preserve">4. </w:t>
        <w:tab/>
        <w:tab/>
        <w:tab/>
        <w:t>Was gonna comment with that study as well. On the one hand I find it fairly perplexing that women just find almost no physical attraction to the vast majority of men. I understand that evolutionary speaking it wasn't the most important factor for reproduction unlike with men to women but how retarded is it that it's THIS low? I mean you'd think it would be beneficial for reproduction for the sexes to actually be attracted to one another. I ofc don't know how the modern environment influences all this but I don't imagine it to be much considering the cited numbers.</w:t>
      </w:r>
    </w:p>
    <w:p>
      <w:r>
        <w:rPr>
          <w:b/>
          <w:u w:val="single"/>
        </w:rPr>
        <w:t>151057</w:t>
      </w:r>
    </w:p>
    <w:p>
      <w:r>
        <w:t xml:space="preserve">5. </w:t>
        <w:tab/>
        <w:tab/>
        <w:t>&gt; In my opinion I'm a decent looking dude, but apparently not good enough  Lol I wouldn't worry about it. It's never enough for women. The OK cupid study will tell you that women rated 0% of men as most attractive. Personally, one of the ugliest hags I know in college told me that she doesn't find a single guy is attractive (in the entire college). The next year, she's in a relationship with a pussy whipped faggot. Scrawny and ugly but still above her in looks. I feel bad for the dude. I feel like telling him that she doesn't find him attractive at all and just using him for his money but I like to mind my own business.   My point is that, no guy is ever attractive enough for women. You can bring them the hottest guy on the planet and they would still keep wondering if they can do better. Fuck that shit, GYOW.</w:t>
      </w:r>
    </w:p>
    <w:p>
      <w:r>
        <w:rPr>
          <w:b/>
          <w:u w:val="single"/>
        </w:rPr>
        <w:t>151058</w:t>
      </w:r>
    </w:p>
    <w:p>
      <w:r>
        <w:t>1. so we'll lose florida and Az. after a good night, we pick up 1 in the senate? 52..so murk/collins and mitt will run the show. total disaster if this happens.  at this point, ill take one of the az/fl...just win 1.</w:t>
      </w:r>
    </w:p>
    <w:p>
      <w:r>
        <w:rPr>
          <w:b/>
          <w:u w:val="single"/>
        </w:rPr>
        <w:t>151059</w:t>
      </w:r>
    </w:p>
    <w:p>
      <w:r>
        <w:t xml:space="preserve">2. </w:t>
        <w:tab/>
        <w:t>i know...its ruined my week. i thought scott would lose tbh..but he won, now theyre changing the votes and nobody is reporting anything. broward is doing anthing they want without oversight. nielsen IS A RETARD. same with sessions and pam bondi.</w:t>
      </w:r>
    </w:p>
    <w:p>
      <w:r>
        <w:rPr>
          <w:b/>
          <w:u w:val="single"/>
        </w:rPr>
        <w:t>151060</w:t>
      </w:r>
    </w:p>
    <w:p>
      <w:r>
        <w:t>1. I’m a single dad, and I’m giving my energy and resources to my kids. Im not raising another mans kids, fuck that. She made her bed she can lay in it</w:t>
      </w:r>
    </w:p>
    <w:p>
      <w:r>
        <w:rPr>
          <w:b/>
          <w:u w:val="single"/>
        </w:rPr>
        <w:t>151061</w:t>
      </w:r>
    </w:p>
    <w:p>
      <w:r>
        <w:t xml:space="preserve">2. </w:t>
        <w:tab/>
        <w:t>Single dad here also. My money goes toward the kids... not some dumb THOT.</w:t>
      </w:r>
    </w:p>
    <w:p>
      <w:r>
        <w:rPr>
          <w:b/>
          <w:u w:val="single"/>
        </w:rPr>
        <w:t>151062</w:t>
      </w:r>
    </w:p>
    <w:p>
      <w:r>
        <w:t xml:space="preserve">3. </w:t>
        <w:tab/>
        <w:tab/>
        <w:t>Absolute mate. I will never fund another armchair incapable lazy feminist/liberal hypocrite again, plus buying three meals at a restaurant and not a forth with three glasses of wine, which turns her into an angry argumentative cunt is quite the saving right there. I have a college fund on the go and the very best health ins. I’m not dragging some single mum and her little Aholes along for the ride subdividing my hard earned money. Keep the faith.</w:t>
      </w:r>
    </w:p>
    <w:p>
      <w:r>
        <w:rPr>
          <w:b/>
          <w:u w:val="single"/>
        </w:rPr>
        <w:t>151063</w:t>
      </w:r>
    </w:p>
    <w:p>
      <w:r>
        <w:t>1. Suicide is one of the most selfish acts possible.</w:t>
      </w:r>
    </w:p>
    <w:p>
      <w:r>
        <w:rPr>
          <w:b/>
          <w:u w:val="single"/>
        </w:rPr>
        <w:t>151064</w:t>
      </w:r>
    </w:p>
    <w:p>
      <w:r>
        <w:t xml:space="preserve">2. </w:t>
        <w:tab/>
        <w:t>so are you advocating for suicide that does not interfere with your morning commute, Nancy?</w:t>
      </w:r>
    </w:p>
    <w:p>
      <w:r>
        <w:rPr>
          <w:b/>
          <w:u w:val="single"/>
        </w:rPr>
        <w:t>151065</w:t>
      </w:r>
    </w:p>
    <w:p>
      <w:r>
        <w:t xml:space="preserve">3. </w:t>
        <w:tab/>
        <w:tab/>
        <w:t>I am against suicide.  I am also against people selfishly impacting the lives of thousands of others.</w:t>
      </w:r>
    </w:p>
    <w:p>
      <w:r>
        <w:rPr>
          <w:b/>
          <w:u w:val="single"/>
        </w:rPr>
        <w:t>151066</w:t>
      </w:r>
    </w:p>
    <w:p>
      <w:r>
        <w:t xml:space="preserve">4. </w:t>
        <w:tab/>
        <w:tab/>
        <w:tab/>
        <w:t>The wait in traffic of a thousand is not worth the life of one?</w:t>
      </w:r>
    </w:p>
    <w:p>
      <w:r>
        <w:rPr>
          <w:b/>
          <w:u w:val="single"/>
        </w:rPr>
        <w:t>151067</w:t>
      </w:r>
    </w:p>
    <w:p>
      <w:r>
        <w:t xml:space="preserve">5. </w:t>
        <w:tab/>
        <w:tab/>
        <w:tab/>
        <w:tab/>
        <w:t>We have a planet choking to death on human pollution, babies born into squalor, people starving to death by the thousands due to inadequate resources.  I just don't give a shit about one person dying by their own hand. I'd rather they didn't do it, but if they have to, don't be a selfish prick about it.  Do you give a fuck for the train driver who runs them over and is left traumatised for their entire life? The kid who finds their body hanging in a park? The policeman investigating a strange smell from next door?  You really are a piece of work if you can claim suicide isn't the most selfish way to die.</w:t>
      </w:r>
    </w:p>
    <w:p>
      <w:r>
        <w:rPr>
          <w:b/>
          <w:u w:val="single"/>
        </w:rPr>
        <w:t>151068</w:t>
      </w:r>
    </w:p>
    <w:p>
      <w:r>
        <w:t xml:space="preserve">6. </w:t>
        <w:tab/>
        <w:tab/>
        <w:tab/>
        <w:tab/>
        <w:tab/>
        <w:t>He was jumping off a bridge into water.  No train driver would be affected.  OK.    That said, should emergency 911 services stop servicing these suicide calls?  If they did, that would stop the inconvenience of busy people trying to get to Wal-Mart or work being late by 30 minutes to an hour but would ultimately lead to a higher number of people successful in killing themselves.  Is that what you want?  If so, just say it.</w:t>
      </w:r>
    </w:p>
    <w:p>
      <w:r>
        <w:rPr>
          <w:b/>
          <w:u w:val="single"/>
        </w:rPr>
        <w:t>151069</w:t>
      </w:r>
    </w:p>
    <w:p>
      <w:r>
        <w:t xml:space="preserve">7. </w:t>
        <w:tab/>
        <w:tab/>
        <w:tab/>
        <w:tab/>
        <w:tab/>
        <w:tab/>
        <w:t>You have no sympathy for the drivers who watch people die beneath trains?  What do you want me to say? I think I've been pretty clear.  And how many people use suicide attempts to draw attention to themselves? Invest in a better mental healthcare system is what I say.</w:t>
      </w:r>
    </w:p>
    <w:p>
      <w:r>
        <w:rPr>
          <w:b/>
          <w:u w:val="single"/>
        </w:rPr>
        <w:t>151070</w:t>
      </w:r>
    </w:p>
    <w:p>
      <w:r>
        <w:t xml:space="preserve">8. </w:t>
        <w:tab/>
        <w:tab/>
        <w:tab/>
        <w:tab/>
        <w:tab/>
        <w:tab/>
        <w:tab/>
        <w:t>Look cunt or bitch (whichever applies).  Read the article.  There was no train.    Bridge, water, traffic.</w:t>
      </w:r>
    </w:p>
    <w:p>
      <w:r>
        <w:rPr>
          <w:b/>
          <w:u w:val="single"/>
        </w:rPr>
        <w:t>151071</w:t>
      </w:r>
    </w:p>
    <w:p>
      <w:r>
        <w:t xml:space="preserve">9. </w:t>
        <w:tab/>
        <w:tab/>
        <w:tab/>
        <w:tab/>
        <w:tab/>
        <w:tab/>
        <w:tab/>
        <w:tab/>
        <w:t>Traffic are people that would have seen him jump.  I know people that have seen someone jump off a bridge, it can seriously affect you.  It is actually qute selfish to commit suicide in front of everyone because it's almost an emotional way of trying to take people with you. It is also quite selfish because it impacts everyone else that you left behind; family and friends who may have really cared about you and not known you were suicidal will go through their lives thinking they didnt do enough when in fact they might have been the only thing holding you together that long.  Suicide is selfish because it hurts those who care about you or the unlucky few who witness it. The more they loved you, the more they are impacted.</w:t>
      </w:r>
    </w:p>
    <w:p>
      <w:r>
        <w:rPr>
          <w:b/>
          <w:u w:val="single"/>
        </w:rPr>
        <w:t>151072</w:t>
      </w:r>
    </w:p>
    <w:p>
      <w:r>
        <w:t xml:space="preserve">10. </w:t>
        <w:tab/>
        <w:tab/>
        <w:tab/>
        <w:tab/>
        <w:tab/>
        <w:tab/>
        <w:tab/>
        <w:tab/>
        <w:tab/>
        <w:t>Bull fucking shit.  How many subs are on this dumb website that show people dying, getting seriously injured etc.  It might affect someone for about 20 minutes, until they loo back at their phone and forget about it.</w:t>
      </w:r>
    </w:p>
    <w:p>
      <w:r>
        <w:rPr>
          <w:b/>
          <w:u w:val="single"/>
        </w:rPr>
        <w:t>151073</w:t>
      </w:r>
    </w:p>
    <w:p>
      <w:r>
        <w:t xml:space="preserve">11. </w:t>
        <w:tab/>
        <w:tab/>
        <w:tab/>
        <w:tab/>
        <w:tab/>
        <w:tab/>
        <w:tab/>
        <w:tab/>
        <w:tab/>
        <w:tab/>
        <w:t>That's a very bleak and untrue thought. People can get over seeing a death on a screen, we see them all the time, fake or not. Not deaths in person.</w:t>
      </w:r>
    </w:p>
    <w:p>
      <w:r>
        <w:rPr>
          <w:b/>
          <w:u w:val="single"/>
        </w:rPr>
        <w:t>151074</w:t>
      </w:r>
    </w:p>
    <w:p>
      <w:r>
        <w:t xml:space="preserve">12. </w:t>
        <w:tab/>
        <w:tab/>
        <w:tab/>
        <w:tab/>
        <w:tab/>
        <w:tab/>
        <w:tab/>
        <w:tab/>
        <w:t>Look dude... The train reference is an example... We know there was no train...  The example given is to let you understand that if you ever decide to take your life it's really selfish of you to do so in a way that inconvenience and traumatize other people...  Like not parking your car and creating a traffic mess or jumping on the train rails...  These women deserved to be tossed too though. Telling him to jump just because of their inconvenience is another level of assholery.</w:t>
      </w:r>
    </w:p>
    <w:p>
      <w:r>
        <w:rPr>
          <w:b/>
          <w:u w:val="single"/>
        </w:rPr>
        <w:t>151075</w:t>
      </w:r>
    </w:p>
    <w:p>
      <w:r>
        <w:t xml:space="preserve">13. </w:t>
        <w:tab/>
        <w:tab/>
        <w:tab/>
        <w:tab/>
        <w:tab/>
        <w:tab/>
        <w:tab/>
        <w:tab/>
        <w:t>You should find a bridge and do a flip, faggot.</w:t>
      </w:r>
    </w:p>
    <w:p>
      <w:r>
        <w:rPr>
          <w:b/>
          <w:u w:val="single"/>
        </w:rPr>
        <w:t>151076</w:t>
      </w:r>
    </w:p>
    <w:p>
      <w:r>
        <w:t xml:space="preserve">14. </w:t>
        <w:tab/>
        <w:tab/>
        <w:tab/>
        <w:tab/>
        <w:tab/>
        <w:tab/>
        <w:tab/>
        <w:tab/>
        <w:t>You seem very emotionally invested in this subject - perhaps you should seek counselling.  People commit suicide in many many ways. Almost all result in trauma to the person finding the body or witnessing the death. I was using a train suicide as a visualisation tool, but you seem not to have realised that. I'm sorry I can't help you further.</w:t>
      </w:r>
    </w:p>
    <w:p>
      <w:r>
        <w:rPr>
          <w:b/>
          <w:u w:val="single"/>
        </w:rPr>
        <w:t>151077</w:t>
      </w:r>
    </w:p>
    <w:p>
      <w:r>
        <w:t xml:space="preserve">15. </w:t>
        <w:tab/>
        <w:tab/>
        <w:tab/>
        <w:tab/>
        <w:tab/>
        <w:tab/>
        <w:tab/>
        <w:tab/>
        <w:tab/>
        <w:t>ok.</w:t>
      </w:r>
    </w:p>
    <w:p>
      <w:r>
        <w:rPr>
          <w:b/>
          <w:u w:val="single"/>
        </w:rPr>
        <w:t>151078</w:t>
      </w:r>
    </w:p>
    <w:p>
      <w:r>
        <w:t xml:space="preserve">16. </w:t>
        <w:tab/>
        <w:tab/>
        <w:tab/>
        <w:tab/>
        <w:tab/>
        <w:tab/>
        <w:tab/>
        <w:tab/>
        <w:t>You don't get it..</w:t>
      </w:r>
    </w:p>
    <w:p>
      <w:r>
        <w:rPr>
          <w:b/>
          <w:u w:val="single"/>
        </w:rPr>
        <w:t>151079</w:t>
      </w:r>
    </w:p>
    <w:p>
      <w:r>
        <w:t xml:space="preserve">17. </w:t>
        <w:tab/>
        <w:tab/>
        <w:tab/>
        <w:tab/>
        <w:tab/>
        <w:tab/>
        <w:tab/>
        <w:tab/>
        <w:t>Which woman in your life hurt you? You come off as desperately needing to put these women down. Not even a great story to pick. Pretty fucking pathetic.</w:t>
      </w:r>
    </w:p>
    <w:p>
      <w:r>
        <w:rPr>
          <w:b/>
          <w:u w:val="single"/>
        </w:rPr>
        <w:t>151080</w:t>
      </w:r>
    </w:p>
    <w:p>
      <w:r>
        <w:t>1. A 26 y/o is retarded enough.....then its one of these....</w:t>
      </w:r>
    </w:p>
    <w:p>
      <w:r>
        <w:rPr>
          <w:b/>
          <w:u w:val="single"/>
        </w:rPr>
        <w:t>151081</w:t>
      </w:r>
    </w:p>
    <w:p>
      <w:r>
        <w:t>1. Well this is fucking retarded.</w:t>
      </w:r>
    </w:p>
    <w:p>
      <w:r>
        <w:rPr>
          <w:b/>
          <w:u w:val="single"/>
        </w:rPr>
        <w:t>151082</w:t>
      </w:r>
    </w:p>
    <w:p>
      <w:r>
        <w:t>1. I'm an artist too OP. I think you did a great job 🎨🐸👍🏻 I'm working on a children's book with my boyfriend and eventhough I've been drawing since the 80's, sometimes when I draw Trump he looks a bit like George W. Bush 😂 So don't beat yourself up about it.  Spezzed: what kind of sorry faggots downvote comments encouraging a kid's artistic abilities? 😂😂😂</w:t>
      </w:r>
    </w:p>
    <w:p>
      <w:r>
        <w:rPr>
          <w:b/>
          <w:u w:val="single"/>
        </w:rPr>
        <w:t>151083</w:t>
      </w:r>
    </w:p>
    <w:p>
      <w:r>
        <w:t>1. Since when can a fetus be murdered (not really a human, is it?) and how could they prove the guy put it there (sounds like it's her word against his)? I don't want to get angry by reading those comments.</w:t>
      </w:r>
    </w:p>
    <w:p>
      <w:r>
        <w:rPr>
          <w:b/>
          <w:u w:val="single"/>
        </w:rPr>
        <w:t>151084</w:t>
      </w:r>
    </w:p>
    <w:p>
      <w:r>
        <w:t xml:space="preserve">2. </w:t>
        <w:tab/>
        <w:t>If a foetus qualifies as a human being may be up for debate but even if it isn't it's still part of a woman's body for the duration of the pregnancy, trying to hurt that is a big offense</w:t>
      </w:r>
    </w:p>
    <w:p>
      <w:r>
        <w:rPr>
          <w:b/>
          <w:u w:val="single"/>
        </w:rPr>
        <w:t>151085</w:t>
      </w:r>
    </w:p>
    <w:p>
      <w:r>
        <w:t xml:space="preserve">3. </w:t>
        <w:tab/>
        <w:tab/>
        <w:t>Yeah, but it ain't attempted murder or something that warrants 22 years in prison.</w:t>
      </w:r>
    </w:p>
    <w:p>
      <w:r>
        <w:rPr>
          <w:b/>
          <w:u w:val="single"/>
        </w:rPr>
        <w:t>151086</w:t>
      </w:r>
    </w:p>
    <w:p>
      <w:r>
        <w:t xml:space="preserve">4. </w:t>
        <w:tab/>
        <w:tab/>
        <w:tab/>
        <w:t>Only when a man does it</w:t>
      </w:r>
    </w:p>
    <w:p>
      <w:r>
        <w:rPr>
          <w:b/>
          <w:u w:val="single"/>
        </w:rPr>
        <w:t>151087</w:t>
      </w:r>
    </w:p>
    <w:p>
      <w:r>
        <w:t xml:space="preserve">5. </w:t>
        <w:tab/>
        <w:tab/>
        <w:tab/>
        <w:tab/>
        <w:t>If a woman does it it’s called choice. Murder is murder and the law should apply uniformly.</w:t>
      </w:r>
    </w:p>
    <w:p>
      <w:r>
        <w:rPr>
          <w:b/>
          <w:u w:val="single"/>
        </w:rPr>
        <w:t>151088</w:t>
      </w:r>
    </w:p>
    <w:p>
      <w:r>
        <w:t xml:space="preserve">6. </w:t>
        <w:tab/>
        <w:tab/>
        <w:tab/>
        <w:tab/>
        <w:tab/>
        <w:t>I don't understand the logic. If a woman kills a unborn baby it's different than if a man does it?    What if a woman slipped another woman an abortion pill? Still just as wrong? If ur answer was yes. Then I assume it's cuz "it's not her baby, not her choice" but doesn't that mean it's the dad's baby. Shouldnt he be able to decide just like the mom?    My gf is pregnant. I'm having a child of my own soon. No one asked me how I felt. No one let me have a choice or even have a moment to decide for myself. My gf said "I want it" and now I have zero options other than to pay child support or.... That's it. That's all my options should I decide I don't want to be a dad. And I was told "tough shit, u shouldn't have had sex then"</w:t>
      </w:r>
    </w:p>
    <w:p>
      <w:r>
        <w:rPr>
          <w:b/>
          <w:u w:val="single"/>
        </w:rPr>
        <w:t>151089</w:t>
      </w:r>
    </w:p>
    <w:p>
      <w:r>
        <w:t xml:space="preserve">7. </w:t>
        <w:tab/>
        <w:tab/>
        <w:tab/>
        <w:tab/>
        <w:tab/>
        <w:tab/>
        <w:t>The answer is 'tough shit' because literally every other possibility allows for (or rather has the only 'benefit' of allowing) the potential of you either forcing a woman to carry a child to term (a physically demanding and dangerous task for the woman), or of you forcing a woman to get an abortion (a physically demanding and dangerous task for the woman) against her will.  Your position and hers are not equivalent. It feels unfair, and it is; there is no alternative without denying a woman bodily autonomy. A person's bodily autonomy outweighs your personal preferences in 100% of cases.  Suck it up. Get a vasectomy.</w:t>
      </w:r>
    </w:p>
    <w:p>
      <w:r>
        <w:rPr>
          <w:b/>
          <w:u w:val="single"/>
        </w:rPr>
        <w:t>151090</w:t>
      </w:r>
    </w:p>
    <w:p>
      <w:r>
        <w:t xml:space="preserve">8. </w:t>
        <w:tab/>
        <w:tab/>
        <w:tab/>
        <w:tab/>
        <w:tab/>
        <w:tab/>
        <w:tab/>
        <w:t>Then why can a woman have sex and not be held just as accountable. It's not like they had zero understanding of how babies are made. How am I forcing anyone to sleep with me in this scenario. Grow up. Clearly u put blinders on the fact that women have responsibility for the baby just as equally as men do.</w:t>
      </w:r>
    </w:p>
    <w:p>
      <w:r>
        <w:rPr>
          <w:b/>
          <w:u w:val="single"/>
        </w:rPr>
        <w:t>151091</w:t>
      </w:r>
    </w:p>
    <w:p>
      <w:r>
        <w:t xml:space="preserve">9. </w:t>
        <w:tab/>
        <w:tab/>
        <w:tab/>
        <w:tab/>
        <w:tab/>
        <w:tab/>
        <w:tab/>
        <w:tab/>
        <w:t>Your reply is a complete non-sequitur. You haven't referenced anything that I posted, you've just stated words from your opinion.  Read my response, make a good faith attempt to understand what it says, and then make a meaningful reply; otherwise all I can say is 'You're wrong both in your conclusions and your presuppositions, and that is why you're wrong', which I'm sure you'll appreciate is not helpful.</w:t>
      </w:r>
    </w:p>
    <w:p>
      <w:r>
        <w:rPr>
          <w:b/>
          <w:u w:val="single"/>
        </w:rPr>
        <w:t>151092</w:t>
      </w:r>
    </w:p>
    <w:p>
      <w:r>
        <w:t xml:space="preserve">10. </w:t>
        <w:tab/>
        <w:tab/>
        <w:tab/>
        <w:tab/>
        <w:tab/>
        <w:tab/>
        <w:tab/>
        <w:tab/>
        <w:tab/>
        <w:t>Based on your opinion. I'm guessing you never actually read a study or two. Let alone lived the other half. Yet u claim to be more enlightened? Get fucked you smug cunt.</w:t>
      </w:r>
    </w:p>
    <w:p>
      <w:r>
        <w:rPr>
          <w:b/>
          <w:u w:val="single"/>
        </w:rPr>
        <w:t>151093</w:t>
      </w:r>
    </w:p>
    <w:p>
      <w:r>
        <w:t xml:space="preserve">11. </w:t>
        <w:tab/>
        <w:tab/>
        <w:tab/>
        <w:tab/>
        <w:tab/>
        <w:tab/>
        <w:tab/>
        <w:tab/>
        <w:tab/>
        <w:tab/>
        <w:t>Based on your responses, I feel you're more interested in trying to get a rise out of me than with actually discussing the issue.       I'm not going to reply again, good day.</w:t>
      </w:r>
    </w:p>
    <w:p>
      <w:r>
        <w:rPr>
          <w:b/>
          <w:u w:val="single"/>
        </w:rPr>
        <w:t>151094</w:t>
      </w:r>
    </w:p>
    <w:p>
      <w:r>
        <w:t xml:space="preserve">12. </w:t>
        <w:tab/>
        <w:tab/>
        <w:tab/>
        <w:tab/>
        <w:tab/>
        <w:tab/>
        <w:tab/>
        <w:tab/>
        <w:tab/>
        <w:tab/>
        <w:tab/>
        <w:t>What good does it do to get a rise out of you. I'm just saying it like I see it. Ur behavior is that of a daft cunt</w:t>
      </w:r>
    </w:p>
    <w:p>
      <w:r>
        <w:rPr>
          <w:b/>
          <w:u w:val="single"/>
        </w:rPr>
        <w:t>151095</w:t>
      </w:r>
    </w:p>
    <w:p>
      <w:r>
        <w:t xml:space="preserve">13. </w:t>
        <w:tab/>
        <w:tab/>
        <w:tab/>
        <w:tab/>
        <w:tab/>
        <w:tab/>
        <w:tab/>
        <w:tab/>
        <w:tab/>
        <w:tab/>
        <w:tab/>
        <w:tab/>
        <w:t>I just mean in the sense that you're just insulting me, rather than engaging with what I'm saying. It's not useful to either of us to have a conversation like this.</w:t>
      </w:r>
    </w:p>
    <w:p>
      <w:r>
        <w:rPr>
          <w:b/>
          <w:u w:val="single"/>
        </w:rPr>
        <w:t>151096</w:t>
      </w:r>
    </w:p>
    <w:p>
      <w:r>
        <w:t xml:space="preserve">14. </w:t>
        <w:tab/>
        <w:tab/>
        <w:tab/>
        <w:tab/>
        <w:tab/>
        <w:tab/>
        <w:tab/>
        <w:tab/>
        <w:tab/>
        <w:tab/>
        <w:tab/>
        <w:tab/>
        <w:tab/>
        <w:t>Ur right. So dont go around telling men they are forcing themselves on people</w:t>
      </w:r>
    </w:p>
    <w:p>
      <w:r>
        <w:rPr>
          <w:b/>
          <w:u w:val="single"/>
        </w:rPr>
        <w:t>151097</w:t>
      </w:r>
    </w:p>
    <w:p>
      <w:r>
        <w:t xml:space="preserve">15. </w:t>
        <w:tab/>
        <w:tab/>
        <w:tab/>
        <w:tab/>
        <w:tab/>
        <w:tab/>
        <w:tab/>
        <w:tab/>
        <w:tab/>
        <w:tab/>
        <w:tab/>
        <w:tab/>
        <w:tab/>
        <w:tab/>
        <w:t>If you think that's what I'm saying, you can only have misread my initial post.  I did not say that men are currently forcing anything on anyone.     My post is pointing out that any deviation from our current 'Women have unilateral control over abortion' requires the possibility of a woman being forced to \[abort/carry to term\] a foetus, against their will.</w:t>
      </w:r>
    </w:p>
    <w:p>
      <w:r>
        <w:rPr>
          <w:b/>
          <w:u w:val="single"/>
        </w:rPr>
        <w:t>151098</w:t>
      </w:r>
    </w:p>
    <w:p>
      <w:r>
        <w:t>1. &gt;she  EVERY. FUCKING. TIME.  Fuck you radfem scum.   Red Wave 2018 -  Because men are still human, you Nazi wannabes.</w:t>
      </w:r>
    </w:p>
    <w:p>
      <w:r>
        <w:rPr>
          <w:b/>
          <w:u w:val="single"/>
        </w:rPr>
        <w:t>151099</w:t>
      </w:r>
    </w:p>
    <w:p>
      <w:r>
        <w:t xml:space="preserve">2. </w:t>
        <w:tab/>
        <w:t>Eh no, tons of these IDPol retards are male. This is your confirmation bias.  What is interesting is that it's a *white woman*. There is a class of white woman that is absolutely toxic and race-obsessed.</w:t>
      </w:r>
    </w:p>
    <w:p>
      <w:r>
        <w:rPr>
          <w:b/>
          <w:u w:val="single"/>
        </w:rPr>
        <w:t>151100</w:t>
      </w:r>
    </w:p>
    <w:p>
      <w:r>
        <w:t xml:space="preserve">3. </w:t>
        <w:tab/>
        <w:tab/>
        <w:t>In my experience, it's nearly always a white woman.  Sure, there are some misguided single mother raised males cast into the feminist cult, but the majority is white women trying to play everyone against each other for female gain.</w:t>
      </w:r>
    </w:p>
    <w:p>
      <w:r>
        <w:rPr>
          <w:b/>
          <w:u w:val="single"/>
        </w:rPr>
        <w:t>151101</w:t>
      </w:r>
    </w:p>
    <w:p>
      <w:r>
        <w:t xml:space="preserve">4. </w:t>
        <w:tab/>
        <w:tab/>
        <w:tab/>
        <w:t>It is always white women and some chosen men and women from a certain middle-east ethnostate who always push sjw, communist and feminist bullshit.  It is pretty obvious when you look and see who keeps crying about fictional bullshit like micro-aggressions and cultural appropriation.</w:t>
      </w:r>
    </w:p>
    <w:p>
      <w:r>
        <w:rPr>
          <w:b/>
          <w:u w:val="single"/>
        </w:rPr>
        <w:t>151102</w:t>
      </w:r>
    </w:p>
    <w:p>
      <w:r>
        <w:t xml:space="preserve">5. </w:t>
        <w:tab/>
        <w:tab/>
        <w:tab/>
        <w:tab/>
        <w:t>It's pitiful that you try to pin the blame for everything on the eeeeeeevil Juuuuuuice - even falsely asserting that Israel is an ethnostate. Not to mention that the eeeeeeeevil Juuuuiice who are the most obnoxious retards generally want nothing whatsoever to do with Israel, when the supporters of Israel (like Ben Shapiro) are generally more sane.</w:t>
      </w:r>
    </w:p>
    <w:p>
      <w:r>
        <w:rPr>
          <w:b/>
          <w:u w:val="single"/>
        </w:rPr>
        <w:t>151103</w:t>
      </w:r>
    </w:p>
    <w:p>
      <w:r>
        <w:t xml:space="preserve">6. </w:t>
        <w:tab/>
        <w:tab/>
        <w:tab/>
        <w:tab/>
        <w:tab/>
        <w:t>What the fuck are you talking about?  I said most of the SJWs tend to be from two certain backgrounds.  Did you not read the part about white women who I listed as one of the two groups that always pushes sjw, communist and feminist bullshit?  I think you are just projecting with your bullshit when you are willing to create a strawman argument that I didn't say.  Don't give me that dogwhistle nonsense.  SJWS do tend to be of these two backgrounds primarily, you can try to make up whatever rationalizations you want in order to hand-wave the presence of only one group away but it won't change the facts!  Also if you don't think that certain country is an ethnostate then you are beyond naive. The formation of that country even blatantly stated it was formed as a homeland for that one group!  You don't see that country taking in any refugees yet their people constantly say that America needs to open its border to refugees.   They are a hypocritical ethnostate and that is blatantly obvious to anyone who has eyes and ears.</w:t>
      </w:r>
    </w:p>
    <w:p>
      <w:r>
        <w:rPr>
          <w:b/>
          <w:u w:val="single"/>
        </w:rPr>
        <w:t>151104</w:t>
      </w:r>
    </w:p>
    <w:p>
      <w:r>
        <w:t xml:space="preserve">7. </w:t>
        <w:tab/>
        <w:tab/>
        <w:tab/>
        <w:tab/>
        <w:tab/>
        <w:tab/>
        <w:t>&gt; Don't give me that dogwhistle nonsense.  No one mentioned a dog-whistle. You are using that retarded SJW talking point as a straw man to avoid criticism for your attacks on the eeeeeeevil Juice.  &gt; SJWS do tend to be of these two backgrounds primarily,  Yes, white men and white women. I think you just don't like being part of the same group that pushes this sort of thing, so you try to frame the eeeeeeevil Juice for it.   &gt; Also if you don't think that certain country is an ethnostate then you are beyond naive. The formation of that country even blatantly stated it was formed as a homeland for that one group!  Israel has a large Arab population. "The formation of that country" was not a statement, but the Declaration of Independence stated that people of all races and religions would be treated equally.   Not sure why you have a problem with them.   &gt; You don't see that country taking in any refugees yet their people constantly say that America needs to open its border to refugees.   "Their people" do no such thing. Netanyahu is a big supporter of Trump. It's hard-left American and European Jews who say otherwise, and they usually hate Israel as much as anyone.</w:t>
      </w:r>
    </w:p>
    <w:p>
      <w:r>
        <w:rPr>
          <w:b/>
          <w:u w:val="single"/>
        </w:rPr>
        <w:t>151105</w:t>
      </w:r>
    </w:p>
    <w:p>
      <w:r>
        <w:t xml:space="preserve">8. </w:t>
        <w:tab/>
        <w:tab/>
        <w:tab/>
        <w:tab/>
        <w:tab/>
        <w:tab/>
        <w:tab/>
        <w:t>You literally are ignoring facts to say it is only white people who are the bulk of people behind sjw shit when in reality they are only one of the two most prominent groups.  Also for the record, who the fuck said that I am white?  &amp;#x200B;  I am Asian. I see some Asian people do sjw shit too if they live in California but they are not part of the two biggest groups who push sjw shit though.  Stop trying to use your strawman of evil juice to discount facts.  &amp;#x200B;  Anyone who cares about human rights has a problem with the cruel treatment of Palestinians by their authoritarian ethnostate neighbors who always can use the anti-semitism card as their golden shield when anyone even calls them out on their hypocrisy or makes a legit criticism.  Many of their expats do advocate for opening borders in western nations yet at the same they fully support denying all refugees in their country.  Also,  American and Europeans Jews aren't a monolith of leftists who all hate Israel and want mass migration everywhere, there are many right leaning expats among their ranks who somehow think it is okay to push open borders for other western countries but not for their own country of Israel.  &amp;#x200B;</w:t>
      </w:r>
    </w:p>
    <w:p>
      <w:r>
        <w:rPr>
          <w:b/>
          <w:u w:val="single"/>
        </w:rPr>
        <w:t>151106</w:t>
      </w:r>
    </w:p>
    <w:p>
      <w:r>
        <w:t xml:space="preserve">9. </w:t>
        <w:tab/>
        <w:tab/>
        <w:tab/>
        <w:tab/>
        <w:tab/>
        <w:tab/>
        <w:tab/>
        <w:tab/>
        <w:t>&gt; Also for the record, who the fuck said that I am white?  My bad, I assumed it because the last guy who said these things was a 'pro-white' fellow who wanted to cover up how many white people are SJWs.  &gt; ​Anyone who cares about human rights has a problem with the cruel treatment of Palestinians by their authoritarian ethnostate neighbors   I'm fairly astonished that the humane treatment by Israel is 'cruel' (while blowing up children is apparently fine), and that Israel, a country with a double-digit percentage population of Arabs is an ethnostate, and PA territories with zero Jews are not.   &gt; who always can use the anti-semitism card as their golden shield when anyone even calls them out on their hypocrisy or makes a legit criticism.  Legit criticisms are rare.  &gt; Many of their expats  Jews in the West are not 'expats'. They did not leave Israel.   &gt; Also, American and Europeans Jews aren't a monolith of leftists who all hate Israel and want mass migration everywhere, there are many right leaning expats among their ranks who somehow think it is okay to push open borders for other western countries but not for their own country of Israel.  Yes, but most of the open borders idiots hate Israel as much as any regressive does. So what is your point?</w:t>
      </w:r>
    </w:p>
    <w:p>
      <w:r>
        <w:rPr>
          <w:b/>
          <w:u w:val="single"/>
        </w:rPr>
        <w:t>151107</w:t>
      </w:r>
    </w:p>
    <w:p>
      <w:r>
        <w:t xml:space="preserve">10. </w:t>
        <w:tab/>
        <w:tab/>
        <w:tab/>
        <w:tab/>
        <w:tab/>
        <w:tab/>
        <w:tab/>
        <w:tab/>
        <w:tab/>
        <w:t>If you think Israel's world class military brutality is humane, holy shit. No one said Palestine is  innocent either. One can criticize inhumane acts on both sides without picking one.  Legitimate criticisms are rare? Holy fuck we got a member of the defense force here.  There are a lot of problems with that country's policies and the regular Israeli citizens themselves will vocally let you know.  Also there are Israeli expats, you make it seem like there aren't any in the west.  You keep thinking that all open borders people hate Israel, there are many who love Israel but hypocritically want open borders but only in other nations.  You seem to have a extremely biased preferential view towards Israel that is completely blinding you from seeing that they have some real problems as a nation and that some of their expats are huge hypocritical influencers in other nation's politics.</w:t>
      </w:r>
    </w:p>
    <w:p>
      <w:r>
        <w:rPr>
          <w:b/>
          <w:u w:val="single"/>
        </w:rPr>
        <w:t>151108</w:t>
      </w:r>
    </w:p>
    <w:p>
      <w:r>
        <w:t xml:space="preserve">11. </w:t>
        <w:tab/>
        <w:tab/>
        <w:tab/>
        <w:tab/>
        <w:tab/>
        <w:tab/>
        <w:tab/>
        <w:tab/>
        <w:tab/>
        <w:tab/>
        <w:t>&gt; If you think Israel's world class military brutality is humane, holy shit.  Very much so. No other country would deal so mildly with a population that harbors and supports vicious terrorists who intentionally slaughter innocents.  &gt; One can criticize inhumane acts on both sides without picking one.  Except that your 'both sides' condemnation of 'Palestine' (which does not exist) was pro forma and only given to justify your attacks on Israel. You are evidently primarily concerned with supposed Israeli brutality.  &gt; Legitimate criticisms are rare?  You have yet to make one.  &gt; There are a lot of problems with that country's policies and the regular Israeli citizens themselves will vocally let you know.  Yes, precisely the same sort of SJW that in the United States calls for open borders. As I told you.  &gt; Also there are Israeli expats, you make it seem like there aren't any in the west.  Your automatic assumption that evil Juice == Israeli expats is incorrect. There are plenty of evil Juice who have nothing whatsoever to do with Israel.  &gt; You keep thinking that all open borders people hate Israel, there are many who love Israel but hypocritically want open borders but only in other nations.  Name a few. I have noticed the opposite correlation. There are very few who want open borders who also strongly support Israel.   &gt; You seem to have a extremely biased preferential view towards Israel  No, factual. It is an outpost of Western civilization that is surrounded by Islamic savagery.</w:t>
      </w:r>
    </w:p>
    <w:p>
      <w:r>
        <w:rPr>
          <w:b/>
          <w:u w:val="single"/>
        </w:rPr>
        <w:t>151109</w:t>
      </w:r>
    </w:p>
    <w:p>
      <w:r>
        <w:t xml:space="preserve">12. </w:t>
        <w:tab/>
        <w:tab/>
        <w:tab/>
        <w:tab/>
        <w:tab/>
        <w:tab/>
        <w:tab/>
        <w:tab/>
        <w:tab/>
        <w:tab/>
        <w:tab/>
        <w:t>Keep on making your evil juice strawmans.  You can't seem to understand actual demographics of sjws and will stick in your head in the sand to lie that it is mainly white men and women.   You also obviously seem to think that there are no legitimate criticisms of Israel anywhere so it is a waste to even discuss anything with those who are so Zionist that they are willing to forgo all facts.  Hope their Defense Force is at least paying you for your stalwart defense of their human rights violations and their hypocrisy.</w:t>
      </w:r>
    </w:p>
    <w:p>
      <w:r>
        <w:rPr>
          <w:b/>
          <w:u w:val="single"/>
        </w:rPr>
        <w:t>151110</w:t>
      </w:r>
    </w:p>
    <w:p>
      <w:r>
        <w:t xml:space="preserve">13. </w:t>
        <w:tab/>
        <w:tab/>
        <w:tab/>
        <w:tab/>
        <w:tab/>
        <w:tab/>
        <w:tab/>
        <w:tab/>
        <w:tab/>
        <w:tab/>
        <w:tab/>
        <w:tab/>
        <w:t>&gt; Keep on making your evil juice strawmans.  Those are your arguments. Remember that we were not even discussing Israel, but the evil Juice - whom *you* linked to Israel, because... you wrongly thought a significant portion of the evil Juice in the West are Israeli expats. Or at least, you claimed to believe that in order to be able to demonize the evil Juice.  &gt; You can't seem to understand actual demographics of sjws and will stick in your head in the sand to lie that it is mainly white men and women.   What percentage of America/Europe is Jewish?   What percentage is SJW?  Even if every single Jew were a SJW, a ludicrous claim, that would still make most SJWs non-Jewish.  &gt; You also obviously seem to think that there are no legitimate criticisms of Israel anywhere   You'd prove me wrong if you could, but you obviously can't. I have invited you several times now to present your Very Reasonable criticisms of Israel, but you have nothing.  &gt; Hope their Defense Force is at least paying you for your stalwart defense of their human rights violations and their hypocrisy.  You know why critics of Israel are sometimes called anti-Semites? Because there appears to be no reasonable explanation for the amount of hatred that some people have for Israel. I object to assuming that it is because of racism, but I can certainly understand their point of view.</w:t>
      </w:r>
    </w:p>
    <w:p>
      <w:r>
        <w:rPr>
          <w:b/>
          <w:u w:val="single"/>
        </w:rPr>
        <w:t>151111</w:t>
      </w:r>
    </w:p>
    <w:p>
      <w:r>
        <w:t xml:space="preserve">14. </w:t>
        <w:tab/>
        <w:tab/>
        <w:tab/>
        <w:t>Misguided? You mean complete idiots. And feminism long ago ceased to be about 'female gain'. With intersectionality, they are advocating for what is bad for women...</w:t>
      </w:r>
    </w:p>
    <w:p>
      <w:r>
        <w:rPr>
          <w:b/>
          <w:u w:val="single"/>
        </w:rPr>
        <w:t>151112</w:t>
      </w:r>
    </w:p>
    <w:p>
      <w:r>
        <w:t xml:space="preserve">15. </w:t>
        <w:tab/>
        <w:tab/>
        <w:tab/>
        <w:tab/>
        <w:t>Intersectionality is just playing people off against each other to rise to the top of the progressive stack. However, when they're in power and all those minority groups want what they're promised, they'll get fuck all. Women have the power now, why would they help their former allies.  Everything they do is about splitting the electorate to funnel voters to feminist controlled mostly leftist parties.</w:t>
      </w:r>
    </w:p>
    <w:p>
      <w:r>
        <w:rPr>
          <w:b/>
          <w:u w:val="single"/>
        </w:rPr>
        <w:t>151113</w:t>
      </w:r>
    </w:p>
    <w:p>
      <w:r>
        <w:t xml:space="preserve">16. </w:t>
        <w:tab/>
        <w:tab/>
        <w:tab/>
        <w:tab/>
        <w:tab/>
        <w:t>This stands in stark contrast with the fact that intersectionalists have abandoned any advocacy for women's rights when it conflicts with, say, Islam. It's not about women vs. men. It's sane people vs. crazy people.</w:t>
      </w:r>
    </w:p>
    <w:p>
      <w:r>
        <w:rPr>
          <w:b/>
          <w:u w:val="single"/>
        </w:rPr>
        <w:t>151114</w:t>
      </w:r>
    </w:p>
    <w:p>
      <w:r>
        <w:t>1. Unpopular opinion here but climate change is real and needs to be addressed. I don’t trust the politicians saying it, but trust the scientist who dedicate their careers to this.</w:t>
      </w:r>
    </w:p>
    <w:p>
      <w:r>
        <w:rPr>
          <w:b/>
          <w:u w:val="single"/>
        </w:rPr>
        <w:t>151115</w:t>
      </w:r>
    </w:p>
    <w:p>
      <w:r>
        <w:t xml:space="preserve">2. </w:t>
        <w:tab/>
        <w:t>And what does a pathetic little puke like you think he can do to affect planetary atmospheric dynamics?   Play some video games to satisfy your God complex, don't fuck everybody's life in the real world in your quest to "save the planet"</w:t>
      </w:r>
    </w:p>
    <w:p>
      <w:r>
        <w:rPr>
          <w:b/>
          <w:u w:val="single"/>
        </w:rPr>
        <w:t>151116</w:t>
      </w:r>
    </w:p>
    <w:p>
      <w:r>
        <w:t xml:space="preserve">3. </w:t>
        <w:tab/>
        <w:tab/>
        <w:t>...what</w:t>
      </w:r>
    </w:p>
    <w:p>
      <w:r>
        <w:rPr>
          <w:b/>
          <w:u w:val="single"/>
        </w:rPr>
        <w:t>151117</w:t>
      </w:r>
    </w:p>
    <w:p>
      <w:r>
        <w:t xml:space="preserve">4. </w:t>
        <w:tab/>
        <w:tab/>
        <w:tab/>
        <w:t>You are a worthless little shit. If you want to "change" stuff, start with yourself. It's not a coincidence that most activist types are worthless shitass losers.   Make changes in your own life, and stop worrying about planetary scale bullshit. When retarded do-gooder fags like you keep telling polls/surveys that "climate change is an important issue" it gives brain dead faggots like Justin the license to sell your grand children into debt slavery</w:t>
      </w:r>
    </w:p>
    <w:p>
      <w:r>
        <w:rPr>
          <w:b/>
          <w:u w:val="single"/>
        </w:rPr>
        <w:t>151118</w:t>
      </w:r>
    </w:p>
    <w:p>
      <w:r>
        <w:t xml:space="preserve">5. </w:t>
        <w:tab/>
        <w:tab/>
        <w:tab/>
        <w:tab/>
        <w:t>Lmao are you retarted just reread what I wrote and give it another go.</w:t>
      </w:r>
    </w:p>
    <w:p>
      <w:r>
        <w:rPr>
          <w:b/>
          <w:u w:val="single"/>
        </w:rPr>
        <w:t>151119</w:t>
      </w:r>
    </w:p>
    <w:p>
      <w:r>
        <w:t xml:space="preserve">6. </w:t>
        <w:tab/>
        <w:tab/>
        <w:tab/>
        <w:tab/>
        <w:t>Projection much?</w:t>
      </w:r>
    </w:p>
    <w:p>
      <w:r>
        <w:rPr>
          <w:b/>
          <w:u w:val="single"/>
        </w:rPr>
        <w:t>151120</w:t>
      </w:r>
    </w:p>
    <w:p>
      <w:r>
        <w:t>1. All the NPCs here are just thinking with their dicks. "Yeah, I'd pump and dump her." Just fuck fuck fuck in their minds. They aren't thinking of how much of a wretched creature she is, how dishonorable she is...that society has turned into a cesspool of filth...that men are being backstabbed left and right with the help of other men. All the guys who aren't NPCs would find her so ugly and disgusting inside, the whole situation so despicable, they wouldn't want to touch her but instead be filled with rage and hatred while wishing they could change the world while unleashing the purity of true justice upon humanity.</w:t>
      </w:r>
    </w:p>
    <w:p>
      <w:r>
        <w:rPr>
          <w:b/>
          <w:u w:val="single"/>
        </w:rPr>
        <w:t>151121</w:t>
      </w:r>
    </w:p>
    <w:p>
      <w:r>
        <w:t xml:space="preserve">2. </w:t>
        <w:tab/>
        <w:t>Well said my friend.  Life without honor is not a truly well lived life in my opinion.    Honestly i cant blame most guys because i was one of them....bluepill simp only wanting to fuck pussy no matter who or what got hurt even if it meant i would get hurt.</w:t>
      </w:r>
    </w:p>
    <w:p>
      <w:r>
        <w:rPr>
          <w:b/>
          <w:u w:val="single"/>
        </w:rPr>
        <w:t>151122</w:t>
      </w:r>
    </w:p>
    <w:p>
      <w:r>
        <w:t>1. lol salty bois in this thread who couldn't get in</w:t>
      </w:r>
    </w:p>
    <w:p>
      <w:r>
        <w:rPr>
          <w:b/>
          <w:u w:val="single"/>
        </w:rPr>
        <w:t>151123</w:t>
      </w:r>
    </w:p>
    <w:p>
      <w:r>
        <w:t xml:space="preserve">2. </w:t>
        <w:tab/>
        <w:t>you post on r/Chappotraphouse, your opinion is automatically worthless. SHOO, back to your safe little echo chamber, little tankie troll. Pretty sure you're up past your bedtime anyway.</w:t>
      </w:r>
    </w:p>
    <w:p>
      <w:r>
        <w:rPr>
          <w:b/>
          <w:u w:val="single"/>
        </w:rPr>
        <w:t>151124</w:t>
      </w:r>
    </w:p>
    <w:p>
      <w:r>
        <w:t xml:space="preserve">3. </w:t>
        <w:tab/>
        <w:tab/>
        <w:t>oh no you've got me good!!! I've been owned!!! I will now go back to my tree house and describe how much I have been owned!!!!!!!</w:t>
      </w:r>
    </w:p>
    <w:p>
      <w:r>
        <w:rPr>
          <w:b/>
          <w:u w:val="single"/>
        </w:rPr>
        <w:t>151125</w:t>
      </w:r>
    </w:p>
    <w:p>
      <w:r>
        <w:t xml:space="preserve">4. </w:t>
        <w:tab/>
        <w:tab/>
        <w:tab/>
        <w:t>Yes, you got pwned when all you said was some shitty non-sequitur because you had no clever comeback.</w:t>
      </w:r>
    </w:p>
    <w:p>
      <w:r>
        <w:rPr>
          <w:b/>
          <w:u w:val="single"/>
        </w:rPr>
        <w:t>151126</w:t>
      </w:r>
    </w:p>
    <w:p>
      <w:r>
        <w:t xml:space="preserve">5. </w:t>
        <w:tab/>
        <w:tab/>
        <w:tab/>
        <w:tab/>
        <w:t>I used to listen to Sargon and browse here, I know how you guys are lol. It's not worth debating when youll never understand where I'm coming from, bc "hah lol u r feminist and big retard"</w:t>
      </w:r>
    </w:p>
    <w:p>
      <w:r>
        <w:rPr>
          <w:b/>
          <w:u w:val="single"/>
        </w:rPr>
        <w:t>151127</w:t>
      </w:r>
    </w:p>
    <w:p>
      <w:r>
        <w:t xml:space="preserve">6. </w:t>
        <w:tab/>
        <w:tab/>
        <w:tab/>
        <w:tab/>
        <w:tab/>
        <w:t>Yer a retard, 'arry!</w:t>
      </w:r>
    </w:p>
    <w:p>
      <w:r>
        <w:rPr>
          <w:b/>
          <w:u w:val="single"/>
        </w:rPr>
        <w:t>151128</w:t>
      </w:r>
    </w:p>
    <w:p>
      <w:r>
        <w:t>1. This is a Pussy Pass, not PPD.   - She still gets to keep her job.  - No one cares.  - Charges will be dropped to basically nothing  - Reverse the genders and compare. His career would be officially over and there would be a huge swell of social media to punish the guy harshly. - The rules simply do not apply to attractive hot white women and we all know it.</w:t>
      </w:r>
    </w:p>
    <w:p>
      <w:r>
        <w:rPr>
          <w:b/>
          <w:u w:val="single"/>
        </w:rPr>
        <w:t>151129</w:t>
      </w:r>
    </w:p>
    <w:p>
      <w:r>
        <w:t xml:space="preserve">2. </w:t>
        <w:tab/>
        <w:t>&gt; The rules simply do not apply to attractive hot white women and we all know it.  You mean women; her race has nothing to do with it.</w:t>
      </w:r>
    </w:p>
    <w:p>
      <w:r>
        <w:rPr>
          <w:b/>
          <w:u w:val="single"/>
        </w:rPr>
        <w:t>151130</w:t>
      </w:r>
    </w:p>
    <w:p>
      <w:r>
        <w:t xml:space="preserve">3. </w:t>
        <w:tab/>
        <w:tab/>
        <w:t>I somewhat disagree. Yes, all women get a pass when it comes to the police, arrests, sentencing - especially in domestic violence situations however, let's be real here, pretty sorority white princess gets a much larger pass than her female counterparts who are from more 'urban' areas.</w:t>
      </w:r>
    </w:p>
    <w:p>
      <w:r>
        <w:rPr>
          <w:b/>
          <w:u w:val="single"/>
        </w:rPr>
        <w:t>151131</w:t>
      </w:r>
    </w:p>
    <w:p>
      <w:r>
        <w:t xml:space="preserve">4. </w:t>
        <w:tab/>
        <w:tab/>
        <w:tab/>
        <w:t>No, they don't. And your attempts to pretend white privilege exists is retarded.</w:t>
      </w:r>
    </w:p>
    <w:p>
      <w:r>
        <w:rPr>
          <w:b/>
          <w:u w:val="single"/>
        </w:rPr>
        <w:t>151132</w:t>
      </w:r>
    </w:p>
    <w:p>
      <w:r>
        <w:t xml:space="preserve">5. </w:t>
        <w:tab/>
        <w:tab/>
        <w:tab/>
        <w:tab/>
        <w:t>White privilege is all they have left.    Since everything else objectively shows that it does not exist.  But shit...let's not talknbaiut those studies...race realism is wrong think,</w:t>
      </w:r>
    </w:p>
    <w:p>
      <w:r>
        <w:rPr>
          <w:b/>
          <w:u w:val="single"/>
        </w:rPr>
        <w:t>151133</w:t>
      </w:r>
    </w:p>
    <w:p>
      <w:r>
        <w:t>1. Where did she try to use her womanhood to get special treatment?  Not PPD.</w:t>
      </w:r>
    </w:p>
    <w:p>
      <w:r>
        <w:rPr>
          <w:b/>
          <w:u w:val="single"/>
        </w:rPr>
        <w:t>151134</w:t>
      </w:r>
    </w:p>
    <w:p>
      <w:r>
        <w:t xml:space="preserve">2. </w:t>
        <w:tab/>
        <w:t>[deleted]</w:t>
      </w:r>
    </w:p>
    <w:p>
      <w:r>
        <w:rPr>
          <w:b/>
          <w:u w:val="single"/>
        </w:rPr>
        <w:t>151135</w:t>
      </w:r>
    </w:p>
    <w:p>
      <w:r>
        <w:t xml:space="preserve">3. </w:t>
        <w:tab/>
        <w:tab/>
        <w:t>You are missing the point of the sub, moron. The point of the sub is not, women using their "womanhood" to get out of bad situations and getting denied. It's about women not getting a pussy pass simply for being women. Duh.</w:t>
      </w:r>
    </w:p>
    <w:p>
      <w:r>
        <w:rPr>
          <w:b/>
          <w:u w:val="single"/>
        </w:rPr>
        <w:t>151136</w:t>
      </w:r>
    </w:p>
    <w:p>
      <w:r>
        <w:t xml:space="preserve">4. </w:t>
        <w:tab/>
        <w:tab/>
        <w:tab/>
        <w:t>[deleted]</w:t>
      </w:r>
    </w:p>
    <w:p>
      <w:r>
        <w:rPr>
          <w:b/>
          <w:u w:val="single"/>
        </w:rPr>
        <w:t>151137</w:t>
      </w:r>
    </w:p>
    <w:p>
      <w:r>
        <w:t xml:space="preserve">5. </w:t>
        <w:tab/>
        <w:tab/>
        <w:tab/>
        <w:tab/>
        <w:t>Basically, because in our society, women and the majority of men go easy on women because "women are sugar and spice blah blah" and men are shit according to society. This sub is about showing content for those who enjoy seeing equality once in awhile. It gives us hope of a more progressive society that doesn't care about gender.</w:t>
      </w:r>
    </w:p>
    <w:p>
      <w:r>
        <w:rPr>
          <w:b/>
          <w:u w:val="single"/>
        </w:rPr>
        <w:t>151138</w:t>
      </w:r>
    </w:p>
    <w:p>
      <w:r>
        <w:t xml:space="preserve">6. </w:t>
        <w:tab/>
        <w:tab/>
        <w:tab/>
        <w:tab/>
        <w:tab/>
        <w:t>[deleted]</w:t>
      </w:r>
    </w:p>
    <w:p>
      <w:r>
        <w:rPr>
          <w:b/>
          <w:u w:val="single"/>
        </w:rPr>
        <w:t>151139</w:t>
      </w:r>
    </w:p>
    <w:p>
      <w:r>
        <w:t xml:space="preserve">7. </w:t>
        <w:tab/>
        <w:tab/>
        <w:tab/>
        <w:tab/>
        <w:tab/>
        <w:tab/>
        <w:t>You might not see it as equality, but then again you’d be in the minority looking at your downvotes. Just stop.</w:t>
      </w:r>
    </w:p>
    <w:p>
      <w:r>
        <w:rPr>
          <w:b/>
          <w:u w:val="single"/>
        </w:rPr>
        <w:t>151140</w:t>
      </w:r>
    </w:p>
    <w:p>
      <w:r>
        <w:t xml:space="preserve">8. </w:t>
        <w:tab/>
        <w:tab/>
        <w:tab/>
        <w:tab/>
        <w:tab/>
        <w:tab/>
        <w:tab/>
        <w:t>I think context matters.  I agree with BttHrtLilTumblrina on this.  Cops are trained to treat everyone the same and to exercise the law no matter what.  Also PPD was about girls who were trying to exercise their gender and thinking that will get them any sort of leverage in a situation not just of a woman getting put down.  This lady wasn't expecting any special treatment.  She was tased just the same as a dude doing something stupid.</w:t>
      </w:r>
    </w:p>
    <w:p>
      <w:r>
        <w:rPr>
          <w:b/>
          <w:u w:val="single"/>
        </w:rPr>
        <w:t>151141</w:t>
      </w:r>
    </w:p>
    <w:p>
      <w:r>
        <w:t>1. Wrong car for the money though</w:t>
      </w:r>
    </w:p>
    <w:p>
      <w:r>
        <w:rPr>
          <w:b/>
          <w:u w:val="single"/>
        </w:rPr>
        <w:t>151142</w:t>
      </w:r>
    </w:p>
    <w:p>
      <w:r>
        <w:t xml:space="preserve">2. </w:t>
        <w:tab/>
        <w:t>&gt;Wrong car for the money though  Yup... still trying to "impress" and pursue "status symbol" shit for validation. - For a fraction of the price of OP's "status symbol", you can get the SAME "utility" and arguably an equal amount of "beauty" by getting a low-mileage used [one of these](https://hips.hearstapps.com/amv-prod-cad-assets.s3.amazonaws.com/images/01q1/267326/2001-mazda-mx-5-miata-instrumented-test-car-and-driver-photo-9717-s-original.jpg?)... and have money left over to buy a truck, build a BIG garage that will hold all of your vehicles, fill it with tools &amp; equipment to maintain them, etc.  - Now -- not that I give a shit about "impressing" anyone -- but you tell me, which is actually MORE "impressive"... or "beautiful" and "useful" etc??  --- OP can piss away his money however he wants... he just needs to be aware that he's not "impressing" anyone with an actual brain... and in fact is sending the *opposite* message (that he's still got at least one foot "stuck in the matrix").</w:t>
      </w:r>
    </w:p>
    <w:p>
      <w:r>
        <w:rPr>
          <w:b/>
          <w:u w:val="single"/>
        </w:rPr>
        <w:t>151143</w:t>
      </w:r>
    </w:p>
    <w:p>
      <w:r>
        <w:t xml:space="preserve">3. </w:t>
        <w:tab/>
        <w:tab/>
        <w:t>Impress?  Hell yes, impress myself. 90 years of German engineering and excellence in car industry, shared to me for pleasure and safety reasons. Have you ever smelled new Mercedes car or tried AMG models? It allows you to "move" like a damn Cheetah. What status symbol? It's not even a Porsche or Ferrari.  What beauty in link you posted? No matter how minimalist I try to be, that car was good looking 20 years ago. I can understand older generations and nostalgia but let's be real, car industry and motorcycle industry creates some fine looking designs and I appreciate that!  I literally don't have who to impress since I am misanthropic as hell. Humans disappointed me too much over the last 10 years. I don't even have money for this car and wouldn't buy it unless I can afford two. Otherwise, it stays a wish.  My point is written. DAMN Marriage costs this much and people celebrate that useless crap.</w:t>
      </w:r>
    </w:p>
    <w:p>
      <w:r>
        <w:rPr>
          <w:b/>
          <w:u w:val="single"/>
        </w:rPr>
        <w:t>151144</w:t>
      </w:r>
    </w:p>
    <w:p>
      <w:r>
        <w:t xml:space="preserve">4. </w:t>
        <w:tab/>
        <w:tab/>
        <w:tab/>
        <w:t>&gt; I literally don't have who to impress since I am misanthropic as hell.  And yet you're STILL trying to.  &gt;**I don't even have money for this car** and wouldn't buy it unless I can afford two. Otherwise, **it stays a wish.**  So merely "aspirational" relative to "status symbols"...  ... which is akin to being an "incel" and a "wannabe."  - Interesting.</w:t>
      </w:r>
    </w:p>
    <w:p>
      <w:r>
        <w:rPr>
          <w:b/>
          <w:u w:val="single"/>
        </w:rPr>
        <w:t>151145</w:t>
      </w:r>
    </w:p>
    <w:p>
      <w:r>
        <w:t xml:space="preserve">5. </w:t>
        <w:tab/>
        <w:tab/>
        <w:tab/>
        <w:tab/>
        <w:t>You are retarded.  Your conclusions are idiotic. I am literally speechless.</w:t>
      </w:r>
    </w:p>
    <w:p>
      <w:r>
        <w:rPr>
          <w:b/>
          <w:u w:val="single"/>
        </w:rPr>
        <w:t>151146</w:t>
      </w:r>
    </w:p>
    <w:p>
      <w:r>
        <w:t xml:space="preserve">6. </w:t>
        <w:tab/>
        <w:tab/>
        <w:tab/>
        <w:tab/>
        <w:tab/>
        <w:t>&gt; You are retarded. &gt;  &gt;  &gt;  &gt; Your conclusions are idiotic.   - Dude... you're bipolar.  - Seriously... been watching your varying posts on here for quite a while, and you vacillate between being depressed &amp; suicidal to being  manic, arrogantly asserting one minute how rich you (or your family) are, and then whinging about how you're fucking broke.  - **You need to get a damned CLUE already.** Quit with the bullshit pandering &amp; validation (sympathy/envy) seeking.  --- &gt;I am literally speechless.  That'd be a good start... if only it were true.</w:t>
      </w:r>
    </w:p>
    <w:p>
      <w:r>
        <w:rPr>
          <w:b/>
          <w:u w:val="single"/>
        </w:rPr>
        <w:t>151147</w:t>
      </w:r>
    </w:p>
    <w:p>
      <w:r>
        <w:t xml:space="preserve">7. </w:t>
        <w:tab/>
        <w:tab/>
        <w:tab/>
        <w:tab/>
        <w:tab/>
        <w:tab/>
        <w:t>Imagine arguing on the Internet about personal subjective taste in cars</w:t>
      </w:r>
    </w:p>
    <w:p>
      <w:r>
        <w:rPr>
          <w:b/>
          <w:u w:val="single"/>
        </w:rPr>
        <w:t>151148</w:t>
      </w:r>
    </w:p>
    <w:p>
      <w:r>
        <w:t xml:space="preserve">8. </w:t>
        <w:tab/>
        <w:tab/>
        <w:tab/>
        <w:tab/>
        <w:tab/>
        <w:tab/>
        <w:tab/>
        <w:t>That you think THAT is what the "argument" is about...  Is proof that you are *completely* **clueless.**</w:t>
      </w:r>
    </w:p>
    <w:p>
      <w:r>
        <w:rPr>
          <w:b/>
          <w:u w:val="single"/>
        </w:rPr>
        <w:t>151149</w:t>
      </w:r>
    </w:p>
    <w:p>
      <w:r>
        <w:t>1. This is beyond fucked, wrong, illogical, etc. The list goes on. r/OGFT is celebrating, though. It's a win for them.   I absolutely hate so many of our judges. So many do not deserve to be there.  Here I am voting school board trustees and somehow these dumb ass activists, seemingly clueless, individuals all seem to be presiding over criminals.  I demand vote for judges. There is no real justice when these retards are dumped into power by other retards.</w:t>
      </w:r>
    </w:p>
    <w:p>
      <w:r>
        <w:rPr>
          <w:b/>
          <w:u w:val="single"/>
        </w:rPr>
        <w:t>151150</w:t>
      </w:r>
    </w:p>
    <w:p>
      <w:r>
        <w:t xml:space="preserve">2. </w:t>
        <w:tab/>
        <w:t>Agreed.</w:t>
      </w:r>
    </w:p>
    <w:p>
      <w:r>
        <w:rPr>
          <w:b/>
          <w:u w:val="single"/>
        </w:rPr>
        <w:t>151151</w:t>
      </w:r>
    </w:p>
    <w:p>
      <w:r>
        <w:t>1. Fuck off leftist cunt is all I can say to this argument.</w:t>
      </w:r>
    </w:p>
    <w:p>
      <w:r>
        <w:rPr>
          <w:b/>
          <w:u w:val="single"/>
        </w:rPr>
        <w:t>151152</w:t>
      </w:r>
    </w:p>
    <w:p>
      <w:r>
        <w:t>1. Honestly, girls can stare, and so can guys. If you dont want them to stare, dont wear provocative clothing.</w:t>
      </w:r>
    </w:p>
    <w:p>
      <w:r>
        <w:rPr>
          <w:b/>
          <w:u w:val="single"/>
        </w:rPr>
        <w:t>151153</w:t>
      </w:r>
    </w:p>
    <w:p>
      <w:r>
        <w:t xml:space="preserve">2. </w:t>
        <w:tab/>
        <w:t>So why they wanna tell men what to wear ?? Is it not sexism against men ,when women could be completely nude in public ??</w:t>
      </w:r>
    </w:p>
    <w:p>
      <w:r>
        <w:rPr>
          <w:b/>
          <w:u w:val="single"/>
        </w:rPr>
        <w:t>151154</w:t>
      </w:r>
    </w:p>
    <w:p>
      <w:r>
        <w:t xml:space="preserve">3. </w:t>
        <w:tab/>
        <w:tab/>
        <w:t>they can't be completely nude in public... women shouldn't tell men what to wear, but men shouldn't be upset if they get unwanted attention from wearing such clothing. Its works both ways.</w:t>
      </w:r>
    </w:p>
    <w:p>
      <w:r>
        <w:rPr>
          <w:b/>
          <w:u w:val="single"/>
        </w:rPr>
        <w:t>151155</w:t>
      </w:r>
    </w:p>
    <w:p>
      <w:r>
        <w:t xml:space="preserve">4. </w:t>
        <w:tab/>
        <w:tab/>
        <w:tab/>
        <w:t>No one gives a fuck about women, i would cry RAPE if any woman does that to me.</w:t>
      </w:r>
    </w:p>
    <w:p>
      <w:r>
        <w:rPr>
          <w:b/>
          <w:u w:val="single"/>
        </w:rPr>
        <w:t>151156</w:t>
      </w:r>
    </w:p>
    <w:p>
      <w:r>
        <w:t xml:space="preserve">5. </w:t>
        <w:tab/>
        <w:tab/>
        <w:tab/>
        <w:tab/>
        <w:t>But you can look at a girls ass? Dude that's not even close to rape. Or any kind of assault at all. I'm not saying that woman arent entitled, I'm saying that in the states you have the freedom to wear what you want, but if that attracts negative attention, then its nobody's fault but your own.</w:t>
      </w:r>
    </w:p>
    <w:p>
      <w:r>
        <w:rPr>
          <w:b/>
          <w:u w:val="single"/>
        </w:rPr>
        <w:t>151157</w:t>
      </w:r>
    </w:p>
    <w:p>
      <w:r>
        <w:t xml:space="preserve">6. </w:t>
        <w:tab/>
        <w:tab/>
        <w:tab/>
        <w:tab/>
        <w:tab/>
        <w:t>Ofcourse , but we would like to draw the attention of this GYNOCENTRIC &amp; MISANDRIC SOCIETY towards RAPE CULTURE OF WOMEN, by looking at out bulges in our boxer underwear. I wonder what would happen if every man in USA showed up in his boxer underwear at the job ,or even had a meeting at NY Times Square once a year, all the alarms in the heads of CUNTS would go off &amp; they would say RRRREEEEEÈEEEEEEEEEEEEEEEEEEEEEEEEEEEEEEEEEEEEEEEEEEEEÈEEEEEEEEEÈEEEEEEEEE  Apart from that, do women not look at a man's crotch secretly ? There are tonnes of videos on youtube where women act like PERVERTS as well. BUT SOCIETY SHIELDS THEM.</w:t>
      </w:r>
    </w:p>
    <w:p>
      <w:r>
        <w:rPr>
          <w:b/>
          <w:u w:val="single"/>
        </w:rPr>
        <w:t>151158</w:t>
      </w:r>
    </w:p>
    <w:p>
      <w:r>
        <w:t>1. Yes if you are talking about the amount of sugar apple juice for example has more sugar than some sodas</w:t>
      </w:r>
    </w:p>
    <w:p>
      <w:r>
        <w:rPr>
          <w:b/>
          <w:u w:val="single"/>
        </w:rPr>
        <w:t>151159</w:t>
      </w:r>
    </w:p>
    <w:p>
      <w:r>
        <w:t xml:space="preserve">2. </w:t>
        <w:tab/>
        <w:t>So what you’re saying is, a Mountain Dew Code Red a day keeps the Doctor away.</w:t>
      </w:r>
    </w:p>
    <w:p>
      <w:r>
        <w:rPr>
          <w:b/>
          <w:u w:val="single"/>
        </w:rPr>
        <w:t>151160</w:t>
      </w:r>
    </w:p>
    <w:p>
      <w:r>
        <w:t xml:space="preserve">3. </w:t>
        <w:tab/>
        <w:tab/>
        <w:t>I said some sodas you spastic wee twat, so don't go listing the worst fucking brands. Fucking inbred cork screw</w:t>
      </w:r>
    </w:p>
    <w:p>
      <w:r>
        <w:rPr>
          <w:b/>
          <w:u w:val="single"/>
        </w:rPr>
        <w:t>151161</w:t>
      </w:r>
    </w:p>
    <w:p>
      <w:r>
        <w:t xml:space="preserve">4. </w:t>
        <w:tab/>
        <w:tab/>
        <w:tab/>
        <w:t>So... Mountain Dew Voltage then?</w:t>
      </w:r>
    </w:p>
    <w:p>
      <w:r>
        <w:rPr>
          <w:b/>
          <w:u w:val="single"/>
        </w:rPr>
        <w:t>151162</w:t>
      </w:r>
    </w:p>
    <w:p>
      <w:r>
        <w:t xml:space="preserve">5. </w:t>
        <w:tab/>
        <w:tab/>
        <w:tab/>
        <w:tab/>
        <w:t>The drink of the gods</w:t>
      </w:r>
    </w:p>
    <w:p>
      <w:r>
        <w:rPr>
          <w:b/>
          <w:u w:val="single"/>
        </w:rPr>
        <w:t>151163</w:t>
      </w:r>
    </w:p>
    <w:p>
      <w:r>
        <w:t xml:space="preserve">6. </w:t>
        <w:tab/>
        <w:tab/>
        <w:tab/>
        <w:tab/>
        <w:tab/>
        <w:t>He said Voltage, not Baja Blast.</w:t>
      </w:r>
    </w:p>
    <w:p>
      <w:r>
        <w:rPr>
          <w:b/>
          <w:u w:val="single"/>
        </w:rPr>
        <w:t>151164</w:t>
      </w:r>
    </w:p>
    <w:p>
      <w:r>
        <w:t xml:space="preserve">7. </w:t>
        <w:tab/>
        <w:tab/>
        <w:tab/>
        <w:tab/>
        <w:tab/>
        <w:tab/>
        <w:t>Those are the Mexican gods</w:t>
      </w:r>
    </w:p>
    <w:p>
      <w:r>
        <w:rPr>
          <w:b/>
          <w:u w:val="single"/>
        </w:rPr>
        <w:t>151165</w:t>
      </w:r>
    </w:p>
    <w:p>
      <w:r>
        <w:t xml:space="preserve">8. </w:t>
        <w:tab/>
        <w:tab/>
        <w:tab/>
        <w:t>NO JOKES ALLOWED</w:t>
      </w:r>
    </w:p>
    <w:p>
      <w:r>
        <w:rPr>
          <w:b/>
          <w:u w:val="single"/>
        </w:rPr>
        <w:t>151166</w:t>
      </w:r>
    </w:p>
    <w:p>
      <w:r>
        <w:t>1. What a fucking cunt. Been there done that. He says hell stop being a bitch in that text but he wont.</w:t>
      </w:r>
    </w:p>
    <w:p>
      <w:r>
        <w:rPr>
          <w:b/>
          <w:u w:val="single"/>
        </w:rPr>
        <w:t>151167</w:t>
      </w:r>
    </w:p>
    <w:p>
      <w:r>
        <w:t>1. Mobile hardware has always been pretty up to spec.    It's always been the shitty controls and general game design practices the platform has been notorious for that's been the cause for groan.</w:t>
      </w:r>
    </w:p>
    <w:p>
      <w:r>
        <w:rPr>
          <w:b/>
          <w:u w:val="single"/>
        </w:rPr>
        <w:t>151168</w:t>
      </w:r>
    </w:p>
    <w:p>
      <w:r>
        <w:t xml:space="preserve">2. </w:t>
        <w:tab/>
        <w:t>The controls are so limiting that even emulated SNES games range from mildly annoying to downright unplayable.   This problem is not fixed by porting the games, just lessened. ( See the Final Fantasy III port, the controls are still annoying. )  Pretending that the limits of mobile gaming were solved by improved hardware is a ludicruous argument made by a deliberately dense cunt.</w:t>
      </w:r>
    </w:p>
    <w:p>
      <w:r>
        <w:rPr>
          <w:b/>
          <w:u w:val="single"/>
        </w:rPr>
        <w:t>151169</w:t>
      </w:r>
    </w:p>
    <w:p>
      <w:r>
        <w:t>1. This is retarded. You're all retarded. On the one hand, you dicks go out of your way to find the handful of sjws that don't love this fucking game. I follow some sjw-y tumblerettes. Most are too busy shipping male characters and drawing decent art.   Then you're pissed because she asked a legit question. A trans pan black woman isn't super far fetched. This isn't some chick who's wearing a tutu and cargo pants also claiming to be a wolf. It's talking about trans black people who (go figure) don't care about the sexual Orientation or identity of prospective partners.</w:t>
      </w:r>
    </w:p>
    <w:p>
      <w:r>
        <w:rPr>
          <w:b/>
          <w:u w:val="single"/>
        </w:rPr>
        <w:t>151170</w:t>
      </w:r>
    </w:p>
    <w:p>
      <w:r>
        <w:t>1. How bizarre, I wonder what made them chose jazz hands of all things.</w:t>
      </w:r>
    </w:p>
    <w:p>
      <w:r>
        <w:rPr>
          <w:b/>
          <w:u w:val="single"/>
        </w:rPr>
        <w:t>151171</w:t>
      </w:r>
    </w:p>
    <w:p>
      <w:r>
        <w:t xml:space="preserve">2. </w:t>
        <w:tab/>
        <w:t>According to the video, Tim says it is sign language for applause.</w:t>
      </w:r>
    </w:p>
    <w:p>
      <w:r>
        <w:rPr>
          <w:b/>
          <w:u w:val="single"/>
        </w:rPr>
        <w:t>151172</w:t>
      </w:r>
    </w:p>
    <w:p>
      <w:r>
        <w:t xml:space="preserve">3. </w:t>
        <w:tab/>
        <w:tab/>
        <w:t>&gt; Union officer Sara Khan said traditional clapping can cause issues for students with autism, sensory issues or deafness.  How does clapping cause an issue for the deaf that this doesn't cause for the blind?</w:t>
      </w:r>
    </w:p>
    <w:p>
      <w:r>
        <w:rPr>
          <w:b/>
          <w:u w:val="single"/>
        </w:rPr>
        <w:t>151173</w:t>
      </w:r>
    </w:p>
    <w:p>
      <w:r>
        <w:t xml:space="preserve">4. </w:t>
        <w:tab/>
        <w:tab/>
        <w:tab/>
        <w:t>Deaf people can't see the people around them clapping?  I don't see why it's an issue for deaf people at all, whereas I can see why it'd be an issue for the blind.  Also how many students actually do have sensory issues? I feel like it's not enough to change anything. At what point do we say, "That's a you problem"? Because we can't change the world for a tiny minority of people. Loud noises exist.   People talking triggers me. People being in the store when I am triggers me. Please stay in your houses from 8am to 12pm so that I can shop without being triggered. Thank you. I am oppressed unless you are woke and let me not be triggered. Ugh, retarded.</w:t>
      </w:r>
    </w:p>
    <w:p>
      <w:r>
        <w:rPr>
          <w:b/>
          <w:u w:val="single"/>
        </w:rPr>
        <w:t>151174</w:t>
      </w:r>
    </w:p>
    <w:p>
      <w:r>
        <w:t>1. I seriously hate the way people like this think. It's like they look for racism/sexism/etc in any place they can when in reality there is none. It seems really unhealthy. Would have jokes been made? Sure, but I seriously doubt anyone would have taken it seriously. Shit like this despite being so minor makes me now not want to even try the game because of how easily they caved and altered it because someone decided to take the card's name/info out of context.</w:t>
      </w:r>
    </w:p>
    <w:p>
      <w:r>
        <w:rPr>
          <w:b/>
          <w:u w:val="single"/>
        </w:rPr>
        <w:t>151175</w:t>
      </w:r>
    </w:p>
    <w:p>
      <w:r>
        <w:t xml:space="preserve">2. </w:t>
        <w:tab/>
        <w:t>As others mentioned, if we hadn't gone down the clown-world timeline "that's not what it means" should have been sufficient. It reminds me of the [retard bottle cap incident](https://nypost.com/2013/09/20/coca-cola-apologizes-for-retard-bottle-cap/). Taking offense  doesn't make one the arbiter of meaning.</w:t>
      </w:r>
    </w:p>
    <w:p>
      <w:r>
        <w:rPr>
          <w:b/>
          <w:u w:val="single"/>
        </w:rPr>
        <w:t>151176</w:t>
      </w:r>
    </w:p>
    <w:p>
      <w:r>
        <w:t>1. &gt; A female business executive with a seven-figure income whose husband made far less money than she did ended up supporting her ex’s expensive online pornography habit with her alimony payments, Marzano-Lesnevich told MarketWatch.&gt;  Who the hell is paying for porn these days?!?!</w:t>
      </w:r>
    </w:p>
    <w:p>
      <w:r>
        <w:rPr>
          <w:b/>
          <w:u w:val="single"/>
        </w:rPr>
        <w:t>151177</w:t>
      </w:r>
    </w:p>
    <w:p>
      <w:r>
        <w:t xml:space="preserve">2. </w:t>
        <w:tab/>
        <w:t>Webcam girls. For some guys beating it to a video isnt enough.</w:t>
      </w:r>
    </w:p>
    <w:p>
      <w:r>
        <w:rPr>
          <w:b/>
          <w:u w:val="single"/>
        </w:rPr>
        <w:t>151178</w:t>
      </w:r>
    </w:p>
    <w:p>
      <w:r>
        <w:t xml:space="preserve">3. </w:t>
        <w:tab/>
        <w:t>When your wife makes 7 figures why the hell not</w:t>
      </w:r>
    </w:p>
    <w:p>
      <w:r>
        <w:rPr>
          <w:b/>
          <w:u w:val="single"/>
        </w:rPr>
        <w:t>151179</w:t>
      </w:r>
    </w:p>
    <w:p>
      <w:r>
        <w:t xml:space="preserve">4. </w:t>
        <w:tab/>
        <w:t>Sensationalist muck raking.  This women makes **at least** $1,000,000 a year.  Even if  this guy spent $2,000 on porn that would constitute only 0.2% of her yearly salary at most.    I guarantee that he was watching porn when she married him.  If it wasn't a problem when she chose to tie the knot it shouldn't be a problem now.  If instead her ex  didn't smoke, drink, or watch porn; went to church twice a day, and spent that money on something else she'd still be bitching. There are many reasons to oppose alimony.  This isn't one of them.</w:t>
      </w:r>
    </w:p>
    <w:p>
      <w:r>
        <w:rPr>
          <w:b/>
          <w:u w:val="single"/>
        </w:rPr>
        <w:t>151180</w:t>
      </w:r>
    </w:p>
    <w:p>
      <w:r>
        <w:t xml:space="preserve">5. </w:t>
        <w:tab/>
        <w:t>I get the feeling he merely occasionally payed for porn and they used this example to cast him in a bad light.</w:t>
      </w:r>
    </w:p>
    <w:p>
      <w:r>
        <w:rPr>
          <w:b/>
          <w:u w:val="single"/>
        </w:rPr>
        <w:t>151181</w:t>
      </w:r>
    </w:p>
    <w:p>
      <w:r>
        <w:t xml:space="preserve">6. </w:t>
        <w:tab/>
        <w:t>I'm going to subscribe to Naughty America VR for some exclusive videos you can't find anywhere else. They are playable only through VR headsets.</w:t>
      </w:r>
    </w:p>
    <w:p>
      <w:r>
        <w:rPr>
          <w:b/>
          <w:u w:val="single"/>
        </w:rPr>
        <w:t>151182</w:t>
      </w:r>
    </w:p>
    <w:p>
      <w:r>
        <w:t xml:space="preserve">7. </w:t>
        <w:tab/>
        <w:t>No different than asking who buys expensive purses anymore?</w:t>
      </w:r>
    </w:p>
    <w:p>
      <w:r>
        <w:rPr>
          <w:b/>
          <w:u w:val="single"/>
        </w:rPr>
        <w:t>151183</w:t>
      </w:r>
    </w:p>
    <w:p>
      <w:r>
        <w:t xml:space="preserve">8. </w:t>
        <w:tab/>
        <w:tab/>
        <w:t>I sure hope the answer isn't also ex-husbands.</w:t>
      </w:r>
    </w:p>
    <w:p>
      <w:r>
        <w:rPr>
          <w:b/>
          <w:u w:val="single"/>
        </w:rPr>
        <w:t>151184</w:t>
      </w:r>
    </w:p>
    <w:p>
      <w:r>
        <w:t>1. PayPal is really on some crazy shit recently. They've recently been promoting their new ToS and the fact that anything "advertising or promoting hate or offensive messaging" is subject to review and PayPal should not be utilized in these circumstances.   While this is a video game sub, I'm generally dealing with the same thing in the 'underground music' scene - oh no your album mentions a group or has a symbol on the front that has been mischaracterized? Banned album. Eminem, on the other hand, can talk about murdering women and his mother with a chainsaw but hey, that's not really discrimination more than it's matricide.</w:t>
      </w:r>
    </w:p>
    <w:p>
      <w:r>
        <w:rPr>
          <w:b/>
          <w:u w:val="single"/>
        </w:rPr>
        <w:t>151185</w:t>
      </w:r>
    </w:p>
    <w:p>
      <w:r>
        <w:t xml:space="preserve">2. </w:t>
        <w:tab/>
        <w:t>I thought Em's shtick was murdering his mother and his ex?</w:t>
      </w:r>
    </w:p>
    <w:p>
      <w:r>
        <w:rPr>
          <w:b/>
          <w:u w:val="single"/>
        </w:rPr>
        <w:t>151186</w:t>
      </w:r>
    </w:p>
    <w:p>
      <w:r>
        <w:t xml:space="preserve">3. </w:t>
        <w:tab/>
        <w:tab/>
        <w:t>(I haven't listened to anything except the Marshall Mathers LP in a long time - I don't think he's necessary limiting his rage to those two people specifically but they definitely are focal points)</w:t>
      </w:r>
    </w:p>
    <w:p>
      <w:r>
        <w:rPr>
          <w:b/>
          <w:u w:val="single"/>
        </w:rPr>
        <w:t>151187</w:t>
      </w:r>
    </w:p>
    <w:p>
      <w:r>
        <w:t xml:space="preserve">4. </w:t>
        <w:tab/>
        <w:tab/>
        <w:tab/>
        <w:t>You're not missing much, recent work has been collabing with Beyonce and reminding people he once wrote better songs.  The days of rapping about homosexuals and Vicodin are long gone.</w:t>
      </w:r>
    </w:p>
    <w:p>
      <w:r>
        <w:rPr>
          <w:b/>
          <w:u w:val="single"/>
        </w:rPr>
        <w:t>151188</w:t>
      </w:r>
    </w:p>
    <w:p>
      <w:r>
        <w:t xml:space="preserve">5. </w:t>
        <w:tab/>
        <w:tab/>
        <w:tab/>
        <w:tab/>
        <w:t>Well, he called Tyler, The Creator a faggot on his latest album, however he did publicly say he regretted doing it after some backlash.</w:t>
      </w:r>
    </w:p>
    <w:p>
      <w:r>
        <w:rPr>
          <w:b/>
          <w:u w:val="single"/>
        </w:rPr>
        <w:t>151189</w:t>
      </w:r>
    </w:p>
    <w:p>
      <w:r>
        <w:t xml:space="preserve">6. </w:t>
        <w:tab/>
        <w:tab/>
        <w:tab/>
        <w:tab/>
        <w:tab/>
        <w:t>&gt; Well, he called Tyler, The Creator a faggot on his latest album, however he did publicly say he regretted doing it after some backlash.  And don't forget his anti-trump diss. That worked out *so* well for him.</w:t>
      </w:r>
    </w:p>
    <w:p>
      <w:r>
        <w:rPr>
          <w:b/>
          <w:u w:val="single"/>
        </w:rPr>
        <w:t>151190</w:t>
      </w:r>
    </w:p>
    <w:p>
      <w:r>
        <w:t xml:space="preserve">7. </w:t>
        <w:tab/>
        <w:tab/>
        <w:tab/>
        <w:tab/>
        <w:tab/>
        <w:tab/>
        <w:t>"Sales down I'm wondering why, dissed the god emperor at all.  The angry Trump fans in my news feed, but I can read 'em all..........  'Dear Don, I wrote you a dozen tweets but you still ain't @ me'"</w:t>
      </w:r>
    </w:p>
    <w:p>
      <w:r>
        <w:rPr>
          <w:b/>
          <w:u w:val="single"/>
        </w:rPr>
        <w:t>151191</w:t>
      </w:r>
    </w:p>
    <w:p>
      <w:r>
        <w:t xml:space="preserve">8. </w:t>
        <w:tab/>
        <w:tab/>
        <w:tab/>
        <w:tab/>
        <w:tab/>
        <w:tab/>
        <w:tab/>
        <w:t>I read that in Eminem's voice...</w:t>
      </w:r>
    </w:p>
    <w:p>
      <w:r>
        <w:rPr>
          <w:b/>
          <w:u w:val="single"/>
        </w:rPr>
        <w:t>151192</w:t>
      </w:r>
    </w:p>
    <w:p>
      <w:r>
        <w:t xml:space="preserve">9. </w:t>
        <w:tab/>
        <w:tab/>
        <w:tab/>
        <w:tab/>
        <w:tab/>
        <w:tab/>
        <w:t>It's really hard to get the image of him literally crying like a little bitch about being white after Trump won out of my head. I see it every time I look at him. Makes it much harder to respect him.</w:t>
      </w:r>
    </w:p>
    <w:p>
      <w:r>
        <w:rPr>
          <w:b/>
          <w:u w:val="single"/>
        </w:rPr>
        <w:t>151193</w:t>
      </w:r>
    </w:p>
    <w:p>
      <w:r>
        <w:t xml:space="preserve">10. </w:t>
        <w:tab/>
        <w:tab/>
        <w:tab/>
        <w:tab/>
        <w:tab/>
        <w:tab/>
        <w:tab/>
        <w:t>Oh I'm sure he had a meltdown as well. A lot of celebrities talk up a lot of shit about X or Y issue(s), but then when the time comes for them to put their money(literally or figuratively speaking) where their mouth is , they *magically* aren't able to because of some arbitrary reason.  Welcome to limousine leftists.</w:t>
      </w:r>
    </w:p>
    <w:p>
      <w:r>
        <w:rPr>
          <w:b/>
          <w:u w:val="single"/>
        </w:rPr>
        <w:t>151194</w:t>
      </w:r>
    </w:p>
    <w:p>
      <w:r>
        <w:t>1. Retarded NPC leftists! "You sound like a white supremacist now!"   FFS Wow!</w:t>
      </w:r>
    </w:p>
    <w:p>
      <w:r>
        <w:rPr>
          <w:b/>
          <w:u w:val="single"/>
        </w:rPr>
        <w:t>151195</w:t>
      </w:r>
    </w:p>
    <w:p>
      <w:r>
        <w:t>1. TwoX are a bunch of twats</w:t>
      </w:r>
    </w:p>
    <w:p>
      <w:r>
        <w:rPr>
          <w:b/>
          <w:u w:val="single"/>
        </w:rPr>
        <w:t>151196</w:t>
      </w:r>
    </w:p>
    <w:p>
      <w:r>
        <w:t>1. I hope the purple-haired cunt lost some teeth</w:t>
      </w:r>
    </w:p>
    <w:p>
      <w:r>
        <w:rPr>
          <w:b/>
          <w:u w:val="single"/>
        </w:rPr>
        <w:t>151197</w:t>
      </w:r>
    </w:p>
    <w:p>
      <w:r>
        <w:t>1. remember when this sub was about mens rights rather than a bunch of incel virgins bitching about women</w:t>
      </w:r>
    </w:p>
    <w:p>
      <w:r>
        <w:rPr>
          <w:b/>
          <w:u w:val="single"/>
        </w:rPr>
        <w:t>151198</w:t>
      </w:r>
    </w:p>
    <w:p>
      <w:r>
        <w:t xml:space="preserve">2. </w:t>
        <w:tab/>
        <w:t>I do, all the incels got pushed out and are shitting up the other subs with their misogyny. I prefer r/menslib but it doesn't get as much traffic and this one was full of frustrated men ... now it's toxic frustrated men who are ugly inside and outside.</w:t>
      </w:r>
    </w:p>
    <w:p>
      <w:r>
        <w:rPr>
          <w:b/>
          <w:u w:val="single"/>
        </w:rPr>
        <w:t>151199</w:t>
      </w:r>
    </w:p>
    <w:p>
      <w:r>
        <w:t xml:space="preserve">3. </w:t>
        <w:tab/>
        <w:tab/>
        <w:t>Pfft yeah go there to the male feminist lapdogs flogging themselves in the slim hope of maybe just mabye getting some cunt.</w:t>
      </w:r>
    </w:p>
    <w:p>
      <w:r>
        <w:rPr>
          <w:b/>
          <w:u w:val="single"/>
        </w:rPr>
        <w:t>151200</w:t>
      </w:r>
    </w:p>
    <w:p>
      <w:r>
        <w:t>1. "There is no reason not to create a child using artificial eggs. The point of technology is to remove women as an essential part of reproduction. Men would have families without becoming attached to a woman. We could decide exactly when to reproduce with the obligation to take care of the messes women make by waking up an hour earlier each day"</w:t>
      </w:r>
    </w:p>
    <w:p>
      <w:r>
        <w:rPr>
          <w:b/>
          <w:u w:val="single"/>
        </w:rPr>
        <w:t>151201</w:t>
      </w:r>
    </w:p>
    <w:p>
      <w:r>
        <w:t xml:space="preserve">2. </w:t>
        <w:tab/>
        <w:t>Wouldn't that be great.</w:t>
      </w:r>
    </w:p>
    <w:p>
      <w:r>
        <w:rPr>
          <w:b/>
          <w:u w:val="single"/>
        </w:rPr>
        <w:t>151202</w:t>
      </w:r>
    </w:p>
    <w:p>
      <w:r>
        <w:t xml:space="preserve">3. </w:t>
        <w:tab/>
        <w:tab/>
        <w:t>Bruh is this unironic?</w:t>
      </w:r>
    </w:p>
    <w:p>
      <w:r>
        <w:rPr>
          <w:b/>
          <w:u w:val="single"/>
        </w:rPr>
        <w:t>151203</w:t>
      </w:r>
    </w:p>
    <w:p>
      <w:r>
        <w:t xml:space="preserve">4. </w:t>
        <w:tab/>
        <w:tab/>
        <w:tab/>
        <w:t>Yes. Why wouldn't it be? Imagine being able to have kids without having a parasite in your life.  Imagine not having to worry if it's yours, or about child support or divorce or the 8,000,000 other shitty tricks women can pull on you.</w:t>
      </w:r>
    </w:p>
    <w:p>
      <w:r>
        <w:rPr>
          <w:b/>
          <w:u w:val="single"/>
        </w:rPr>
        <w:t>151204</w:t>
      </w:r>
    </w:p>
    <w:p>
      <w:r>
        <w:t xml:space="preserve">5. </w:t>
        <w:tab/>
        <w:tab/>
        <w:tab/>
        <w:tab/>
        <w:t>A feminist could say the exact same things about men. Just replace divorce and child support with abuse and rape.</w:t>
      </w:r>
    </w:p>
    <w:p>
      <w:r>
        <w:rPr>
          <w:b/>
          <w:u w:val="single"/>
        </w:rPr>
        <w:t>151205</w:t>
      </w:r>
    </w:p>
    <w:p>
      <w:r>
        <w:t xml:space="preserve">6. </w:t>
        <w:tab/>
        <w:tab/>
        <w:tab/>
        <w:tab/>
        <w:tab/>
        <w:t>Uh they do, they just did, that's the point.</w:t>
      </w:r>
    </w:p>
    <w:p>
      <w:r>
        <w:rPr>
          <w:b/>
          <w:u w:val="single"/>
        </w:rPr>
        <w:t>151206</w:t>
      </w:r>
    </w:p>
    <w:p>
      <w:r>
        <w:t xml:space="preserve">7. </w:t>
        <w:tab/>
        <w:tab/>
        <w:tab/>
        <w:tab/>
        <w:tab/>
        <w:tab/>
        <w:t>And it's retarded from both sides... that's the point.</w:t>
      </w:r>
    </w:p>
    <w:p>
      <w:r>
        <w:rPr>
          <w:b/>
          <w:u w:val="single"/>
        </w:rPr>
        <w:t>151207</w:t>
      </w:r>
    </w:p>
    <w:p>
      <w:r>
        <w:t xml:space="preserve">8. </w:t>
        <w:tab/>
        <w:tab/>
        <w:tab/>
        <w:tab/>
        <w:tab/>
        <w:tab/>
        <w:tab/>
        <w:t>No the point is one way is acceptable to say, and the other gets laughed at. Not both. One actually happens and i am glad you agree it is retarded. It would be retarded to do to women what we ok doing to men, but we don't.</w:t>
      </w:r>
    </w:p>
    <w:p>
      <w:r>
        <w:rPr>
          <w:b/>
          <w:u w:val="single"/>
        </w:rPr>
        <w:t>151208</w:t>
      </w:r>
    </w:p>
    <w:p>
      <w:r>
        <w:t xml:space="preserve">9. </w:t>
        <w:tab/>
        <w:tab/>
        <w:tab/>
        <w:tab/>
        <w:tab/>
        <w:tab/>
        <w:tab/>
        <w:tab/>
        <w:t>Don't be retarded. Men do abuse and rape women, it's a fact. Some men do that. Some women do bad things.   You're doing the same as the retarded feminists do.</w:t>
      </w:r>
    </w:p>
    <w:p>
      <w:r>
        <w:rPr>
          <w:b/>
          <w:u w:val="single"/>
        </w:rPr>
        <w:t>151209</w:t>
      </w:r>
    </w:p>
    <w:p>
      <w:r>
        <w:t>1. Civil disobedience is still disobedience.  Just do as your asked, you dumb cunt.  Fuckin' sick of the retards that run their mouth, talk shit and resist calling police brutality. Hey! Guess what?! The police are allowed to use force if you're resisting, and specially if you assault them first, to any degree.</w:t>
      </w:r>
    </w:p>
    <w:p>
      <w:r>
        <w:rPr>
          <w:b/>
          <w:u w:val="single"/>
        </w:rPr>
        <w:t>151210</w:t>
      </w:r>
    </w:p>
    <w:p>
      <w:r>
        <w:t>1. I thought this was satire, but no that retard is being serious...   To these SJWs, they wish everything was a walking simulator</w:t>
      </w:r>
    </w:p>
    <w:p>
      <w:r>
        <w:rPr>
          <w:b/>
          <w:u w:val="single"/>
        </w:rPr>
        <w:t>151211</w:t>
      </w:r>
    </w:p>
    <w:p>
      <w:r>
        <w:t>1. Let’s not forget that the poor man only didn’t have his life ruined because a phone call registration proved his side of the story to be true. Remember to always record your phone calls, you never know when you could run into lying cunts.</w:t>
      </w:r>
    </w:p>
    <w:p>
      <w:r>
        <w:rPr>
          <w:b/>
          <w:u w:val="single"/>
        </w:rPr>
        <w:t>151212</w:t>
      </w:r>
    </w:p>
    <w:p>
      <w:r>
        <w:t>1. Man she deserves a punt right in her cunt.</w:t>
      </w:r>
    </w:p>
    <w:p>
      <w:r>
        <w:rPr>
          <w:b/>
          <w:u w:val="single"/>
        </w:rPr>
        <w:t>151213</w:t>
      </w:r>
    </w:p>
    <w:p>
      <w:r>
        <w:t xml:space="preserve">2. </w:t>
        <w:tab/>
        <w:t>http://imgur.com/gallery/nh3UE</w:t>
      </w:r>
    </w:p>
    <w:p>
      <w:r>
        <w:rPr>
          <w:b/>
          <w:u w:val="single"/>
        </w:rPr>
        <w:t>151214</w:t>
      </w:r>
    </w:p>
    <w:p>
      <w:r>
        <w:t xml:space="preserve">3. </w:t>
        <w:tab/>
        <w:tab/>
        <w:t>https://youtu.be/O--uGzo34N4</w:t>
      </w:r>
    </w:p>
    <w:p>
      <w:r>
        <w:rPr>
          <w:b/>
          <w:u w:val="single"/>
        </w:rPr>
        <w:t>151215</w:t>
      </w:r>
    </w:p>
    <w:p>
      <w:r>
        <w:t>1. Right now, this looks a bit too good to be true: the articles governing misdemeanor charges are a hell of a lot more specific than ordinary hate speech, and directly reference the List of Prohibited Materials.  So no, you still can’t share those catchy ISIS ^(Organization prohibited in Russia; warning mandated by the Administrative Offences Code) tunes.</w:t>
      </w:r>
    </w:p>
    <w:p>
      <w:r>
        <w:rPr>
          <w:b/>
          <w:u w:val="single"/>
        </w:rPr>
        <w:t>151216</w:t>
      </w:r>
    </w:p>
    <w:p>
      <w:r>
        <w:t xml:space="preserve">2. </w:t>
        <w:tab/>
        <w:t>I think some of our comrades didn't quite understand the message here.  This is actually **restricting** the govmint's power to jail people.</w:t>
      </w:r>
    </w:p>
    <w:p>
      <w:r>
        <w:rPr>
          <w:b/>
          <w:u w:val="single"/>
        </w:rPr>
        <w:t>151217</w:t>
      </w:r>
    </w:p>
    <w:p>
      <w:r>
        <w:t xml:space="preserve">3. </w:t>
        <w:tab/>
        <w:tab/>
        <w:t>Well, color me retarded.</w:t>
      </w:r>
    </w:p>
    <w:p>
      <w:r>
        <w:rPr>
          <w:b/>
          <w:u w:val="single"/>
        </w:rPr>
        <w:t>151218</w:t>
      </w:r>
    </w:p>
    <w:p>
      <w:r>
        <w:t>1. Yes. Because when I was waiting for some ice cream but instead of getting it I was asked "How about some shit in its place?" I should be all jolly with colorful questions like "What type of shit is it?" "In details please!"</w:t>
      </w:r>
    </w:p>
    <w:p>
      <w:r>
        <w:rPr>
          <w:b/>
          <w:u w:val="single"/>
        </w:rPr>
        <w:t>151219</w:t>
      </w:r>
    </w:p>
    <w:p>
      <w:r>
        <w:t xml:space="preserve">2. </w:t>
        <w:tab/>
        <w:t>"How do you know you won't like that shit ice cream unless you try it?"  t. retards</w:t>
      </w:r>
    </w:p>
    <w:p>
      <w:r>
        <w:rPr>
          <w:b/>
          <w:u w:val="single"/>
        </w:rPr>
        <w:t>151220</w:t>
      </w:r>
    </w:p>
    <w:p>
      <w:r>
        <w:t xml:space="preserve">3. </w:t>
        <w:tab/>
        <w:tab/>
        <w:t>"How do you know that rape is bad unless you try it?"</w:t>
      </w:r>
    </w:p>
    <w:p>
      <w:r>
        <w:rPr>
          <w:b/>
          <w:u w:val="single"/>
        </w:rPr>
        <w:t>151221</w:t>
      </w:r>
    </w:p>
    <w:p>
      <w:r>
        <w:t>1. [deleted]</w:t>
      </w:r>
    </w:p>
    <w:p>
      <w:r>
        <w:rPr>
          <w:b/>
          <w:u w:val="single"/>
        </w:rPr>
        <w:t>151222</w:t>
      </w:r>
    </w:p>
    <w:p>
      <w:r>
        <w:t xml:space="preserve">2. </w:t>
        <w:tab/>
        <w:t>I kinda agree on that, and it has spread too far just like feminism, but then again, some people are fuckin pieces of shit. I went with my exgf to festival and it was tiring of trying to keep creeps away from touching her. Also, for guys, being harassed is like “wow, she just touched my butt” because it happens once in a year, for girls it’s everyday bullshit to deal with.</w:t>
      </w:r>
    </w:p>
    <w:p>
      <w:r>
        <w:rPr>
          <w:b/>
          <w:u w:val="single"/>
        </w:rPr>
        <w:t>151223</w:t>
      </w:r>
    </w:p>
    <w:p>
      <w:r>
        <w:t xml:space="preserve">3. </w:t>
        <w:tab/>
        <w:tab/>
        <w:t>Bro, I work in a medical office in South Florida filled with old spanish women.  I get sexual harassed at least 10-15 times a day.  That's just the sexual end, the racism is even worse.  But they're women and they're brown so it's okay....</w:t>
      </w:r>
    </w:p>
    <w:p>
      <w:r>
        <w:rPr>
          <w:b/>
          <w:u w:val="single"/>
        </w:rPr>
        <w:t>151224</w:t>
      </w:r>
    </w:p>
    <w:p>
      <w:r>
        <w:t xml:space="preserve">4. </w:t>
        <w:tab/>
        <w:tab/>
        <w:tab/>
        <w:t>Okay, alright, I based it on environment I known, and definitely there will always be places where it’s different, if not even opposite, which marks how retarded double standards are - being assaulted/raped by women gets laughed off and the guy gets some shit for complaining.</w:t>
      </w:r>
    </w:p>
    <w:p>
      <w:r>
        <w:rPr>
          <w:b/>
          <w:u w:val="single"/>
        </w:rPr>
        <w:t>151225</w:t>
      </w:r>
    </w:p>
    <w:p>
      <w:r>
        <w:t>1. This is the equivalent of being completely alone with another person in a completely silent room and letting out a deafening fart. When they look at you and say "what the fuck?", you just say "what? I didn't let out that hearing-damaging fart."  For real, they're either too dishonest or retarded to understand how their own "where black pplz at?" comment is a loaded question that implies racism. Nobody is that stupid and it's obvious to everyone else; you just look really stupid by trying to deny it.</w:t>
      </w:r>
    </w:p>
    <w:p>
      <w:r>
        <w:rPr>
          <w:b/>
          <w:u w:val="single"/>
        </w:rPr>
        <w:t>151226</w:t>
      </w:r>
    </w:p>
    <w:p>
      <w:r>
        <w:t>1. Did any of you actually see what happened? She literally only called the guy a thief for taking her point. Men have cussed out and threatened empires with no recourse. Men are allowed to walk around shirtless, but the female tennis players can't walk around in their sports bra? I'm a fan of this sub but anyone who actually watched what happens knows it was bullshit and I believe her. He absolutely would not have docked a guy a point, let alone a match for the same thing</w:t>
      </w:r>
    </w:p>
    <w:p>
      <w:r>
        <w:rPr>
          <w:b/>
          <w:u w:val="single"/>
        </w:rPr>
        <w:t>151227</w:t>
      </w:r>
    </w:p>
    <w:p>
      <w:r>
        <w:t xml:space="preserve">2. </w:t>
        <w:tab/>
        <w:t>Bullshit. She was chimping out on the guy and wouldn't stop. She started shit up with him several times even after telling him not to talk to her. She was the one who made it so that there was no way to figure this out through talking. Whatever you think about the judge, no one made her smash her racket like an angry toddler or abuse the judge.  Also, I don't believe you're a fan of this sub. This isn't (or at least wasn't) a place for concern trolling or swallowing this 'men are pigs, too!' bullshit that feminists will try to spin once their own behavior gets them in trouble.</w:t>
      </w:r>
    </w:p>
    <w:p>
      <w:r>
        <w:rPr>
          <w:b/>
          <w:u w:val="single"/>
        </w:rPr>
        <w:t>151228</w:t>
      </w:r>
    </w:p>
    <w:p>
      <w:r>
        <w:t xml:space="preserve">3. </w:t>
        <w:tab/>
        <w:tab/>
        <w:t>Okay first off, i never said anything about men are pigs. So calm the fuck down and don't make an ass out of u and me. Second off, you are missing the fact that LITERALLY ALL FUCKING TENNIS PLAYERS DO THE SAME SHIT FUCKING RETARD. Maybe you don't watch tennis. If so then don't speak on shit you don't know. But you're on the hate brigade with little to no information. So hey you're right! It's on PPD subreddit, it's 100% true! It's common for fucking players to break rackets and fucking swear and go at it with refs and umps in EVERY FUCKING SPORT. You would know that you fat fucking incel if you played. But no. I'll continue to browse this sub because nothing brings me more joy than a woman getting sentenced for some dumb shit she pulled because she thought being a woman was a pass, but not because she didn't cheat and they said she did anyway what the fuck. Also if you heard, the dialogue was back and forth between them. This is why it helps to watch yourself and not just be an idiot and follow the hype</w:t>
      </w:r>
    </w:p>
    <w:p>
      <w:r>
        <w:rPr>
          <w:b/>
          <w:u w:val="single"/>
        </w:rPr>
        <w:t>151229</w:t>
      </w:r>
    </w:p>
    <w:p>
      <w:r>
        <w:t xml:space="preserve">4. </w:t>
        <w:tab/>
        <w:tab/>
        <w:tab/>
        <w:t>Time of the month, innit?</w:t>
      </w:r>
    </w:p>
    <w:p>
      <w:r>
        <w:rPr>
          <w:b/>
          <w:u w:val="single"/>
        </w:rPr>
        <w:t>151230</w:t>
      </w:r>
    </w:p>
    <w:p>
      <w:r>
        <w:t xml:space="preserve">5. </w:t>
        <w:tab/>
        <w:tab/>
        <w:tab/>
        <w:tab/>
        <w:t>That's about the response I expected. Instead of actually trying to uncover the truth you just throw out the "hurr durr period amirite guys" to another man. Now you really look ignorant</w:t>
      </w:r>
    </w:p>
    <w:p>
      <w:r>
        <w:rPr>
          <w:b/>
          <w:u w:val="single"/>
        </w:rPr>
        <w:t>151231</w:t>
      </w:r>
    </w:p>
    <w:p>
      <w:r>
        <w:t xml:space="preserve">6. </w:t>
        <w:tab/>
        <w:tab/>
        <w:tab/>
        <w:tab/>
        <w:tab/>
        <w:t>It was the only reasonable response to your ad homenim laden temper tantrum, really.</w:t>
      </w:r>
    </w:p>
    <w:p>
      <w:r>
        <w:rPr>
          <w:b/>
          <w:u w:val="single"/>
        </w:rPr>
        <w:t>151232</w:t>
      </w:r>
    </w:p>
    <w:p>
      <w:r>
        <w:t xml:space="preserve">7. </w:t>
        <w:tab/>
        <w:tab/>
        <w:tab/>
        <w:tab/>
        <w:tab/>
        <w:t>Just take two tampons and a glass of white wine already.</w:t>
      </w:r>
    </w:p>
    <w:p>
      <w:r>
        <w:rPr>
          <w:b/>
          <w:u w:val="single"/>
        </w:rPr>
        <w:t>151233</w:t>
      </w:r>
    </w:p>
    <w:p>
      <w:r>
        <w:t xml:space="preserve">8. </w:t>
        <w:tab/>
        <w:tab/>
        <w:tab/>
        <w:t>I never said you did, I said you swallowed her 'b-but men!' bullshit. Which you did. Which you doubled down on. So don't be a faggot and try to change what I said after the fact to make it out like i'm the one who's pretending to know a stranger on the internet. That's you lol. 'you must be a *fat incel* to have your opinions' lolol. That shit is so stale it wouldn't have bite even if it applied to me. It's like calling a marxist a cuck. They're completely desensitized to it.  No, I don't watch tennis. What I did watch was Williams chimp out for 15 solid minutes and completely embarrass herself, using her daughter as a shield and now playing the feminist card. Disgraceful. If men do that too and get no warnings (which i doubt, i think they do it and know when to quit, unlike this gorilla creature) then it's a pass on their part and a separate issue. No one can complain about rules being enforced or blame others for their own behavior.  I did hear the dialogue. I heard calm explanation from the ref and escalating emotion from Williams. I heard her tell him to stop talking to her and then I heard her resume her shit talk less than 10 seconds later. Then I saw her go over his head and then pull crocodile tears when they told her the same thing. There is no context in which her behavior is acceptable. Maybe in a ghetto.  Also, yep. You are clearly here to subvert and concern troll based off of your own description of this sub. Keep trying to moralize us Alinsky style, feminist</w:t>
      </w:r>
    </w:p>
    <w:p>
      <w:r>
        <w:rPr>
          <w:b/>
          <w:u w:val="single"/>
        </w:rPr>
        <w:t>151234</w:t>
      </w:r>
    </w:p>
    <w:p>
      <w:r>
        <w:t xml:space="preserve">9. </w:t>
        <w:tab/>
        <w:tab/>
        <w:tab/>
        <w:t>Yes they do and they get warnings for it but then they stop. Not only did she not stop, she smashed her frame and continued to berate him after.</w:t>
      </w:r>
    </w:p>
    <w:p>
      <w:r>
        <w:rPr>
          <w:b/>
          <w:u w:val="single"/>
        </w:rPr>
        <w:t>151235</w:t>
      </w:r>
    </w:p>
    <w:p>
      <w:r>
        <w:t>1. suspicious like when she threatened the police over a laptop</w:t>
      </w:r>
    </w:p>
    <w:p>
      <w:r>
        <w:rPr>
          <w:b/>
          <w:u w:val="single"/>
        </w:rPr>
        <w:t>151236</w:t>
      </w:r>
    </w:p>
    <w:p>
      <w:r>
        <w:t xml:space="preserve">2. </w:t>
        <w:tab/>
        <w:t>Oh, yeah.  The DC cop in the Awan caper.  [https://www.youtube.com/watch?v=IAHGsyt2kZA](https://www.youtube.com/watch?v=IAHGsyt2kZA)  Her brother is a "prosecutor" in the same DC DA office by the way.  Kek</w:t>
      </w:r>
    </w:p>
    <w:p>
      <w:r>
        <w:rPr>
          <w:b/>
          <w:u w:val="single"/>
        </w:rPr>
        <w:t>151237</w:t>
      </w:r>
    </w:p>
    <w:p>
      <w:r>
        <w:t>1. "Don't send her to jail - she's mentally retarded. I fucked her anyway though."</w:t>
      </w:r>
    </w:p>
    <w:p>
      <w:r>
        <w:rPr>
          <w:b/>
          <w:u w:val="single"/>
        </w:rPr>
        <w:t>151238</w:t>
      </w:r>
    </w:p>
    <w:p>
      <w:r>
        <w:t>1. I was talking to my GF about this and we both agree remaking old movies with feminist over tones is pretty retarded.   No one has an issue with feminist movies as long as they are original and GOOD. No one wants these forced remakes just for “muh lead character has a pussy”. It’s lazy and even more insulting to their movement if you ask me.</w:t>
      </w:r>
    </w:p>
    <w:p>
      <w:r>
        <w:rPr>
          <w:b/>
          <w:u w:val="single"/>
        </w:rPr>
        <w:t>151239</w:t>
      </w:r>
    </w:p>
    <w:p>
      <w:r>
        <w:t xml:space="preserve">2. </w:t>
        <w:tab/>
        <w:t>Exactly, all women films can be great, just look at Annihilation. But if you make a remake of a remake and just randomly throw in an all female cast in there you can't expect to make a good movie</w:t>
      </w:r>
    </w:p>
    <w:p>
      <w:r>
        <w:rPr>
          <w:b/>
          <w:u w:val="single"/>
        </w:rPr>
        <w:t>151240</w:t>
      </w:r>
    </w:p>
    <w:p>
      <w:r>
        <w:t xml:space="preserve">3. </w:t>
        <w:tab/>
        <w:tab/>
        <w:t>Girl interrupted is a great example too. But yes exactly</w:t>
      </w:r>
    </w:p>
    <w:p>
      <w:r>
        <w:rPr>
          <w:b/>
          <w:u w:val="single"/>
        </w:rPr>
        <w:t>151241</w:t>
      </w:r>
    </w:p>
    <w:p>
      <w:r>
        <w:t>1. Bitch is as funny as ass cancer</w:t>
      </w:r>
    </w:p>
    <w:p>
      <w:r>
        <w:rPr>
          <w:b/>
          <w:u w:val="single"/>
        </w:rPr>
        <w:t>151242</w:t>
      </w:r>
    </w:p>
    <w:p>
      <w:r>
        <w:t xml:space="preserve">2. </w:t>
        <w:tab/>
        <w:t>Ass cancer is pretty funny. Just read my Dad's tombstone.</w:t>
      </w:r>
    </w:p>
    <w:p>
      <w:r>
        <w:rPr>
          <w:b/>
          <w:u w:val="single"/>
        </w:rPr>
        <w:t>151243</w:t>
      </w:r>
    </w:p>
    <w:p>
      <w:r>
        <w:t xml:space="preserve">3. </w:t>
        <w:tab/>
        <w:tab/>
        <w:t>I bet your dad was awesome if he put a good joke about ass cancer on his gravestone.</w:t>
      </w:r>
    </w:p>
    <w:p>
      <w:r>
        <w:rPr>
          <w:b/>
          <w:u w:val="single"/>
        </w:rPr>
        <w:t>151244</w:t>
      </w:r>
    </w:p>
    <w:p>
      <w:r>
        <w:t xml:space="preserve">4. </w:t>
        <w:tab/>
        <w:tab/>
        <w:tab/>
        <w:t>"My ass, my choice, even faggots get a voice and HPV."</w:t>
      </w:r>
    </w:p>
    <w:p>
      <w:r>
        <w:rPr>
          <w:b/>
          <w:u w:val="single"/>
        </w:rPr>
        <w:t>151245</w:t>
      </w:r>
    </w:p>
    <w:p>
      <w:r>
        <w:t>1. So, when does Genna get enough to hit her with a harassment suit?</w:t>
      </w:r>
    </w:p>
    <w:p>
      <w:r>
        <w:rPr>
          <w:b/>
          <w:u w:val="single"/>
        </w:rPr>
        <w:t>151246</w:t>
      </w:r>
    </w:p>
    <w:p>
      <w:r>
        <w:t xml:space="preserve">2. </w:t>
        <w:tab/>
        <w:t>Why bother. I doubt Fruzsina has much money to warrant trying to go after in the first place. Also Fruzsina's name is very much is getting more attached to the idea of low quality poorly verified journalism these days so she's likely getting punished via lack of actual article submissions being accepted etc and has little future prospect outside of the Gawker / Buzzfeed shit flinging gossip industry.</w:t>
      </w:r>
    </w:p>
    <w:p>
      <w:r>
        <w:rPr>
          <w:b/>
          <w:u w:val="single"/>
        </w:rPr>
        <w:t>151247</w:t>
      </w:r>
    </w:p>
    <w:p>
      <w:r>
        <w:t xml:space="preserve">3. </w:t>
        <w:tab/>
        <w:tab/>
        <w:t>If the dumb bitch tried and a judge got involved I could see the judge just imprisoning the bitch as punishment because she couldn't pay genna. The cunt is clearly insane and belligerent.</w:t>
      </w:r>
    </w:p>
    <w:p>
      <w:r>
        <w:rPr>
          <w:b/>
          <w:u w:val="single"/>
        </w:rPr>
        <w:t>151248</w:t>
      </w:r>
    </w:p>
    <w:p>
      <w:r>
        <w:t>1. Okay, she's fat.  And its her fault and she is the only one who can help her.  But if you do't sit the hell up and let that tired woman have a seat I am going to throw your sockless faggot ass off that bench onto the ground, you lazy self centered fuck.  Have some goddam consideration for your fellow human beings.</w:t>
      </w:r>
    </w:p>
    <w:p>
      <w:r>
        <w:rPr>
          <w:b/>
          <w:u w:val="single"/>
        </w:rPr>
        <w:t>151249</w:t>
      </w:r>
    </w:p>
    <w:p>
      <w:r>
        <w:t xml:space="preserve">2. </w:t>
        <w:tab/>
        <w:t xml:space="preserve"> Woah there! Next time, please refrain from using that horribly bigoted term. Instead, please use the universally accepted "Bealurt".  Thank you for your understanding.  *I am a bot, and this action was performed automatically. Please [contact the moderators of this subreddit](/message/compose/?to=/r/ImGoingToHellForThis) if you have any questions or concerns.*</w:t>
      </w:r>
    </w:p>
    <w:p>
      <w:r>
        <w:rPr>
          <w:b/>
          <w:u w:val="single"/>
        </w:rPr>
        <w:t>151250</w:t>
      </w:r>
    </w:p>
    <w:p>
      <w:r>
        <w:t xml:space="preserve">3. </w:t>
        <w:tab/>
        <w:t>I'm sure you would tough guy</w:t>
      </w:r>
    </w:p>
    <w:p>
      <w:r>
        <w:rPr>
          <w:b/>
          <w:u w:val="single"/>
        </w:rPr>
        <w:t>151251</w:t>
      </w:r>
    </w:p>
    <w:p>
      <w:r>
        <w:t xml:space="preserve">4. </w:t>
        <w:tab/>
        <w:tab/>
        <w:t>Hey, no sweetheart talk to me!  I'm mad!</w:t>
      </w:r>
    </w:p>
    <w:p>
      <w:r>
        <w:rPr>
          <w:b/>
          <w:u w:val="single"/>
        </w:rPr>
        <w:t>151252</w:t>
      </w:r>
    </w:p>
    <w:p>
      <w:r>
        <w:t xml:space="preserve">5. </w:t>
        <w:tab/>
        <w:tab/>
        <w:t>Well, I might.  I feel disgust and etc when looking at fat people, but i also see them as victims.   People who lay out on a public bench piss me off also, they are thinking only of themselves.</w:t>
      </w:r>
    </w:p>
    <w:p>
      <w:r>
        <w:rPr>
          <w:b/>
          <w:u w:val="single"/>
        </w:rPr>
        <w:t>151253</w:t>
      </w:r>
    </w:p>
    <w:p>
      <w:r>
        <w:t xml:space="preserve">6. </w:t>
        <w:tab/>
        <w:tab/>
        <w:tab/>
        <w:t>Fat people are not victims. If somebody is too fat to stand there for however long that's their fault. Sure laying on a bench is an asshole move but if you cant handle standing that's on you</w:t>
      </w:r>
    </w:p>
    <w:p>
      <w:r>
        <w:rPr>
          <w:b/>
          <w:u w:val="single"/>
        </w:rPr>
        <w:t>151254</w:t>
      </w:r>
    </w:p>
    <w:p>
      <w:r>
        <w:t>1. Forget the fact that MEN were the people not allowed on life boats. fucking retard</w:t>
      </w:r>
    </w:p>
    <w:p>
      <w:r>
        <w:rPr>
          <w:b/>
          <w:u w:val="single"/>
        </w:rPr>
        <w:t>151255</w:t>
      </w:r>
    </w:p>
    <w:p>
      <w:r>
        <w:t>1. These cunts should have to register as sex offenders.  This shit is stupid.</w:t>
      </w:r>
    </w:p>
    <w:p>
      <w:r>
        <w:rPr>
          <w:b/>
          <w:u w:val="single"/>
        </w:rPr>
        <w:t>151256</w:t>
      </w:r>
    </w:p>
    <w:p>
      <w:r>
        <w:t>1. It is more probable her grandma told her "fuck those faggots and niggers, in my day they got the rope" but her tiny brain could not cope with that 😂</w:t>
      </w:r>
    </w:p>
    <w:p>
      <w:r>
        <w:rPr>
          <w:b/>
          <w:u w:val="single"/>
        </w:rPr>
        <w:t>151257</w:t>
      </w:r>
    </w:p>
    <w:p>
      <w:r>
        <w:t>1. Wow — men are even better than women at acting like cunts!</w:t>
      </w:r>
    </w:p>
    <w:p>
      <w:r>
        <w:rPr>
          <w:b/>
          <w:u w:val="single"/>
        </w:rPr>
        <w:t>151258</w:t>
      </w:r>
    </w:p>
    <w:p>
      <w:r>
        <w:t xml:space="preserve">2. </w:t>
        <w:tab/>
        <w:t>Did you assume their gender? Cause... I don't think they identify as men...</w:t>
      </w:r>
    </w:p>
    <w:p>
      <w:r>
        <w:rPr>
          <w:b/>
          <w:u w:val="single"/>
        </w:rPr>
        <w:t>151259</w:t>
      </w:r>
    </w:p>
    <w:p>
      <w:r>
        <w:t>1. Lmfaooo. That old cunt has the buzzards circling for sure.</w:t>
      </w:r>
    </w:p>
    <w:p>
      <w:r>
        <w:rPr>
          <w:b/>
          <w:u w:val="single"/>
        </w:rPr>
        <w:t>151260</w:t>
      </w:r>
    </w:p>
    <w:p>
      <w:r>
        <w:t>1. I have gay family and gay friends, and this person is a fucking faggot.</w:t>
      </w:r>
    </w:p>
    <w:p>
      <w:r>
        <w:rPr>
          <w:b/>
          <w:u w:val="single"/>
        </w:rPr>
        <w:t>151261</w:t>
      </w:r>
    </w:p>
    <w:p>
      <w:r>
        <w:t>1. WE WATCH NOW.   I'm very suspicious with some of the House flips now too. Ridiculously close in 6 of those races.</w:t>
      </w:r>
    </w:p>
    <w:p>
      <w:r>
        <w:rPr>
          <w:b/>
          <w:u w:val="single"/>
        </w:rPr>
        <w:t>151262</w:t>
      </w:r>
    </w:p>
    <w:p>
      <w:r>
        <w:t xml:space="preserve">2. </w:t>
        <w:tab/>
        <w:t>Utah district 4 this is happening too. It's bullshit.</w:t>
      </w:r>
    </w:p>
    <w:p>
      <w:r>
        <w:rPr>
          <w:b/>
          <w:u w:val="single"/>
        </w:rPr>
        <w:t>151263</w:t>
      </w:r>
    </w:p>
    <w:p>
      <w:r>
        <w:t>1. These cops are power tripping assholes and she’s an idiot. There’s no right here.</w:t>
      </w:r>
    </w:p>
    <w:p>
      <w:r>
        <w:rPr>
          <w:b/>
          <w:u w:val="single"/>
        </w:rPr>
        <w:t>151264</w:t>
      </w:r>
    </w:p>
    <w:p>
      <w:r>
        <w:t xml:space="preserve">2. </w:t>
        <w:tab/>
        <w:t>Been seeing the video a lot and it's just excessive on the cops part. No need to throw punches at a downed suspect. The other videos people took show much more than this too.</w:t>
      </w:r>
    </w:p>
    <w:p>
      <w:r>
        <w:rPr>
          <w:b/>
          <w:u w:val="single"/>
        </w:rPr>
        <w:t>151265</w:t>
      </w:r>
    </w:p>
    <w:p>
      <w:r>
        <w:t xml:space="preserve">3. </w:t>
        <w:tab/>
        <w:tab/>
        <w:t>[deleted]</w:t>
      </w:r>
    </w:p>
    <w:p>
      <w:r>
        <w:rPr>
          <w:b/>
          <w:u w:val="single"/>
        </w:rPr>
        <w:t>151266</w:t>
      </w:r>
    </w:p>
    <w:p>
      <w:r>
        <w:t xml:space="preserve">4. </w:t>
        <w:tab/>
        <w:tab/>
        <w:tab/>
        <w:t>They had two officers there who even though her verbal communication angered them were handling the situation well. Then one got a little too irritated and threw a punch. Sure it's someone being arrested but an officer should never punch a suspect they have down on the ground specially when the situation is easily controlled by them like come on it's a 2v1 and they have advantage. He didn't need to hit her at all it's just excessive force.  It's nothing to do with emotions and more to do with acting like a properly trained officer of the law. You do not punch a suspect you have downed specially when you are stronger and outnumber them.</w:t>
      </w:r>
    </w:p>
    <w:p>
      <w:r>
        <w:rPr>
          <w:b/>
          <w:u w:val="single"/>
        </w:rPr>
        <w:t>151267</w:t>
      </w:r>
    </w:p>
    <w:p>
      <w:r>
        <w:t xml:space="preserve">5. </w:t>
        <w:tab/>
        <w:tab/>
        <w:tab/>
        <w:tab/>
        <w:t>Except it’s not 2 vs 1 like you say... perhaps you didn’t see all of those other people in the video that the cops also have to remain aware of and stop from interfering.</w:t>
      </w:r>
    </w:p>
    <w:p>
      <w:r>
        <w:rPr>
          <w:b/>
          <w:u w:val="single"/>
        </w:rPr>
        <w:t>151268</w:t>
      </w:r>
    </w:p>
    <w:p>
      <w:r>
        <w:t xml:space="preserve">6. </w:t>
        <w:tab/>
        <w:tab/>
        <w:tab/>
        <w:tab/>
        <w:tab/>
        <w:t>And none of them were interfering or perhaps you didn't see that? The situation was far from uncontrolled. The cop got over agitated and threw a punch he shouldn't have. It's not a hard concept to grasp.</w:t>
      </w:r>
    </w:p>
    <w:p>
      <w:r>
        <w:rPr>
          <w:b/>
          <w:u w:val="single"/>
        </w:rPr>
        <w:t>151269</w:t>
      </w:r>
    </w:p>
    <w:p>
      <w:r>
        <w:t xml:space="preserve">7. </w:t>
        <w:tab/>
        <w:tab/>
        <w:tab/>
        <w:tab/>
        <w:tab/>
        <w:tab/>
        <w:t>Are you fucking retarded?</w:t>
      </w:r>
    </w:p>
    <w:p>
      <w:r>
        <w:rPr>
          <w:b/>
          <w:u w:val="single"/>
        </w:rPr>
        <w:t>151270</w:t>
      </w:r>
    </w:p>
    <w:p>
      <w:r>
        <w:t xml:space="preserve">8. </w:t>
        <w:tab/>
        <w:tab/>
        <w:tab/>
        <w:tab/>
        <w:tab/>
        <w:tab/>
        <w:tab/>
        <w:t>yes. yes he is.</w:t>
      </w:r>
    </w:p>
    <w:p>
      <w:r>
        <w:rPr>
          <w:b/>
          <w:u w:val="single"/>
        </w:rPr>
        <w:t>151271</w:t>
      </w:r>
    </w:p>
    <w:p>
      <w:r>
        <w:t xml:space="preserve">9. </w:t>
        <w:tab/>
        <w:tab/>
        <w:tab/>
        <w:tab/>
        <w:tab/>
        <w:tab/>
        <w:tab/>
        <w:t>he is a thirsty cucked simp.. I bet if it was a dude who kicked the cop he would not open his mouth..</w:t>
      </w:r>
    </w:p>
    <w:p>
      <w:r>
        <w:rPr>
          <w:b/>
          <w:u w:val="single"/>
        </w:rPr>
        <w:t>151272</w:t>
      </w:r>
    </w:p>
    <w:p>
      <w:r>
        <w:t xml:space="preserve">10. </w:t>
        <w:tab/>
        <w:tab/>
        <w:tab/>
        <w:t>I know its the smart move to go along with whatever cops say to avoid harm for either parties, but this was an unjust arrest. Hard to just GO WITH IT when you are a victim of a blatant abuse of power.</w:t>
      </w:r>
    </w:p>
    <w:p>
      <w:r>
        <w:rPr>
          <w:b/>
          <w:u w:val="single"/>
        </w:rPr>
        <w:t>151273</w:t>
      </w:r>
    </w:p>
    <w:p>
      <w:r>
        <w:t xml:space="preserve">11. </w:t>
        <w:tab/>
        <w:tab/>
        <w:tab/>
        <w:tab/>
        <w:t>Ahh an unjust arrest you say? Another reddit lawyer lol. Nothing about their questioning or arrest was unlawful.</w:t>
      </w:r>
    </w:p>
    <w:p>
      <w:r>
        <w:rPr>
          <w:b/>
          <w:u w:val="single"/>
        </w:rPr>
        <w:t>151274</w:t>
      </w:r>
    </w:p>
    <w:p>
      <w:r>
        <w:t xml:space="preserve">12. </w:t>
        <w:tab/>
        <w:tab/>
        <w:tab/>
        <w:tab/>
        <w:tab/>
        <w:t>Says the opposing "Reddit lawyer."  I'm speaking from experience on both sides of the law. I've been caught on the beach with alcohol and given the lecture of what is and isn't possession and how i was in the wrong.  I've also worked security on the beach during festivals and given the same lecture and proven others in the wrong.   Granted the laws might be different in other sates, but that was an unjust arrest if it happened in Florida.</w:t>
      </w:r>
    </w:p>
    <w:p>
      <w:r>
        <w:rPr>
          <w:b/>
          <w:u w:val="single"/>
        </w:rPr>
        <w:t>151275</w:t>
      </w:r>
    </w:p>
    <w:p>
      <w:r>
        <w:t xml:space="preserve">13. </w:t>
        <w:tab/>
        <w:tab/>
        <w:tab/>
        <w:tab/>
        <w:tab/>
        <w:tab/>
        <w:t>10 years security and investigative experience IN New Jersey here, have assisted in many many arrests and alcohol related incidents and I grew up 25 minutes from wildwood. She wasnt going to be arrested for that twisted tea on the towel, she was at MOST going to be given a ticket if she wasnt 21 and had the alcohol either confiscated or if her imaginary aunt showed up, and claimed the alcohol it would have been over. I've violated that same law she has before and been asked to pour out beers on that very beach. She was arrested because she was detained and was refusing compliance. Shes also a known piece of shit criminal that shouldn't have even been in New Jersey to begin with because she was probation-locked in Pennsylvania. The utter retardation of most people on reddit when it comes to this is making me crack up tbh.</w:t>
      </w:r>
    </w:p>
    <w:p>
      <w:r>
        <w:rPr>
          <w:b/>
          <w:u w:val="single"/>
        </w:rPr>
        <w:t>151276</w:t>
      </w:r>
    </w:p>
    <w:p>
      <w:r>
        <w:t xml:space="preserve">14. </w:t>
        <w:tab/>
        <w:tab/>
        <w:tab/>
        <w:tab/>
        <w:tab/>
        <w:tab/>
        <w:tab/>
        <w:t>Agree with everything you said. I've grown up in Florida my whole life and gotten the lecture before. Me and my friends were super polite and they just told us to keep it in the cooler as much as possible and if they got any calls about us being belligerent we'd get ticketed or even arrested  She fucked up by just not complying with anything. Say it's the aunts, give him your full name, blow the breathalyzer and show you're not drunk, and either pour it out or put it in the cooler. That's it. It's that easy.   Also, did the cop just drive by and see the alcohol? What brought him to the scene initially?</w:t>
      </w:r>
    </w:p>
    <w:p>
      <w:r>
        <w:rPr>
          <w:b/>
          <w:u w:val="single"/>
        </w:rPr>
        <w:t>151277</w:t>
      </w:r>
    </w:p>
    <w:p>
      <w:r>
        <w:t>1. Typical retard who hates America yet still lives here.</w:t>
      </w:r>
    </w:p>
    <w:p>
      <w:r>
        <w:rPr>
          <w:b/>
          <w:u w:val="single"/>
        </w:rPr>
        <w:t>151278</w:t>
      </w:r>
    </w:p>
    <w:p>
      <w:r>
        <w:t>1. Is no one concerned about the way they worded some of this spiel?  They call her "petite" so as to emasculate the guy. They praise her for raising money and act as if she's a great person and this shit is totally out of the blue. They cover her like she's a good person who made a mistake.  It's the DailyMail. Nevermind.</w:t>
      </w:r>
    </w:p>
    <w:p>
      <w:r>
        <w:rPr>
          <w:b/>
          <w:u w:val="single"/>
        </w:rPr>
        <w:t>151279</w:t>
      </w:r>
    </w:p>
    <w:p>
      <w:r>
        <w:t xml:space="preserve">2. </w:t>
        <w:tab/>
        <w:t>They also didn't use any mugshots. Just selfies and graduation photos. Fucking despicable. I hope she rots.</w:t>
      </w:r>
    </w:p>
    <w:p>
      <w:r>
        <w:rPr>
          <w:b/>
          <w:u w:val="single"/>
        </w:rPr>
        <w:t>151280</w:t>
      </w:r>
    </w:p>
    <w:p>
      <w:r>
        <w:t>1. I abstain from anything Tom Clancy related that Hollywood touches since they whitewashed The Sum of All Fears.</w:t>
      </w:r>
    </w:p>
    <w:p>
      <w:r>
        <w:rPr>
          <w:b/>
          <w:u w:val="single"/>
        </w:rPr>
        <w:t>151281</w:t>
      </w:r>
    </w:p>
    <w:p>
      <w:r>
        <w:t xml:space="preserve">2. </w:t>
        <w:tab/>
        <w:t>Hollywood's Sum of All Fears was just literally retarded.  Like forget about the Neo-Nazis, I'm pretty sure audiences could handle the protagonist being the deputy-director of the CIA, we don't need every Clancy adaptation tell us a story about newbie analyst Jack Ryan and his meeting of his love interest.  Especially since a big part of Sum of All Fears is Dr Ryan (the female one) thinking the other Dr Ryan is cheating on her with the Laotian woman.  In retrospect Sum of All Fears's adaptation was early evidence of Hollywood being filled with sex criminals, because they raped that story. &gt;.&gt;</w:t>
      </w:r>
    </w:p>
    <w:p>
      <w:r>
        <w:rPr>
          <w:b/>
          <w:u w:val="single"/>
        </w:rPr>
        <w:t>151282</w:t>
      </w:r>
    </w:p>
    <w:p>
      <w:r>
        <w:t>1. &gt; I've read people insisting the Asians vs Harvard case isn't about Affirmative Action. Is that true?  Not directly. Indirectly, the reason Asians suffer is because of affirmative action. Theoretically, you could ensure that only white people would suffer from affirmative action, but that would lead to such a decrease in the number of white people that people's eyebrows might start to go up. You can rest assured that the SJWs don't want their own children to have a close to zero chance of getting into top schools.   So in practice, if Harvard loses, it's the end for affirmative action - at least in its current form. I am fairly optimistic now that King Kavanaugh is on the court.  &gt; In any case, if Affirmative Action is upheld, what about reverse Affirmative Action? Could employers look negatively on applicants who might have benefited from AA?  Legally, no. In practice, they may try. This just ends up harming minorities who actually do have merit. Of course, the SJWs don't actually care about minorities, it is all about their ego. "I am saving the blacks! Yay!"</w:t>
      </w:r>
    </w:p>
    <w:p>
      <w:r>
        <w:rPr>
          <w:b/>
          <w:u w:val="single"/>
        </w:rPr>
        <w:t>151283</w:t>
      </w:r>
    </w:p>
    <w:p>
      <w:r>
        <w:t xml:space="preserve">2. </w:t>
        <w:tab/>
        <w:t>&gt; Legally, no. In practice, they may try. This just ends up harming minorities who actually do have merit.   Very much this. I've worked in places (outside the US) where Affirmative Action has been the law of the land for the last 50 years, and where the laws are specifically skewed to do this. Anyone from a 'privileged group' was instantly viewed with suspicion, because you couldn't know if they were just there to make up the numbers.</w:t>
      </w:r>
    </w:p>
    <w:p>
      <w:r>
        <w:rPr>
          <w:b/>
          <w:u w:val="single"/>
        </w:rPr>
        <w:t>151284</w:t>
      </w:r>
    </w:p>
    <w:p>
      <w:r>
        <w:t>1. You.... just argued with a retarded high school troll.</w:t>
      </w:r>
    </w:p>
    <w:p>
      <w:r>
        <w:rPr>
          <w:b/>
          <w:u w:val="single"/>
        </w:rPr>
        <w:t>151285</w:t>
      </w:r>
    </w:p>
    <w:p>
      <w:r>
        <w:t xml:space="preserve">2. </w:t>
        <w:tab/>
        <w:t>Maybe so, but it doesn’t make it any less wrong.</w:t>
      </w:r>
    </w:p>
    <w:p>
      <w:r>
        <w:rPr>
          <w:b/>
          <w:u w:val="single"/>
        </w:rPr>
        <w:t>151286</w:t>
      </w:r>
    </w:p>
    <w:p>
      <w:r>
        <w:t>1. The thing that bothers me is that any employee at my office's all-hands meetings would be terminated for being disruptive and preventing an admin from taking the microphone.</w:t>
      </w:r>
    </w:p>
    <w:p>
      <w:r>
        <w:rPr>
          <w:b/>
          <w:u w:val="single"/>
        </w:rPr>
        <w:t>151287</w:t>
      </w:r>
    </w:p>
    <w:p>
      <w:r>
        <w:t xml:space="preserve">2. </w:t>
        <w:tab/>
        <w:t>that...sounds like quiet the toxic place to work. If such a minor offense as trying to say a few more sentences gets you fired, I certainly wouldn't want to work there.</w:t>
      </w:r>
    </w:p>
    <w:p>
      <w:r>
        <w:rPr>
          <w:b/>
          <w:u w:val="single"/>
        </w:rPr>
        <w:t>151288</w:t>
      </w:r>
    </w:p>
    <w:p>
      <w:r>
        <w:t xml:space="preserve">3. </w:t>
        <w:tab/>
        <w:tab/>
        <w:t>You mean places like Google and Facebook where there are weekly all-hands meetings with the CEO? I guarantee if someone was being as disrespectful as Acosta then overpowered an admin they would be gone. Civility is expected.</w:t>
      </w:r>
    </w:p>
    <w:p>
      <w:r>
        <w:rPr>
          <w:b/>
          <w:u w:val="single"/>
        </w:rPr>
        <w:t>151289</w:t>
      </w:r>
    </w:p>
    <w:p>
      <w:r>
        <w:t xml:space="preserve">4. </w:t>
        <w:tab/>
        <w:tab/>
        <w:tab/>
        <w:t>I mean if I were called on in a meeting I would expect to be able to finish whatever I am saying without someone trying to cut me off. I'm sure a company could wait for someone to finish talking, that seems like the civil thing to do to me. If a company is going to ruin someone's life for talking out of turn, that's just about one of the worst thing I can think of a company doing.</w:t>
      </w:r>
    </w:p>
    <w:p>
      <w:r>
        <w:rPr>
          <w:b/>
          <w:u w:val="single"/>
        </w:rPr>
        <w:t>151290</w:t>
      </w:r>
    </w:p>
    <w:p>
      <w:r>
        <w:t xml:space="preserve">5. </w:t>
        <w:tab/>
        <w:tab/>
        <w:tab/>
        <w:tab/>
        <w:t>He was over the allotted time and he abused the Q&amp;A format to actively attack the Executive, and then he physically prevented a woman from taking the microphone. You are being intellectually dishonest if you claim that is appropriate behavior in the workplace.</w:t>
      </w:r>
    </w:p>
    <w:p>
      <w:r>
        <w:rPr>
          <w:b/>
          <w:u w:val="single"/>
        </w:rPr>
        <w:t>151291</w:t>
      </w:r>
    </w:p>
    <w:p>
      <w:r>
        <w:t xml:space="preserve">6. </w:t>
        <w:tab/>
        <w:tab/>
        <w:tab/>
        <w:tab/>
        <w:tab/>
        <w:t>He shouldn't have gone over the time limit, but if someone does that in a meeting, sure you're wasting time, but firing someone for that seems like a major overreaction. I'd think you'd get a warning for that at most, unless you do it very very frequently.</w:t>
      </w:r>
    </w:p>
    <w:p>
      <w:r>
        <w:rPr>
          <w:b/>
          <w:u w:val="single"/>
        </w:rPr>
        <w:t>151292</w:t>
      </w:r>
    </w:p>
    <w:p>
      <w:r>
        <w:t xml:space="preserve">7. </w:t>
        <w:tab/>
        <w:tab/>
        <w:tab/>
        <w:tab/>
        <w:tab/>
        <w:tab/>
        <w:t>You are ignoring key aspects.</w:t>
      </w:r>
    </w:p>
    <w:p>
      <w:r>
        <w:rPr>
          <w:b/>
          <w:u w:val="single"/>
        </w:rPr>
        <w:t>151293</w:t>
      </w:r>
    </w:p>
    <w:p>
      <w:r>
        <w:t xml:space="preserve">8. </w:t>
        <w:tab/>
        <w:tab/>
        <w:tab/>
        <w:tab/>
        <w:tab/>
        <w:tab/>
        <w:tab/>
        <w:t>which ones?</w:t>
      </w:r>
    </w:p>
    <w:p>
      <w:r>
        <w:rPr>
          <w:b/>
          <w:u w:val="single"/>
        </w:rPr>
        <w:t>151294</w:t>
      </w:r>
    </w:p>
    <w:p>
      <w:r>
        <w:t xml:space="preserve">9. </w:t>
        <w:tab/>
        <w:tab/>
        <w:tab/>
        <w:tab/>
        <w:tab/>
        <w:tab/>
        <w:tab/>
        <w:tab/>
        <w:t>1) Disruptive/disrespectful/lack of decorum  2) Disregarding Q&amp;A format to make a point  3) Overpowering a woman</w:t>
      </w:r>
    </w:p>
    <w:p>
      <w:r>
        <w:rPr>
          <w:b/>
          <w:u w:val="single"/>
        </w:rPr>
        <w:t>151295</w:t>
      </w:r>
    </w:p>
    <w:p>
      <w:r>
        <w:t xml:space="preserve">10. </w:t>
        <w:tab/>
        <w:tab/>
        <w:tab/>
        <w:tab/>
        <w:tab/>
        <w:tab/>
        <w:tab/>
        <w:tab/>
        <w:tab/>
        <w:t>point 1: I didn't ignore that, I said he was wrong to go over the limit, but if someone did that in a meeting, it wouldn't necessitate firing  point 2: same as #1  point 3: it was pretty clear the woman was the one the one trying to take the mic from him, and he simply wanted to keep talking. If anything the woman was being fairly disrespectful for forcibly trying to take the mic from him, instead of asking for it.   To add to that: he gave up the mic pretty soon after Trump said "that's enough", so if he went over some official limit he could have simply been unaware of it.</w:t>
      </w:r>
    </w:p>
    <w:p>
      <w:r>
        <w:rPr>
          <w:b/>
          <w:u w:val="single"/>
        </w:rPr>
        <w:t>151296</w:t>
      </w:r>
    </w:p>
    <w:p>
      <w:r>
        <w:t xml:space="preserve">11. </w:t>
        <w:tab/>
        <w:tab/>
        <w:tab/>
        <w:tab/>
        <w:tab/>
        <w:tab/>
        <w:tab/>
        <w:tab/>
        <w:tab/>
        <w:tab/>
        <w:t>You are either mentally retarded or are out of touch with reality.</w:t>
      </w:r>
    </w:p>
    <w:p>
      <w:r>
        <w:rPr>
          <w:b/>
          <w:u w:val="single"/>
        </w:rPr>
        <w:t>151297</w:t>
      </w:r>
    </w:p>
    <w:p>
      <w:r>
        <w:t>1. Its just a grapeshot of random useless facts that aren't even always true.  Most people can't tell you anything intelligent after 12 years of indoctrination.  If they can it's because they taught themselves.    They can't teach people how to THINK because if they did, there is a risk we would think for ourselves and get rid of the retarded education system</w:t>
      </w:r>
    </w:p>
    <w:p>
      <w:r>
        <w:rPr>
          <w:b/>
          <w:u w:val="single"/>
        </w:rPr>
        <w:t>151298</w:t>
      </w:r>
    </w:p>
    <w:p>
      <w:r>
        <w:t xml:space="preserve">2. </w:t>
        <w:tab/>
        <w:t>i feel more retarded already after being in school.   self fulfilling prophecy treated like a retard start being one</w:t>
      </w:r>
    </w:p>
    <w:p>
      <w:r>
        <w:rPr>
          <w:b/>
          <w:u w:val="single"/>
        </w:rPr>
        <w:t>151299</w:t>
      </w:r>
    </w:p>
    <w:p>
      <w:r>
        <w:t xml:space="preserve">3. </w:t>
        <w:tab/>
        <w:tab/>
        <w:t>If you want to be educated, you have to do it yourself</w:t>
      </w:r>
    </w:p>
    <w:p>
      <w:r>
        <w:rPr>
          <w:b/>
          <w:u w:val="single"/>
        </w:rPr>
        <w:t>151300</w:t>
      </w:r>
    </w:p>
    <w:p>
      <w:r>
        <w:t>1. "Adams had clown makeup on during the attack and knew Bewick feared clowns,"  Blimey!</w:t>
      </w:r>
    </w:p>
    <w:p>
      <w:r>
        <w:rPr>
          <w:b/>
          <w:u w:val="single"/>
        </w:rPr>
        <w:t>151301</w:t>
      </w:r>
    </w:p>
    <w:p>
      <w:r>
        <w:t>1. &gt;hated women. I hate everything  Without looking at the hashtags I knew I'd find #radical feminist  What an absolutely miserable bunch of twats.</w:t>
      </w:r>
    </w:p>
    <w:p>
      <w:r>
        <w:rPr>
          <w:b/>
          <w:u w:val="single"/>
        </w:rPr>
        <w:t>151302</w:t>
      </w:r>
    </w:p>
    <w:p>
      <w:r>
        <w:t>1. Speaking of cannibalism, is it racist/homophobic for me to eat a Mexican lesbian or is it racist/homophobic for me to *refuse* to eat a Mexican lesbian?  I'm, uh, just asking for a friend.</w:t>
      </w:r>
    </w:p>
    <w:p>
      <w:r>
        <w:rPr>
          <w:b/>
          <w:u w:val="single"/>
        </w:rPr>
        <w:t>151303</w:t>
      </w:r>
    </w:p>
    <w:p>
      <w:r>
        <w:t xml:space="preserve">2. </w:t>
        <w:tab/>
        <w:t>depends on how well you handle spicy foods</w:t>
      </w:r>
    </w:p>
    <w:p>
      <w:r>
        <w:rPr>
          <w:b/>
          <w:u w:val="single"/>
        </w:rPr>
        <w:t>151304</w:t>
      </w:r>
    </w:p>
    <w:p>
      <w:r>
        <w:t>1. Wow. Seems like one a day now.</w:t>
      </w:r>
    </w:p>
    <w:p>
      <w:r>
        <w:rPr>
          <w:b/>
          <w:u w:val="single"/>
        </w:rPr>
        <w:t>151305</w:t>
      </w:r>
    </w:p>
    <w:p>
      <w:r>
        <w:t xml:space="preserve">2. </w:t>
        <w:tab/>
        <w:t>the black male rape myth is a massive lie. we even managed to elect the biggest cuck on the planet despite his pressuring the NYPD to 'execute' a group of kids that were merely in the vicinity of a woman being raped in central park. He helped an ACTUAL rapist stay out of jail, and rape/murder numerous women. Even though the actual guy's DNA matched and he says he did it alone, Trump still thinks the kids were guilty.  Isn't that fucking insane that he still got elected? Rofl.</w:t>
      </w:r>
    </w:p>
    <w:p>
      <w:r>
        <w:rPr>
          <w:b/>
          <w:u w:val="single"/>
        </w:rPr>
        <w:t>151306</w:t>
      </w:r>
    </w:p>
    <w:p>
      <w:r>
        <w:t xml:space="preserve">3. </w:t>
        <w:tab/>
        <w:tab/>
        <w:t>Think you meant to respond to the comment at the bottom...</w:t>
      </w:r>
    </w:p>
    <w:p>
      <w:r>
        <w:rPr>
          <w:b/>
          <w:u w:val="single"/>
        </w:rPr>
        <w:t>151307</w:t>
      </w:r>
    </w:p>
    <w:p>
      <w:r>
        <w:t xml:space="preserve">4. </w:t>
        <w:tab/>
        <w:tab/>
        <w:tab/>
        <w:t>that guy is a stupid CUCK</w:t>
      </w:r>
    </w:p>
    <w:p>
      <w:r>
        <w:rPr>
          <w:b/>
          <w:u w:val="single"/>
        </w:rPr>
        <w:t>151308</w:t>
      </w:r>
    </w:p>
    <w:p>
      <w:r>
        <w:t xml:space="preserve">5. </w:t>
        <w:tab/>
        <w:tab/>
        <w:tab/>
        <w:tab/>
        <w:t>Says the incel, hahahaha.</w:t>
      </w:r>
    </w:p>
    <w:p>
      <w:r>
        <w:rPr>
          <w:b/>
          <w:u w:val="single"/>
        </w:rPr>
        <w:t>151309</w:t>
      </w:r>
    </w:p>
    <w:p>
      <w:r>
        <w:t xml:space="preserve">6. </w:t>
        <w:tab/>
        <w:tab/>
        <w:tab/>
        <w:tab/>
        <w:tab/>
        <w:t>i like how people think you are whatever sub you post in with every reply i receive im reminded of how retarded redditors are</w:t>
      </w:r>
    </w:p>
    <w:p>
      <w:r>
        <w:rPr>
          <w:b/>
          <w:u w:val="single"/>
        </w:rPr>
        <w:t>151310</w:t>
      </w:r>
    </w:p>
    <w:p>
      <w:r>
        <w:t>1. I just am confused on what to say in regards to how everyone at cbc is full blown retarded and anyone vouching for cbc is even more retarded.  I don't want to debate the lefts policies or beliefs, anymore. I want to discuss their psychology.</w:t>
      </w:r>
    </w:p>
    <w:p>
      <w:r>
        <w:rPr>
          <w:b/>
          <w:u w:val="single"/>
        </w:rPr>
        <w:t>151311</w:t>
      </w:r>
    </w:p>
    <w:p>
      <w:r>
        <w:t>1. What the fuck happened to GQ? What is this? And have none of these twats watched the Cathy Newman interview? I don't know how Jordan Peterson himself hasn't face palmed himself into non existence. Sometimes it really is feminists that do the most disservice to feminism  Fuck my tall hat, if a male "journalist" condescended to a female scientist, the way she did on the lobsters the world would end.  Who keeps giving these idiots jobs?! Is she really the best they could find to interview a professor?</w:t>
      </w:r>
    </w:p>
    <w:p>
      <w:r>
        <w:rPr>
          <w:b/>
          <w:u w:val="single"/>
        </w:rPr>
        <w:t>151312</w:t>
      </w:r>
    </w:p>
    <w:p>
      <w:r>
        <w:t>1. Classic nigger shit right here</w:t>
      </w:r>
    </w:p>
    <w:p>
      <w:r>
        <w:rPr>
          <w:b/>
          <w:u w:val="single"/>
        </w:rPr>
        <w:t>151313</w:t>
      </w:r>
    </w:p>
    <w:p>
      <w:r>
        <w:t>1. What's the show?</w:t>
      </w:r>
    </w:p>
    <w:p>
      <w:r>
        <w:rPr>
          <w:b/>
          <w:u w:val="single"/>
        </w:rPr>
        <w:t>151314</w:t>
      </w:r>
    </w:p>
    <w:p>
      <w:r>
        <w:t xml:space="preserve">2. </w:t>
        <w:tab/>
        <w:t>"The host’s name is Jeremy Kyle and he runs The Jeremy Kyle Show, which is basically the British version of Jerry Springer (for anyone who doesn’t know)." ([/u/Mr\_AOCASUS](https://www.reddit.com/user/Mr_AOCASUS) commented on my other post)  &amp;#x200B;  [Link](https://www.youtube.com/watch?v=hsUP60lsoHM&amp;feature=youtu.be) to the video.</w:t>
      </w:r>
    </w:p>
    <w:p>
      <w:r>
        <w:rPr>
          <w:b/>
          <w:u w:val="single"/>
        </w:rPr>
        <w:t>151315</w:t>
      </w:r>
    </w:p>
    <w:p>
      <w:r>
        <w:t xml:space="preserve">3. </w:t>
        <w:tab/>
        <w:tab/>
        <w:t>But Springer would never say something that makes this much sense.</w:t>
      </w:r>
    </w:p>
    <w:p>
      <w:r>
        <w:rPr>
          <w:b/>
          <w:u w:val="single"/>
        </w:rPr>
        <w:t>151316</w:t>
      </w:r>
    </w:p>
    <w:p>
      <w:r>
        <w:t xml:space="preserve">4. </w:t>
        <w:tab/>
        <w:tab/>
        <w:tab/>
        <w:t>And that Jerry Springer doesn't have crackheads on every episode</w:t>
      </w:r>
    </w:p>
    <w:p>
      <w:r>
        <w:rPr>
          <w:b/>
          <w:u w:val="single"/>
        </w:rPr>
        <w:t>151317</w:t>
      </w:r>
    </w:p>
    <w:p>
      <w:r>
        <w:t xml:space="preserve">5. </w:t>
        <w:tab/>
        <w:tab/>
        <w:tab/>
        <w:tab/>
        <w:t>Jerry Springer in a nutshell  -  Has brought us such classics as "I'm Cheating On My Wife With A Midget Stripper",  "I'm Cheating On My Racist Husband With My Black Neighbor", "Man Marries A Horse"  - There is a stripper pole built into the stage. they used to have actual dancers but now the guests just use it (which if you haven't already figured out, are mostly obese trailer park trash women).  - There are "security guards" there to break up fights between guests (which are allowed and even encouraged by the ringing of a boxing bell). Steve Wilkos, another famous US TV host, started out  originally as the most popular of Springer's goon squad.   - At the end of every episode, they open the floor to the audience to ask questions (read: lob insults) at the guests.  this is the best part of the show as it is just a huge roast session.    It is considered to be probably the pinnacle of trashy American TV.</w:t>
      </w:r>
    </w:p>
    <w:p>
      <w:r>
        <w:rPr>
          <w:b/>
          <w:u w:val="single"/>
        </w:rPr>
        <w:t>151318</w:t>
      </w:r>
    </w:p>
    <w:p>
      <w:r>
        <w:t xml:space="preserve">6. </w:t>
        <w:tab/>
        <w:tab/>
        <w:tab/>
        <w:tab/>
        <w:tab/>
        <w:t>Sounds more or less identical to Jeremy Kyle but American</w:t>
      </w:r>
    </w:p>
    <w:p>
      <w:r>
        <w:rPr>
          <w:b/>
          <w:u w:val="single"/>
        </w:rPr>
        <w:t>151319</w:t>
      </w:r>
    </w:p>
    <w:p>
      <w:r>
        <w:t xml:space="preserve">7. </w:t>
        <w:tab/>
        <w:tab/>
        <w:tab/>
        <w:tab/>
        <w:tab/>
        <w:tab/>
        <w:t>Americans have a much larger supply of trashy to draw from though.</w:t>
      </w:r>
    </w:p>
    <w:p>
      <w:r>
        <w:rPr>
          <w:b/>
          <w:u w:val="single"/>
        </w:rPr>
        <w:t>151320</w:t>
      </w:r>
    </w:p>
    <w:p>
      <w:r>
        <w:t xml:space="preserve">8. </w:t>
        <w:tab/>
        <w:tab/>
        <w:tab/>
        <w:tab/>
        <w:tab/>
        <w:tab/>
        <w:tab/>
        <w:t>You haven't seen north england</w:t>
      </w:r>
    </w:p>
    <w:p>
      <w:r>
        <w:rPr>
          <w:b/>
          <w:u w:val="single"/>
        </w:rPr>
        <w:t>151321</w:t>
      </w:r>
    </w:p>
    <w:p>
      <w:r>
        <w:t xml:space="preserve">9. </w:t>
        <w:tab/>
        <w:tab/>
        <w:tab/>
        <w:tab/>
        <w:tab/>
        <w:t>Love Steve Wilkos</w:t>
      </w:r>
    </w:p>
    <w:p>
      <w:r>
        <w:rPr>
          <w:b/>
          <w:u w:val="single"/>
        </w:rPr>
        <w:t>151322</w:t>
      </w:r>
    </w:p>
    <w:p>
      <w:r>
        <w:t xml:space="preserve">10. </w:t>
        <w:tab/>
        <w:tab/>
        <w:tab/>
        <w:tab/>
        <w:tab/>
        <w:t>Who's the old man host with the huge muscles?</w:t>
      </w:r>
    </w:p>
    <w:p>
      <w:r>
        <w:rPr>
          <w:b/>
          <w:u w:val="single"/>
        </w:rPr>
        <w:t>151323</w:t>
      </w:r>
    </w:p>
    <w:p>
      <w:r>
        <w:t>1. From entitled cunt to ..ow you're hurting me in one minute..  I blame the parents</w:t>
      </w:r>
    </w:p>
    <w:p>
      <w:r>
        <w:rPr>
          <w:b/>
          <w:u w:val="single"/>
        </w:rPr>
        <w:t>151324</w:t>
      </w:r>
    </w:p>
    <w:p>
      <w:r>
        <w:t xml:space="preserve">2. </w:t>
        <w:tab/>
        <w:t>"You're hurting meeeeeah!"</w:t>
      </w:r>
    </w:p>
    <w:p>
      <w:r>
        <w:rPr>
          <w:b/>
          <w:u w:val="single"/>
        </w:rPr>
        <w:t>151325</w:t>
      </w:r>
    </w:p>
    <w:p>
      <w:r>
        <w:t xml:space="preserve">3. </w:t>
        <w:tab/>
        <w:t>So strong.  So Independent.</w:t>
      </w:r>
    </w:p>
    <w:p>
      <w:r>
        <w:rPr>
          <w:b/>
          <w:u w:val="single"/>
        </w:rPr>
        <w:t>151326</w:t>
      </w:r>
    </w:p>
    <w:p>
      <w:r>
        <w:t>1. What a faggot</w:t>
      </w:r>
    </w:p>
    <w:p>
      <w:r>
        <w:rPr>
          <w:b/>
          <w:u w:val="single"/>
        </w:rPr>
        <w:t>151327</w:t>
      </w:r>
    </w:p>
    <w:p>
      <w:r>
        <w:t>1. [deleted]</w:t>
      </w:r>
    </w:p>
    <w:p>
      <w:r>
        <w:rPr>
          <w:b/>
          <w:u w:val="single"/>
        </w:rPr>
        <w:t>151328</w:t>
      </w:r>
    </w:p>
    <w:p>
      <w:r>
        <w:t xml:space="preserve">2. </w:t>
        <w:tab/>
        <w:t>174k. is starting as far as I know, and she'll be getting tons of bribes.  I'm sure this retard will be just fine.  She will probably do a gofundme or kickstarter to start bilking stupid people out of money as soon as possible.</w:t>
      </w:r>
    </w:p>
    <w:p>
      <w:r>
        <w:rPr>
          <w:b/>
          <w:u w:val="single"/>
        </w:rPr>
        <w:t>151329</w:t>
      </w:r>
    </w:p>
    <w:p>
      <w:r>
        <w:t>1. left wing retards spreading fake news and propaganda, how ironic</w:t>
      </w:r>
    </w:p>
    <w:p>
      <w:r>
        <w:rPr>
          <w:b/>
          <w:u w:val="single"/>
        </w:rPr>
        <w:t>151330</w:t>
      </w:r>
    </w:p>
    <w:p>
      <w:r>
        <w:t>1. &gt;We exist &lt;3  Retards have existed for forever champ.</w:t>
      </w:r>
    </w:p>
    <w:p>
      <w:r>
        <w:rPr>
          <w:b/>
          <w:u w:val="single"/>
        </w:rPr>
        <w:t>151331</w:t>
      </w:r>
    </w:p>
    <w:p>
      <w:r>
        <w:t>1. My blood is boiling, the Press are cunts</w:t>
      </w:r>
    </w:p>
    <w:p>
      <w:r>
        <w:rPr>
          <w:b/>
          <w:u w:val="single"/>
        </w:rPr>
        <w:t>151332</w:t>
      </w:r>
    </w:p>
    <w:p>
      <w:r>
        <w:t>1. You just know this bird walks through life thinking she's better than everyone and behaving like a cunt. Her resignation is vindication for all the people before now who had to deal with this cretin</w:t>
      </w:r>
    </w:p>
    <w:p>
      <w:r>
        <w:rPr>
          <w:b/>
          <w:u w:val="single"/>
        </w:rPr>
        <w:t>151333</w:t>
      </w:r>
    </w:p>
    <w:p>
      <w:r>
        <w:t xml:space="preserve">2. </w:t>
        <w:tab/>
        <w:t>I just feel like if she was a man she would have been in cuffs. At first I was like this is more like crappy credential pass denied, but I can see this going badly if a guy tried this.</w:t>
      </w:r>
    </w:p>
    <w:p>
      <w:r>
        <w:rPr>
          <w:b/>
          <w:u w:val="single"/>
        </w:rPr>
        <w:t>151334</w:t>
      </w:r>
    </w:p>
    <w:p>
      <w:r>
        <w:t xml:space="preserve">3. </w:t>
        <w:tab/>
        <w:tab/>
        <w:t>For sure, but at least we got something</w:t>
      </w:r>
    </w:p>
    <w:p>
      <w:r>
        <w:rPr>
          <w:b/>
          <w:u w:val="single"/>
        </w:rPr>
        <w:t>151335</w:t>
      </w:r>
    </w:p>
    <w:p>
      <w:r>
        <w:t xml:space="preserve">4. </w:t>
        <w:tab/>
        <w:tab/>
        <w:t>I completely agree! Particularly the part where she keeps on backing the officer up and he has to ask her more than once to stop. This was also posted in RoadCam sub Reddit. I got my rant out there!</w:t>
      </w:r>
    </w:p>
    <w:p>
      <w:r>
        <w:rPr>
          <w:b/>
          <w:u w:val="single"/>
        </w:rPr>
        <w:t>151336</w:t>
      </w:r>
    </w:p>
    <w:p>
      <w:r>
        <w:t xml:space="preserve">5. </w:t>
        <w:tab/>
        <w:tab/>
        <w:t>Yo if she was black?</w:t>
      </w:r>
    </w:p>
    <w:p>
      <w:r>
        <w:rPr>
          <w:b/>
          <w:u w:val="single"/>
        </w:rPr>
        <w:t>151337</w:t>
      </w:r>
    </w:p>
    <w:p>
      <w:r>
        <w:t>1. It's a fucking Teaser trailer ya twat.</w:t>
      </w:r>
    </w:p>
    <w:p>
      <w:r>
        <w:rPr>
          <w:b/>
          <w:u w:val="single"/>
        </w:rPr>
        <w:t>151338</w:t>
      </w:r>
    </w:p>
    <w:p>
      <w:r>
        <w:t>1. The Mexicans I know generally find Mexican cultural stereotypes to be very funny</w:t>
      </w:r>
    </w:p>
    <w:p>
      <w:r>
        <w:rPr>
          <w:b/>
          <w:u w:val="single"/>
        </w:rPr>
        <w:t>151339</w:t>
      </w:r>
    </w:p>
    <w:p>
      <w:r>
        <w:t xml:space="preserve">2. </w:t>
        <w:tab/>
        <w:t>I think everyone winds up laughing at their own stereotypes, because we all know people that fit them.  I have tumblrina cousins and hyucking redneck uncles  and a tightwad Jew dad and superstitious Catholic mothers side all in my family, and hell yass do i make fun of all of them!</w:t>
      </w:r>
    </w:p>
    <w:p>
      <w:r>
        <w:rPr>
          <w:b/>
          <w:u w:val="single"/>
        </w:rPr>
        <w:t>151340</w:t>
      </w:r>
    </w:p>
    <w:p>
      <w:r>
        <w:t>1. I remember my first girlfriend sending me this picture to "help me understand" and I actually believed her. So retarded looking back years later, just a bunch of fucking lies</w:t>
      </w:r>
    </w:p>
    <w:p>
      <w:r>
        <w:rPr>
          <w:b/>
          <w:u w:val="single"/>
        </w:rPr>
        <w:t>151341</w:t>
      </w:r>
    </w:p>
    <w:p>
      <w:r>
        <w:t>1. "Attacks"</w:t>
      </w:r>
    </w:p>
    <w:p>
      <w:r>
        <w:rPr>
          <w:b/>
          <w:u w:val="single"/>
        </w:rPr>
        <w:t>151342</w:t>
      </w:r>
    </w:p>
    <w:p>
      <w:r>
        <w:t xml:space="preserve">2. </w:t>
        <w:tab/>
        <w:t>"totally not retarded reddit commenter."</w:t>
      </w:r>
    </w:p>
    <w:p>
      <w:r>
        <w:rPr>
          <w:b/>
          <w:u w:val="single"/>
        </w:rPr>
        <w:t>151343</w:t>
      </w:r>
    </w:p>
    <w:p>
      <w:r>
        <w:t xml:space="preserve">3. </w:t>
        <w:tab/>
        <w:tab/>
        <w:t>It was quite the assault.</w:t>
      </w:r>
    </w:p>
    <w:p>
      <w:r>
        <w:rPr>
          <w:b/>
          <w:u w:val="single"/>
        </w:rPr>
        <w:t>151344</w:t>
      </w:r>
    </w:p>
    <w:p>
      <w:r>
        <w:t xml:space="preserve">4. </w:t>
        <w:tab/>
        <w:tab/>
        <w:tab/>
        <w:t>The majority of women's injuries in domestic violence come from reciprocal violence (both parties are violent). 80% of reciprocal violence is initiated by women.  That means that the majority of women's injuries in domestic violence comes from being hit back.  Think about that for a moment. If we prevented women from hitting men, they would be far safer.  [NIH](https://www.ncbi.nlm.nih.gov/pmc/articles/PMC1854883/)</w:t>
      </w:r>
    </w:p>
    <w:p>
      <w:r>
        <w:rPr>
          <w:b/>
          <w:u w:val="single"/>
        </w:rPr>
        <w:t>151345</w:t>
      </w:r>
    </w:p>
    <w:p>
      <w:r>
        <w:t xml:space="preserve">5. </w:t>
        <w:tab/>
        <w:tab/>
        <w:tab/>
        <w:tab/>
        <w:t>I'm not saying she wasn't wrong. No one should put their hands on someone unless its a bout of some sort (legal fight/bout). I just didn't see it as quite the assault. I'm getting down voted, so the majority of people disagree and I except that.</w:t>
      </w:r>
    </w:p>
    <w:p>
      <w:r>
        <w:rPr>
          <w:b/>
          <w:u w:val="single"/>
        </w:rPr>
        <w:t>151346</w:t>
      </w:r>
    </w:p>
    <w:p>
      <w:r>
        <w:t xml:space="preserve">6. </w:t>
        <w:tab/>
        <w:tab/>
        <w:tab/>
        <w:tab/>
        <w:tab/>
        <w:t>&gt;  I just didn't see it as quite the assault.  You just don't hold her to the same standard you would hold a man to. I get it. I mean, it's **extremely** misogynistic, but I get it.</w:t>
      </w:r>
    </w:p>
    <w:p>
      <w:r>
        <w:rPr>
          <w:b/>
          <w:u w:val="single"/>
        </w:rPr>
        <w:t>151347</w:t>
      </w:r>
    </w:p>
    <w:p>
      <w:r>
        <w:t xml:space="preserve">7. </w:t>
        <w:tab/>
        <w:tab/>
        <w:tab/>
        <w:tab/>
        <w:tab/>
        <w:tab/>
        <w:t>Welp, I guess I'm extremely misogynistic. Good talk.</w:t>
      </w:r>
    </w:p>
    <w:p>
      <w:r>
        <w:rPr>
          <w:b/>
          <w:u w:val="single"/>
        </w:rPr>
        <w:t>151348</w:t>
      </w:r>
    </w:p>
    <w:p>
      <w:r>
        <w:t>1. Expect the censorship to ramp up as we get closer to midterm elections.</w:t>
      </w:r>
    </w:p>
    <w:p>
      <w:r>
        <w:rPr>
          <w:b/>
          <w:u w:val="single"/>
        </w:rPr>
        <w:t>151349</w:t>
      </w:r>
    </w:p>
    <w:p>
      <w:r>
        <w:t xml:space="preserve">2. </w:t>
        <w:tab/>
        <w:t>If this is indeed all for the mid-terms, then the internal polling must be looking pretty dire for the Dems.</w:t>
      </w:r>
    </w:p>
    <w:p>
      <w:r>
        <w:rPr>
          <w:b/>
          <w:u w:val="single"/>
        </w:rPr>
        <w:t>151350</w:t>
      </w:r>
    </w:p>
    <w:p>
      <w:r>
        <w:t xml:space="preserve">3. </w:t>
        <w:tab/>
        <w:tab/>
        <w:t>There's no way midterms will go well for dems; there's a lot more dem seats up than republican so they're at a huge disadvantage by default</w:t>
      </w:r>
    </w:p>
    <w:p>
      <w:r>
        <w:rPr>
          <w:b/>
          <w:u w:val="single"/>
        </w:rPr>
        <w:t>151351</w:t>
      </w:r>
    </w:p>
    <w:p>
      <w:r>
        <w:t xml:space="preserve">4. </w:t>
        <w:tab/>
        <w:tab/>
        <w:tab/>
        <w:t>&gt;There's no way midterms will go well for dems  I hope you're right, but people still gotta go vote.</w:t>
      </w:r>
    </w:p>
    <w:p>
      <w:r>
        <w:rPr>
          <w:b/>
          <w:u w:val="single"/>
        </w:rPr>
        <w:t>151352</w:t>
      </w:r>
    </w:p>
    <w:p>
      <w:r>
        <w:t xml:space="preserve">5. </w:t>
        <w:tab/>
        <w:tab/>
        <w:tab/>
        <w:tab/>
        <w:t>A lot of reasonable people have abandoned the left in the last 2 years, me amongst them.  Increasingly, the only politically active people who stay on the left are the Antifa types, half of which are varying stripes of anarcho-communist and don't even believe in the concept of a 'state' let alone voting.  I suspect that unless the Dems start being reasonable, they'll have to rely on trickery and the threat of violence to remain relevant.  It's been shown time after time that their plan of using identity politics to make up for a lack of merit just leads them to shooting themselves in the foot.</w:t>
      </w:r>
    </w:p>
    <w:p>
      <w:r>
        <w:rPr>
          <w:b/>
          <w:u w:val="single"/>
        </w:rPr>
        <w:t>151353</w:t>
      </w:r>
    </w:p>
    <w:p>
      <w:r>
        <w:t xml:space="preserve">6. </w:t>
        <w:tab/>
        <w:tab/>
        <w:tab/>
        <w:tab/>
        <w:tab/>
        <w:t>The problem is the non political people and union people and those who vote Democrat because their family did. I work tech support and a convent is one business we service. The nuns there are all democrats, which kind of shocked me. You would think in the age of abortion on demand, blame kavenaugh, slut walks, anti  Christian rhetoric, etc the catholics would of switched... Apparently not.  Then you have people like my wife who gets a lot of political views from snl and women's mags. Ugghh... Those people are a large group. I think most don't see YouTube videos and just look at what msm tells them or Facebook bubbles. When I bring things up she gets mad that I am getting pationate about it. Why so serious... It's put a real strain on our marriage. Along with having a Tumblr reading, lesbian teenage daughter with an attitude problem ... Unfortunately.</w:t>
      </w:r>
    </w:p>
    <w:p>
      <w:r>
        <w:rPr>
          <w:b/>
          <w:u w:val="single"/>
        </w:rPr>
        <w:t>151354</w:t>
      </w:r>
    </w:p>
    <w:p>
      <w:r>
        <w:t xml:space="preserve">7. </w:t>
        <w:tab/>
        <w:tab/>
        <w:tab/>
        <w:tab/>
        <w:tab/>
        <w:tab/>
        <w:t>I'm surprised that your wife hasn't left you yet on advice of her progressive friends and FB groups for being a Nazi. As for your daughter, well at least she's just calling herself a lesbian and isn't self diagnosing as "trans" nonbinary gender queer and is threatening to overdose on skittles for not respecting her pronouns.</w:t>
      </w:r>
    </w:p>
    <w:p>
      <w:r>
        <w:rPr>
          <w:b/>
          <w:u w:val="single"/>
        </w:rPr>
        <w:t>151355</w:t>
      </w:r>
    </w:p>
    <w:p>
      <w:r>
        <w:t xml:space="preserve">8. </w:t>
        <w:tab/>
        <w:tab/>
        <w:tab/>
        <w:tab/>
        <w:tab/>
        <w:tab/>
        <w:tab/>
        <w:t>Yes I am thankful for not being that and just being straight les. Which I don't have a problem with. It's the teenage 15 year old attitude mixed with Tumblr angst and stupid showtunes all the time, and when she once said all people born in the 1950s need to die. I got on her big time for that. I told her she basically said she wanted her grandparents dead... Why she said it.. It was posted on her Facebook because her woke friends think people born on the 50s are against gay marriage and must die.  I had to lay out common sense to her, with a snap out of the bubble talk.  I haven't heard anything that retarded for a while thankfully.  As for my wife. She really isn't that political. It's funny she took a political test online in 2016 and it gave her a 92 rating leaning for trump... More then me. She was so distraught, she has shut up about politics since and doesn't talk or like when anyone even brings it up. Of course she couldn't vote that way. Planned parenthood used to pay for female issue stuff before when we both didn't have insurance.  I don't know how she scored that when I had to explain why illegal immigration is bad. She kept bringing up that her grandparents were immigrants from Austria and Serbia in the 40s so it wasn't bad. I had to explain the difference and how the news and her comedy shows warp things.</w:t>
      </w:r>
    </w:p>
    <w:p>
      <w:r>
        <w:rPr>
          <w:b/>
          <w:u w:val="single"/>
        </w:rPr>
        <w:t>151356</w:t>
      </w:r>
    </w:p>
    <w:p>
      <w:r>
        <w:t xml:space="preserve">9. </w:t>
        <w:tab/>
        <w:tab/>
        <w:t>I can't wait to hear the excuses. How it totally wasn't all their shitty behavior but the russians or the racists or the sexists or the nazis. I can't wait to hear how in fact it was our fault for voting incorrectly. Maybe we can even have a second vote so we can make the "right choice".</w:t>
      </w:r>
    </w:p>
    <w:p>
      <w:r>
        <w:rPr>
          <w:b/>
          <w:u w:val="single"/>
        </w:rPr>
        <w:t>151357</w:t>
      </w:r>
    </w:p>
    <w:p>
      <w:r>
        <w:t xml:space="preserve">10. </w:t>
        <w:tab/>
        <w:tab/>
        <w:tab/>
        <w:t>If that happens, do you think the melt down will be worse? How spicy will the memes be?</w:t>
      </w:r>
    </w:p>
    <w:p>
      <w:r>
        <w:rPr>
          <w:b/>
          <w:u w:val="single"/>
        </w:rPr>
        <w:t>151358</w:t>
      </w:r>
    </w:p>
    <w:p>
      <w:r>
        <w:t>1. This is right by where I live. I know this story. They were talking about how the kids he rescued were already outside and were special needs also, they had ADHD. The people writing the story were more retarded than this dude.</w:t>
      </w:r>
    </w:p>
    <w:p>
      <w:r>
        <w:rPr>
          <w:b/>
          <w:u w:val="single"/>
        </w:rPr>
        <w:t>151359</w:t>
      </w:r>
    </w:p>
    <w:p>
      <w:r>
        <w:t>1. How come they never help the repubs? Fraud is always the dems.</w:t>
      </w:r>
    </w:p>
    <w:p>
      <w:r>
        <w:rPr>
          <w:b/>
          <w:u w:val="single"/>
        </w:rPr>
        <w:t>151360</w:t>
      </w:r>
    </w:p>
    <w:p>
      <w:r>
        <w:t xml:space="preserve">2. </w:t>
        <w:tab/>
        <w:t>[removed]</w:t>
      </w:r>
    </w:p>
    <w:p>
      <w:r>
        <w:rPr>
          <w:b/>
          <w:u w:val="single"/>
        </w:rPr>
        <w:t>151361</w:t>
      </w:r>
    </w:p>
    <w:p>
      <w:r>
        <w:t xml:space="preserve">3. </w:t>
        <w:tab/>
        <w:tab/>
        <w:t>Hello sir, can you expand on your accusations? ^^^^faggot</w:t>
      </w:r>
    </w:p>
    <w:p>
      <w:r>
        <w:rPr>
          <w:b/>
          <w:u w:val="single"/>
        </w:rPr>
        <w:t>151362</w:t>
      </w:r>
    </w:p>
    <w:p>
      <w:r>
        <w:t>1. Wtf. This whole thing is so cringe it hurts. Also that retard mattmundane wants to go on Fox news? Fuck off with this shit.</w:t>
      </w:r>
    </w:p>
    <w:p>
      <w:r>
        <w:rPr>
          <w:b/>
          <w:u w:val="single"/>
        </w:rPr>
        <w:t>151363</w:t>
      </w:r>
    </w:p>
    <w:p>
      <w:r>
        <w:t xml:space="preserve">2. </w:t>
        <w:tab/>
        <w:t>&gt; mattmundane  Or whatever the fuck his name is</w:t>
      </w:r>
    </w:p>
    <w:p>
      <w:r>
        <w:rPr>
          <w:b/>
          <w:u w:val="single"/>
        </w:rPr>
        <w:t>151364</w:t>
      </w:r>
    </w:p>
    <w:p>
      <w:r>
        <w:t xml:space="preserve">3. </w:t>
        <w:tab/>
        <w:tab/>
        <w:t>These guys are embarrassing.</w:t>
      </w:r>
    </w:p>
    <w:p>
      <w:r>
        <w:rPr>
          <w:b/>
          <w:u w:val="single"/>
        </w:rPr>
        <w:t>151365</w:t>
      </w:r>
    </w:p>
    <w:p>
      <w:r>
        <w:t xml:space="preserve">4. </w:t>
        <w:tab/>
        <w:tab/>
        <w:t>Matt Jarbo, the Baron of Boulder, Colorado.</w:t>
      </w:r>
    </w:p>
    <w:p>
      <w:r>
        <w:rPr>
          <w:b/>
          <w:u w:val="single"/>
        </w:rPr>
        <w:t>151366</w:t>
      </w:r>
    </w:p>
    <w:p>
      <w:r>
        <w:t xml:space="preserve">5. </w:t>
        <w:tab/>
        <w:tab/>
        <w:tab/>
        <w:t>MinecraftMatt</w:t>
      </w:r>
    </w:p>
    <w:p>
      <w:r>
        <w:rPr>
          <w:b/>
          <w:u w:val="single"/>
        </w:rPr>
        <w:t>151367</w:t>
      </w:r>
    </w:p>
    <w:p>
      <w:r>
        <w:t xml:space="preserve">6. </w:t>
        <w:tab/>
        <w:tab/>
        <w:tab/>
        <w:t>Jihadi Jarbo, Boulder King</w:t>
      </w:r>
    </w:p>
    <w:p>
      <w:r>
        <w:rPr>
          <w:b/>
          <w:u w:val="single"/>
        </w:rPr>
        <w:t>151368</w:t>
      </w:r>
    </w:p>
    <w:p>
      <w:r>
        <w:t>1. Just stride in confidently with a "sup fuckers"   Problem solved</w:t>
      </w:r>
    </w:p>
    <w:p>
      <w:r>
        <w:rPr>
          <w:b/>
          <w:u w:val="single"/>
        </w:rPr>
        <w:t>151369</w:t>
      </w:r>
    </w:p>
    <w:p>
      <w:r>
        <w:t xml:space="preserve">2. </w:t>
        <w:tab/>
        <w:t>Great now youve offended all the virgins.</w:t>
      </w:r>
    </w:p>
    <w:p>
      <w:r>
        <w:rPr>
          <w:b/>
          <w:u w:val="single"/>
        </w:rPr>
        <w:t>151370</w:t>
      </w:r>
    </w:p>
    <w:p>
      <w:r>
        <w:t xml:space="preserve">3. </w:t>
        <w:tab/>
        <w:tab/>
        <w:t>Oh shit  Um   How about "hey y'all"</w:t>
      </w:r>
    </w:p>
    <w:p>
      <w:r>
        <w:rPr>
          <w:b/>
          <w:u w:val="single"/>
        </w:rPr>
        <w:t>151371</w:t>
      </w:r>
    </w:p>
    <w:p>
      <w:r>
        <w:t xml:space="preserve">4. </w:t>
        <w:tab/>
        <w:tab/>
        <w:tab/>
        <w:t>"sup cunts"</w:t>
      </w:r>
    </w:p>
    <w:p>
      <w:r>
        <w:rPr>
          <w:b/>
          <w:u w:val="single"/>
        </w:rPr>
        <w:t>151372</w:t>
      </w:r>
    </w:p>
    <w:p>
      <w:r>
        <w:t xml:space="preserve">5. </w:t>
        <w:tab/>
        <w:t>I normally use “sup cunts”, way more fun.</w:t>
      </w:r>
    </w:p>
    <w:p>
      <w:r>
        <w:rPr>
          <w:b/>
          <w:u w:val="single"/>
        </w:rPr>
        <w:t>151373</w:t>
      </w:r>
    </w:p>
    <w:p>
      <w:r>
        <w:t>1. Oh look, another dumb cunt trying to play the sexual assault card.  Did these cunts ever read the boy who cried wolf?  Or do they think they're immune because it wasn't the girl who cried wolf.....</w:t>
      </w:r>
    </w:p>
    <w:p>
      <w:r>
        <w:rPr>
          <w:b/>
          <w:u w:val="single"/>
        </w:rPr>
        <w:t>151374</w:t>
      </w:r>
    </w:p>
    <w:p>
      <w:r>
        <w:t>1. how do these cunts keep a straight face while saying this.  oh wait, they cry.</w:t>
      </w:r>
    </w:p>
    <w:p>
      <w:r>
        <w:rPr>
          <w:b/>
          <w:u w:val="single"/>
        </w:rPr>
        <w:t>151375</w:t>
      </w:r>
    </w:p>
    <w:p>
      <w:r>
        <w:t>1. &gt;Hundreds of Palestinian children remain locked up with little attention on their cases.”  Did those children attack soldiers or civilians? Because if so, they should really be considering prison to be a kindness. It's a lot nicer than what they would do if the roles were reversed.</w:t>
      </w:r>
    </w:p>
    <w:p>
      <w:r>
        <w:rPr>
          <w:b/>
          <w:u w:val="single"/>
        </w:rPr>
        <w:t>151376</w:t>
      </w:r>
    </w:p>
    <w:p>
      <w:r>
        <w:t xml:space="preserve">2. </w:t>
        <w:tab/>
        <w:t>If roles were reversed and they were Jews, they would be dead.</w:t>
      </w:r>
    </w:p>
    <w:p>
      <w:r>
        <w:rPr>
          <w:b/>
          <w:u w:val="single"/>
        </w:rPr>
        <w:t>151377</w:t>
      </w:r>
    </w:p>
    <w:p>
      <w:r>
        <w:t xml:space="preserve">3. </w:t>
        <w:tab/>
        <w:tab/>
        <w:t>I hope you die in a war for israel, or getting raped to death by a pack of nigger muslims.  But if you are a jew, i hope you die while choking on foreskin.</w:t>
      </w:r>
    </w:p>
    <w:p>
      <w:r>
        <w:rPr>
          <w:b/>
          <w:u w:val="single"/>
        </w:rPr>
        <w:t>151378</w:t>
      </w:r>
    </w:p>
    <w:p>
      <w:r>
        <w:t xml:space="preserve">4. </w:t>
        <w:tab/>
        <w:tab/>
        <w:tab/>
        <w:t>There is a reason your people fuck goats.  No women would ever fuck you unless raped.</w:t>
      </w:r>
    </w:p>
    <w:p>
      <w:r>
        <w:rPr>
          <w:b/>
          <w:u w:val="single"/>
        </w:rPr>
        <w:t>151379</w:t>
      </w:r>
    </w:p>
    <w:p>
      <w:r>
        <w:t xml:space="preserve">5. </w:t>
        <w:tab/>
        <w:tab/>
        <w:tab/>
        <w:tab/>
        <w:t>Lampshade material cant read.  Nobody wants to die for jew Israel you shekelgrabber.  I hope jews and muslims rape eachother to death.  I also hope your rabbi bit off your foreskin and swallowed it.  I pray that Israel and all muslim counties get nuked. With this we could finally be free from the semitic rat plague.</w:t>
      </w:r>
    </w:p>
    <w:p>
      <w:r>
        <w:rPr>
          <w:b/>
          <w:u w:val="single"/>
        </w:rPr>
        <w:t>151380</w:t>
      </w:r>
    </w:p>
    <w:p>
      <w:r>
        <w:t xml:space="preserve">6. </w:t>
        <w:tab/>
        <w:tab/>
        <w:tab/>
        <w:tab/>
        <w:tab/>
        <w:t>Think of a sexy white women that has great sex with you at night and falls asleep in your arms....and realize that will never happen to you.</w:t>
      </w:r>
    </w:p>
    <w:p>
      <w:r>
        <w:rPr>
          <w:b/>
          <w:u w:val="single"/>
        </w:rPr>
        <w:t>151381</w:t>
      </w:r>
    </w:p>
    <w:p>
      <w:r>
        <w:t xml:space="preserve">7. </w:t>
        <w:tab/>
        <w:tab/>
        <w:tab/>
        <w:tab/>
        <w:tab/>
        <w:tab/>
        <w:t>Jew.</w:t>
      </w:r>
    </w:p>
    <w:p>
      <w:r>
        <w:rPr>
          <w:b/>
          <w:u w:val="single"/>
        </w:rPr>
        <w:t>151382</w:t>
      </w:r>
    </w:p>
    <w:p>
      <w:r>
        <w:t xml:space="preserve">8. </w:t>
        <w:tab/>
        <w:tab/>
        <w:tab/>
        <w:tab/>
        <w:tab/>
        <w:tab/>
        <w:tab/>
        <w:t>Are you a bitch ass hoe, or a hoe ass bitch?</w:t>
      </w:r>
    </w:p>
    <w:p>
      <w:r>
        <w:rPr>
          <w:b/>
          <w:u w:val="single"/>
        </w:rPr>
        <w:t>151383</w:t>
      </w:r>
    </w:p>
    <w:p>
      <w:r>
        <w:t xml:space="preserve">9. </w:t>
        <w:tab/>
        <w:tab/>
        <w:tab/>
        <w:tab/>
        <w:tab/>
        <w:tab/>
        <w:tab/>
        <w:tab/>
        <w:t>Now you are playing a black man.  But i know who your rabbi is.</w:t>
      </w:r>
    </w:p>
    <w:p>
      <w:r>
        <w:rPr>
          <w:b/>
          <w:u w:val="single"/>
        </w:rPr>
        <w:t>151384</w:t>
      </w:r>
    </w:p>
    <w:p>
      <w:r>
        <w:t xml:space="preserve">10. </w:t>
        <w:tab/>
        <w:tab/>
        <w:tab/>
        <w:tab/>
        <w:tab/>
        <w:tab/>
        <w:tab/>
        <w:tab/>
        <w:tab/>
        <w:t>Whats it like living in a 3rd world country where you never get to have sex with women, so you break down and have to get up in the goat ass?  Sad.</w:t>
      </w:r>
    </w:p>
    <w:p>
      <w:r>
        <w:rPr>
          <w:b/>
          <w:u w:val="single"/>
        </w:rPr>
        <w:t>151385</w:t>
      </w:r>
    </w:p>
    <w:p>
      <w:r>
        <w:t xml:space="preserve">11. </w:t>
        <w:tab/>
        <w:tab/>
        <w:tab/>
        <w:tab/>
        <w:tab/>
        <w:tab/>
        <w:tab/>
        <w:tab/>
        <w:tab/>
        <w:tab/>
        <w:t>Im a jew from israel, rabbi.</w:t>
      </w:r>
    </w:p>
    <w:p>
      <w:r>
        <w:rPr>
          <w:b/>
          <w:u w:val="single"/>
        </w:rPr>
        <w:t>151386</w:t>
      </w:r>
    </w:p>
    <w:p>
      <w:r>
        <w:t xml:space="preserve">12. </w:t>
        <w:tab/>
        <w:tab/>
        <w:tab/>
        <w:tab/>
        <w:tab/>
        <w:tab/>
        <w:tab/>
        <w:tab/>
        <w:tab/>
        <w:tab/>
        <w:tab/>
        <w:t>How much soap does it take to get the goat poop off your dick?</w:t>
      </w:r>
    </w:p>
    <w:p>
      <w:r>
        <w:rPr>
          <w:b/>
          <w:u w:val="single"/>
        </w:rPr>
        <w:t>151387</w:t>
      </w:r>
    </w:p>
    <w:p>
      <w:r>
        <w:t xml:space="preserve">13. </w:t>
        <w:tab/>
        <w:tab/>
        <w:tab/>
        <w:tab/>
        <w:tab/>
        <w:tab/>
        <w:tab/>
        <w:tab/>
        <w:tab/>
        <w:tab/>
        <w:tab/>
        <w:tab/>
        <w:t>Jewish woman are dirty, rabbi.  I know you know.</w:t>
      </w:r>
    </w:p>
    <w:p>
      <w:r>
        <w:rPr>
          <w:b/>
          <w:u w:val="single"/>
        </w:rPr>
        <w:t>151388</w:t>
      </w:r>
    </w:p>
    <w:p>
      <w:r>
        <w:t>1. What a pretentious cunt</w:t>
      </w:r>
    </w:p>
    <w:p>
      <w:r>
        <w:rPr>
          <w:b/>
          <w:u w:val="single"/>
        </w:rPr>
        <w:t>151389</w:t>
      </w:r>
    </w:p>
    <w:p>
      <w:r>
        <w:t>1. &gt; How do I get better?  Your doctor already fucking told you. Your fuckin’ feet are gonna fall off!</w:t>
      </w:r>
    </w:p>
    <w:p>
      <w:r>
        <w:rPr>
          <w:b/>
          <w:u w:val="single"/>
        </w:rPr>
        <w:t>151390</w:t>
      </w:r>
    </w:p>
    <w:p>
      <w:r>
        <w:t xml:space="preserve">2. </w:t>
        <w:tab/>
        <w:t>Goutta here with that fatphobic hate!</w:t>
      </w:r>
    </w:p>
    <w:p>
      <w:r>
        <w:rPr>
          <w:b/>
          <w:u w:val="single"/>
        </w:rPr>
        <w:t>151391</w:t>
      </w:r>
    </w:p>
    <w:p>
      <w:r>
        <w:t xml:space="preserve">3. </w:t>
        <w:tab/>
        <w:tab/>
        <w:t>Hey, man! Been wondering where you’ve been :)</w:t>
      </w:r>
    </w:p>
    <w:p>
      <w:r>
        <w:rPr>
          <w:b/>
          <w:u w:val="single"/>
        </w:rPr>
        <w:t>151392</w:t>
      </w:r>
    </w:p>
    <w:p>
      <w:r>
        <w:t xml:space="preserve">4. </w:t>
        <w:tab/>
        <w:tab/>
        <w:tab/>
        <w:t>Limited as fuck data situation. I am in the middle of nowhere feeding a raccoon family. The brave little one takes food from my hands but is still cautious.  He is really wanting to get in the house.</w:t>
      </w:r>
    </w:p>
    <w:p>
      <w:r>
        <w:rPr>
          <w:b/>
          <w:u w:val="single"/>
        </w:rPr>
        <w:t>151393</w:t>
      </w:r>
    </w:p>
    <w:p>
      <w:r>
        <w:t xml:space="preserve">5. </w:t>
        <w:tab/>
        <w:tab/>
        <w:tab/>
        <w:tab/>
        <w:t>Careful, man. My grandma used to feed raccoons and one of them bit her. Had to get a tetanus shot or some shit. Stay strong, friendo.</w:t>
      </w:r>
    </w:p>
    <w:p>
      <w:r>
        <w:rPr>
          <w:b/>
          <w:u w:val="single"/>
        </w:rPr>
        <w:t>151394</w:t>
      </w:r>
    </w:p>
    <w:p>
      <w:r>
        <w:t xml:space="preserve">6. </w:t>
        <w:tab/>
        <w:tab/>
        <w:tab/>
        <w:tab/>
        <w:tab/>
        <w:t>My mamma used to always chase them off with a broom.  https://youtu.be/BMchvKOAkDo  e: unintentional house nigger joke realized.  e2: I have some amazing pics of em</w:t>
      </w:r>
    </w:p>
    <w:p>
      <w:r>
        <w:rPr>
          <w:b/>
          <w:u w:val="single"/>
        </w:rPr>
        <w:t>151395</w:t>
      </w:r>
    </w:p>
    <w:p>
      <w:r>
        <w:t>1. Well clearly you DO need someone to adopt these kids.  Doesn't speak well of YOU does it, Author, that you care more about color than the welfare of the kids.  Racist cunt.</w:t>
      </w:r>
    </w:p>
    <w:p>
      <w:r>
        <w:rPr>
          <w:b/>
          <w:u w:val="single"/>
        </w:rPr>
        <w:t>151396</w:t>
      </w:r>
    </w:p>
    <w:p>
      <w:r>
        <w:t xml:space="preserve">2. </w:t>
        <w:tab/>
        <w:t>No no no! I'm sure she cares plenty about Welfare.</w:t>
      </w:r>
    </w:p>
    <w:p>
      <w:r>
        <w:rPr>
          <w:b/>
          <w:u w:val="single"/>
        </w:rPr>
        <w:t>151397</w:t>
      </w:r>
    </w:p>
    <w:p>
      <w:r>
        <w:t xml:space="preserve">3. </w:t>
        <w:tab/>
        <w:tab/>
        <w:t>On the 1st of month.</w:t>
      </w:r>
    </w:p>
    <w:p>
      <w:r>
        <w:rPr>
          <w:b/>
          <w:u w:val="single"/>
        </w:rPr>
        <w:t>151398</w:t>
      </w:r>
    </w:p>
    <w:p>
      <w:r>
        <w:t>1. *slams open door* DOeS yOUr PhOnE hAVe GAMES?</w:t>
      </w:r>
    </w:p>
    <w:p>
      <w:r>
        <w:rPr>
          <w:b/>
          <w:u w:val="single"/>
        </w:rPr>
        <w:t>151399</w:t>
      </w:r>
    </w:p>
    <w:p>
      <w:r>
        <w:t xml:space="preserve">2. </w:t>
        <w:tab/>
        <w:t>You guys have phones right?</w:t>
      </w:r>
    </w:p>
    <w:p>
      <w:r>
        <w:rPr>
          <w:b/>
          <w:u w:val="single"/>
        </w:rPr>
        <w:t>151400</w:t>
      </w:r>
    </w:p>
    <w:p>
      <w:r>
        <w:t xml:space="preserve">3. </w:t>
        <w:tab/>
        <w:tab/>
        <w:t>ok this is epic</w:t>
      </w:r>
    </w:p>
    <w:p>
      <w:r>
        <w:rPr>
          <w:b/>
          <w:u w:val="single"/>
        </w:rPr>
        <w:t>151401</w:t>
      </w:r>
    </w:p>
    <w:p>
      <w:r>
        <w:t xml:space="preserve">4. </w:t>
        <w:tab/>
        <w:tab/>
        <w:tab/>
        <w:t>Thank you Ben Shapiro very cool</w:t>
      </w:r>
    </w:p>
    <w:p>
      <w:r>
        <w:rPr>
          <w:b/>
          <w:u w:val="single"/>
        </w:rPr>
        <w:t>151402</w:t>
      </w:r>
    </w:p>
    <w:p>
      <w:r>
        <w:t xml:space="preserve">5. </w:t>
        <w:tab/>
        <w:tab/>
        <w:tab/>
        <w:tab/>
        <w:t>Hello fellow 9 year old</w:t>
      </w:r>
    </w:p>
    <w:p>
      <w:r>
        <w:rPr>
          <w:b/>
          <w:u w:val="single"/>
        </w:rPr>
        <w:t>151403</w:t>
      </w:r>
    </w:p>
    <w:p>
      <w:r>
        <w:t xml:space="preserve">6. </w:t>
        <w:tab/>
        <w:tab/>
        <w:tab/>
        <w:tab/>
        <w:tab/>
        <w:t>I scrolled up to check if I was on r/okbuddyretard</w:t>
      </w:r>
    </w:p>
    <w:p>
      <w:r>
        <w:rPr>
          <w:b/>
          <w:u w:val="single"/>
        </w:rPr>
        <w:t>151404</w:t>
      </w:r>
    </w:p>
    <w:p>
      <w:r>
        <w:t xml:space="preserve">7. </w:t>
        <w:tab/>
        <w:tab/>
        <w:tab/>
        <w:tab/>
        <w:tab/>
        <w:tab/>
        <w:t>That was honestly my first thought as soon as I saw epic</w:t>
      </w:r>
    </w:p>
    <w:p>
      <w:r>
        <w:rPr>
          <w:b/>
          <w:u w:val="single"/>
        </w:rPr>
        <w:t>151405</w:t>
      </w:r>
    </w:p>
    <w:p>
      <w:r>
        <w:t xml:space="preserve">8. </w:t>
        <w:tab/>
        <w:tab/>
        <w:tab/>
        <w:tab/>
        <w:tab/>
        <w:tab/>
        <w:tab/>
        <w:t>ok this is epic</w:t>
      </w:r>
    </w:p>
    <w:p>
      <w:r>
        <w:rPr>
          <w:b/>
          <w:u w:val="single"/>
        </w:rPr>
        <w:t>151406</w:t>
      </w:r>
    </w:p>
    <w:p>
      <w:r>
        <w:t>1. As a father of a daughter who has been bullied by girls in the form of; Tying her hair in knots out of jealousy, using markers on her dresses because she had nicer clothes, having a girl stomp on her twice during situps, having a girl tell her people could stand looking at her if someone cut her face off, and reaching down the back of her pants to feel her butt... I can tell you 10 year old girls aren't innocent at all.  &amp;#x200B;  Last one ended up getting placed with her dad after some sexual abuse allegations came around about her mom, the girl had stayed over once before and displayed unsettling behavior for being 9 at the time.</w:t>
      </w:r>
    </w:p>
    <w:p>
      <w:r>
        <w:rPr>
          <w:b/>
          <w:u w:val="single"/>
        </w:rPr>
        <w:t>151407</w:t>
      </w:r>
    </w:p>
    <w:p>
      <w:r>
        <w:t xml:space="preserve">2. </w:t>
        <w:tab/>
        <w:t>So. they aren't all sugar and spice?</w:t>
      </w:r>
    </w:p>
    <w:p>
      <w:r>
        <w:rPr>
          <w:b/>
          <w:u w:val="single"/>
        </w:rPr>
        <w:t>151408</w:t>
      </w:r>
    </w:p>
    <w:p>
      <w:r>
        <w:t xml:space="preserve">3. </w:t>
        <w:tab/>
        <w:tab/>
        <w:t>Hell no!  I've talked to my daughter about 2 of her friends before, and how their behavior was extremely negative to her and other people, and she deserves better than to be mistreated by her friends.  Both friends had parents that were uninvolved with teaching their children to think about other people, with the parents showing a lot of coldness to their own children.  Even in your original post, it all reads "Do what I tell you" and nothing about the importance of treating others well.  My wife has outright stated that women are the cruelest in their competition with one another.  Starting as a baby, girls are complemented heavily upon their looks, and this becomes the source of many girl's self-esteem rather than their achievements.  You can't change how you look, good or bad, but jealous girls can make others feel unpretty, ruin their confidence and destroy their clothes (or steal them, that's happened too).  This is where the "Mean Girl" personality begins to form that we're all familiar with, diminishing one another to put themselves in higher standing. All because the value of appearance is drilled into their head, rather than teaching them to be capable and independent.  I feel this is how female-superior feminists form, their tearing down of others has gone unchecked for so long it stays a valid tactic into adulthood.  Which is why MRA is even a thing.  Tear others down to get to the top.</w:t>
      </w:r>
    </w:p>
    <w:p>
      <w:r>
        <w:rPr>
          <w:b/>
          <w:u w:val="single"/>
        </w:rPr>
        <w:t>151409</w:t>
      </w:r>
    </w:p>
    <w:p>
      <w:r>
        <w:t xml:space="preserve">4. </w:t>
        <w:tab/>
        <w:tab/>
        <w:tab/>
        <w:t>I agree about the other stuff but I'm not aware that feminists evolve out of mean girls.  Mean girls are heavily invested in the traditional feminine role and seeking male approval so far as I know.    The appearance thing is huge.  Men can help by not mentioning appearance, and focussing on other attributes.</w:t>
      </w:r>
    </w:p>
    <w:p>
      <w:r>
        <w:rPr>
          <w:b/>
          <w:u w:val="single"/>
        </w:rPr>
        <w:t>151410</w:t>
      </w:r>
    </w:p>
    <w:p>
      <w:r>
        <w:t>1. Check out her twitter feed.  She still thinks she did nothing wrong.  She is bragging about it, encouraging other women to do the same.  Follower:  "***Remember that if anybody touches you inappropriately tonight then u gotta just fucken hit them, not just for you but also for anybody else  they were gonna touch in the future. Fucken saving the world one broken nose at a time queens"***  &amp;#x200B;  Her response?  ***"Yeah or choke them out because regardless the cops in a small town that still doesn’t believe in women’s rights won’t believe you anyway***"  &amp;#x200B;  She states that it's victim blaming on her part!  But the innocent guy she choked out, oh it's just funny!  No fucking remorse at all, guess it's for anybody else in the future, he deserved it anyway.  &amp;#x200B;  Her:   ***No one believed me lmfao the cops laughed after I left when they saw I was the one who did it.***  &amp;#x200B;  Follower:   ***You are amazing omg***  Follower #2:   ***Lmao fam  you choked a dude out I’m really dying***  Follower #3:   ***I need to see this video.***</w:t>
      </w:r>
    </w:p>
    <w:p>
      <w:r>
        <w:rPr>
          <w:b/>
          <w:u w:val="single"/>
        </w:rPr>
        <w:t>151411</w:t>
      </w:r>
    </w:p>
    <w:p>
      <w:r>
        <w:t xml:space="preserve">2. </w:t>
        <w:tab/>
        <w:t>There's a lot of this sentiment going around twoX. A top rated post was about  "badass Ashley" who turned around and punched a guy who was following a woman. another was called "my girl is savage" and was about women attacking their attackers.   both posts were obviously fake. advocating dangerous violence. the idea is that women should take control of the situation. the reality is frequently different. nobody seems to care over there.</w:t>
      </w:r>
    </w:p>
    <w:p>
      <w:r>
        <w:rPr>
          <w:b/>
          <w:u w:val="single"/>
        </w:rPr>
        <w:t>151412</w:t>
      </w:r>
    </w:p>
    <w:p>
      <w:r>
        <w:t xml:space="preserve">3. </w:t>
        <w:tab/>
        <w:tab/>
        <w:t>What bothers me about this whole thing.  1.  Someone did slap or grab her ass, I understand her being upset / pissed, but it does not justify her going up behind someone, who she assumes did it, and puts them into a choke hold that knocks them out. 2. According to the news story, there is video evidence that shows that the guy she choked out was innocent, and it was in fact her friend that grabbed or smacked her ass.  She is still proud of the fact that she choked out someone who was innocent.  Most of her twitter followers, and society is no different, think it's funny, she is a hero, and more of this should happen.  So if a drunk women grabs my ass in a bar, and I'm 100% certain it was her, and there are witnesses, according to this woman's logic, I should be able to grab her, and place her into a choke hold until she passes out?   Of course not!   It comes back to this attitude with some women...  ***Alyssa Milano goes Emily Lindin "not at all concerned about innocent men  losing their jobs"  over false allegations of sexual assault or  harassment.***   Oh it wasn't him who grabbed my ass?!  Oops, my bad, but it still sure is funny!  Girl Power!  Oh well I bet he did something in his past, or would in the future where he deserved it anyway.  And to the people, men and women, making fun of him because she did this to him, let me ask, WTF could he do?  If he would have done anything to her and would not have passed out, he would have been overrating.    "Dude, she only weighs a buck 20!  Jesus, WTF do you think she was going to do to you?!"  "Dude, she only weights a buck 20!  Jesus WTF kind of bouncer are you that you can't handle that!"  "Holy shit that was funny, she choked you out!"  She is going away from this that regardless someone grabbed her ass, and she was justified choking someone into unconsciousness even though he wasn't the person who did it, and find it empowering on top of it.  It's truly disgusting, this is equality?  My bet is she will get a slap on the wrist, and the guy that got choked out will be humilated for the rest of his life as the bouncer who got choked out by a 120 lbs woman.</w:t>
      </w:r>
    </w:p>
    <w:p>
      <w:r>
        <w:rPr>
          <w:b/>
          <w:u w:val="single"/>
        </w:rPr>
        <w:t>151413</w:t>
      </w:r>
    </w:p>
    <w:p>
      <w:r>
        <w:t xml:space="preserve">4. </w:t>
        <w:tab/>
        <w:tab/>
        <w:tab/>
        <w:t>This woman made an genuine mistake, and yeah it's horrible for the guy that he got choked out, but honestly, it was pretty badass of a 5'1 woman to take out a big man like that. I can honestly say in his position, so long as I got an apology from her once she realized, I wouldn't want her to suffer any consequences. If you're really butthurt about it, ask for compensation, but not criminal charges for an honest mistake. I want the law to be used against malicious people, not people who were just trying to defend themselves and enact consequences on a sex assaulter. Not like she tried to choke him to death or do any real damage, which is more restrained than I'd want to be.  There's no humiliation in getting choked out by a woman you weren't even fighting back against, clearly she is capable. You're not bad at your job just because your brain needs oxygen.  &gt; According to the news story, there is video evidence that shows that the guy she choked out was innocent, and it was in fact her friend that grabbed or smacked her ass. She is still proud of the fact that she choked out someone who was innocent. Most of her twitter followers, and society is no different, think it's funny, she is a hero, and more of this should happen.  She probably hadn't seen that yet, and left thinking she'd choked out her attacker.  If I choked out Brock Lesnar over a case of mistaken identity, I'd still be pretty impressed with myself to be honest. I hope he'd have the goodwill to forgive me that on top of the mistake itself.</w:t>
      </w:r>
    </w:p>
    <w:p>
      <w:r>
        <w:rPr>
          <w:b/>
          <w:u w:val="single"/>
        </w:rPr>
        <w:t>151414</w:t>
      </w:r>
    </w:p>
    <w:p>
      <w:r>
        <w:t xml:space="preserve">5. </w:t>
        <w:tab/>
        <w:tab/>
        <w:tab/>
        <w:tab/>
        <w:t>&gt;This woman made an genuine mistake, and yeah it's horrible for the guy that he got choked out, but honestly, it was pretty badass of a 5'1 woman to take out a big man like that. I can honestly say in his position, so long as I got an apology from her once she realized, I wouldn't want her to suffer any consequences. If you're really butthurt about it, ask for compensation, but not criminal charges for an honest mistake. I want the law to be used against malicious people, not people who were just trying to defend themselves and enact consequences on a sex assaulter. Not like she tried to choke him to death or do any real damage, which is more restrained than I'd want to be.  You think it was badass?  For a man who did nothing wrong, was in a position where he felt he could not defend himself, to the point he just let her choke him out to unconsciousness?  Go fuck yourself.  If it's not a big deal go ahead and let someone choke you out to unconsciousness.  Again he is supposed to not be a pussy about it and man up, because it was just a little ole woman.  Again no one cares about what happened to him, and women's bad behavior should go unpunished.  You ever see in the news where people hit their heads on the floor, street, ground, etc and die?    I go back to this *"she is going away from this that regardless someone grabbed her ass,  she was justified choking someone into unconsciousness even though he wasn't the person who did it, and find it empowering on top of it.*  ***It's truly disgusting****"*  Also let me ask, Since she obviously didn't have her female friend's consent to smack her ass, shouldn't she be charged with sexual assault?  Seems to me that smack on the ass really upset her.  Oh but now it's not the same because a woman did it.</w:t>
      </w:r>
    </w:p>
    <w:p>
      <w:r>
        <w:rPr>
          <w:b/>
          <w:u w:val="single"/>
        </w:rPr>
        <w:t>151415</w:t>
      </w:r>
    </w:p>
    <w:p>
      <w:r>
        <w:t xml:space="preserve">6. </w:t>
        <w:tab/>
        <w:tab/>
        <w:tab/>
        <w:tab/>
        <w:tab/>
        <w:t>&gt; You think it was badass?  yeah honestly. Obviously very unfortunate it was on an innocent man though.  &gt; If it's not a big deal go ahead and let someone choke you out to unconsciousness.  He wasn't even fully unconscious. My brother's done that to me before from wrestling. It's not a big deal in itself. There's plenty of clips of people fully choking each other out on youtube.   &gt; You ever see in the news where people hit their heads on the floor, street, ground, etc and die?   Never from being choked, no. Yeah from being punched, but if we're gonna use "the worst possible thing that could happen" as a way of judging reactions any self defense would be considered unjustifiable.  &gt; Again he is supposed to not be a pussy about it and man up, because it was just a little ole woman.  I never said he was a pussy, or that her being a woman should make a difference. Even if it was a man, I hope I'd have the decency to put myself in the other persons shoes and not ruin their life over a genuine mistake. It's not like she she started punching his face in or anything.  &gt; Also let me ask, Since she obviously didn't have her female friend's consent to smack her ass, shouldn't she be charged with sexual assault?  No, in that case I'd feel she's being a bitch for getting her friend charged when she didn't mean offense. I have seen a woman start beating another woman she didn't know for smacking her ass, and I feel it was justified, tbh.  &gt; Again no one cares about what happened to him  Physically he's fine. On the tiny chance he is genuinely really psychologically damaged by this, that's why i said he should be able to sue for compensation if he really wants.</w:t>
      </w:r>
    </w:p>
    <w:p>
      <w:r>
        <w:rPr>
          <w:b/>
          <w:u w:val="single"/>
        </w:rPr>
        <w:t>151416</w:t>
      </w:r>
    </w:p>
    <w:p>
      <w:r>
        <w:t xml:space="preserve">7. </w:t>
        <w:tab/>
        <w:tab/>
        <w:tab/>
        <w:tab/>
        <w:tab/>
        <w:tab/>
        <w:t>**You think it was badass?**  *"yeah honestly. Obviously very unfortunate it was on an innocent man though."*  How is it badass attacking an innocent, defenseless person, who cannot fight back?  There is nothing badass about it.</w:t>
      </w:r>
    </w:p>
    <w:p>
      <w:r>
        <w:rPr>
          <w:b/>
          <w:u w:val="single"/>
        </w:rPr>
        <w:t>151417</w:t>
      </w:r>
    </w:p>
    <w:p>
      <w:r>
        <w:t xml:space="preserve">8. </w:t>
        <w:tab/>
        <w:tab/>
        <w:tab/>
        <w:tab/>
        <w:tab/>
        <w:tab/>
        <w:tab/>
        <w:t>because she didn't think it was an innocent person, and the whole "men can't fight back" thing is partially bollocks in this case. He knew there was cctv and you are allowed to defend yourself. The reason he didn't as he stated, is because he didn't realize it wasn't just a joke.</w:t>
      </w:r>
    </w:p>
    <w:p>
      <w:r>
        <w:rPr>
          <w:b/>
          <w:u w:val="single"/>
        </w:rPr>
        <w:t>151418</w:t>
      </w:r>
    </w:p>
    <w:p>
      <w:r>
        <w:t xml:space="preserve">9. </w:t>
        <w:tab/>
        <w:tab/>
        <w:tab/>
        <w:tab/>
        <w:tab/>
        <w:tab/>
        <w:tab/>
        <w:tab/>
        <w:t>Read WTF you just typed!   "***because she didn't think*** it was an innocent person"  This is acceptable behavior that some women can just think that a man is automatically guilty and start assaulting him, and on top of it, men are expected not to defend themselves?  &amp;#x200B;  &amp;#x200B;  &amp;#x200B;</w:t>
      </w:r>
    </w:p>
    <w:p>
      <w:r>
        <w:rPr>
          <w:b/>
          <w:u w:val="single"/>
        </w:rPr>
        <w:t>151419</w:t>
      </w:r>
    </w:p>
    <w:p>
      <w:r>
        <w:t xml:space="preserve">10. </w:t>
        <w:tab/>
        <w:tab/>
        <w:tab/>
        <w:tab/>
        <w:tab/>
        <w:tab/>
        <w:tab/>
        <w:tab/>
        <w:tab/>
        <w:t>I don't expect men not to defend themself if they're innocent and get assaulted. If he'd done so, the cctv would have completely exonerated him. Self defense is the law, it's unfortunate it gets subverted by feminazis and white knights sometimes.  Can you honestly say you've never acted wrongly to another person out of a mistaken perception? That's what she did. You're recontextualizing it as part of some greater injustice against men, and I don't think that's fair at all. That's what feminists do constantly and it's retarded and because people accept their recontextualization of everything instead of judging action by the actions, that's why things get fucked up so much.</w:t>
      </w:r>
    </w:p>
    <w:p>
      <w:r>
        <w:rPr>
          <w:b/>
          <w:u w:val="single"/>
        </w:rPr>
        <w:t>151420</w:t>
      </w:r>
    </w:p>
    <w:p>
      <w:r>
        <w:t xml:space="preserve">11. </w:t>
        <w:tab/>
        <w:tab/>
        <w:tab/>
        <w:tab/>
        <w:tab/>
        <w:tab/>
        <w:tab/>
        <w:tab/>
        <w:tab/>
        <w:tab/>
        <w:t>What if the cctv wasn't there, or was not working and there was no video of it?   Honestly I have acted wrongly to another person of of mistaken perception, but I confronted the person VERBALLY first, didn't start physically assaulting them.  What gives women this right over men?  Let me ask you something, switch the genders in the situation, you still would see no issue with it?  Wouldn't find the behavior a little excessive?  &amp;#x200B;</w:t>
      </w:r>
    </w:p>
    <w:p>
      <w:r>
        <w:rPr>
          <w:b/>
          <w:u w:val="single"/>
        </w:rPr>
        <w:t>151421</w:t>
      </w:r>
    </w:p>
    <w:p>
      <w:r>
        <w:t xml:space="preserve">12. </w:t>
        <w:tab/>
        <w:tab/>
        <w:tab/>
        <w:tab/>
        <w:tab/>
        <w:tab/>
        <w:tab/>
        <w:tab/>
        <w:tab/>
        <w:tab/>
        <w:tab/>
        <w:t>When guys sexually assault women, like by grabbing the butt, they expect to get away with it, just like when cunty women hit innocent men out of entitlement and unprovoked malice.   That's the kind of cunty behavior I think warrants "excessive" response.   Women shouldn't have any special rights over men.  There is a dichotomy between men and women. I don't believe in feminist propaganda style exact sameness, so I do think it would be better not to choke a woman out just for slapping your butt, since she probably didn't mean offense. However like, if a woman deliberately slaps a married man's butt in front of his wife to be a bitch, and then the either of them chokes the bitch out, great.  Intent matters.</w:t>
      </w:r>
    </w:p>
    <w:p>
      <w:r>
        <w:rPr>
          <w:b/>
          <w:u w:val="single"/>
        </w:rPr>
        <w:t>151422</w:t>
      </w:r>
    </w:p>
    <w:p>
      <w:r>
        <w:t xml:space="preserve">13. </w:t>
        <w:tab/>
        <w:tab/>
        <w:tab/>
        <w:tab/>
        <w:t>She only took him out because if he had tried to defend himself, she would immediately get dozens of people on her side. It's unwarranted violence if it was two dudes, and it's still violence now.</w:t>
      </w:r>
    </w:p>
    <w:p>
      <w:r>
        <w:rPr>
          <w:b/>
          <w:u w:val="single"/>
        </w:rPr>
        <w:t>151423</w:t>
      </w:r>
    </w:p>
    <w:p>
      <w:r>
        <w:t xml:space="preserve">14. </w:t>
        <w:tab/>
        <w:tab/>
        <w:tab/>
        <w:tab/>
        <w:tab/>
        <w:t>The guy said he thought it was just a friend joking around. If he had resisted, it would have been much more difficult. I kind of feel she still would have been successful though I wouldn't bet my life savings on it. It was the element of surprise she had is probably the main factor. I'm not saying she's an all dominating bastion of strength, just that it was brave of her to confront what she thought was her attacker, and impressive how competent she was at doing it.  He would have been justified in defending himself for sure, and yeah you get white knights like that sometimes, but it's certainly not a given. A lot of people are more intelligent and do just try to separate and don't assume the male is the aggressor.</w:t>
      </w:r>
    </w:p>
    <w:p>
      <w:r>
        <w:rPr>
          <w:b/>
          <w:u w:val="single"/>
        </w:rPr>
        <w:t>151424</w:t>
      </w:r>
    </w:p>
    <w:p>
      <w:r>
        <w:t xml:space="preserve">15. </w:t>
        <w:tab/>
        <w:tab/>
        <w:tab/>
        <w:tab/>
        <w:tab/>
        <w:tab/>
        <w:t>&gt; just that it was brave of her to confront what she thought was her attacker, and impressive how competent she was at doing it.  You go on and on about her like she did something so impressive.  I think you looked too long on her instagram pics and have her on a pedestal.  Maybe she will come here and see you defending her and you will get married and have kids and live happily ever after.  Dude, get your head out of your ass.  People like you are reason some women think they can just attack men with impunity.  And on top of it when they make a mistake like this?  No big deal,  a few innocent men can take a hit.    &amp;#x200B;</w:t>
      </w:r>
    </w:p>
    <w:p>
      <w:r>
        <w:rPr>
          <w:b/>
          <w:u w:val="single"/>
        </w:rPr>
        <w:t>151425</w:t>
      </w:r>
    </w:p>
    <w:p>
      <w:r>
        <w:t xml:space="preserve">16. </w:t>
        <w:tab/>
        <w:tab/>
        <w:tab/>
        <w:tab/>
        <w:tab/>
        <w:tab/>
        <w:tab/>
        <w:t>It is impressive. People pay good money to see that technique and enjoy MMA, let alone on someone twice your size. She also fucked up like an idiot going after an innocent guy.  And I hate when women are violent because they feel they can get away with it. I've been hit by women like that and both times I did nothing like a pussy, so I'm the first to laugh when i see a woman get knocked out for doing that. I don't see this woman like that, she is more like me if I had gone to hit the girl back, but missed and accidentally hit you instead. I hope you would forgive me, and not get me charged with assault.  Why are you trying to make her out as the figurehead of female evilness. Wouldn't you want to do that, to say, some big gay guy that smacked you on the butt? or if it was your sister, or whatever?</w:t>
      </w:r>
    </w:p>
    <w:p>
      <w:r>
        <w:rPr>
          <w:b/>
          <w:u w:val="single"/>
        </w:rPr>
        <w:t>151426</w:t>
      </w:r>
    </w:p>
    <w:p>
      <w:r>
        <w:t xml:space="preserve">17. </w:t>
        <w:tab/>
        <w:tab/>
        <w:tab/>
        <w:tab/>
        <w:tab/>
        <w:tab/>
        <w:tab/>
        <w:tab/>
        <w:t>"Why are you trying to make her out as the figurehead of female evilness.'  I guess I could ask you the same thing as to why you are trying to defend her and make her into a victim?  Because I looked at her twitter feed, before she closed it out yesterday after the video hit the internet.  She was bragging about what she did, and most people where encouraging her and making an ass out of him (bouncer).  This wasn't right after it happened either, she showed absolutely no remorse, and was loving all the attention she was getting.  IMO she had to know what the rest of us knew regarding the video.  You mean to tell me her friend didn't let her know that it was her who slapped her ass and not him at that point?</w:t>
      </w:r>
    </w:p>
    <w:p>
      <w:r>
        <w:rPr>
          <w:b/>
          <w:u w:val="single"/>
        </w:rPr>
        <w:t>151427</w:t>
      </w:r>
    </w:p>
    <w:p>
      <w:r>
        <w:t xml:space="preserve">18. </w:t>
        <w:tab/>
        <w:tab/>
        <w:tab/>
        <w:tab/>
        <w:tab/>
        <w:tab/>
        <w:tab/>
        <w:tab/>
        <w:tab/>
        <w:t>&gt;  IMO she had to know what the rest of us knew regarding the video.  If you're right about that, then yeah maybe she is a cunt based on that. But that's a big if. I haven't seen her twitter. Even if that's the case though, the incident in question was still a genuine mistake, and I don't advocate any real criminal punishment for it. I'd be much more sympathetic to the guy suing her for money however.</w:t>
      </w:r>
    </w:p>
    <w:p>
      <w:r>
        <w:rPr>
          <w:b/>
          <w:u w:val="single"/>
        </w:rPr>
        <w:t>151428</w:t>
      </w:r>
    </w:p>
    <w:p>
      <w:r>
        <w:t xml:space="preserve">19. </w:t>
        <w:tab/>
        <w:tab/>
        <w:tab/>
        <w:tab/>
        <w:tab/>
        <w:tab/>
        <w:tab/>
        <w:tab/>
        <w:tab/>
        <w:tab/>
        <w:t>She seemed to think the police didn't want to believe her story, and were making shit up, along with the media.  So...  1. She really was clueless in this whole thing because her female friend never told her, and never saw the video.  Which being hard for me to believe, but still is plausible. 2. Her friend did tell her and she still decided to go all in because of the attention she was getting, and / or worrying about getting changed with something,  not realizing there was video of what actually happened.  Which would have made her a false accuser at this point.  Once the video hit the internet, her twitter feed got locked down, and I can understand why, it made her look really bad.  &amp;#x200B;  &amp;#x200B;</w:t>
      </w:r>
    </w:p>
    <w:p>
      <w:r>
        <w:rPr>
          <w:b/>
          <w:u w:val="single"/>
        </w:rPr>
        <w:t>151429</w:t>
      </w:r>
    </w:p>
    <w:p>
      <w:r>
        <w:t>1. They're claiming women are entitled to shorter work weeks because they spend more time doing domestic chores at home.   Bull-fucking-shit!  I never had kids but both my ex wives left almost all of the housework to me. Their cars were always dirty and full of trash. They were quite content to let the house go to hell rather than pitch in and help.  Hell the last one could barely be convinced to turn on the fucking Roomba.  All you had to do was hit a damn button. Apparently that sort of thing was beneath their dignity.   Looking back the only women I've ever known who could be bothered to clean were born prior to the 1950s.</w:t>
      </w:r>
    </w:p>
    <w:p>
      <w:r>
        <w:rPr>
          <w:b/>
          <w:u w:val="single"/>
        </w:rPr>
        <w:t>151430</w:t>
      </w:r>
    </w:p>
    <w:p>
      <w:r>
        <w:t xml:space="preserve">2. </w:t>
        <w:tab/>
        <w:t>Yeah dude. Mention kitchen near a hardcore feminist and watch her explode</w:t>
      </w:r>
    </w:p>
    <w:p>
      <w:r>
        <w:rPr>
          <w:b/>
          <w:u w:val="single"/>
        </w:rPr>
        <w:t>151431</w:t>
      </w:r>
    </w:p>
    <w:p>
      <w:r>
        <w:t xml:space="preserve">3. </w:t>
        <w:tab/>
        <w:tab/>
        <w:t>Actually I preferred them to stay out of the kitchen. I swear either one of them could mess up 13 different pans, 6 bowls and every utensil in the house just microwaving a bag of popcorn.    I'd clean the kitchen before work, work 10+ hours and come home to both sides of the sink full of dishes, multiple empty coffee cups around the house, coffee grounds on the kitchen floor, and no toilet paper in the bathroom.  (not to mention laundry strung around the place etc.  They would always have some bullshit reason why she was too stressed or whatever to ever clean.  The moment you get done cleaning something up, they'd breeze in and act surprised "I was just going to do that..."   Bullshit. I let the kitchen or something else go for a full month and they wouldn't touch it.   I'm relieved to finally live in a clean house.</w:t>
      </w:r>
    </w:p>
    <w:p>
      <w:r>
        <w:rPr>
          <w:b/>
          <w:u w:val="single"/>
        </w:rPr>
        <w:t>151432</w:t>
      </w:r>
    </w:p>
    <w:p>
      <w:r>
        <w:t xml:space="preserve">4. </w:t>
        <w:tab/>
        <w:tab/>
        <w:tab/>
        <w:t>sounds like you unfortunately lucked into some real fucking cunts mate. Hope your doing better now.  Remember: The Pussy stock market is inflated like it's 2007, it's due for a BIG correction.</w:t>
      </w:r>
    </w:p>
    <w:p>
      <w:r>
        <w:rPr>
          <w:b/>
          <w:u w:val="single"/>
        </w:rPr>
        <w:t>151433</w:t>
      </w:r>
    </w:p>
    <w:p>
      <w:r>
        <w:t xml:space="preserve">5. </w:t>
        <w:tab/>
        <w:tab/>
        <w:tab/>
        <w:tab/>
        <w:t>At this point I've decided that it just isn't worth the hassle. A while back I realized that most of my happiest memories are from times when I was single. I also enjoyed being alone.  So why was I looking for another relationship?      I guess the answer is, "because".  We're raised with the assumption that people are supposed to get married and have kids. Failing that, we're always supposed to have a gf or bf.    That doesn't have to be the case though.  After my last divorce, I knuckled down and paid my house off in just a few years. That's after I had to buy out her half of the equity and refinance.  I'm stuffing money into my retirement, and putting together some toys to keep me occupied in my old age.   I finally live in a clean house where I can relax in peace. Frankly I don't care what the "pussy stock market" does.  I'm done chasing it.</w:t>
      </w:r>
    </w:p>
    <w:p>
      <w:r>
        <w:rPr>
          <w:b/>
          <w:u w:val="single"/>
        </w:rPr>
        <w:t>151434</w:t>
      </w:r>
    </w:p>
    <w:p>
      <w:r>
        <w:t>1. No, Vox Day is an American Indian and thinks white nationalists are retards</w:t>
      </w:r>
    </w:p>
    <w:p>
      <w:r>
        <w:rPr>
          <w:b/>
          <w:u w:val="single"/>
        </w:rPr>
        <w:t>151435</w:t>
      </w:r>
    </w:p>
    <w:p>
      <w:r>
        <w:t xml:space="preserve">2. </w:t>
        <w:tab/>
        <w:t>All of them? I do recall him criticizing their approach  but  not their goals.</w:t>
      </w:r>
    </w:p>
    <w:p>
      <w:r>
        <w:rPr>
          <w:b/>
          <w:u w:val="single"/>
        </w:rPr>
        <w:t>151436</w:t>
      </w:r>
    </w:p>
    <w:p>
      <w:r>
        <w:t xml:space="preserve">3. </w:t>
        <w:tab/>
        <w:tab/>
        <w:t>Yes, he regularly calls they retards, and does not consider any of them of the right.</w:t>
      </w:r>
    </w:p>
    <w:p>
      <w:r>
        <w:rPr>
          <w:b/>
          <w:u w:val="single"/>
        </w:rPr>
        <w:t>151437</w:t>
      </w:r>
    </w:p>
    <w:p>
      <w:r>
        <w:t xml:space="preserve">4. </w:t>
        <w:tab/>
        <w:tab/>
        <w:t>Vox Day is a racist piece of shit. And this "American Indian" shield is bullshit. He's white, and extremely proud of it.</w:t>
      </w:r>
    </w:p>
    <w:p>
      <w:r>
        <w:rPr>
          <w:b/>
          <w:u w:val="single"/>
        </w:rPr>
        <w:t>151438</w:t>
      </w:r>
    </w:p>
    <w:p>
      <w:r>
        <w:t>1. Dirty old cunt   Old women think they are above everyone</w:t>
      </w:r>
    </w:p>
    <w:p>
      <w:r>
        <w:rPr>
          <w:b/>
          <w:u w:val="single"/>
        </w:rPr>
        <w:t>151439</w:t>
      </w:r>
    </w:p>
    <w:p>
      <w:r>
        <w:t>1. The terms "People/Person/etc. of color" are retarded anyway. I've had yet to meet a person using those terms IRL</w:t>
      </w:r>
    </w:p>
    <w:p>
      <w:r>
        <w:rPr>
          <w:b/>
          <w:u w:val="single"/>
        </w:rPr>
        <w:t>151440</w:t>
      </w:r>
    </w:p>
    <w:p>
      <w:r>
        <w:t xml:space="preserve">2. </w:t>
        <w:tab/>
        <w:t>Becuase people who use it never leave home</w:t>
      </w:r>
    </w:p>
    <w:p>
      <w:r>
        <w:rPr>
          <w:b/>
          <w:u w:val="single"/>
        </w:rPr>
        <w:t>151441</w:t>
      </w:r>
    </w:p>
    <w:p>
      <w:r>
        <w:t>1. Well hopefully there is a water bottle around. Dump it on the cunts and walk off.</w:t>
      </w:r>
    </w:p>
    <w:p>
      <w:r>
        <w:rPr>
          <w:b/>
          <w:u w:val="single"/>
        </w:rPr>
        <w:t>151442</w:t>
      </w:r>
    </w:p>
    <w:p>
      <w:r>
        <w:t>1. Also, that person saying "throw the whole ass boy in the freaking trash" claims to be a platform engineer at Mozilla.</w:t>
      </w:r>
    </w:p>
    <w:p>
      <w:r>
        <w:rPr>
          <w:b/>
          <w:u w:val="single"/>
        </w:rPr>
        <w:t>151443</w:t>
      </w:r>
    </w:p>
    <w:p>
      <w:r>
        <w:t xml:space="preserve">2. </w:t>
        <w:tab/>
        <w:t>Now that I have no trouble believing. Mozilla became a hellhole (literally it seems) after Brendan Eich was forced out back in 2014.</w:t>
      </w:r>
    </w:p>
    <w:p>
      <w:r>
        <w:rPr>
          <w:b/>
          <w:u w:val="single"/>
        </w:rPr>
        <w:t>151444</w:t>
      </w:r>
    </w:p>
    <w:p>
      <w:r>
        <w:t xml:space="preserve">3. </w:t>
        <w:tab/>
        <w:tab/>
        <w:t>Does anybody use Firefox anymore?</w:t>
      </w:r>
    </w:p>
    <w:p>
      <w:r>
        <w:rPr>
          <w:b/>
          <w:u w:val="single"/>
        </w:rPr>
        <w:t>151445</w:t>
      </w:r>
    </w:p>
    <w:p>
      <w:r>
        <w:t xml:space="preserve">4. </w:t>
        <w:tab/>
        <w:tab/>
        <w:tab/>
        <w:t>The retards over at /r/privacy and /r/stallmanwasright</w:t>
      </w:r>
    </w:p>
    <w:p>
      <w:r>
        <w:rPr>
          <w:b/>
          <w:u w:val="single"/>
        </w:rPr>
        <w:t>151446</w:t>
      </w:r>
    </w:p>
    <w:p>
      <w:r>
        <w:t>1. What upset me most. When there is a study or survey about gamers, they fucking lump casual that only play trash free to play game with gamer that buy $60 bucks game. That's why they get "more than 40% gamers are female bullshit".</w:t>
      </w:r>
    </w:p>
    <w:p>
      <w:r>
        <w:rPr>
          <w:b/>
          <w:u w:val="single"/>
        </w:rPr>
        <w:t>151447</w:t>
      </w:r>
    </w:p>
    <w:p>
      <w:r>
        <w:t xml:space="preserve">2. </w:t>
        <w:tab/>
        <w:t>I wouldn't even call them casual gamers.  Just saw a comment a girl made when another girl was playing something with mouse and keyboard, and it went like wtf are you playing with those bad controls, gamepad is always better. It was for killing floor 2. If anyone is a "gamer" and doesn't understand why M+Kb is better than a controller for shooters. He/she doesn't deserve to call themselves a gamer.  EDIT: edited cus bad wording</w:t>
      </w:r>
    </w:p>
    <w:p>
      <w:r>
        <w:rPr>
          <w:b/>
          <w:u w:val="single"/>
        </w:rPr>
        <w:t>151448</w:t>
      </w:r>
    </w:p>
    <w:p>
      <w:r>
        <w:t xml:space="preserve">3. </w:t>
        <w:tab/>
        <w:tab/>
        <w:t>Didn't Xbox add support for the mouse and keyboard awhile back? I feel like even casual console gamers understand that mouse and keyboard are superior. (Except for certain games obviously).</w:t>
      </w:r>
    </w:p>
    <w:p>
      <w:r>
        <w:rPr>
          <w:b/>
          <w:u w:val="single"/>
        </w:rPr>
        <w:t>151449</w:t>
      </w:r>
    </w:p>
    <w:p>
      <w:r>
        <w:t xml:space="preserve">4. </w:t>
        <w:tab/>
        <w:tab/>
        <w:tab/>
        <w:t>Even more stupid is that she was playing on PC and she was saying that controller was superior lol</w:t>
      </w:r>
    </w:p>
    <w:p>
      <w:r>
        <w:rPr>
          <w:b/>
          <w:u w:val="single"/>
        </w:rPr>
        <w:t>151450</w:t>
      </w:r>
    </w:p>
    <w:p>
      <w:r>
        <w:t xml:space="preserve">5. </w:t>
        <w:tab/>
        <w:tab/>
        <w:tab/>
        <w:tab/>
        <w:t>I'd argue, out of context, that both are designed for *very* different things. M+kb is much better at anything requiring precision (in effect, everything in first person more or less), or requiring anything beyond the bare minimum in control complexity (most every strategy or simulation game). Controller is really good if you want to either have smooth accelerated movement (racing games) or need to be able to have full control over directional movement (say what you will, WASD only gives you 8 directions at most, whereas controller gives you 360° of motion).  Different tools for different things. You wouldn't use a hammer to turn a screw.</w:t>
      </w:r>
    </w:p>
    <w:p>
      <w:r>
        <w:rPr>
          <w:b/>
          <w:u w:val="single"/>
        </w:rPr>
        <w:t>151451</w:t>
      </w:r>
    </w:p>
    <w:p>
      <w:r>
        <w:t xml:space="preserve">6. </w:t>
        <w:tab/>
        <w:tab/>
        <w:tab/>
        <w:tab/>
        <w:tab/>
        <w:t>Well i definitely agree with the controller being superior in some cases, I for example prefer using it in dark souls and some other 2D platformers. Just that this case was a shooter, FPS, on PC and she was saying that controller was better wtf are you using M+KB and that IMO is beyond retarded.</w:t>
      </w:r>
    </w:p>
    <w:p>
      <w:r>
        <w:rPr>
          <w:b/>
          <w:u w:val="single"/>
        </w:rPr>
        <w:t>151452</w:t>
      </w:r>
    </w:p>
    <w:p>
      <w:r>
        <w:t xml:space="preserve">7. </w:t>
        <w:tab/>
        <w:tab/>
        <w:tab/>
        <w:tab/>
        <w:t>Well id argue that the controller is superior for things like sports and racing games but pretty much everything else is much easier/smoother with a mouse.</w:t>
      </w:r>
    </w:p>
    <w:p>
      <w:r>
        <w:rPr>
          <w:b/>
          <w:u w:val="single"/>
        </w:rPr>
        <w:t>151453</w:t>
      </w:r>
    </w:p>
    <w:p>
      <w:r>
        <w:t xml:space="preserve">8. </w:t>
        <w:tab/>
        <w:tab/>
        <w:tab/>
        <w:tab/>
        <w:tab/>
        <w:t>Oh definitely, there are plenty of games better with a controller. I really like dark souls with it for example and there are plenty others as well. But this case was a shooter and it's retarded to say that controller is superior in that case.</w:t>
      </w:r>
    </w:p>
    <w:p>
      <w:r>
        <w:rPr>
          <w:b/>
          <w:u w:val="single"/>
        </w:rPr>
        <w:t>151454</w:t>
      </w:r>
    </w:p>
    <w:p>
      <w:r>
        <w:t>1. Wow, no white knights, no  cops, the little kid even came in with the stick-assist. They fucked with the **wrooooooooooong guy**. That brick didn't do shit to keep that little bitch from getting pounded into the ground. The last guy in blue had to hold him back just to keep him from accidentally MURDERING a bitch LMAO.</w:t>
      </w:r>
    </w:p>
    <w:p>
      <w:r>
        <w:rPr>
          <w:b/>
          <w:u w:val="single"/>
        </w:rPr>
        <w:t>151455</w:t>
      </w:r>
    </w:p>
    <w:p>
      <w:r>
        <w:t xml:space="preserve">2. </w:t>
        <w:tab/>
        <w:t>You will notice that the people that started helping to beat on the brick thrower were the ones that he actually hit with them.     Wow, what a fucking retard.</w:t>
      </w:r>
    </w:p>
    <w:p>
      <w:r>
        <w:rPr>
          <w:b/>
          <w:u w:val="single"/>
        </w:rPr>
        <w:t>151456</w:t>
      </w:r>
    </w:p>
    <w:p>
      <w:r>
        <w:t xml:space="preserve">3. </w:t>
        <w:tab/>
        <w:tab/>
        <w:t>Holy fuck if you watch closely, the guy who helped out actually picked up the brick and threw it point blank back into the guys face. India is fuckin gnarly.</w:t>
      </w:r>
    </w:p>
    <w:p>
      <w:r>
        <w:rPr>
          <w:b/>
          <w:u w:val="single"/>
        </w:rPr>
        <w:t>151457</w:t>
      </w:r>
    </w:p>
    <w:p>
      <w:r>
        <w:t xml:space="preserve">4. </w:t>
        <w:tab/>
        <w:tab/>
        <w:tab/>
        <w:t>I hadn't even seen that.  Damn, that's nuts.</w:t>
      </w:r>
    </w:p>
    <w:p>
      <w:r>
        <w:rPr>
          <w:b/>
          <w:u w:val="single"/>
        </w:rPr>
        <w:t>151458</w:t>
      </w:r>
    </w:p>
    <w:p>
      <w:r>
        <w:t xml:space="preserve">5. </w:t>
        <w:tab/>
        <w:tab/>
        <w:tab/>
        <w:tab/>
        <w:t>So much to see in this video you can’t get it all in one go</w:t>
      </w:r>
    </w:p>
    <w:p>
      <w:r>
        <w:rPr>
          <w:b/>
          <w:u w:val="single"/>
        </w:rPr>
        <w:t>151459</w:t>
      </w:r>
    </w:p>
    <w:p>
      <w:r>
        <w:t xml:space="preserve">6. </w:t>
        <w:tab/>
        <w:t>There's one white knight (female side), the guy in the blue with the two rocks - the one who gets punched out first.     The rock hit a woman, btw.  Then there are at least two white knights (guys side), guy in a white shirt, trying to debate the women, and then the young guy with the stick.</w:t>
      </w:r>
    </w:p>
    <w:p>
      <w:r>
        <w:rPr>
          <w:b/>
          <w:u w:val="single"/>
        </w:rPr>
        <w:t>151460</w:t>
      </w:r>
    </w:p>
    <w:p>
      <w:r>
        <w:t xml:space="preserve">7. </w:t>
        <w:tab/>
        <w:tab/>
        <w:t>You dont know what a white knight is</w:t>
      </w:r>
    </w:p>
    <w:p>
      <w:r>
        <w:rPr>
          <w:b/>
          <w:u w:val="single"/>
        </w:rPr>
        <w:t>151461</w:t>
      </w:r>
    </w:p>
    <w:p>
      <w:r>
        <w:t xml:space="preserve">8. </w:t>
        <w:tab/>
        <w:tab/>
        <w:tab/>
        <w:t>Exactly, I am not even going to explain to him why he is wrong as fuck.</w:t>
      </w:r>
    </w:p>
    <w:p>
      <w:r>
        <w:rPr>
          <w:b/>
          <w:u w:val="single"/>
        </w:rPr>
        <w:t>151462</w:t>
      </w:r>
    </w:p>
    <w:p>
      <w:r>
        <w:t xml:space="preserve">9. </w:t>
        <w:tab/>
        <w:tab/>
        <w:tab/>
        <w:tab/>
        <w:t>Why not?    Perhaps because you are an arrogant fuck like all the other cowards that down voted me.</w:t>
      </w:r>
    </w:p>
    <w:p>
      <w:r>
        <w:rPr>
          <w:b/>
          <w:u w:val="single"/>
        </w:rPr>
        <w:t>151463</w:t>
      </w:r>
    </w:p>
    <w:p>
      <w:r>
        <w:t xml:space="preserve">10. </w:t>
        <w:tab/>
        <w:tab/>
        <w:tab/>
        <w:tab/>
        <w:tab/>
        <w:t>LOL /BLOCKED Go away faggot, you don't exist anymore. Go REEEEEEEEEEE at someone else. I'll never see your bullshit anymore :)  Now go ahead and reply to this, prove to everyone that you're stupid enough to message people who will never see it HAHAHA.</w:t>
      </w:r>
    </w:p>
    <w:p>
      <w:r>
        <w:rPr>
          <w:b/>
          <w:u w:val="single"/>
        </w:rPr>
        <w:t>151464</w:t>
      </w:r>
    </w:p>
    <w:p>
      <w:r>
        <w:t xml:space="preserve">11. </w:t>
        <w:tab/>
        <w:tab/>
        <w:tab/>
        <w:tab/>
        <w:tab/>
        <w:tab/>
        <w:t>You can block people?</w:t>
      </w:r>
    </w:p>
    <w:p>
      <w:r>
        <w:rPr>
          <w:b/>
          <w:u w:val="single"/>
        </w:rPr>
        <w:t>151465</w:t>
      </w:r>
    </w:p>
    <w:p>
      <w:r>
        <w:t>1. I said Gueten Tag to a German guy. It didn't turn out well lol</w:t>
      </w:r>
    </w:p>
    <w:p>
      <w:r>
        <w:rPr>
          <w:b/>
          <w:u w:val="single"/>
        </w:rPr>
        <w:t>151466</w:t>
      </w:r>
    </w:p>
    <w:p>
      <w:r>
        <w:t xml:space="preserve">2. </w:t>
        <w:tab/>
        <w:t>I am Dutch, and while I can speak German decently, most of the German that I in the past 15 years encountered was in war movies.  This means that it's almost on my lips to say things like Heil Hitler, since those were common greetings during the war. O_o  But fortunately, since I moved closer to the border, I use German for saner things like thanking people, asking where parking is cheap, asking where gas is cheap. Asking where the liquor store is... ah shit I am perpetrating the Dutch stereotype aren't I?</w:t>
      </w:r>
    </w:p>
    <w:p>
      <w:r>
        <w:rPr>
          <w:b/>
          <w:u w:val="single"/>
        </w:rPr>
        <w:t>151467</w:t>
      </w:r>
    </w:p>
    <w:p>
      <w:r>
        <w:t xml:space="preserve">3. </w:t>
        <w:tab/>
        <w:tab/>
        <w:t>I imagine the dutch stereotype is probably different among Americans and Europeans. I think most Americans just have a vague idea that the Dutch are tall, blonde, wear wooden clogs, and are surrounded by windmills.</w:t>
      </w:r>
    </w:p>
    <w:p>
      <w:r>
        <w:rPr>
          <w:b/>
          <w:u w:val="single"/>
        </w:rPr>
        <w:t>151468</w:t>
      </w:r>
    </w:p>
    <w:p>
      <w:r>
        <w:t xml:space="preserve">4. </w:t>
        <w:tab/>
        <w:tab/>
        <w:tab/>
        <w:t>Don't even get me started with Japanese stereotypes. [Here are their Dutch mechas in G(?) Gundam](https://i.imgur.com/gVNkZtj.gif). The space colony [Neo Mexico](https://i.ytimg.com/vi/WSZ4JTlga8I/hqdefault.jpg) also has a... suspicious shape.</w:t>
      </w:r>
    </w:p>
    <w:p>
      <w:r>
        <w:rPr>
          <w:b/>
          <w:u w:val="single"/>
        </w:rPr>
        <w:t>151469</w:t>
      </w:r>
    </w:p>
    <w:p>
      <w:r>
        <w:t>1. Religion should be ridiculed equally, it's all hot garbage for retards.</w:t>
      </w:r>
    </w:p>
    <w:p>
      <w:r>
        <w:rPr>
          <w:b/>
          <w:u w:val="single"/>
        </w:rPr>
        <w:t>151470</w:t>
      </w:r>
    </w:p>
    <w:p>
      <w:r>
        <w:t>1. What does this person have against rednecks?</w:t>
      </w:r>
    </w:p>
    <w:p>
      <w:r>
        <w:rPr>
          <w:b/>
          <w:u w:val="single"/>
        </w:rPr>
        <w:t>151471</w:t>
      </w:r>
    </w:p>
    <w:p>
      <w:r>
        <w:t>1. This is why I love watching survival shows with these vegan nutters on them. They get hungry get moody and then flip their shit if someone kills an animal to stop the rest of the camp from starving. Man I wish we could have a full blown life of death program like that just drop ten cunts off in the middle of an island somewhere and see how strong their vegan belifies are then. Eat or die.</w:t>
      </w:r>
    </w:p>
    <w:p>
      <w:r>
        <w:rPr>
          <w:b/>
          <w:u w:val="single"/>
        </w:rPr>
        <w:t>151472</w:t>
      </w:r>
    </w:p>
    <w:p>
      <w:r>
        <w:t>1. What is it with girls in "Pink" shirts always being the cunt in the situation?</w:t>
      </w:r>
    </w:p>
    <w:p>
      <w:r>
        <w:rPr>
          <w:b/>
          <w:u w:val="single"/>
        </w:rPr>
        <w:t>151473</w:t>
      </w:r>
    </w:p>
    <w:p>
      <w:r>
        <w:t>1. You sent your kid to Faggot Lord Central bro</w:t>
      </w:r>
    </w:p>
    <w:p>
      <w:r>
        <w:rPr>
          <w:b/>
          <w:u w:val="single"/>
        </w:rPr>
        <w:t>151474</w:t>
      </w:r>
    </w:p>
    <w:p>
      <w:r>
        <w:t>1. They all have the same" Fuck, now all the fellas are going to see what a little faggot Ive raised!" look on their faces.</w:t>
      </w:r>
    </w:p>
    <w:p>
      <w:r>
        <w:rPr>
          <w:b/>
          <w:u w:val="single"/>
        </w:rPr>
        <w:t>151475</w:t>
      </w:r>
    </w:p>
    <w:p>
      <w:r>
        <w:t xml:space="preserve">2. </w:t>
        <w:tab/>
        <w:t xml:space="preserve"> Woah there! Next time, please refrain from using that horribly bigoted term. Instead, please use the universally accepted "deplorableinWV".  Thank you for your understanding.  *I am a bot, and this action was performed automatically. Please [contact the moderators of this subreddit](/message/compose/?to=/r/ImGoingToHellForThis) if you have any questions or concerns.*</w:t>
      </w:r>
    </w:p>
    <w:p>
      <w:r>
        <w:rPr>
          <w:b/>
          <w:u w:val="single"/>
        </w:rPr>
        <w:t>151476</w:t>
      </w:r>
    </w:p>
    <w:p>
      <w:r>
        <w:t xml:space="preserve">3. </w:t>
        <w:tab/>
        <w:tab/>
        <w:t>What a faggot bot.  Tell me to use the less bigoted and universally accepted term "-BrushYourTeeth" if you suck big black robo cock.</w:t>
      </w:r>
    </w:p>
    <w:p>
      <w:r>
        <w:rPr>
          <w:b/>
          <w:u w:val="single"/>
        </w:rPr>
        <w:t>151477</w:t>
      </w:r>
    </w:p>
    <w:p>
      <w:r>
        <w:t xml:space="preserve">4. </w:t>
        <w:tab/>
        <w:tab/>
        <w:tab/>
        <w:t xml:space="preserve"> Woah there! Next time, please refrain from using that horribly bigoted term. Instead, please use the universally accepted "-BrushYourTeeth".  Thank you for your understanding.  *I am a bot, and this action was performed automatically. Please [contact the moderators of this subreddit](/message/compose/?to=/r/ImGoingToHellForThis) if you have any questions or concerns.*</w:t>
      </w:r>
    </w:p>
    <w:p>
      <w:r>
        <w:rPr>
          <w:b/>
          <w:u w:val="single"/>
        </w:rPr>
        <w:t>151478</w:t>
      </w:r>
    </w:p>
    <w:p>
      <w:r>
        <w:t xml:space="preserve">5. </w:t>
        <w:tab/>
        <w:tab/>
        <w:tab/>
        <w:tab/>
        <w:t>That's what I thought :D</w:t>
      </w:r>
    </w:p>
    <w:p>
      <w:r>
        <w:rPr>
          <w:b/>
          <w:u w:val="single"/>
        </w:rPr>
        <w:t>151479</w:t>
      </w:r>
    </w:p>
    <w:p>
      <w:r>
        <w:t>1. He should sue the fuck out of her to the point she pays for his whole education until he graduates as a brain surgeon.  Cunts like those are sick and sooner or later they will destroy someone's life.  If there had been no exculpatory video this boys life would be over.</w:t>
      </w:r>
    </w:p>
    <w:p>
      <w:r>
        <w:rPr>
          <w:b/>
          <w:u w:val="single"/>
        </w:rPr>
        <w:t>151480</w:t>
      </w:r>
    </w:p>
    <w:p>
      <w:r>
        <w:t xml:space="preserve">2. </w:t>
        <w:tab/>
        <w:t>Does she really look like someone who is going to have any money to be taken for? We are talking about a person who started to hump the air in front of a child after a bag grazed her flabby ass.  I see her getting a pass on everything, much like the rest of these middle aged white women accusing young black men of crimes they didn't commit. Or any woman trying to file false charges against any man period. Courts need to stop showing these kinds of people so much leniency.</w:t>
      </w:r>
    </w:p>
    <w:p>
      <w:r>
        <w:rPr>
          <w:b/>
          <w:u w:val="single"/>
        </w:rPr>
        <w:t>151481</w:t>
      </w:r>
    </w:p>
    <w:p>
      <w:r>
        <w:t xml:space="preserve">3. </w:t>
        <w:tab/>
        <w:t>Come on wtf she's probably crazy.  Nobody should even care about this.  Crazies acting crazy.</w:t>
      </w:r>
    </w:p>
    <w:p>
      <w:r>
        <w:rPr>
          <w:b/>
          <w:u w:val="single"/>
        </w:rPr>
        <w:t>151482</w:t>
      </w:r>
    </w:p>
    <w:p>
      <w:r>
        <w:t xml:space="preserve">4. </w:t>
        <w:tab/>
        <w:tab/>
        <w:t>Until the day she does this shit to your brother, your son, your father, your uncle. And in so doing it ruins the guys life, cost the family a fortune because "shes probably crazy" but still there are thousands of dollars in legal fees, reputation ruined, etc. Sorry but no. Actions have consequences.  If she does crazy shit that can destroy an innocent man's life, she has to be held accountable.</w:t>
      </w:r>
    </w:p>
    <w:p>
      <w:r>
        <w:rPr>
          <w:b/>
          <w:u w:val="single"/>
        </w:rPr>
        <w:t>151483</w:t>
      </w:r>
    </w:p>
    <w:p>
      <w:r>
        <w:t xml:space="preserve">5. </w:t>
        <w:tab/>
        <w:tab/>
        <w:tab/>
        <w:t>She won't.  Now we have video evidence she's crazy.  Y'all need to CALM DOWN.</w:t>
      </w:r>
    </w:p>
    <w:p>
      <w:r>
        <w:rPr>
          <w:b/>
          <w:u w:val="single"/>
        </w:rPr>
        <w:t>151484</w:t>
      </w:r>
    </w:p>
    <w:p>
      <w:r>
        <w:t xml:space="preserve">6. </w:t>
        <w:tab/>
        <w:tab/>
        <w:tab/>
        <w:tab/>
        <w:t>No.  What if there wasnt video evidence and the family of that poor kid was already scrambling to find the thousands of dollars that would cost legal representation? Sorry but no, that lady doesnt get a break.  She is a psycho who can ruin someone else's live at any time.  See, that's the problem with society nowadays, women demand equality but of course when it comes to taking responsibility and be held accountable for similar behavior, they expect everyone to simply let it go.  Fuck that.</w:t>
      </w:r>
    </w:p>
    <w:p>
      <w:r>
        <w:rPr>
          <w:b/>
          <w:u w:val="single"/>
        </w:rPr>
        <w:t>151485</w:t>
      </w:r>
    </w:p>
    <w:p>
      <w:r>
        <w:t xml:space="preserve">7. </w:t>
        <w:tab/>
        <w:tab/>
        <w:tab/>
        <w:tab/>
        <w:t>Woman against crazy women!!! Unite!!!</w:t>
      </w:r>
    </w:p>
    <w:p>
      <w:r>
        <w:rPr>
          <w:b/>
          <w:u w:val="single"/>
        </w:rPr>
        <w:t>151486</w:t>
      </w:r>
    </w:p>
    <w:p>
      <w:r>
        <w:t xml:space="preserve">8. </w:t>
        <w:tab/>
        <w:tab/>
        <w:t>Nobody should care about this woman attempting to destroy the life of a child? I admire you for sticking to your guns on this issue (even though she's clearly in the wrong), but Jesus, you're saying nobody should care about this woman doing this and just going home at the end of the day after some half assed obviously bull shit apology. I'll bite though, say this woman is crazy, so what? she needs help immediately if this how she's conducting herself. This kid doesn't need to grow up at age nine because of this lady, accusing him of behavior he hasn't even seen on tv yet.</w:t>
      </w:r>
    </w:p>
    <w:p>
      <w:r>
        <w:rPr>
          <w:b/>
          <w:u w:val="single"/>
        </w:rPr>
        <w:t>151487</w:t>
      </w:r>
    </w:p>
    <w:p>
      <w:r>
        <w:t>1. I wonder if she's going to enjoy prison when some ladies in there who have been raped and shit on find out she lied about that stuff like a bottom bitch  Edit: Not a bottom bitch, as I have been reinformed of the terminology and meaning. She is a low life cunt for accusing someone of rape and could have potentially ruined an innocent person's life and future.</w:t>
      </w:r>
    </w:p>
    <w:p>
      <w:r>
        <w:rPr>
          <w:b/>
          <w:u w:val="single"/>
        </w:rPr>
        <w:t>151488</w:t>
      </w:r>
    </w:p>
    <w:p>
      <w:r>
        <w:t xml:space="preserve">2. </w:t>
        <w:tab/>
        <w:t>&gt; I wonder if she's going to enjoy prison when some ladies in there who have been raped and shit on find out she lied about that stuff like a bottom bitch  I bet most of them will identify with her or not care since she can tell a story about what an evil asshole the guy was, and a sizeable percentage of women don't see shit like this as a big issue. Everyone in both male and female prisons have a giant victim complex and everyone believes the world set them up to fail, and in women's prison it's pretty common to just blame men.</w:t>
      </w:r>
    </w:p>
    <w:p>
      <w:r>
        <w:rPr>
          <w:b/>
          <w:u w:val="single"/>
        </w:rPr>
        <w:t>151489</w:t>
      </w:r>
    </w:p>
    <w:p>
      <w:r>
        <w:t xml:space="preserve">3. </w:t>
        <w:tab/>
        <w:tab/>
        <w:t>Oh yes, men are the reason for all problems. I can't believe I forgot about that. Maybe they should teach young men and little boys from a younger age in school that they are indeed all scum..</w:t>
      </w:r>
    </w:p>
    <w:p>
      <w:r>
        <w:rPr>
          <w:b/>
          <w:u w:val="single"/>
        </w:rPr>
        <w:t>151490</w:t>
      </w:r>
    </w:p>
    <w:p>
      <w:r>
        <w:t xml:space="preserve">4. </w:t>
        <w:tab/>
        <w:tab/>
        <w:tab/>
        <w:t>They already do. #ToxicMasculinity!</w:t>
      </w:r>
    </w:p>
    <w:p>
      <w:r>
        <w:rPr>
          <w:b/>
          <w:u w:val="single"/>
        </w:rPr>
        <w:t>151491</w:t>
      </w:r>
    </w:p>
    <w:p>
      <w:r>
        <w:t xml:space="preserve">5. </w:t>
        <w:tab/>
        <w:t>[you keep using that word, i don't think it means what you think it means....](https://www.urbandictionary.com/define.php?term=bottom%20bitch)</w:t>
      </w:r>
    </w:p>
    <w:p>
      <w:r>
        <w:rPr>
          <w:b/>
          <w:u w:val="single"/>
        </w:rPr>
        <w:t>151492</w:t>
      </w:r>
    </w:p>
    <w:p>
      <w:r>
        <w:t xml:space="preserve">6. </w:t>
        <w:tab/>
        <w:tab/>
        <w:t>Genuinely interesting... Didn't saw that coming.</w:t>
      </w:r>
    </w:p>
    <w:p>
      <w:r>
        <w:rPr>
          <w:b/>
          <w:u w:val="single"/>
        </w:rPr>
        <w:t>151493</w:t>
      </w:r>
    </w:p>
    <w:p>
      <w:r>
        <w:t>1. I saw an image on there today with the "potentially sensitive content" warning, and when I revealed it, it was just a photo of Trump captioned "good morning fellow patriots". How is Twitter still in business?</w:t>
      </w:r>
    </w:p>
    <w:p>
      <w:r>
        <w:rPr>
          <w:b/>
          <w:u w:val="single"/>
        </w:rPr>
        <w:t>151494</w:t>
      </w:r>
    </w:p>
    <w:p>
      <w:r>
        <w:t xml:space="preserve">2. </w:t>
        <w:tab/>
        <w:t>That's almost too ridiculous to be true, but I know it is. Seriously people he's our president. The sky has yet to fall, your life is still normal, and yet you still sit around and act like he's a fucking fascist. How do they rationalize their delusions? How are so many people this completely whacked out of their mind.</w:t>
      </w:r>
    </w:p>
    <w:p>
      <w:r>
        <w:rPr>
          <w:b/>
          <w:u w:val="single"/>
        </w:rPr>
        <w:t>151495</w:t>
      </w:r>
    </w:p>
    <w:p>
      <w:r>
        <w:t xml:space="preserve">3. </w:t>
        <w:tab/>
        <w:tab/>
        <w:t>I guess 'cause there are some checks keeping things in place? I mean, he's trying to get a supreme court justice in there, making things go GOP retarded for who knows how long. And I don't mean to say I can't respect conservative values, even though I don't personally align with them, just that the current state of the Republican party is so fucked, even from a layman's point of view.  Trump does do a lot of embarrassing stuff on a regular basis, but besides the whole potential treason or whatever he hasn't done anything mind bogglingly bad, I guess. He's just kind of inept it seems, and he likes to bash the media and speak in very basic language to appeal to everyone without saying much of substance.</w:t>
      </w:r>
    </w:p>
    <w:p>
      <w:r>
        <w:rPr>
          <w:b/>
          <w:u w:val="single"/>
        </w:rPr>
        <w:t>151496</w:t>
      </w:r>
    </w:p>
    <w:p>
      <w:r>
        <w:t>1. Who does she claim as *her people*?</w:t>
      </w:r>
    </w:p>
    <w:p>
      <w:r>
        <w:rPr>
          <w:b/>
          <w:u w:val="single"/>
        </w:rPr>
        <w:t>151497</w:t>
      </w:r>
    </w:p>
    <w:p>
      <w:r>
        <w:t xml:space="preserve">2. </w:t>
        <w:tab/>
        <w:t>I believe she is referring to the synagogue shooting in Pittsburgh.</w:t>
      </w:r>
    </w:p>
    <w:p>
      <w:r>
        <w:rPr>
          <w:b/>
          <w:u w:val="single"/>
        </w:rPr>
        <w:t>151498</w:t>
      </w:r>
    </w:p>
    <w:p>
      <w:r>
        <w:t xml:space="preserve">3. </w:t>
        <w:tab/>
        <w:tab/>
        <w:t>Yeah. She looks like an uppity Jew wannabe. If she even is Jewish.</w:t>
      </w:r>
    </w:p>
    <w:p>
      <w:r>
        <w:rPr>
          <w:b/>
          <w:u w:val="single"/>
        </w:rPr>
        <w:t>151499</w:t>
      </w:r>
    </w:p>
    <w:p>
      <w:r>
        <w:t xml:space="preserve">4. </w:t>
        <w:tab/>
        <w:tab/>
        <w:tab/>
        <w:t>I heard it's fashionable, among the left, to be Muslim. She probably switched religions when it was convenient to be oppressed for being Jewish.</w:t>
      </w:r>
    </w:p>
    <w:p>
      <w:r>
        <w:rPr>
          <w:b/>
          <w:u w:val="single"/>
        </w:rPr>
        <w:t>151500</w:t>
      </w:r>
    </w:p>
    <w:p>
      <w:r>
        <w:t xml:space="preserve">5. </w:t>
        <w:tab/>
        <w:tab/>
        <w:tab/>
        <w:tab/>
        <w:t>Fuck off with your right wing propaganda bullshit what does being left have to do with being Muslim?   Edit: Oh I got trump supporters mad 😂 give me more downvotes</w:t>
      </w:r>
    </w:p>
    <w:p>
      <w:r>
        <w:rPr>
          <w:b/>
          <w:u w:val="single"/>
        </w:rPr>
        <w:t>151501</w:t>
      </w:r>
    </w:p>
    <w:p>
      <w:r>
        <w:t xml:space="preserve">6. </w:t>
        <w:tab/>
        <w:tab/>
        <w:tab/>
        <w:tab/>
        <w:tab/>
        <w:t>You sound triggered.  Did your sippy cup run out of soy milk, you silly little purple-haired SJW? 😢</w:t>
      </w:r>
    </w:p>
    <w:p>
      <w:r>
        <w:rPr>
          <w:b/>
          <w:u w:val="single"/>
        </w:rPr>
        <w:t>151502</w:t>
      </w:r>
    </w:p>
    <w:p>
      <w:r>
        <w:t xml:space="preserve">7. </w:t>
        <w:tab/>
        <w:tab/>
        <w:tab/>
        <w:tab/>
        <w:tab/>
        <w:tab/>
        <w:t>Epicccccc</w:t>
      </w:r>
    </w:p>
    <w:p>
      <w:r>
        <w:rPr>
          <w:b/>
          <w:u w:val="single"/>
        </w:rPr>
        <w:t>151503</w:t>
      </w:r>
    </w:p>
    <w:p>
      <w:r>
        <w:t xml:space="preserve">8. </w:t>
        <w:tab/>
        <w:tab/>
        <w:tab/>
        <w:tab/>
        <w:tab/>
        <w:tab/>
        <w:tab/>
        <w:t>Don’t cry too hard into your waifu, faggot! 😆 😂 🤣</w:t>
      </w:r>
    </w:p>
    <w:p>
      <w:r>
        <w:rPr>
          <w:b/>
          <w:u w:val="single"/>
        </w:rPr>
        <w:t>151504</w:t>
      </w:r>
    </w:p>
    <w:p>
      <w:r>
        <w:t xml:space="preserve">9. </w:t>
        <w:tab/>
        <w:tab/>
        <w:tab/>
        <w:tab/>
        <w:tab/>
        <w:tab/>
        <w:tab/>
        <w:tab/>
        <w:t>how are you not embarrassed</w:t>
      </w:r>
    </w:p>
    <w:p>
      <w:r>
        <w:rPr>
          <w:b/>
          <w:u w:val="single"/>
        </w:rPr>
        <w:t>151505</w:t>
      </w:r>
    </w:p>
    <w:p>
      <w:r>
        <w:t xml:space="preserve">10. </w:t>
        <w:tab/>
        <w:tab/>
        <w:tab/>
        <w:tab/>
        <w:tab/>
        <w:tab/>
        <w:tab/>
        <w:tab/>
        <w:tab/>
        <w:t>Yup.  U mad 😡   😆 😂 🤣</w:t>
      </w:r>
    </w:p>
    <w:p>
      <w:r>
        <w:rPr>
          <w:b/>
          <w:u w:val="single"/>
        </w:rPr>
        <w:t>151506</w:t>
      </w:r>
    </w:p>
    <w:p>
      <w:r>
        <w:t>1. Here's what's going to happen:  Broward is magically going to come up with enough votes for Nelson and Gillum.  Florida will flip.  The right will do nothing about it except post bitch and moan. Democrats cheat, and all we do is make posts about it and 0 action taken. They get it away with it EVERY time.</w:t>
      </w:r>
    </w:p>
    <w:p>
      <w:r>
        <w:rPr>
          <w:b/>
          <w:u w:val="single"/>
        </w:rPr>
        <w:t>151507</w:t>
      </w:r>
    </w:p>
    <w:p>
      <w:r>
        <w:t xml:space="preserve">2. </w:t>
        <w:tab/>
        <w:t>The media will cover for the Dems and call republicans conspiracy theorists, sire losers, etc.</w:t>
      </w:r>
    </w:p>
    <w:p>
      <w:r>
        <w:rPr>
          <w:b/>
          <w:u w:val="single"/>
        </w:rPr>
        <w:t>151508</w:t>
      </w:r>
    </w:p>
    <w:p>
      <w:r>
        <w:t>1. Oh boy...so here comes a long venting post and a can of worms.  It's very very easy as a black man to really fucking hate black people.  Not hate them in the "fuck you nigger" kind of way but like the your sister is an addict that not only refuses to stop sucking dick for rocks but insists on doing it in your bedroom and the dealer keeps stealing your shit so you want them out of your fucking life because she's not taking you down with her...  Case in point, jmillerworks is shut down, not because of you, gamers, the alt right all my alleged enemies yet have been my supporters but because of black people, and armed robbery and the failures of black people that produce places like Detroit, then lie about the "comeback city" to trick you into building there and then it falls apart they try to pretend it never happened, then you go online just to prove how incompetent the police are, start calling yourself "the spoiler" announcing and livestreaming murder and arson in your quest to recover your shit and they try to make it so people can't see that  Then you post on Reddit and they say "oh they only talk shit about Detroit because it's black" or "he's like that because of Kia or pol"  I didn't need pol to know who killed my mother at 4, my brother in law this year,  so many others in between then destroyed 5 years of work and the fact that I know if I die it'd going to be because of these people.  This relationship i have with you guys, the right,  it's because you give me a place to be honest with what could be my last set of words so they won't be buried with me to serve a false narrative.  Or have someone that's never spent a minute in the shit or never fell asleep holding a beretta, or smelt a body, tell me how I'm supposed to talk and feel.  And you guys know I have NEVER been on white people's dick but j have been at WAR with black people and for the soul of black people to put the hate inside myself aside and try to make things better, you guys have seen and recognized that but I'm losing hard here.  Lets look at the irony of the situation I went back to detroit and bought my mother's old house not to live in hipsterville but to be where I knew kids needed to see a man go to work in a tie...sjws decided I shouldn't be allowed to work because of gamergate or whatever...another lesson, when things get hard we don't trap, we hustle, there's too many good legal honest hustles to be out there.  YouTube, starting s blog making music, Fiverr, ect...build something with that then get taken down...  Like tell me how I'm supposed to be rational and not hate these people?  When I really look at where shit went wrong with my education,. Being around the wrong people so at least subconscious I'm either thinking about things from a pimp view or a "I might need to kill this person and they might try me don't get too friendly" view, corruption in gov, ect everything from my perspective involves. Black people except s couple times with some Protestants and think about how I never shut up about that and it was 12 years ago  So what do you think I've been trying to stomach all these years since childhood?!  Since big had me out on Lynnwood with a 30 06, since my uncle showed me he could break a woman away from her family and have her trick for him at the victory inn and I'd see her son at school broken, since I developed the phrase "he stomped him like overstuffed luggage"  Shit sometimes we just need to be away and vent,. Hell coontown pool and mde were secret guilty pleasures of mine so what.  It helped me feel less insane knowing someone else thinks the shit is stupid and crazy too.  There's really no debriefing from this war at any time.  You get into a gunfight on the highway, survive and go to school, the battlefield crashes a car into your house and nobody calls police people watch you on the porch with a gun in your mouth, pouring gasoline around the house, people don't even call when you shoot someone on the street.  I know I can die at anytime and it will be like nothing happened.  I'll be stashed in a vacant as I have other shit bags and that's it.  But you guys at least listen. And shoot less, like the WORST of altrught is laughable to the last 2 months. Maybe the proud boys do for these guys.  Maybe the left should try that instead of shouting us down or making g theiries weirder than the already weird truth.. Well I did this in two parts because I'm flying a home made drone using my Nvidia shield. [Spoiler alert] check the beafraidofdetroit hashtag to watch the fireworks</w:t>
      </w:r>
    </w:p>
    <w:p>
      <w:r>
        <w:rPr>
          <w:b/>
          <w:u w:val="single"/>
        </w:rPr>
        <w:t>151509</w:t>
      </w:r>
    </w:p>
    <w:p>
      <w:r>
        <w:t xml:space="preserve">2. </w:t>
        <w:tab/>
        <w:t>I saw a 12 year old girl pulling tricks just around the 7-11 downtown on Randolph. "Comeback City" really only means "People from Canada and Royal coming to  Lions games and going to the bars and restaurants after".</w:t>
      </w:r>
    </w:p>
    <w:p>
      <w:r>
        <w:rPr>
          <w:b/>
          <w:u w:val="single"/>
        </w:rPr>
        <w:t>151510</w:t>
      </w:r>
    </w:p>
    <w:p>
      <w:r>
        <w:t xml:space="preserve">3. </w:t>
        <w:tab/>
        <w:tab/>
        <w:t>Yeah tone "ghost" from the victory inn is still around here (you can. Google him our sex traffickers are infamous and their "offices" are landmarks)  so watch your kids.  He's snatchin them.  Probably gonna a let dragon lady out on bail with her hot ass coat hangers and they'll set up shop by Ferndale.  Prostitot might be safer out there than in the school with all the lead in the water...but Detroit kids get a belly full of lead one way or another eventually so maybe they'll build a tolerance..</w:t>
      </w:r>
    </w:p>
    <w:p>
      <w:r>
        <w:rPr>
          <w:b/>
          <w:u w:val="single"/>
        </w:rPr>
        <w:t>151511</w:t>
      </w:r>
    </w:p>
    <w:p>
      <w:r>
        <w:t xml:space="preserve">4. </w:t>
        <w:tab/>
        <w:t>I dont know exactly how you feel, of course, but being a conservative white woman, I find myself really hating stupid liberal pussy-hat wearing bitches who pretend they are speaking and standing up for "women" while they are tearing down the very culture that has given us so many amazing opportunities and provided them in a safe, respectful environment.</w:t>
      </w:r>
    </w:p>
    <w:p>
      <w:r>
        <w:rPr>
          <w:b/>
          <w:u w:val="single"/>
        </w:rPr>
        <w:t>151512</w:t>
      </w:r>
    </w:p>
    <w:p>
      <w:r>
        <w:t xml:space="preserve">5. </w:t>
        <w:tab/>
        <w:t>The problem they refuse to face.</w:t>
      </w:r>
    </w:p>
    <w:p>
      <w:r>
        <w:rPr>
          <w:b/>
          <w:u w:val="single"/>
        </w:rPr>
        <w:t>151513</w:t>
      </w:r>
    </w:p>
    <w:p>
      <w:r>
        <w:t xml:space="preserve">6. </w:t>
        <w:tab/>
        <w:t>I could sympathize, but I feel it would be unfair, because I haven't had 1/10th of the things that happened to you happen to me. I can't say I don't feel sorry though.  I'm with you on most of the things you express, but I m not right and I can't hate people. Individuals, yes; people, no.  Hope with all my heart that life will let you find your peace of mind!</w:t>
      </w:r>
    </w:p>
    <w:p>
      <w:r>
        <w:rPr>
          <w:b/>
          <w:u w:val="single"/>
        </w:rPr>
        <w:t>151514</w:t>
      </w:r>
    </w:p>
    <w:p>
      <w:r>
        <w:t xml:space="preserve">7. </w:t>
        <w:tab/>
        <w:t>&gt; This relationship i have with you guys, the right  You do know a large portion of this sub, maybe even a majority, are left of center, correct?</w:t>
      </w:r>
    </w:p>
    <w:p>
      <w:r>
        <w:rPr>
          <w:b/>
          <w:u w:val="single"/>
        </w:rPr>
        <w:t>151515</w:t>
      </w:r>
    </w:p>
    <w:p>
      <w:r>
        <w:t>1. OP, stop being a faggot and post videos next time. It's not hard.</w:t>
      </w:r>
    </w:p>
    <w:p>
      <w:r>
        <w:rPr>
          <w:b/>
          <w:u w:val="single"/>
        </w:rPr>
        <w:t>151516</w:t>
      </w:r>
    </w:p>
    <w:p>
      <w:r>
        <w:t>1. In this 20 minute long video, Top Hate and Champagne goes over the need to get along with progressives and how such a feat is very much possible.</w:t>
      </w:r>
    </w:p>
    <w:p>
      <w:r>
        <w:rPr>
          <w:b/>
          <w:u w:val="single"/>
        </w:rPr>
        <w:t>151517</w:t>
      </w:r>
    </w:p>
    <w:p>
      <w:r>
        <w:t xml:space="preserve">2. </w:t>
        <w:tab/>
        <w:t>No clue whos these e-celebs are, but at this point in time,  &gt; the need to get along with progressives and how such a feat is very much possible.  is something only a fucking retard would say.</w:t>
      </w:r>
    </w:p>
    <w:p>
      <w:r>
        <w:rPr>
          <w:b/>
          <w:u w:val="single"/>
        </w:rPr>
        <w:t>151518</w:t>
      </w:r>
    </w:p>
    <w:p>
      <w:r>
        <w:t xml:space="preserve">3. </w:t>
        <w:tab/>
        <w:tab/>
        <w:t>I didn’t insult you, why would you insult me?</w:t>
      </w:r>
    </w:p>
    <w:p>
      <w:r>
        <w:rPr>
          <w:b/>
          <w:u w:val="single"/>
        </w:rPr>
        <w:t>151519</w:t>
      </w:r>
    </w:p>
    <w:p>
      <w:r>
        <w:t xml:space="preserve">4. </w:t>
        <w:tab/>
        <w:tab/>
        <w:tab/>
        <w:t>Because you are living a lie.</w:t>
      </w:r>
    </w:p>
    <w:p>
      <w:r>
        <w:rPr>
          <w:b/>
          <w:u w:val="single"/>
        </w:rPr>
        <w:t>151520</w:t>
      </w:r>
    </w:p>
    <w:p>
      <w:r>
        <w:t>So Drasko just said he was impressed the girls cooked half a chicken.. They cooked a whole one  #MKR</w:t>
      </w:r>
    </w:p>
    <w:p>
      <w:r>
        <w:rPr>
          <w:b/>
          <w:u w:val="single"/>
        </w:rPr>
        <w:t>151521</w:t>
      </w:r>
    </w:p>
    <w:p>
      <w:r>
        <w:t>Drasko they didn't cook half a bird you idiot #mkr</w:t>
      </w:r>
    </w:p>
    <w:p>
      <w:r>
        <w:rPr>
          <w:b/>
          <w:u w:val="single"/>
        </w:rPr>
        <w:t>151522</w:t>
      </w:r>
    </w:p>
    <w:p>
      <w:r>
        <w:t>Hopefully someone cooks Drasko in the next ep of #MKR</w:t>
      </w:r>
    </w:p>
    <w:p>
      <w:r>
        <w:rPr>
          <w:b/>
          <w:u w:val="single"/>
        </w:rPr>
        <w:t>151523</w:t>
      </w:r>
    </w:p>
    <w:p>
      <w:r>
        <w:t>of course you were born in serbia...you're as fucked as A Serbian Film #MKR</w:t>
      </w:r>
    </w:p>
    <w:p>
      <w:r>
        <w:rPr>
          <w:b/>
          <w:u w:val="single"/>
        </w:rPr>
        <w:t>151524</w:t>
      </w:r>
    </w:p>
    <w:p>
      <w:r>
        <w:t>These girls are the equivalent of the irritating Asian girls a couple years ago. Well done, 7. #MKR</w:t>
      </w:r>
    </w:p>
    <w:p>
      <w:r>
        <w:rPr>
          <w:b/>
          <w:u w:val="single"/>
        </w:rPr>
        <w:t>151525</w:t>
      </w:r>
    </w:p>
    <w:p>
      <w:r>
        <w:t>RT @YesYoureRacist: At least you're only a tiny bit racist RT @AnMo95: I'm not racist, but my dick is!</w:t>
      </w:r>
    </w:p>
    <w:p>
      <w:r>
        <w:rPr>
          <w:b/>
          <w:u w:val="single"/>
        </w:rPr>
        <w:t>151526</w:t>
      </w:r>
    </w:p>
    <w:p>
      <w:r>
        <w:t>@MisfitInChains @oldgfatherclock @venereveritas13 SANTA JUST *IS* WHITE</w:t>
      </w:r>
    </w:p>
    <w:p>
      <w:r>
        <w:rPr>
          <w:b/>
          <w:u w:val="single"/>
        </w:rPr>
        <w:t>151527</w:t>
      </w:r>
    </w:p>
    <w:p>
      <w:r>
        <w:t>RT @Dreamdefenders: Eric Holder from #ferguson: "I understand that mistrust. I am the Attorney General, but I am also a Black Man" http://t…</w:t>
      </w:r>
    </w:p>
    <w:p>
      <w:r>
        <w:rPr>
          <w:b/>
          <w:u w:val="single"/>
        </w:rPr>
        <w:t>151528</w:t>
      </w:r>
    </w:p>
    <w:p>
      <w:r>
        <w:t>RT @AntonioFrench: I spent the morning at the Board of Elections getting maps/data to start registering every black person in #Ferguson. ht…</w:t>
      </w:r>
    </w:p>
    <w:p>
      <w:r>
        <w:rPr>
          <w:b/>
          <w:u w:val="single"/>
        </w:rPr>
        <w:t>151529</w:t>
      </w:r>
    </w:p>
    <w:p>
      <w:r>
        <w:t>RT @harikondabolu: In his #Ferguson testimony, Darren Wilson said he thought "it looks like a demon" before he shot Mike Brown. Ironic word…</w:t>
      </w:r>
    </w:p>
    <w:p>
      <w:r>
        <w:rPr>
          <w:b/>
          <w:u w:val="single"/>
        </w:rPr>
        <w:t>151530</w:t>
      </w:r>
    </w:p>
    <w:p>
      <w:r>
        <w:t>"He can't be a server at our restaurant, that beard makes him look like a terrorist." Everyone laughs. #fuckthanksgiving</w:t>
      </w:r>
    </w:p>
    <w:p>
      <w:r>
        <w:rPr>
          <w:b/>
          <w:u w:val="single"/>
        </w:rPr>
        <w:t>151531</w:t>
      </w:r>
    </w:p>
    <w:p>
      <w:r>
        <w:t>@GarrettaBrown85 @5Candrew Why do people even talk about white privilege when the majority of food stamp recipients are white people!!</w:t>
      </w:r>
    </w:p>
    <w:p>
      <w:r>
        <w:rPr>
          <w:b/>
          <w:u w:val="single"/>
        </w:rPr>
        <w:t>151532</w:t>
      </w:r>
    </w:p>
    <w:p>
      <w:r>
        <w:t>These two are revolting #MKR #MKR2015</w:t>
      </w:r>
    </w:p>
    <w:p>
      <w:r>
        <w:rPr>
          <w:b/>
          <w:u w:val="single"/>
        </w:rPr>
        <w:t>151533</w:t>
      </w:r>
    </w:p>
    <w:p>
      <w:r>
        <w:t>The menus look like they were made by a 5 year old little girl...in this case just the mental age of a 5 year old girl I guess #MKR</w:t>
      </w:r>
    </w:p>
    <w:p>
      <w:r>
        <w:rPr>
          <w:b/>
          <w:u w:val="single"/>
        </w:rPr>
        <w:t>151534</w:t>
      </w:r>
    </w:p>
    <w:p>
      <w:r>
        <w:t>Wish these blondes were in that How To Get Away With Murder show....#MKR</w:t>
      </w:r>
    </w:p>
    <w:p>
      <w:r>
        <w:rPr>
          <w:b/>
          <w:u w:val="single"/>
        </w:rPr>
        <w:t>151535</w:t>
      </w:r>
    </w:p>
    <w:p>
      <w:r>
        <w:t>Were butchers but can't tell red poultry is not cooked..  #salmonellaqueens #MKR</w:t>
      </w:r>
    </w:p>
    <w:p>
      <w:r>
        <w:rPr>
          <w:b/>
          <w:u w:val="single"/>
        </w:rPr>
        <w:t>151536</w:t>
      </w:r>
    </w:p>
    <w:p>
      <w:r>
        <w:t>Not dumb blondes...mmm...perhaps just delusions of adequacy? #MKR</w:t>
      </w:r>
    </w:p>
    <w:p>
      <w:r>
        <w:rPr>
          <w:b/>
          <w:u w:val="single"/>
        </w:rPr>
        <w:t>151537</w:t>
      </w:r>
    </w:p>
    <w:p>
      <w:r>
        <w:t>Stop saying dumb blondes with pretty faces as you need a pretty face to pull that off!!!! #mkr</w:t>
      </w:r>
    </w:p>
    <w:p>
      <w:r>
        <w:rPr>
          <w:b/>
          <w:u w:val="single"/>
        </w:rPr>
        <w:t>151538</w:t>
      </w:r>
    </w:p>
    <w:p>
      <w:r>
        <w:t>#mkr Omg there restaurant looks like a a little girls room oh my! Gosh</w:t>
      </w:r>
    </w:p>
    <w:p>
      <w:r>
        <w:rPr>
          <w:b/>
          <w:u w:val="single"/>
        </w:rPr>
        <w:t>151539</w:t>
      </w:r>
    </w:p>
    <w:p>
      <w:r>
        <w:t>I think they're deconstraucted Pro . . . mowhores #MKR</w:t>
      </w:r>
    </w:p>
    <w:p>
      <w:r>
        <w:rPr>
          <w:b/>
          <w:u w:val="single"/>
        </w:rPr>
        <w:t>151540</w:t>
      </w:r>
    </w:p>
    <w:p>
      <w:r>
        <w:t>My deconstructed tart joke from the last season of #MKR http://t.co/10LPgtdopB</w:t>
      </w:r>
    </w:p>
    <w:p>
      <w:r>
        <w:rPr>
          <w:b/>
          <w:u w:val="single"/>
        </w:rPr>
        <w:t>151541</w:t>
      </w:r>
    </w:p>
    <w:p>
      <w:r>
        <w:t>Ash found her inner bogun #whistle #fingersinthemouth Ewwww #MKR</w:t>
      </w:r>
    </w:p>
    <w:p>
      <w:r>
        <w:rPr>
          <w:b/>
          <w:u w:val="single"/>
        </w:rPr>
        <w:t>151542</w:t>
      </w:r>
    </w:p>
    <w:p>
      <w:r>
        <w:t>Nikki...Kermit the frog called and he wants his voice back #MKR #MKR2015 #KillerBlondes @mykitchenrules</w:t>
      </w:r>
    </w:p>
    <w:p>
      <w:r>
        <w:rPr>
          <w:b/>
          <w:u w:val="single"/>
        </w:rPr>
        <w:t>151543</w:t>
      </w:r>
    </w:p>
    <w:p>
      <w:r>
        <w:t>There's more moisture in those spatchcocks than the #killerblondes #MKR</w:t>
      </w:r>
    </w:p>
    <w:p>
      <w:r>
        <w:rPr>
          <w:b/>
          <w:u w:val="single"/>
        </w:rPr>
        <w:t>151544</w:t>
      </w:r>
    </w:p>
    <w:p>
      <w:r>
        <w:t>The face of very ugly promo girls ! Faces like cats arsehole #mkr excited to see them@go down tonight...literally http://t.co/HgoJrfoIeO</w:t>
      </w:r>
    </w:p>
    <w:p>
      <w:r>
        <w:rPr>
          <w:b/>
          <w:u w:val="single"/>
        </w:rPr>
        <w:t>151545</w:t>
      </w:r>
    </w:p>
    <w:p>
      <w:r>
        <w:t>@mykitchenrules Elegant and beautiful?Cheap and trashy!Nothing more unattractive than girls banging on about how hot hey are. #mkr #notsassy</w:t>
      </w:r>
    </w:p>
    <w:p>
      <w:r>
        <w:rPr>
          <w:b/>
          <w:u w:val="single"/>
        </w:rPr>
        <w:t>151546</w:t>
      </w:r>
    </w:p>
    <w:p>
      <w:r>
        <w:t>Sorry #killerblondes but you are a long LONG way from refined. #mkr</w:t>
      </w:r>
    </w:p>
    <w:p>
      <w:r>
        <w:rPr>
          <w:b/>
          <w:u w:val="single"/>
        </w:rPr>
        <w:t>151547</w:t>
      </w:r>
    </w:p>
    <w:p>
      <w:r>
        <w:t>Drasko only likes his mum's hot pot, especially when she's drunk and unconscious #MKR</w:t>
      </w:r>
    </w:p>
    <w:p>
      <w:r>
        <w:rPr>
          <w:b/>
          <w:u w:val="single"/>
        </w:rPr>
        <w:t>151548</w:t>
      </w:r>
    </w:p>
    <w:p>
      <w:r>
        <w:t>its melting because you didnt put it in the freezer before you served it you dumb skank! #MKR</w:t>
      </w:r>
    </w:p>
    <w:p>
      <w:r>
        <w:rPr>
          <w:b/>
          <w:u w:val="single"/>
        </w:rPr>
        <w:t>151549</w:t>
      </w:r>
    </w:p>
    <w:p>
      <w:r>
        <w:t>#mkr deconstructed by girls that have deconstructed brains  ! Nearly brought up my dinner when I saw that crap on the plate</w:t>
      </w:r>
    </w:p>
    <w:p>
      <w:r>
        <w:rPr>
          <w:b/>
          <w:u w:val="single"/>
        </w:rPr>
        <w:t>151550</w:t>
      </w:r>
    </w:p>
    <w:p>
      <w:r>
        <w:t>In the words of former contestant @whatsnextjake , Katie and Nikki need to calm their farm. #MKR</w:t>
      </w:r>
    </w:p>
    <w:p>
      <w:r>
        <w:rPr>
          <w:b/>
          <w:u w:val="single"/>
        </w:rPr>
        <w:t>151551</w:t>
      </w:r>
    </w:p>
    <w:p>
      <w:r>
        <w:t>I dislike Kat more than the blondes who are going to tell us they're hot another 50,000 times #MKR #notaustraliasnexttopmodel</w:t>
      </w:r>
    </w:p>
    <w:p>
      <w:r>
        <w:rPr>
          <w:b/>
          <w:u w:val="single"/>
        </w:rPr>
        <w:t>151552</w:t>
      </w:r>
    </w:p>
    <w:p>
      <w:r>
        <w:t>I've had better looking shits than these two! #MKR2015 #MKR #killerblondes</w:t>
      </w:r>
    </w:p>
    <w:p>
      <w:r>
        <w:rPr>
          <w:b/>
          <w:u w:val="single"/>
        </w:rPr>
        <w:t>151553</w:t>
      </w:r>
    </w:p>
    <w:p>
      <w:r>
        <w:t>@mykitchenrules Girls, please don't let the leftovers go to waist. My dog would really appreciate it! #MKR</w:t>
      </w:r>
    </w:p>
    <w:p>
      <w:r>
        <w:rPr>
          <w:b/>
          <w:u w:val="single"/>
        </w:rPr>
        <w:t>151554</w:t>
      </w:r>
    </w:p>
    <w:p>
      <w:r>
        <w:t>Hope one of those bitches falls over and breaks her leg  #MKR</w:t>
      </w:r>
    </w:p>
    <w:p>
      <w:r>
        <w:rPr>
          <w:b/>
          <w:u w:val="single"/>
        </w:rPr>
        <w:t>151555</w:t>
      </w:r>
    </w:p>
    <w:p>
      <w:r>
        <w:t>shit she knows how to walk.....you go girl...one foot in front of the other.....#MKR</w:t>
      </w:r>
    </w:p>
    <w:p>
      <w:r>
        <w:rPr>
          <w:b/>
          <w:u w:val="single"/>
        </w:rPr>
        <w:t>151556</w:t>
      </w:r>
    </w:p>
    <w:p>
      <w:r>
        <w:t>R u fucking kidding - catwalk - all that's missing is a pole #mkr</w:t>
      </w:r>
    </w:p>
    <w:p>
      <w:r>
        <w:rPr>
          <w:b/>
          <w:u w:val="single"/>
        </w:rPr>
        <w:t>151557</w:t>
      </w:r>
    </w:p>
    <w:p>
      <w:r>
        <w:t>Actually Nikki really is quite good looking, wait till my shots hit the newstand! #mkr #photography #fashion</w:t>
      </w:r>
    </w:p>
    <w:p>
      <w:r>
        <w:rPr>
          <w:b/>
          <w:u w:val="single"/>
        </w:rPr>
        <w:t>151558</w:t>
      </w:r>
    </w:p>
    <w:p>
      <w:r>
        <w:t>Obviously natural blondes!! #mkr</w:t>
      </w:r>
    </w:p>
    <w:p>
      <w:r>
        <w:rPr>
          <w:b/>
          <w:u w:val="single"/>
        </w:rPr>
        <w:t>151559</w:t>
      </w:r>
    </w:p>
    <w:p>
      <w:r>
        <w:t>jus gonna say it...again....DUMB BITCH! #MKR</w:t>
      </w:r>
    </w:p>
    <w:p>
      <w:r>
        <w:rPr>
          <w:b/>
          <w:u w:val="single"/>
        </w:rPr>
        <w:t>151560</w:t>
      </w:r>
    </w:p>
    <w:p>
      <w:r>
        <w:t>WTF....#mkr the girls used bought sorbet amd that was the standout!!?? Shouldn't they be disqualified? ??</w:t>
      </w:r>
    </w:p>
    <w:p>
      <w:r>
        <w:rPr>
          <w:b/>
          <w:u w:val="single"/>
        </w:rPr>
        <w:t>151561</w:t>
      </w:r>
    </w:p>
    <w:p>
      <w:r>
        <w:t>"It's Katie and Nikki to a T. In that it's trashy and cheap."</w:t>
        <w:br/>
        <w:br/>
        <w:t>#MKR</w:t>
      </w:r>
    </w:p>
    <w:p>
      <w:r>
        <w:rPr>
          <w:b/>
          <w:u w:val="single"/>
        </w:rPr>
        <w:t>151562</w:t>
      </w:r>
    </w:p>
    <w:p>
      <w:r>
        <w:t>I will not be using killer blondes as a hash tag! #MKR</w:t>
      </w:r>
    </w:p>
    <w:p>
      <w:r>
        <w:rPr>
          <w:b/>
          <w:u w:val="single"/>
        </w:rPr>
        <w:t>151563</w:t>
      </w:r>
    </w:p>
    <w:p>
      <w:r>
        <w:t>Shut up Katie and Nikki... That is all :)</w:t>
        <w:br/>
        <w:t>#MKR #MKR2015 #mykitchenrules</w:t>
      </w:r>
    </w:p>
    <w:p>
      <w:r>
        <w:rPr>
          <w:b/>
          <w:u w:val="single"/>
        </w:rPr>
        <w:t>151564</w:t>
      </w:r>
    </w:p>
    <w:p>
      <w:r>
        <w:t>Anyone else notice that all 3 of Katie and Nikki's dishes were based on them being sluts? Sausage, cock and tarts? #MKR #MKR2015</w:t>
      </w:r>
    </w:p>
    <w:p>
      <w:r>
        <w:rPr>
          <w:b/>
          <w:u w:val="single"/>
        </w:rPr>
        <w:t>151565</w:t>
      </w:r>
    </w:p>
    <w:p>
      <w:r>
        <w:t>Just read the #killerblondes get through. Switching off. #MKR</w:t>
      </w:r>
    </w:p>
    <w:p>
      <w:r>
        <w:rPr>
          <w:b/>
          <w:u w:val="single"/>
        </w:rPr>
        <w:t>151566</w:t>
      </w:r>
    </w:p>
    <w:p>
      <w:r>
        <w:t>Who is writing the bimbolines? #mkr</w:t>
      </w:r>
    </w:p>
    <w:p>
      <w:r>
        <w:rPr>
          <w:b/>
          <w:u w:val="single"/>
        </w:rPr>
        <w:t>151567</w:t>
      </w:r>
    </w:p>
    <w:p>
      <w:r>
        <w:t xml:space="preserve">Katie and Nikki - NSW - My Kitchen Rules </w:t>
        <w:br/>
        <w:t>When Will people learn? They are not that hot. Pride always comes before a fall.</w:t>
      </w:r>
    </w:p>
    <w:p>
      <w:r>
        <w:rPr>
          <w:b/>
          <w:u w:val="single"/>
        </w:rPr>
        <w:t>151568</w:t>
      </w:r>
    </w:p>
    <w:p>
      <w:r>
        <w:t>@mykitchenrules My god.  You can't use a can opener?  Reminds me of a joke I know.  How do you know a blonde.....? #MKR</w:t>
      </w:r>
    </w:p>
    <w:p>
      <w:r>
        <w:rPr>
          <w:b/>
          <w:u w:val="single"/>
        </w:rPr>
        <w:t>151569</w:t>
      </w:r>
    </w:p>
    <w:p>
      <w:r>
        <w:t>Kim Kardashian has had marriages that didn't stretch as long as #MKR</w:t>
      </w:r>
    </w:p>
    <w:p>
      <w:r>
        <w:rPr>
          <w:b/>
          <w:u w:val="single"/>
        </w:rPr>
        <w:t>151570</w:t>
      </w:r>
    </w:p>
    <w:p>
      <w:r>
        <w:t>Sassy...? More like femme bots than killer blondes... #mkr</w:t>
      </w:r>
    </w:p>
    <w:p>
      <w:r>
        <w:rPr>
          <w:b/>
          <w:u w:val="single"/>
        </w:rPr>
        <w:t>151571</w:t>
      </w:r>
    </w:p>
    <w:p>
      <w:r>
        <w:t>@mykitchenrules #MKR The girls are bringing some "Sassy-ges" to the table.</w:t>
      </w:r>
    </w:p>
    <w:p>
      <w:r>
        <w:rPr>
          <w:b/>
          <w:u w:val="single"/>
        </w:rPr>
        <w:t>151572</w:t>
      </w:r>
    </w:p>
    <w:p>
      <w:r>
        <w:t>Just me, or hot blondes on #mkr not at all hot?? Just average!</w:t>
      </w:r>
    </w:p>
    <w:p>
      <w:r>
        <w:rPr>
          <w:b/>
          <w:u w:val="single"/>
        </w:rPr>
        <w:t>151573</w:t>
      </w:r>
    </w:p>
    <w:p>
      <w:r>
        <w:t>"@NewIdeamagazine:They weren't kidding when they said deconstructed! #mkr" Yeh. Seen better shit in women's magazi... Oh. Right...Sorry #MKR</w:t>
      </w:r>
    </w:p>
    <w:p>
      <w:r>
        <w:rPr>
          <w:b/>
          <w:u w:val="single"/>
        </w:rPr>
        <w:t>151574</w:t>
      </w:r>
    </w:p>
    <w:p>
      <w:r>
        <w:t>Katie and Nikki have definitely proved they're not just dumb blondes with pretty faces. They're just dumb blondes. #mkr</w:t>
      </w:r>
    </w:p>
    <w:p>
      <w:r>
        <w:rPr>
          <w:b/>
          <w:u w:val="single"/>
        </w:rPr>
        <w:t>151575</w:t>
      </w:r>
    </w:p>
    <w:p>
      <w:r>
        <w:t>Who was responsible for convincing these girls they were so pretty? #MKR</w:t>
      </w:r>
    </w:p>
    <w:p>
      <w:r>
        <w:rPr>
          <w:b/>
          <w:u w:val="single"/>
        </w:rPr>
        <w:t>151576</w:t>
      </w:r>
    </w:p>
    <w:p>
      <w:r>
        <w:t>#mkr OH MY GAWD WE ARE LIKE SO HOT I CAN'T EVEN... http://t.co/yisKQvhmkH</w:t>
      </w:r>
    </w:p>
    <w:p>
      <w:r>
        <w:rPr>
          <w:b/>
          <w:u w:val="single"/>
        </w:rPr>
        <w:t>151577</w:t>
      </w:r>
    </w:p>
    <w:p>
      <w:r>
        <w:t>@mykitchenrules did you find Katie and Nikki in the line for Mt Druitt's next top model? #MKR</w:t>
      </w:r>
    </w:p>
    <w:p>
      <w:r>
        <w:rPr>
          <w:b/>
          <w:u w:val="single"/>
        </w:rPr>
        <w:t>151578</w:t>
      </w:r>
    </w:p>
    <w:p>
      <w:r>
        <w:t>Ugh these #KillerBlondes are killer boring, and what's with spreading their dna all over the table? Unhygienic -and- gross! #MKR2015 #MKR</w:t>
      </w:r>
    </w:p>
    <w:p>
      <w:r>
        <w:rPr>
          <w:b/>
          <w:u w:val="single"/>
        </w:rPr>
        <w:t>151579</w:t>
      </w:r>
    </w:p>
    <w:p>
      <w:r>
        <w:t>If I hear "hot" "pretty" "sassy" "like us" one more time.. I will deconstruct.. #MKR #killerblondes</w:t>
      </w:r>
    </w:p>
    <w:p>
      <w:r>
        <w:rPr>
          <w:b/>
          <w:u w:val="single"/>
        </w:rPr>
        <w:t>151580</w:t>
      </w:r>
    </w:p>
    <w:p>
      <w:r>
        <w:t>#MKR maybe you girls should go back to cutting up cows and pigs, don't quit your day job!! @mykitchenrules</w:t>
      </w:r>
    </w:p>
    <w:p>
      <w:r>
        <w:rPr>
          <w:b/>
          <w:u w:val="single"/>
        </w:rPr>
        <w:t>151581</w:t>
      </w:r>
    </w:p>
    <w:p>
      <w:r>
        <w:t>nothing worse than a raw cock....oh wait....#MKR</w:t>
      </w:r>
    </w:p>
    <w:p>
      <w:r>
        <w:rPr>
          <w:b/>
          <w:u w:val="single"/>
        </w:rPr>
        <w:t>151582</w:t>
      </w:r>
    </w:p>
    <w:p>
      <w:r>
        <w:t>Guess one of em isn't too bad ;) #mkr</w:t>
      </w:r>
    </w:p>
    <w:p>
      <w:r>
        <w:rPr>
          <w:b/>
          <w:u w:val="single"/>
        </w:rPr>
        <w:t>151583</w:t>
      </w:r>
    </w:p>
    <w:p>
      <w:r>
        <w:t>The girls are going through this is fucked or are they sucking Colin's cock! #MKR</w:t>
      </w:r>
    </w:p>
    <w:p>
      <w:r>
        <w:rPr>
          <w:b/>
          <w:u w:val="single"/>
        </w:rPr>
        <w:t>151584</w:t>
      </w:r>
    </w:p>
    <w:p>
      <w:r>
        <w:t>These 2 delusional, narcissistic hostesses on #MKR make me want to vomit my own dinner up.</w:t>
      </w:r>
    </w:p>
    <w:p>
      <w:r>
        <w:rPr>
          <w:b/>
          <w:u w:val="single"/>
        </w:rPr>
        <w:t>151585</w:t>
      </w:r>
    </w:p>
    <w:p>
      <w:r>
        <w:t>the theme for their instant restaurant appears to be "barbie's dream narcissism kitchen" 💋 #MKR</w:t>
      </w:r>
    </w:p>
    <w:p>
      <w:r>
        <w:rPr>
          <w:b/>
          <w:u w:val="single"/>
        </w:rPr>
        <w:t>151586</w:t>
      </w:r>
    </w:p>
    <w:p>
      <w:r>
        <w:t>The girls can cook for me anytime. Just not hot pot... or spatchcock. #MKR</w:t>
      </w:r>
    </w:p>
    <w:p>
      <w:r>
        <w:rPr>
          <w:b/>
          <w:u w:val="single"/>
        </w:rPr>
        <w:t>151587</w:t>
      </w:r>
    </w:p>
    <w:p>
      <w:r>
        <w:t>These girls are pretty...awful. #gohome #MKR</w:t>
      </w:r>
    </w:p>
    <w:p>
      <w:r>
        <w:rPr>
          <w:b/>
          <w:u w:val="single"/>
        </w:rPr>
        <w:t>151588</w:t>
      </w:r>
    </w:p>
    <w:p>
      <w:r>
        <w:t>@mykitchenrules if the vapid duo of conceit get through tonight I'm not watching again #suicideblondes #mkr</w:t>
      </w:r>
    </w:p>
    <w:p>
      <w:r>
        <w:rPr>
          <w:b/>
          <w:u w:val="single"/>
        </w:rPr>
        <w:t>151589</w:t>
      </w:r>
    </w:p>
    <w:p>
      <w:r>
        <w:t>They starting to act and look like a couple of B grade hookers to me #MKR</w:t>
      </w:r>
    </w:p>
    <w:p>
      <w:r>
        <w:rPr>
          <w:b/>
          <w:u w:val="single"/>
        </w:rPr>
        <w:t>151590</w:t>
      </w:r>
    </w:p>
    <w:p>
      <w:r>
        <w:t>Maybe the girls should have less tickets on themselves and worry about the cooking. #MKR</w:t>
      </w:r>
    </w:p>
    <w:p>
      <w:r>
        <w:rPr>
          <w:b/>
          <w:u w:val="single"/>
        </w:rPr>
        <w:t>151591</w:t>
      </w:r>
    </w:p>
    <w:p>
      <w:r>
        <w:t>“@walslab: Out of the two blondes, which one is Beavis and which is Butthead #MKR” Does it matter?</w:t>
      </w:r>
    </w:p>
    <w:p>
      <w:r>
        <w:rPr>
          <w:b/>
          <w:u w:val="single"/>
        </w:rPr>
        <w:t>151592</w:t>
      </w:r>
    </w:p>
    <w:p>
      <w:r>
        <w:t>Catching up with #MKR. If society judges these two as pretty then I really have no friggin hope.</w:t>
      </w:r>
    </w:p>
    <w:p>
      <w:r>
        <w:rPr>
          <w:b/>
          <w:u w:val="single"/>
        </w:rPr>
        <w:t>151593</w:t>
      </w:r>
    </w:p>
    <w:p>
      <w:r>
        <w:t>@mykitchenrules I think the pink has gone to the girls head #imbeautiful #MKR</w:t>
      </w:r>
    </w:p>
    <w:p>
      <w:r>
        <w:rPr>
          <w:b/>
          <w:u w:val="single"/>
        </w:rPr>
        <w:t>151594</w:t>
      </w:r>
    </w:p>
    <w:p>
      <w:r>
        <w:t>Think these two girls have wayyy to many tickets kn themselves #MKR  #PromoGirls #promogirls i think not</w:t>
      </w:r>
    </w:p>
    <w:p>
      <w:r>
        <w:rPr>
          <w:b/>
          <w:u w:val="single"/>
        </w:rPr>
        <w:t>151595</w:t>
      </w:r>
    </w:p>
    <w:p>
      <w:r>
        <w:t>If only this Sasquatch had wings to help these girls fly out of the whole they've dug for themselves #mkr @mykitchenrules</w:t>
      </w:r>
    </w:p>
    <w:p>
      <w:r>
        <w:rPr>
          <w:b/>
          <w:u w:val="single"/>
        </w:rPr>
        <w:t>151596</w:t>
      </w:r>
    </w:p>
    <w:p>
      <w:r>
        <w:t>"Classy and elegant" is one way of putting it... #mkr</w:t>
      </w:r>
    </w:p>
    <w:p>
      <w:r>
        <w:rPr>
          <w:b/>
          <w:u w:val="single"/>
        </w:rPr>
        <w:t>151597</w:t>
      </w:r>
    </w:p>
    <w:p>
      <w:r>
        <w:t>@mykitchenrules Did Stevie Wonder choose these "models"? #MKR</w:t>
      </w:r>
    </w:p>
    <w:p>
      <w:r>
        <w:rPr>
          <w:b/>
          <w:u w:val="single"/>
        </w:rPr>
        <w:t>151598</w:t>
      </w:r>
    </w:p>
    <w:p>
      <w:r>
        <w:t>#MKR2015 #MKR why do they keep saying that they are so pretty</w:t>
      </w:r>
    </w:p>
    <w:p>
      <w:r>
        <w:rPr>
          <w:b/>
          <w:u w:val="single"/>
        </w:rPr>
        <w:t>151599</w:t>
      </w:r>
    </w:p>
    <w:p>
      <w:r>
        <w:t>Is #mkr sexist then? Four of the six teams in the fourth instant restaurants are an all-female team.</w:t>
      </w:r>
    </w:p>
    <w:p>
      <w:r>
        <w:rPr>
          <w:b/>
          <w:u w:val="single"/>
        </w:rPr>
        <w:t>151600</w:t>
      </w:r>
    </w:p>
    <w:p>
      <w:r>
        <w:t>why is their whole menu dick related?!?!?! #MKR</w:t>
      </w:r>
    </w:p>
    <w:p>
      <w:r>
        <w:rPr>
          <w:b/>
          <w:u w:val="single"/>
        </w:rPr>
        <w:t>151601</w:t>
      </w:r>
    </w:p>
    <w:p>
      <w:r>
        <w:t>STOP SAYING SASS OR I WILL PUT MY FOOT UP YOUR ASS #MKR</w:t>
      </w:r>
    </w:p>
    <w:p>
      <w:r>
        <w:rPr>
          <w:b/>
          <w:u w:val="single"/>
        </w:rPr>
        <w:t>151602</w:t>
      </w:r>
    </w:p>
    <w:p>
      <w:r>
        <w:t>This is supposed to be a fucking cooking show not a bunch of faggots walking stupidly down a runway #cringeworthy #mkr</w:t>
      </w:r>
    </w:p>
    <w:p>
      <w:r>
        <w:rPr>
          <w:b/>
          <w:u w:val="single"/>
        </w:rPr>
        <w:t>151603</w:t>
      </w:r>
    </w:p>
    <w:p>
      <w:r>
        <w:t>What a riveting little lesson in walking the catwalk. Thanks ladies #MKR</w:t>
      </w:r>
    </w:p>
    <w:p>
      <w:r>
        <w:rPr>
          <w:b/>
          <w:u w:val="single"/>
        </w:rPr>
        <w:t>151604</w:t>
      </w:r>
    </w:p>
    <w:p>
      <w:r>
        <w:t>The missus loves #MKR if I have to watch five more minutes of these stuck up, idiotic, 2 bit hookers I'll neck myself. #goingtobed</w:t>
      </w:r>
    </w:p>
    <w:p>
      <w:r>
        <w:rPr>
          <w:b/>
          <w:u w:val="single"/>
        </w:rPr>
        <w:t>151605</w:t>
      </w:r>
    </w:p>
    <w:p>
      <w:r>
        <w:t>yeah colin would be looking for more fat in his sausage.... #MKR</w:t>
      </w:r>
    </w:p>
    <w:p>
      <w:r>
        <w:rPr>
          <w:b/>
          <w:u w:val="single"/>
        </w:rPr>
        <w:t>151606</w:t>
      </w:r>
    </w:p>
    <w:p>
      <w:r>
        <w:t>Gay fiancé is not going to cope being away from the fresh meat #MKR</w:t>
      </w:r>
    </w:p>
    <w:p>
      <w:r>
        <w:rPr>
          <w:b/>
          <w:u w:val="single"/>
        </w:rPr>
        <w:t>151607</w:t>
      </w:r>
    </w:p>
    <w:p>
      <w:r>
        <w:t>Deb better be there tonight or #MKR can fuck me hard with a rusty chainsaw and call it mary....</w:t>
      </w:r>
    </w:p>
    <w:p>
      <w:r>
        <w:rPr>
          <w:b/>
          <w:u w:val="single"/>
        </w:rPr>
        <w:t>151608</w:t>
      </w:r>
    </w:p>
    <w:p>
      <w:r>
        <w:t>“@CarlyandTresne: Really!!! Really!!! Another round!! #MKR those butcher promo girls better be nice to Sheri and Emilie.” Yes OR else</w:t>
      </w:r>
    </w:p>
    <w:p>
      <w:r>
        <w:rPr>
          <w:b/>
          <w:u w:val="single"/>
        </w:rPr>
        <w:t>151609</w:t>
      </w:r>
    </w:p>
    <w:p>
      <w:r>
        <w:t>Sauce, capsicum and stock from a packet / jar..The quality of cooking I expected. Double standards from the 'promo girls' #Mkr #MKR #MKR2015</w:t>
      </w:r>
    </w:p>
    <w:p>
      <w:r>
        <w:rPr>
          <w:b/>
          <w:u w:val="single"/>
        </w:rPr>
        <w:t>151610</w:t>
      </w:r>
    </w:p>
    <w:p>
      <w:r>
        <w:t>Absolutely #blondemoment #MKR</w:t>
      </w:r>
    </w:p>
    <w:p>
      <w:r>
        <w:rPr>
          <w:b/>
          <w:u w:val="single"/>
        </w:rPr>
        <w:t>151611</w:t>
      </w:r>
    </w:p>
    <w:p>
      <w:r>
        <w:t>Sorry but #JessieJ on #thevoiceau is being a real cunt. You're not all that.</w:t>
      </w:r>
    </w:p>
    <w:p>
      <w:r>
        <w:rPr>
          <w:b/>
          <w:u w:val="single"/>
        </w:rPr>
        <w:t>151612</w:t>
      </w:r>
    </w:p>
    <w:p>
      <w:r>
        <w:t>So bummed the dull chicks on #MKR are using such a great name for their restaurant. #Sassy #Iamlatetothepartytonight #IQ</w:t>
      </w:r>
    </w:p>
    <w:p>
      <w:r>
        <w:rPr>
          <w:b/>
          <w:u w:val="single"/>
        </w:rPr>
        <w:t>151613</w:t>
      </w:r>
    </w:p>
    <w:p>
      <w:r>
        <w:t>RT @SimpsonMatt: Kim Kardashian has had marriages that didn't stretch as long as #MKR</w:t>
      </w:r>
    </w:p>
    <w:p>
      <w:r>
        <w:rPr>
          <w:b/>
          <w:u w:val="single"/>
        </w:rPr>
        <w:t>151614</w:t>
      </w:r>
    </w:p>
    <w:p>
      <w:r>
        <w:t>RT @Dazzling19: Just me, or hot blondes on #mkr not at all hot?? Just average!</w:t>
      </w:r>
    </w:p>
    <w:p>
      <w:r>
        <w:rPr>
          <w:b/>
          <w:u w:val="single"/>
        </w:rPr>
        <w:t>151615</w:t>
      </w:r>
    </w:p>
    <w:p>
      <w:r>
        <w:t>RT @stweet_heart: Did she really just tell them that in order to walk you just 'put one foot in front of the other'?</w:t>
        <w:br/>
        <w:br/>
        <w:t>#mkr http://t.co/x84K…</w:t>
      </w:r>
    </w:p>
    <w:p>
      <w:r>
        <w:rPr>
          <w:b/>
          <w:u w:val="single"/>
        </w:rPr>
        <w:t>151616</w:t>
      </w:r>
    </w:p>
    <w:p>
      <w:r>
        <w:t>RT @fee_bee_63: Who was responsible for convincing these girls they were so pretty? #MKR</w:t>
      </w:r>
    </w:p>
    <w:p>
      <w:r>
        <w:rPr>
          <w:b/>
          <w:u w:val="single"/>
        </w:rPr>
        <w:t>151617</w:t>
      </w:r>
    </w:p>
    <w:p>
      <w:r>
        <w:t>@Weeezza Gosh I dislike those two girls. They just aren't hot either. #MKR</w:t>
      </w:r>
    </w:p>
    <w:p>
      <w:r>
        <w:rPr>
          <w:b/>
          <w:u w:val="single"/>
        </w:rPr>
        <w:t>151618</w:t>
      </w:r>
    </w:p>
    <w:p>
      <w:r>
        <w:t>Katie's a fatty!! Model!!!! Hahahaha #MKR #killerblondes</w:t>
      </w:r>
    </w:p>
    <w:p>
      <w:r>
        <w:rPr>
          <w:b/>
          <w:u w:val="single"/>
        </w:rPr>
        <w:t>151619</w:t>
      </w:r>
    </w:p>
    <w:p>
      <w:r>
        <w:t>Out of the two blondes, which one is Beavis and which is Butthead #MKR</w:t>
      </w:r>
    </w:p>
    <w:p>
      <w:r>
        <w:rPr>
          <w:b/>
          <w:u w:val="single"/>
        </w:rPr>
        <w:t>151620</w:t>
      </w:r>
    </w:p>
    <w:p>
      <w:r>
        <w:t>I've kind of missed Annie's batshit crazy weirdness #mkr</w:t>
      </w:r>
    </w:p>
    <w:p>
      <w:r>
        <w:rPr>
          <w:b/>
          <w:u w:val="single"/>
        </w:rPr>
        <w:t>151621</w:t>
      </w:r>
    </w:p>
    <w:p>
      <w:r>
        <w:t>Y'all made one point more... Calm your tits #MKR</w:t>
      </w:r>
    </w:p>
    <w:p>
      <w:r>
        <w:rPr>
          <w:b/>
          <w:u w:val="single"/>
        </w:rPr>
        <w:t>151622</w:t>
      </w:r>
    </w:p>
    <w:p>
      <w:r>
        <w:t>I don't think I can sit through any more of those blonde slags. This might be me, breaking up with you, #mkr.</w:t>
      </w:r>
    </w:p>
    <w:p>
      <w:r>
        <w:rPr>
          <w:b/>
          <w:u w:val="single"/>
        </w:rPr>
        <w:t>151623</w:t>
      </w:r>
    </w:p>
    <w:p>
      <w:r>
        <w:t>#MKR The blonde in red has breeders hips in that dress. Model my arse!</w:t>
      </w:r>
    </w:p>
    <w:p>
      <w:r>
        <w:rPr>
          <w:b/>
          <w:u w:val="single"/>
        </w:rPr>
        <w:t>151624</w:t>
      </w:r>
    </w:p>
    <w:p>
      <w:r>
        <w:t>These girls are acting like they put up three good dishes! Reality check use didn't! Get off that high horse!! #mkr</w:t>
      </w:r>
    </w:p>
    <w:p>
      <w:r>
        <w:rPr>
          <w:b/>
          <w:u w:val="single"/>
        </w:rPr>
        <w:t>151625</w:t>
      </w:r>
    </w:p>
    <w:p>
      <w:r>
        <w:t>I want to see the butchered girls go up against the Texan (who has male sass) and his daughter (who is actually good looking) #MKR</w:t>
      </w:r>
    </w:p>
    <w:p>
      <w:r>
        <w:rPr>
          <w:b/>
          <w:u w:val="single"/>
        </w:rPr>
        <w:t>151626</w:t>
      </w:r>
    </w:p>
    <w:p>
      <w:r>
        <w:t>this is total  BS - I don't know if  I can stand anymore of the Butchers of Bimbo.</w:t>
        <w:br/>
        <w:t>weaning off #MKR</w:t>
      </w:r>
    </w:p>
    <w:p>
      <w:r>
        <w:rPr>
          <w:b/>
          <w:u w:val="single"/>
        </w:rPr>
        <w:t>151627</w:t>
      </w:r>
    </w:p>
    <w:p>
      <w:r>
        <w:t>He saved them cause he wants to bang them #mkr</w:t>
      </w:r>
    </w:p>
    <w:p>
      <w:r>
        <w:rPr>
          <w:b/>
          <w:u w:val="single"/>
        </w:rPr>
        <w:t>151628</w:t>
      </w:r>
    </w:p>
    <w:p>
      <w:r>
        <w:t>It's obvious the blonde bimbos make better TV according to Channel 7. Shit cooks #mkr</w:t>
      </w:r>
    </w:p>
    <w:p>
      <w:r>
        <w:rPr>
          <w:b/>
          <w:u w:val="single"/>
        </w:rPr>
        <w:t>151629</w:t>
      </w:r>
    </w:p>
    <w:p>
      <w:r>
        <w:t>They're staying...just so that the producers can have a showdown between them and the posh bitches #mkr #bringit</w:t>
      </w:r>
    </w:p>
    <w:p>
      <w:r>
        <w:rPr>
          <w:b/>
          <w:u w:val="single"/>
        </w:rPr>
        <w:t>151630</w:t>
      </w:r>
    </w:p>
    <w:p>
      <w:r>
        <w:t>#MKR do the blondes keep pronouncing "porno models" incorrectly ? Actually that's harsh, sorry to all the ladies in the porn biz !</w:t>
      </w:r>
    </w:p>
    <w:p>
      <w:r>
        <w:rPr>
          <w:b/>
          <w:u w:val="single"/>
        </w:rPr>
        <w:t>151631</w:t>
      </w:r>
    </w:p>
    <w:p>
      <w:r>
        <w:t>"Seeing as you two think this is a modelling competition and not a cooking competition, I give you two a score of -10 for your looks." #MKR</w:t>
      </w:r>
    </w:p>
    <w:p>
      <w:r>
        <w:rPr>
          <w:b/>
          <w:u w:val="single"/>
        </w:rPr>
        <w:t>151632</w:t>
      </w:r>
    </w:p>
    <w:p>
      <w:r>
        <w:t>Do you get it, you Blondes ........... #MKR</w:t>
      </w:r>
    </w:p>
    <w:p>
      <w:r>
        <w:rPr>
          <w:b/>
          <w:u w:val="single"/>
        </w:rPr>
        <w:t>151633</w:t>
      </w:r>
    </w:p>
    <w:p>
      <w:r>
        <w:t>"Your sausage was a little bit short" bet Colin's been told that before #MKR</w:t>
      </w:r>
    </w:p>
    <w:p>
      <w:r>
        <w:rPr>
          <w:b/>
          <w:u w:val="single"/>
        </w:rPr>
        <w:t>151634</w:t>
      </w:r>
    </w:p>
    <w:p>
      <w:r>
        <w:t>well ya standards are pretty low bitch #MKR</w:t>
      </w:r>
    </w:p>
    <w:p>
      <w:r>
        <w:rPr>
          <w:b/>
          <w:u w:val="single"/>
        </w:rPr>
        <w:t>151635</w:t>
      </w:r>
    </w:p>
    <w:p>
      <w:r>
        <w:t>Colin will save them. They're pretty blondes, as they keep telling us. #mkr</w:t>
      </w:r>
    </w:p>
    <w:p>
      <w:r>
        <w:rPr>
          <w:b/>
          <w:u w:val="single"/>
        </w:rPr>
        <w:t>151636</w:t>
      </w:r>
    </w:p>
    <w:p>
      <w:r>
        <w:t>RT @fleurybanery: @amsatweet I'm evil lol they are not models, they hand out free crap in. Night clubs lol #MKR #slaggyNOTsassy</w:t>
      </w:r>
    </w:p>
    <w:p>
      <w:r>
        <w:rPr>
          <w:b/>
          <w:u w:val="single"/>
        </w:rPr>
        <w:t>151637</w:t>
      </w:r>
    </w:p>
    <w:p>
      <w:r>
        <w:t>#Mkr I'd score the bimbos a 2 for their instant restaurant just because their personalities suck</w:t>
      </w:r>
    </w:p>
    <w:p>
      <w:r>
        <w:rPr>
          <w:b/>
          <w:u w:val="single"/>
        </w:rPr>
        <w:t>151638</w:t>
      </w:r>
    </w:p>
    <w:p>
      <w:r>
        <w:t>Sassy? Gurls you ain't sassy. More like bitchy. #MKR</w:t>
      </w:r>
    </w:p>
    <w:p>
      <w:r>
        <w:rPr>
          <w:b/>
          <w:u w:val="single"/>
        </w:rPr>
        <w:t>151639</w:t>
      </w:r>
    </w:p>
    <w:p>
      <w:r>
        <w:t>My kitchen rules or my vagina rules? #MKR http://t.co/CXXgcf1MHl</w:t>
      </w:r>
    </w:p>
    <w:p>
      <w:r>
        <w:rPr>
          <w:b/>
          <w:u w:val="single"/>
        </w:rPr>
        <w:t>151640</w:t>
      </w:r>
    </w:p>
    <w:p>
      <w:r>
        <w:t>Katie and Nikki, nice from afar but far from nice #MKR</w:t>
      </w:r>
    </w:p>
    <w:p>
      <w:r>
        <w:rPr>
          <w:b/>
          <w:u w:val="single"/>
        </w:rPr>
        <w:t>151641</w:t>
      </w:r>
    </w:p>
    <w:p>
      <w:r>
        <w:t>There's no real technique to the dishes being served up by these blonde bimbos on #MKR. Chuck together + hope for the best.</w:t>
      </w:r>
    </w:p>
    <w:p>
      <w:r>
        <w:rPr>
          <w:b/>
          <w:u w:val="single"/>
        </w:rPr>
        <w:t>151642</w:t>
      </w:r>
    </w:p>
    <w:p>
      <w:r>
        <w:t>@amsatweet I'm evil lol they are not models, they hand out free crap in. Night clubs lol #MKR #slaggyNOTsassy</w:t>
      </w:r>
    </w:p>
    <w:p>
      <w:r>
        <w:rPr>
          <w:b/>
          <w:u w:val="single"/>
        </w:rPr>
        <w:t>151643</w:t>
      </w:r>
    </w:p>
    <w:p>
      <w:r>
        <w:t>RT @furrybugga: #MKR ah girls, you are dumb if you really believe you have pretty faces.</w:t>
      </w:r>
    </w:p>
    <w:p>
      <w:r>
        <w:rPr>
          <w:b/>
          <w:u w:val="single"/>
        </w:rPr>
        <w:t>151644</w:t>
      </w:r>
    </w:p>
    <w:p>
      <w:r>
        <w:t>Promo "models" are the dangle berry of the modeling world. Shit. #MKR</w:t>
      </w:r>
    </w:p>
    <w:p>
      <w:r>
        <w:rPr>
          <w:b/>
          <w:u w:val="single"/>
        </w:rPr>
        <w:t>151645</w:t>
      </w:r>
    </w:p>
    <w:p>
      <w:r>
        <w:t>"We proved that we're not just pretty faces". Oh Nikki you proved that when you first appeared on TV. #mkr</w:t>
      </w:r>
    </w:p>
    <w:p>
      <w:r>
        <w:rPr>
          <w:b/>
          <w:u w:val="single"/>
        </w:rPr>
        <w:t>151646</w:t>
      </w:r>
    </w:p>
    <w:p>
      <w:r>
        <w:t>correction #MKR katie and nikki are really the dumb blonde ones</w:t>
      </w:r>
    </w:p>
    <w:p>
      <w:r>
        <w:rPr>
          <w:b/>
          <w:u w:val="single"/>
        </w:rPr>
        <w:t>151647</w:t>
      </w:r>
    </w:p>
    <w:p>
      <w:r>
        <w:t>"We're not just the dumb blondes with the pretty faces" you're certainly not the second part anyway #mkr</w:t>
      </w:r>
    </w:p>
    <w:p>
      <w:r>
        <w:rPr>
          <w:b/>
          <w:u w:val="single"/>
        </w:rPr>
        <w:t>151648</w:t>
      </w:r>
    </w:p>
    <w:p>
      <w:r>
        <w:t>"We've proven we're not just dumb blondes and pretty faces." True, not "just"... #MKR</w:t>
      </w:r>
    </w:p>
    <w:p>
      <w:r>
        <w:rPr>
          <w:b/>
          <w:u w:val="single"/>
        </w:rPr>
        <w:t>151649</w:t>
      </w:r>
    </w:p>
    <w:p>
      <w:r>
        <w:t>#mkr Dumb blondes with pretty faces ? Well you got that half right girls :)</w:t>
      </w:r>
    </w:p>
    <w:p>
      <w:r>
        <w:rPr>
          <w:b/>
          <w:u w:val="single"/>
        </w:rPr>
        <w:t>151650</w:t>
      </w:r>
    </w:p>
    <w:p>
      <w:r>
        <w:t>Question is.... are they pretty?  #mkr</w:t>
      </w:r>
    </w:p>
    <w:p>
      <w:r>
        <w:rPr>
          <w:b/>
          <w:u w:val="single"/>
        </w:rPr>
        <w:t>151651</w:t>
      </w:r>
    </w:p>
    <w:p>
      <w:r>
        <w:t>You've just proved that you are two blondes with fucked up faces!! #MKR</w:t>
      </w:r>
    </w:p>
    <w:p>
      <w:r>
        <w:rPr>
          <w:b/>
          <w:u w:val="single"/>
        </w:rPr>
        <w:t>151652</w:t>
      </w:r>
    </w:p>
    <w:p>
      <w:r>
        <w:t>Dumb blondes with pretty faces..? #MKR</w:t>
      </w:r>
    </w:p>
    <w:p>
      <w:r>
        <w:rPr>
          <w:b/>
          <w:u w:val="single"/>
        </w:rPr>
        <w:t>151653</w:t>
      </w:r>
    </w:p>
    <w:p>
      <w:r>
        <w:t>#killerblondes more like #dumblondes #MKR</w:t>
      </w:r>
    </w:p>
    <w:p>
      <w:r>
        <w:rPr>
          <w:b/>
          <w:u w:val="single"/>
        </w:rPr>
        <w:t>151654</w:t>
      </w:r>
    </w:p>
    <w:p>
      <w:r>
        <w:t>Love a subtle menu. Sausage, spatchCOCK, tart. Perfect. #MKR #whereisyourdignity</w:t>
      </w:r>
    </w:p>
    <w:p>
      <w:r>
        <w:rPr>
          <w:b/>
          <w:u w:val="single"/>
        </w:rPr>
        <w:t>151655</w:t>
      </w:r>
    </w:p>
    <w:p>
      <w:r>
        <w:t>RT @_little_old_me: Who are the pretty girls these 2 blonde scrubbers keep talking about? #MKR</w:t>
      </w:r>
    </w:p>
    <w:p>
      <w:r>
        <w:rPr>
          <w:b/>
          <w:u w:val="single"/>
        </w:rPr>
        <w:t>151656</w:t>
      </w:r>
    </w:p>
    <w:p>
      <w:r>
        <w:t>If it's rigged like every other year the Nasty girls will get through for ratings #MKR</w:t>
      </w:r>
    </w:p>
    <w:p>
      <w:r>
        <w:rPr>
          <w:b/>
          <w:u w:val="single"/>
        </w:rPr>
        <w:t>151657</w:t>
      </w:r>
    </w:p>
    <w:p>
      <w:r>
        <w:t>#MKR #killerblondes the only way these girls are staying is if they blow every bloke in the room. So they're still in with a shot.</w:t>
      </w:r>
    </w:p>
    <w:p>
      <w:r>
        <w:rPr>
          <w:b/>
          <w:u w:val="single"/>
        </w:rPr>
        <w:t>151658</w:t>
      </w:r>
    </w:p>
    <w:p>
      <w:r>
        <w:t>I was so hoping the girls were going to pull something out. And they did, a breast. Slightly unexpected. #MKR</w:t>
      </w:r>
    </w:p>
    <w:p>
      <w:r>
        <w:rPr>
          <w:b/>
          <w:u w:val="single"/>
        </w:rPr>
        <w:t>151659</w:t>
      </w:r>
    </w:p>
    <w:p>
      <w:r>
        <w:t>#mkr nikki has hot teeth</w:t>
      </w:r>
    </w:p>
    <w:p>
      <w:r>
        <w:rPr>
          <w:b/>
          <w:u w:val="single"/>
        </w:rPr>
        <w:t>151660</w:t>
      </w:r>
    </w:p>
    <w:p>
      <w:r>
        <w:t>7% of all hearing loss is a result of sitting in a restaurant next to a table full of women who just received dessert. #KillerBlondes #MKR</w:t>
      </w:r>
    </w:p>
    <w:p>
      <w:r>
        <w:rPr>
          <w:b/>
          <w:u w:val="single"/>
        </w:rPr>
        <w:t>151661</w:t>
      </w:r>
    </w:p>
    <w:p>
      <w:r>
        <w:t>Colin was pretty nice to the girls. Do you think he's giving them the dick? #MKR</w:t>
      </w:r>
    </w:p>
    <w:p>
      <w:r>
        <w:rPr>
          <w:b/>
          <w:u w:val="single"/>
        </w:rPr>
        <w:t>151662</w:t>
      </w:r>
    </w:p>
    <w:p>
      <w:r>
        <w:t>RT @lukeyook: If they think that dessert is refined and beautiful, now wonder they think they are pretty. #MKR</w:t>
      </w:r>
    </w:p>
    <w:p>
      <w:r>
        <w:rPr>
          <w:b/>
          <w:u w:val="single"/>
        </w:rPr>
        <w:t>151663</w:t>
      </w:r>
    </w:p>
    <w:p>
      <w:r>
        <w:t>FFS a can opener is too technical for the skanky hoes #mkr</w:t>
      </w:r>
    </w:p>
    <w:p>
      <w:r>
        <w:rPr>
          <w:b/>
          <w:u w:val="single"/>
        </w:rPr>
        <w:t>151664</w:t>
      </w:r>
    </w:p>
    <w:p>
      <w:r>
        <w:t>These girls are fucktards!! #MKR</w:t>
      </w:r>
    </w:p>
    <w:p>
      <w:r>
        <w:rPr>
          <w:b/>
          <w:u w:val="single"/>
        </w:rPr>
        <w:t>151665</w:t>
      </w:r>
    </w:p>
    <w:p>
      <w:r>
        <w:t>RT @trinnybopper: "We want to stay in this competition because we haven't finished telling everyone how pretty we are" #mkr</w:t>
      </w:r>
    </w:p>
    <w:p>
      <w:r>
        <w:rPr>
          <w:b/>
          <w:u w:val="single"/>
        </w:rPr>
        <w:t>151666</w:t>
      </w:r>
    </w:p>
    <w:p>
      <w:r>
        <w:t>#killerblondes ?? Have the producers lost the plot or have my eyes failed? In what universe are they even remotely hot in?? #MKR</w:t>
      </w:r>
    </w:p>
    <w:p>
      <w:r>
        <w:rPr>
          <w:b/>
          <w:u w:val="single"/>
        </w:rPr>
        <w:t>151667</w:t>
      </w:r>
    </w:p>
    <w:p>
      <w:r>
        <w:t>#mkr #KillerBlondes @mykitchenrules I don't know what's bigger, her forehead or her ass..?</w:t>
      </w:r>
    </w:p>
    <w:p>
      <w:r>
        <w:rPr>
          <w:b/>
          <w:u w:val="single"/>
        </w:rPr>
        <w:t>151668</w:t>
      </w:r>
    </w:p>
    <w:p>
      <w:r>
        <w:t>I apologise on behalf of my generation for Nikki and Katie. We aren't all so vapid. #MKR #NikkiandKatie</w:t>
      </w:r>
    </w:p>
    <w:p>
      <w:r>
        <w:rPr>
          <w:b/>
          <w:u w:val="single"/>
        </w:rPr>
        <w:t>151669</w:t>
      </w:r>
    </w:p>
    <w:p>
      <w:r>
        <w:t>When I think lemon tart, I think tart lemon. Yes Colin, I see what you did there. #MKR</w:t>
      </w:r>
    </w:p>
    <w:p>
      <w:r>
        <w:rPr>
          <w:b/>
          <w:u w:val="single"/>
        </w:rPr>
        <w:t>151670</w:t>
      </w:r>
    </w:p>
    <w:p>
      <w:r>
        <w:t>"It's a deconstructed tart like us." #MKR</w:t>
      </w:r>
    </w:p>
    <w:p>
      <w:r>
        <w:rPr>
          <w:b/>
          <w:u w:val="single"/>
        </w:rPr>
        <w:t>151671</w:t>
      </w:r>
    </w:p>
    <w:p>
      <w:r>
        <w:t>Tarts for tarts ;) #mkr #mykitchenrules</w:t>
      </w:r>
    </w:p>
    <w:p>
      <w:r>
        <w:rPr>
          <w:b/>
          <w:u w:val="single"/>
        </w:rPr>
        <w:t>151672</w:t>
      </w:r>
    </w:p>
    <w:p>
      <w:r>
        <w:t>I don't think any of those 3 dishes had sas they were ugly !! Just like the girls !!!  #MKR</w:t>
      </w:r>
    </w:p>
    <w:p>
      <w:r>
        <w:rPr>
          <w:b/>
          <w:u w:val="single"/>
        </w:rPr>
        <w:t>151673</w:t>
      </w:r>
    </w:p>
    <w:p>
      <w:r>
        <w:t>So I take it Katie is a plus size model right? #MKR</w:t>
      </w:r>
    </w:p>
    <w:p>
      <w:r>
        <w:rPr>
          <w:b/>
          <w:u w:val="single"/>
        </w:rPr>
        <w:t>151674</w:t>
      </w:r>
    </w:p>
    <w:p>
      <w:r>
        <w:t>RT @missgypsyck: Sassy.. More like trashy #MKR2015 #MKR</w:t>
      </w:r>
    </w:p>
    <w:p>
      <w:r>
        <w:rPr>
          <w:b/>
          <w:u w:val="single"/>
        </w:rPr>
        <w:t>151675</w:t>
      </w:r>
    </w:p>
    <w:p>
      <w:r>
        <w:t>I almost hope someone at the table mocks the #KillerBlondes because their deconstructed lemon tart looks like crap "just like us" #MKR</w:t>
      </w:r>
    </w:p>
    <w:p>
      <w:r>
        <w:rPr>
          <w:b/>
          <w:u w:val="single"/>
        </w:rPr>
        <w:t>151676</w:t>
      </w:r>
    </w:p>
    <w:p>
      <w:r>
        <w:t>@breeannamclovin cock for main and extra tart for pudding... Think they're trying subliminal messaging? #mkr #subtleasasledgehammer</w:t>
      </w:r>
    </w:p>
    <w:p>
      <w:r>
        <w:rPr>
          <w:b/>
          <w:u w:val="single"/>
        </w:rPr>
        <w:t>151677</w:t>
      </w:r>
    </w:p>
    <w:p>
      <w:r>
        <w:t>#mkr Perhaps if the girls had spent less time looking in &amp;amp; kissing mirrors and more time in preparation &amp;amp; cooking they'd be better off.</w:t>
      </w:r>
    </w:p>
    <w:p>
      <w:r>
        <w:rPr>
          <w:b/>
          <w:u w:val="single"/>
        </w:rPr>
        <w:t>151678</w:t>
      </w:r>
    </w:p>
    <w:p>
      <w:r>
        <w:t>Why does it look like her pants are falling down or are they tights as pants? #mkr</w:t>
      </w:r>
    </w:p>
    <w:p>
      <w:r>
        <w:rPr>
          <w:b/>
          <w:u w:val="single"/>
        </w:rPr>
        <w:t>151679</w:t>
      </w:r>
    </w:p>
    <w:p>
      <w:r>
        <w:t>#MKR2015 #MKR I don't think these girls can cook. Also pls stop the duck face</w:t>
      </w:r>
    </w:p>
    <w:p>
      <w:r>
        <w:rPr>
          <w:b/>
          <w:u w:val="single"/>
        </w:rPr>
        <w:t>151680</w:t>
      </w:r>
    </w:p>
    <w:p>
      <w:r>
        <w:t>Sassy.. More like trashy #MKR2015 #MKR</w:t>
      </w:r>
    </w:p>
    <w:p>
      <w:r>
        <w:rPr>
          <w:b/>
          <w:u w:val="single"/>
        </w:rPr>
        <w:t>151681</w:t>
      </w:r>
    </w:p>
    <w:p>
      <w:r>
        <w:t>Promo girls?! What do they promo??? Gloves and gumboots? #3outof10 #MKR #MKR2015</w:t>
      </w:r>
    </w:p>
    <w:p>
      <w:r>
        <w:rPr>
          <w:b/>
          <w:u w:val="single"/>
        </w:rPr>
        <w:t>151682</w:t>
      </w:r>
    </w:p>
    <w:p>
      <w:r>
        <w:t>Refined &amp;amp; pretty? Looks like something a blind kindergarten student chucked on a plate. #MKR</w:t>
      </w:r>
    </w:p>
    <w:p>
      <w:r>
        <w:rPr>
          <w:b/>
          <w:u w:val="single"/>
        </w:rPr>
        <w:t>151683</w:t>
      </w:r>
    </w:p>
    <w:p>
      <w:r>
        <w:t>Hate these blonde bitches already #MKR</w:t>
      </w:r>
    </w:p>
    <w:p>
      <w:r>
        <w:rPr>
          <w:b/>
          <w:u w:val="single"/>
        </w:rPr>
        <w:t>151684</w:t>
      </w:r>
    </w:p>
    <w:p>
      <w:r>
        <w:t>Deconstructed tart by lazy tarts  #MKR</w:t>
      </w:r>
    </w:p>
    <w:p>
      <w:r>
        <w:rPr>
          <w:b/>
          <w:u w:val="single"/>
        </w:rPr>
        <w:t>151685</w:t>
      </w:r>
    </w:p>
    <w:p>
      <w:r>
        <w:t>This desert is a hot mess...like its makers, minus the hot #mkr</w:t>
      </w:r>
    </w:p>
    <w:p>
      <w:r>
        <w:rPr>
          <w:b/>
          <w:u w:val="single"/>
        </w:rPr>
        <w:t>151686</w:t>
      </w:r>
    </w:p>
    <w:p>
      <w:r>
        <w:t>since when does the hill at the footy count as a catwalk? isnt that what a promo girl is, pimping out jim beam at the footy? #mkr</w:t>
      </w:r>
    </w:p>
    <w:p>
      <w:r>
        <w:rPr>
          <w:b/>
          <w:u w:val="single"/>
        </w:rPr>
        <w:t>151687</w:t>
      </w:r>
    </w:p>
    <w:p>
      <w:r>
        <w:t>These girls say they're butchers, I once worked at a boat hire shop so I must be a ship captain #MKR</w:t>
      </w:r>
    </w:p>
    <w:p>
      <w:r>
        <w:rPr>
          <w:b/>
          <w:u w:val="single"/>
        </w:rPr>
        <w:t>151688</w:t>
      </w:r>
    </w:p>
    <w:p>
      <w:r>
        <w:t>@Shaunnagh just saw your tweet on #mkr!! These bimbos should go!</w:t>
      </w:r>
    </w:p>
    <w:p>
      <w:r>
        <w:rPr>
          <w:b/>
          <w:u w:val="single"/>
        </w:rPr>
        <w:t>151689</w:t>
      </w:r>
    </w:p>
    <w:p>
      <w:r>
        <w:t>Hope the blonde cows don't make it through! #MKR</w:t>
      </w:r>
    </w:p>
    <w:p>
      <w:r>
        <w:rPr>
          <w:b/>
          <w:u w:val="single"/>
        </w:rPr>
        <w:t>151690</w:t>
      </w:r>
    </w:p>
    <w:p>
      <w:r>
        <w:t>These two blondes are not skinny enough to be models.  #MKR</w:t>
      </w:r>
    </w:p>
    <w:p>
      <w:r>
        <w:rPr>
          <w:b/>
          <w:u w:val="single"/>
        </w:rPr>
        <w:t>151691</w:t>
      </w:r>
    </w:p>
    <w:p>
      <w:r>
        <w:t>Lol bitch please... #mkr</w:t>
      </w:r>
    </w:p>
    <w:p>
      <w:r>
        <w:rPr>
          <w:b/>
          <w:u w:val="single"/>
        </w:rPr>
        <w:t>151692</w:t>
      </w:r>
    </w:p>
    <w:p>
      <w:r>
        <w:t>And now for the dish that best represents the girls...... A big deconstructed TART  #MKR</w:t>
      </w:r>
    </w:p>
    <w:p>
      <w:r>
        <w:rPr>
          <w:b/>
          <w:u w:val="single"/>
        </w:rPr>
        <w:t>151693</w:t>
      </w:r>
    </w:p>
    <w:p>
      <w:r>
        <w:t>I didn't know they were models #MKR</w:t>
      </w:r>
    </w:p>
    <w:p>
      <w:r>
        <w:rPr>
          <w:b/>
          <w:u w:val="single"/>
        </w:rPr>
        <w:t>151694</w:t>
      </w:r>
    </w:p>
    <w:p>
      <w:r>
        <w:t>Its not the only thing she's done a lot of I'm guessing  #mkr</w:t>
      </w:r>
    </w:p>
    <w:p>
      <w:r>
        <w:rPr>
          <w:b/>
          <w:u w:val="single"/>
        </w:rPr>
        <w:t>151695</w:t>
      </w:r>
    </w:p>
    <w:p>
      <w:r>
        <w:t>RT @exposerealitytv: The "promo girls" should be on cigarette packets smiling then everyone would quit #mkr</w:t>
      </w:r>
    </w:p>
    <w:p>
      <w:r>
        <w:rPr>
          <w:b/>
          <w:u w:val="single"/>
        </w:rPr>
        <w:t>151696</w:t>
      </w:r>
    </w:p>
    <w:p>
      <w:r>
        <w:t>#mkr pretty sure that's how all the chicks walk at Mt Druitt Westpoint</w:t>
      </w:r>
    </w:p>
    <w:p>
      <w:r>
        <w:rPr>
          <w:b/>
          <w:u w:val="single"/>
        </w:rPr>
        <w:t>151697</w:t>
      </w:r>
    </w:p>
    <w:p>
      <w:r>
        <w:t>Really bitch really? Get on the runway and back in the kitchen #MKR2015 #MKR</w:t>
      </w:r>
    </w:p>
    <w:p>
      <w:r>
        <w:rPr>
          <w:b/>
          <w:u w:val="single"/>
        </w:rPr>
        <w:t>151698</w:t>
      </w:r>
    </w:p>
    <w:p>
      <w:r>
        <w:t>RT @Craigles60Craig: So do you think pink undie skank meth teeth has ever cooked anything before? #mkr</w:t>
      </w:r>
    </w:p>
    <w:p>
      <w:r>
        <w:rPr>
          <w:b/>
          <w:u w:val="single"/>
        </w:rPr>
        <w:t>151699</w:t>
      </w:r>
    </w:p>
    <w:p>
      <w:r>
        <w:t>Zebra undies #MKR chic in pink dress</w:t>
      </w:r>
    </w:p>
    <w:p>
      <w:r>
        <w:rPr>
          <w:b/>
          <w:u w:val="single"/>
        </w:rPr>
        <w:t>151700</w:t>
      </w:r>
    </w:p>
    <w:p>
      <w:r>
        <w:t>RT @HajiIshak1: RT @deaannnaa_:Katie and Nikki are frkn annoying stfu #MKR you're not even hot lol stop</w:t>
        <w:br/>
        <w:t>RT:@.vid.http://t.co/cRzO2P219y</w:t>
      </w:r>
    </w:p>
    <w:p>
      <w:r>
        <w:rPr>
          <w:b/>
          <w:u w:val="single"/>
        </w:rPr>
        <w:t>151701</w:t>
      </w:r>
    </w:p>
    <w:p>
      <w:r>
        <w:t>Oh my lord... #blondemomentforthe #KillerBlondes @mykitchenrules #MKR</w:t>
      </w:r>
    </w:p>
    <w:p>
      <w:r>
        <w:rPr>
          <w:b/>
          <w:u w:val="single"/>
        </w:rPr>
        <w:t>151702</w:t>
      </w:r>
    </w:p>
    <w:p>
      <w:r>
        <w:t>When her hands get sore, she finds another way to get the job done... #MKR</w:t>
      </w:r>
    </w:p>
    <w:p>
      <w:r>
        <w:rPr>
          <w:b/>
          <w:u w:val="single"/>
        </w:rPr>
        <w:t>151703</w:t>
      </w:r>
    </w:p>
    <w:p>
      <w:r>
        <w:t>these two take dumb blonde to a a new level #MKR #MKR2015</w:t>
      </w:r>
    </w:p>
    <w:p>
      <w:r>
        <w:rPr>
          <w:b/>
          <w:u w:val="single"/>
        </w:rPr>
        <w:t>151704</w:t>
      </w:r>
    </w:p>
    <w:p>
      <w:r>
        <w:t>RT @PatriceChienne: Everything is deconstructed. They're no good at erections then? #MKR</w:t>
      </w:r>
    </w:p>
    <w:p>
      <w:r>
        <w:rPr>
          <w:b/>
          <w:u w:val="single"/>
        </w:rPr>
        <w:t>151705</w:t>
      </w:r>
    </w:p>
    <w:p>
      <w:r>
        <w:t>Yes, you put in the wrong way. Cue dumb blonde jokes. #MKR</w:t>
      </w:r>
    </w:p>
    <w:p>
      <w:r>
        <w:rPr>
          <w:b/>
          <w:u w:val="single"/>
        </w:rPr>
        <w:t>151706</w:t>
      </w:r>
    </w:p>
    <w:p>
      <w:r>
        <w:t>OMG I just knew they were dumb!!! No common sense or brains #MKR</w:t>
      </w:r>
    </w:p>
    <w:p>
      <w:r>
        <w:rPr>
          <w:b/>
          <w:u w:val="single"/>
        </w:rPr>
        <w:t>151707</w:t>
      </w:r>
    </w:p>
    <w:p>
      <w:r>
        <w:t>Will this tart be the deconstructing of the #sassy girls? @MKR_Official #MKR @TVWEEKmag</w:t>
      </w:r>
    </w:p>
    <w:p>
      <w:r>
        <w:rPr>
          <w:b/>
          <w:u w:val="single"/>
        </w:rPr>
        <w:t>151708</w:t>
      </w:r>
    </w:p>
    <w:p>
      <w:r>
        <w:t>Hahahahaha blonde moment! #mkr</w:t>
      </w:r>
    </w:p>
    <w:p>
      <w:r>
        <w:rPr>
          <w:b/>
          <w:u w:val="single"/>
        </w:rPr>
        <w:t>151709</w:t>
      </w:r>
    </w:p>
    <w:p>
      <w:r>
        <w:t>That kitchen looks like they've re-enacted '2 Girls, 1 Cup'.</w:t>
        <w:br/>
        <w:br/>
        <w:t>#MKR</w:t>
      </w:r>
    </w:p>
    <w:p>
      <w:r>
        <w:rPr>
          <w:b/>
          <w:u w:val="single"/>
        </w:rPr>
        <w:t>151710</w:t>
      </w:r>
    </w:p>
    <w:p>
      <w:r>
        <w:t>WHAT A DUMB BITCH #MKR</w:t>
      </w:r>
    </w:p>
    <w:p>
      <w:r>
        <w:rPr>
          <w:b/>
          <w:u w:val="single"/>
        </w:rPr>
        <w:t>151711</w:t>
      </w:r>
    </w:p>
    <w:p>
      <w:r>
        <w:t>Jesus how dumb can you get #mkr</w:t>
      </w:r>
    </w:p>
    <w:p>
      <w:r>
        <w:rPr>
          <w:b/>
          <w:u w:val="single"/>
        </w:rPr>
        <w:t>151712</w:t>
      </w:r>
    </w:p>
    <w:p>
      <w:r>
        <w:t>Katie &amp;amp; Nikki's next job will be playing "people who stuff up simple tasks" on Infomercials #MKR</w:t>
      </w:r>
    </w:p>
    <w:p>
      <w:r>
        <w:rPr>
          <w:b/>
          <w:u w:val="single"/>
        </w:rPr>
        <w:t>151713</w:t>
      </w:r>
    </w:p>
    <w:p>
      <w:r>
        <w:t>There just horrible #lemontarts #MKR</w:t>
      </w:r>
    </w:p>
    <w:p>
      <w:r>
        <w:rPr>
          <w:b/>
          <w:u w:val="single"/>
        </w:rPr>
        <w:t>151714</w:t>
      </w:r>
    </w:p>
    <w:p>
      <w:r>
        <w:t>RT @prprau: #MKR Tart. Lol.</w:t>
      </w:r>
    </w:p>
    <w:p>
      <w:r>
        <w:rPr>
          <w:b/>
          <w:u w:val="single"/>
        </w:rPr>
        <w:t>151715</w:t>
      </w:r>
    </w:p>
    <w:p>
      <w:r>
        <w:t>RT @mykitchenrules: Come on #Barbie, let's go party! #KillerBlondes #MKR</w:t>
      </w:r>
    </w:p>
    <w:p>
      <w:r>
        <w:rPr>
          <w:b/>
          <w:u w:val="single"/>
        </w:rPr>
        <w:t>151716</w:t>
      </w:r>
    </w:p>
    <w:p>
      <w:r>
        <w:t>@EloisePeace haha and that is all they are good at #mkr</w:t>
      </w:r>
    </w:p>
    <w:p>
      <w:r>
        <w:rPr>
          <w:b/>
          <w:u w:val="single"/>
        </w:rPr>
        <w:t>151717</w:t>
      </w:r>
    </w:p>
    <w:p>
      <w:r>
        <w:t>These girls need to go. Their vanity is making me ill. Very unattractive #mkr</w:t>
      </w:r>
    </w:p>
    <w:p>
      <w:r>
        <w:rPr>
          <w:b/>
          <w:u w:val="single"/>
        </w:rPr>
        <w:t>151718</w:t>
      </w:r>
    </w:p>
    <w:p>
      <w:r>
        <w:t>RT @LisaStanbridge: Nikki's pouting is annoying me. I'm ready to wipe it off and kick her off the show! #MKR</w:t>
      </w:r>
    </w:p>
    <w:p>
      <w:r>
        <w:rPr>
          <w:b/>
          <w:u w:val="single"/>
        </w:rPr>
        <w:t>151719</w:t>
      </w:r>
    </w:p>
    <w:p>
      <w:r>
        <w:t>RT @PatriceChienne: Deconstructed lemon tart, because we're too bloody lazy and incompetent to do it properly? #MKR</w:t>
      </w:r>
    </w:p>
    <w:p>
      <w:r>
        <w:rPr>
          <w:b/>
          <w:u w:val="single"/>
        </w:rPr>
        <w:t>151720</w:t>
      </w:r>
    </w:p>
    <w:p>
      <w:r>
        <w:t>#MKR Tart. Lol.</w:t>
      </w:r>
    </w:p>
    <w:p>
      <w:r>
        <w:rPr>
          <w:b/>
          <w:u w:val="single"/>
        </w:rPr>
        <w:t>151721</w:t>
      </w:r>
    </w:p>
    <w:p>
      <w:r>
        <w:t>#meatgirls bamboozled by a can opener and the sorbet churner #promogirls for Danis direct #MKR</w:t>
      </w:r>
    </w:p>
    <w:p>
      <w:r>
        <w:rPr>
          <w:b/>
          <w:u w:val="single"/>
        </w:rPr>
        <w:t>151722</w:t>
      </w:r>
    </w:p>
    <w:p>
      <w:r>
        <w:t>RT @GohJarrod: Nikki has massive #armpitvaginas #mkr</w:t>
      </w:r>
    </w:p>
    <w:p>
      <w:r>
        <w:rPr>
          <w:b/>
          <w:u w:val="single"/>
        </w:rPr>
        <w:t>151723</w:t>
      </w:r>
    </w:p>
    <w:p>
      <w:r>
        <w:t>RT @danhickey2199: #MKR #killerblondes fat arms, bad teeth and a MASSIVE arse what the hell is that Katie a promo girl/model of?</w:t>
      </w:r>
    </w:p>
    <w:p>
      <w:r>
        <w:rPr>
          <w:b/>
          <w:u w:val="single"/>
        </w:rPr>
        <w:t>151724</w:t>
      </w:r>
    </w:p>
    <w:p>
      <w:r>
        <w:t>Everything is deconstructed. They're no good at erections then? #MKR</w:t>
      </w:r>
    </w:p>
    <w:p>
      <w:r>
        <w:rPr>
          <w:b/>
          <w:u w:val="single"/>
        </w:rPr>
        <w:t>151725</w:t>
      </w:r>
    </w:p>
    <w:p>
      <w:r>
        <w:t>I carnt  see  the  pretty..... I think they quite ugly  ... promo making out they'll go    think it will be tony and lynne   #MKR</w:t>
      </w:r>
    </w:p>
    <w:p>
      <w:r>
        <w:rPr>
          <w:b/>
          <w:u w:val="single"/>
        </w:rPr>
        <w:t>151726</w:t>
      </w:r>
    </w:p>
    <w:p>
      <w:r>
        <w:t xml:space="preserve">RT @SeaEph: Time to fuck up the tarts </w:t>
        <w:br/>
        <w:br/>
        <w:t>#MKR</w:t>
      </w:r>
    </w:p>
    <w:p>
      <w:r>
        <w:rPr>
          <w:b/>
          <w:u w:val="single"/>
        </w:rPr>
        <w:t>151727</w:t>
      </w:r>
    </w:p>
    <w:p>
      <w:r>
        <w:t>Nikki has massive #armpitvaginas #mkr</w:t>
      </w:r>
    </w:p>
    <w:p>
      <w:r>
        <w:rPr>
          <w:b/>
          <w:u w:val="single"/>
        </w:rPr>
        <w:t>151728</w:t>
      </w:r>
    </w:p>
    <w:p>
      <w:r>
        <w:t>Drasco u are not a chef just a wanka! One day your misses will ask her self what the fuck am i doing with this dick? #mkr</w:t>
      </w:r>
    </w:p>
    <w:p>
      <w:r>
        <w:rPr>
          <w:b/>
          <w:u w:val="single"/>
        </w:rPr>
        <w:t>151729</w:t>
      </w:r>
    </w:p>
    <w:p>
      <w:r>
        <w:t>"Crumble, curd and cream" - a description of the girls' dessert but also their reaction to Collin's inevitable scathing review.</w:t>
        <w:br/>
        <w:t>#MKR</w:t>
      </w:r>
    </w:p>
    <w:p>
      <w:r>
        <w:rPr>
          <w:b/>
          <w:u w:val="single"/>
        </w:rPr>
        <w:t>151730</w:t>
      </w:r>
    </w:p>
    <w:p>
      <w:r>
        <w:t>Over the duck lips #mkr</w:t>
      </w:r>
    </w:p>
    <w:p>
      <w:r>
        <w:rPr>
          <w:b/>
          <w:u w:val="single"/>
        </w:rPr>
        <w:t>151731</w:t>
      </w:r>
    </w:p>
    <w:p>
      <w:r>
        <w:t>RT @RobinRiedstra: Don't overthink it girls. Just stick out a can of cool whip and a banana. #mkr</w:t>
      </w:r>
    </w:p>
    <w:p>
      <w:r>
        <w:rPr>
          <w:b/>
          <w:u w:val="single"/>
        </w:rPr>
        <w:t>151732</w:t>
      </w:r>
    </w:p>
    <w:p>
      <w:r>
        <w:t>LoL - sausage, cock and end it with a tart! - best suited theme for these two #MKR</w:t>
      </w:r>
    </w:p>
    <w:p>
      <w:r>
        <w:rPr>
          <w:b/>
          <w:u w:val="single"/>
        </w:rPr>
        <w:t>151733</w:t>
      </w:r>
    </w:p>
    <w:p>
      <w:r>
        <w:t>Better try harder blondes</w:t>
        <w:br/>
        <w:t>#MKR</w:t>
      </w:r>
    </w:p>
    <w:p>
      <w:r>
        <w:rPr>
          <w:b/>
          <w:u w:val="single"/>
        </w:rPr>
        <w:t>151734</w:t>
      </w:r>
    </w:p>
    <w:p>
      <w:r>
        <w:t>RT @Gyutoki: Oh Katie and Nikki, just because you're both (bottle) blondes that doesn't automatically make you pretty. #MKR #MKR2015</w:t>
      </w:r>
    </w:p>
    <w:p>
      <w:r>
        <w:rPr>
          <w:b/>
          <w:u w:val="single"/>
        </w:rPr>
        <w:t>151735</w:t>
      </w:r>
    </w:p>
    <w:p>
      <w:r>
        <w:t>I think Drasco just offered Colin an old fashioned wristy  #MKR</w:t>
      </w:r>
    </w:p>
    <w:p>
      <w:r>
        <w:rPr>
          <w:b/>
          <w:u w:val="single"/>
        </w:rPr>
        <w:t>151736</w:t>
      </w:r>
    </w:p>
    <w:p>
      <w:r>
        <w:t>#mkr the only thing funnier than an upside down ice cream maker insert?  When my brother's ex wife admitted to burning water.</w:t>
      </w:r>
    </w:p>
    <w:p>
      <w:r>
        <w:rPr>
          <w:b/>
          <w:u w:val="single"/>
        </w:rPr>
        <w:t>151737</w:t>
      </w:r>
    </w:p>
    <w:p>
      <w:r>
        <w:t>Girls claiming they're hot generally have an overinflated view of themselves! #mkr</w:t>
      </w:r>
    </w:p>
    <w:p>
      <w:r>
        <w:rPr>
          <w:b/>
          <w:u w:val="single"/>
        </w:rPr>
        <w:t>151738</w:t>
      </w:r>
    </w:p>
    <w:p>
      <w:r>
        <w:t>These girls are either hand or feet models #MKR</w:t>
      </w:r>
    </w:p>
    <w:p>
      <w:r>
        <w:rPr>
          <w:b/>
          <w:u w:val="single"/>
        </w:rPr>
        <w:t>151739</w:t>
      </w:r>
    </w:p>
    <w:p>
      <w:r>
        <w:t>Katie is all sASS   #MKR</w:t>
      </w:r>
    </w:p>
    <w:p>
      <w:r>
        <w:rPr>
          <w:b/>
          <w:u w:val="single"/>
        </w:rPr>
        <w:t>151740</w:t>
      </w:r>
    </w:p>
    <w:p>
      <w:r>
        <w:t>Big difference between Sassy and Trashy. Sorry girls, you couldn't even work a can opener. @mykitchenrules #mkr #mykitchenrules</w:t>
      </w:r>
    </w:p>
    <w:p>
      <w:r>
        <w:rPr>
          <w:b/>
          <w:u w:val="single"/>
        </w:rPr>
        <w:t>151741</w:t>
      </w:r>
    </w:p>
    <w:p>
      <w:r>
        <w:t>Already sick of hearing "pretty" #MKR #MKR2015</w:t>
      </w:r>
    </w:p>
    <w:p>
      <w:r>
        <w:rPr>
          <w:b/>
          <w:u w:val="single"/>
        </w:rPr>
        <w:t>151742</w:t>
      </w:r>
    </w:p>
    <w:p>
      <w:r>
        <w:t>These two need to be in the dictionary under "Gen Y" #mkr</w:t>
      </w:r>
    </w:p>
    <w:p>
      <w:r>
        <w:rPr>
          <w:b/>
          <w:u w:val="single"/>
        </w:rPr>
        <w:t>151743</w:t>
      </w:r>
    </w:p>
    <w:p>
      <w:r>
        <w:t>Katie's eyebrows are still terrible BTW #MKR #MKR2015</w:t>
      </w:r>
    </w:p>
    <w:p>
      <w:r>
        <w:rPr>
          <w:b/>
          <w:u w:val="single"/>
        </w:rPr>
        <w:t>151744</w:t>
      </w:r>
    </w:p>
    <w:p>
      <w:r>
        <w:t>Oh Katie and Nikki, just because you're both (bottle) blondes that doesn't automatically make you pretty. #MKR #MKR2015</w:t>
      </w:r>
    </w:p>
    <w:p>
      <w:r>
        <w:rPr>
          <w:b/>
          <w:u w:val="single"/>
        </w:rPr>
        <w:t>151745</w:t>
      </w:r>
    </w:p>
    <w:p>
      <w:r>
        <w:t>Who told these fucking girls they were hot #mkr #cuntofahead</w:t>
      </w:r>
    </w:p>
    <w:p>
      <w:r>
        <w:rPr>
          <w:b/>
          <w:u w:val="single"/>
        </w:rPr>
        <w:t>151746</w:t>
      </w:r>
    </w:p>
    <w:p>
      <w:r>
        <w:t>So Kat got a new decent hair cut then #MKR</w:t>
      </w:r>
    </w:p>
    <w:p>
      <w:r>
        <w:rPr>
          <w:b/>
          <w:u w:val="single"/>
        </w:rPr>
        <w:t>151747</w:t>
      </w:r>
    </w:p>
    <w:p>
      <w:r>
        <w:t>RT @GlobeAlone: I was sure they'd roll Lynn out like Violet Beauregarde #mkr http://t.co/CE3ohCaWrK</w:t>
      </w:r>
    </w:p>
    <w:p>
      <w:r>
        <w:rPr>
          <w:b/>
          <w:u w:val="single"/>
        </w:rPr>
        <w:t>151748</w:t>
      </w:r>
    </w:p>
    <w:p>
      <w:r>
        <w:t>Tonight's #MKR confirms the casting people trawl the dark depths of the seriously delusional, the supremely misguided &amp;amp; plain rotten cooks.</w:t>
      </w:r>
    </w:p>
    <w:p>
      <w:r>
        <w:rPr>
          <w:b/>
          <w:u w:val="single"/>
        </w:rPr>
        <w:t>151749</w:t>
      </w:r>
    </w:p>
    <w:p>
      <w:r>
        <w:t>@colinfassnidge you've lost yr credibility- 7 for that junk main? Marking models soft after acting tough so long? Poor show #MKR #sellingout</w:t>
      </w:r>
    </w:p>
    <w:p>
      <w:r>
        <w:rPr>
          <w:b/>
          <w:u w:val="single"/>
        </w:rPr>
        <w:t>151750</w:t>
      </w:r>
    </w:p>
    <w:p>
      <w:r>
        <w:t>@lilbeastunleash cos that's all they suck to get their jobs #MKR</w:t>
      </w:r>
    </w:p>
    <w:p>
      <w:r>
        <w:rPr>
          <w:b/>
          <w:u w:val="single"/>
        </w:rPr>
        <w:t>151751</w:t>
      </w:r>
    </w:p>
    <w:p>
      <w:r>
        <w:t>#mkr why do all these people WANT to cook for a living? Don't they realise it's another chore, just more housework? It's fun once or twice &amp;gt;</w:t>
      </w:r>
    </w:p>
    <w:p>
      <w:r>
        <w:rPr>
          <w:b/>
          <w:u w:val="single"/>
        </w:rPr>
        <w:t>151752</w:t>
      </w:r>
    </w:p>
    <w:p>
      <w:r>
        <w:t>@IrinaLV143 Everybody get a little greasy on #mkr</w:t>
      </w:r>
    </w:p>
    <w:p>
      <w:r>
        <w:rPr>
          <w:b/>
          <w:u w:val="single"/>
        </w:rPr>
        <w:t>151753</w:t>
      </w:r>
    </w:p>
    <w:p>
      <w:r>
        <w:t>Dumb blondes with pretty faces? You're definitely right on one of those statements... Guess which one...  #MKR</w:t>
      </w:r>
    </w:p>
    <w:p>
      <w:r>
        <w:rPr>
          <w:b/>
          <w:u w:val="single"/>
        </w:rPr>
        <w:t>151754</w:t>
      </w:r>
    </w:p>
    <w:p>
      <w:r>
        <w:t>RT @PeteHattam: According to Holly from Geordie Shore, "Sassy - halfway between slut and classy" #MKR #MKR2015</w:t>
      </w:r>
    </w:p>
    <w:p>
      <w:r>
        <w:rPr>
          <w:b/>
          <w:u w:val="single"/>
        </w:rPr>
        <w:t>151755</w:t>
      </w:r>
    </w:p>
    <w:p>
      <w:r>
        <w:t>@mykitchenrules Steve. Drasko is the male equivalent of those faux models wannabe... #MKR</w:t>
      </w:r>
    </w:p>
    <w:p>
      <w:r>
        <w:rPr>
          <w:b/>
          <w:u w:val="single"/>
        </w:rPr>
        <w:t>151756</w:t>
      </w:r>
    </w:p>
    <w:p>
      <w:r>
        <w:t>Oh look get the vacuum there's crumbs on that plate that need sucking up... Hey promo girls that's part of your job description.. #MKR</w:t>
      </w:r>
    </w:p>
    <w:p>
      <w:r>
        <w:rPr>
          <w:b/>
          <w:u w:val="single"/>
        </w:rPr>
        <w:t>151757</w:t>
      </w:r>
    </w:p>
    <w:p>
      <w:r>
        <w:t>RT @missclarolyn: You didn't give me a deconstructed lemon tart, but have a 7 anyway, for the item that wasn't on the menu #MKR</w:t>
      </w:r>
    </w:p>
    <w:p>
      <w:r>
        <w:rPr>
          <w:b/>
          <w:u w:val="single"/>
        </w:rPr>
        <w:t>151758</w:t>
      </w:r>
    </w:p>
    <w:p>
      <w:r>
        <w:t>Look mum.. Left right left right.. I'm a model.. No sweetie you're a promo girl... Here's your bikini go sell some shots! #MKR</w:t>
      </w:r>
    </w:p>
    <w:p>
      <w:r>
        <w:rPr>
          <w:b/>
          <w:u w:val="single"/>
        </w:rPr>
        <w:t>151759</w:t>
      </w:r>
    </w:p>
    <w:p>
      <w:r>
        <w:t>RT @FakeToniaTodman: Another fucking instant restaurant round? Fuck. #MKR</w:t>
      </w:r>
    </w:p>
    <w:p>
      <w:r>
        <w:rPr>
          <w:b/>
          <w:u w:val="single"/>
        </w:rPr>
        <w:t>151760</w:t>
      </w:r>
    </w:p>
    <w:p>
      <w:r>
        <w:t>Promo girl "Katie" calls her stuff "spajacock" and "mascaronie" ... Never cooked before. Why has @channel7 even picked them? #mkr</w:t>
      </w:r>
    </w:p>
    <w:p>
      <w:r>
        <w:rPr>
          <w:b/>
          <w:u w:val="single"/>
        </w:rPr>
        <w:t>151761</w:t>
      </w:r>
    </w:p>
    <w:p>
      <w:r>
        <w:t>According to Holly from Geordie Shore, "Sassy - halfway between slut and classy" #MKR #MKR2015</w:t>
      </w:r>
    </w:p>
    <w:p>
      <w:r>
        <w:rPr>
          <w:b/>
          <w:u w:val="single"/>
        </w:rPr>
        <w:t>151762</w:t>
      </w:r>
    </w:p>
    <w:p>
      <w:r>
        <w:t>Cant believe the blonde bimboz made it through.That sausage looked like feces #MKR</w:t>
      </w:r>
    </w:p>
    <w:p>
      <w:r>
        <w:rPr>
          <w:b/>
          <w:u w:val="single"/>
        </w:rPr>
        <w:t>151763</w:t>
      </w:r>
    </w:p>
    <w:p>
      <w:r>
        <w:t>This Colin guy is a tool... how rigged is the scoring?!! 7's for main and dessert?? How ridiculous based on past scores. #MKR</w:t>
      </w:r>
    </w:p>
    <w:p>
      <w:r>
        <w:rPr>
          <w:b/>
          <w:u w:val="single"/>
        </w:rPr>
        <w:t>151764</w:t>
      </w:r>
    </w:p>
    <w:p>
      <w:r>
        <w:t>of course they keep the girls hat cause drama could see that coming a mile off #MKR</w:t>
      </w:r>
    </w:p>
    <w:p>
      <w:r>
        <w:rPr>
          <w:b/>
          <w:u w:val="single"/>
        </w:rPr>
        <w:t>151765</w:t>
      </w:r>
    </w:p>
    <w:p>
      <w:r>
        <w:t>Colin likes moist thighs.. Preferably of the promo type... #MKR</w:t>
      </w:r>
    </w:p>
    <w:p>
      <w:r>
        <w:rPr>
          <w:b/>
          <w:u w:val="single"/>
        </w:rPr>
        <w:t>151766</w:t>
      </w:r>
    </w:p>
    <w:p>
      <w:r>
        <w:t>These girls really put the ASS in sass #mkr</w:t>
      </w:r>
    </w:p>
    <w:p>
      <w:r>
        <w:rPr>
          <w:b/>
          <w:u w:val="single"/>
        </w:rPr>
        <w:t>151767</w:t>
      </w:r>
    </w:p>
    <w:p>
      <w:r>
        <w:t>Colin says the meat in the thigh was moist &amp;amp; tender ??? Are you talking about the main dish or Nicki's thighs ? #MKR</w:t>
      </w:r>
    </w:p>
    <w:p>
      <w:r>
        <w:rPr>
          <w:b/>
          <w:u w:val="single"/>
        </w:rPr>
        <w:t>151768</w:t>
      </w:r>
    </w:p>
    <w:p>
      <w:r>
        <w:t>A 3 . . . suck on that whores #MKR</w:t>
      </w:r>
    </w:p>
    <w:p>
      <w:r>
        <w:rPr>
          <w:b/>
          <w:u w:val="single"/>
        </w:rPr>
        <w:t>151769</w:t>
      </w:r>
    </w:p>
    <w:p>
      <w:r>
        <w:t>You in the red dress . . . No, just no! ANd you in the pink si not much better. #MKR</w:t>
      </w:r>
    </w:p>
    <w:p>
      <w:r>
        <w:rPr>
          <w:b/>
          <w:u w:val="single"/>
        </w:rPr>
        <w:t>151770</w:t>
      </w:r>
    </w:p>
    <w:p>
      <w:r>
        <w:t>Still moist and juicy... Let's take a selfie.. #MKR</w:t>
      </w:r>
    </w:p>
    <w:p>
      <w:r>
        <w:rPr>
          <w:b/>
          <w:u w:val="single"/>
        </w:rPr>
        <w:t>151771</w:t>
      </w:r>
    </w:p>
    <w:p>
      <w:r>
        <w:t>#mkr Katie &amp;amp; Nikki are atrocities, but Kat &amp;amp; Andre would be the ones leaving if they had scored the promoskanks fairly. Kat has no dignity.</w:t>
      </w:r>
    </w:p>
    <w:p>
      <w:r>
        <w:rPr>
          <w:b/>
          <w:u w:val="single"/>
        </w:rPr>
        <w:t>151772</w:t>
      </w:r>
    </w:p>
    <w:p>
      <w:r>
        <w:t>Damn Kat &amp;amp; Andre sneak through, would much rather Katie &amp;amp; Nikki had gotten through #mkr #damnukat</w:t>
      </w:r>
    </w:p>
    <w:p>
      <w:r>
        <w:rPr>
          <w:b/>
          <w:u w:val="single"/>
        </w:rPr>
        <w:t>151773</w:t>
      </w:r>
    </w:p>
    <w:p>
      <w:r>
        <w:t>RT @syazlicious: Best describes Kat and Andre #mkr http://t.co/Qaa6BWi4PM</w:t>
      </w:r>
    </w:p>
    <w:p>
      <w:r>
        <w:rPr>
          <w:b/>
          <w:u w:val="single"/>
        </w:rPr>
        <w:t>151774</w:t>
      </w:r>
    </w:p>
    <w:p>
      <w:r>
        <w:t>How do you sleep at night, Kat? You. Cunt. #MKR #mkr2015</w:t>
      </w:r>
    </w:p>
    <w:p>
      <w:r>
        <w:rPr>
          <w:b/>
          <w:u w:val="single"/>
        </w:rPr>
        <w:t>151775</w:t>
      </w:r>
    </w:p>
    <w:p>
      <w:r>
        <w:t>Kat may be a bitch but let's be honest, the blondes weren't too far behind #mkr</w:t>
      </w:r>
    </w:p>
    <w:p>
      <w:r>
        <w:rPr>
          <w:b/>
          <w:u w:val="single"/>
        </w:rPr>
        <w:t>151776</w:t>
      </w:r>
    </w:p>
    <w:p>
      <w:r>
        <w:t>#mkr hey Kat. ure a c$#t.</w:t>
      </w:r>
    </w:p>
    <w:p>
      <w:r>
        <w:rPr>
          <w:b/>
          <w:u w:val="single"/>
        </w:rPr>
        <w:t>151777</w:t>
      </w:r>
    </w:p>
    <w:p>
      <w:r>
        <w:t>Seriously Nikki. Keep your arms down to hide the bingo wings and back flab. EEEE #mkr2015 #mkr  #mykitchenrules</w:t>
      </w:r>
    </w:p>
    <w:p>
      <w:r>
        <w:rPr>
          <w:b/>
          <w:u w:val="single"/>
        </w:rPr>
        <w:t>151778</w:t>
      </w:r>
    </w:p>
    <w:p>
      <w:r>
        <w:t>Stop smirking you vile bitch #mkr</w:t>
      </w:r>
    </w:p>
    <w:p>
      <w:r>
        <w:rPr>
          <w:b/>
          <w:u w:val="single"/>
        </w:rPr>
        <w:t>151779</w:t>
      </w:r>
    </w:p>
    <w:p>
      <w:r>
        <w:t>Omfg "taste and swallow". Quote. Of. The. Year. #mkr2015 #mkr #mykitchenrules</w:t>
      </w:r>
    </w:p>
    <w:p>
      <w:r>
        <w:rPr>
          <w:b/>
          <w:u w:val="single"/>
        </w:rPr>
        <w:t>151780</w:t>
      </w:r>
    </w:p>
    <w:p>
      <w:r>
        <w:t>I'm annoyed to have missed this live. Need some bitchy. #mkr2015 #mykitchenrules #mkr</w:t>
      </w:r>
    </w:p>
    <w:p>
      <w:r>
        <w:rPr>
          <w:b/>
          <w:u w:val="single"/>
        </w:rPr>
        <w:t>151781</w:t>
      </w:r>
    </w:p>
    <w:p>
      <w:r>
        <w:t>#MKR "If I could score them a zero then I would because I'm a super slut". #cheats #irritate #ratingsbonanza #uglycow http://t.co/vJv8DCRqcQ</w:t>
      </w:r>
    </w:p>
    <w:p>
      <w:r>
        <w:rPr>
          <w:b/>
          <w:u w:val="single"/>
        </w:rPr>
        <w:t>151782</w:t>
      </w:r>
    </w:p>
    <w:p>
      <w:r>
        <w:t>*cough* slut *cough #MKR</w:t>
      </w:r>
    </w:p>
    <w:p>
      <w:r>
        <w:rPr>
          <w:b/>
          <w:u w:val="single"/>
        </w:rPr>
        <w:t>151783</w:t>
      </w:r>
    </w:p>
    <w:p>
      <w:r>
        <w:t>Fuck off Kat! Douchebag. #MKR #bitchy</w:t>
      </w:r>
    </w:p>
    <w:p>
      <w:r>
        <w:rPr>
          <w:b/>
          <w:u w:val="single"/>
        </w:rPr>
        <w:t>151784</w:t>
      </w:r>
    </w:p>
    <w:p>
      <w:r>
        <w:t>#MKR #MKRAUS This will be my face when your nasally, bogan head is banished from my TV! #superbogan #cheats #ihateyou http://t.co/2PNnMR0r5f</w:t>
      </w:r>
    </w:p>
    <w:p>
      <w:r>
        <w:rPr>
          <w:b/>
          <w:u w:val="single"/>
        </w:rPr>
        <w:t>151785</w:t>
      </w:r>
    </w:p>
    <w:p>
      <w:r>
        <w:t>Neither girls can cook to save themselves, Nikki just wants her face on camera, 15 minutes of fame #mkr</w:t>
      </w:r>
    </w:p>
    <w:p>
      <w:r>
        <w:rPr>
          <w:b/>
          <w:u w:val="single"/>
        </w:rPr>
        <w:t>151786</w:t>
      </w:r>
    </w:p>
    <w:p>
      <w:r>
        <w:t>Go fuck yourself Kat, stupid slut #MKR #nofucksgiven</w:t>
      </w:r>
    </w:p>
    <w:p>
      <w:r>
        <w:rPr>
          <w:b/>
          <w:u w:val="single"/>
        </w:rPr>
        <w:t>151787</w:t>
      </w:r>
    </w:p>
    <w:p>
      <w:r>
        <w:t>BULLSHIT! Kat &amp;amp; Andre you are deadset CUNTS! #MKR</w:t>
      </w:r>
    </w:p>
    <w:p>
      <w:r>
        <w:rPr>
          <w:b/>
          <w:u w:val="single"/>
        </w:rPr>
        <w:t>151788</w:t>
      </w:r>
    </w:p>
    <w:p>
      <w:r>
        <w:t>Yes Kat and Andre were unsportsmanlike but even if they scored 3 or 4 like everyone else the bimbos still wouldn't have got through #mkr</w:t>
      </w:r>
    </w:p>
    <w:p>
      <w:r>
        <w:rPr>
          <w:b/>
          <w:u w:val="single"/>
        </w:rPr>
        <w:t>151789</w:t>
      </w:r>
    </w:p>
    <w:p>
      <w:r>
        <w:t>STFU KAT YA BITCH! #MKR</w:t>
      </w:r>
    </w:p>
    <w:p>
      <w:r>
        <w:rPr>
          <w:b/>
          <w:u w:val="single"/>
        </w:rPr>
        <w:t>151790</w:t>
      </w:r>
    </w:p>
    <w:p>
      <w:r>
        <w:t>RT @Itsjust55496420: Annie looks like a mouse #mkr</w:t>
      </w:r>
    </w:p>
    <w:p>
      <w:r>
        <w:rPr>
          <w:b/>
          <w:u w:val="single"/>
        </w:rPr>
        <w:t>151791</w:t>
      </w:r>
    </w:p>
    <w:p>
      <w:r>
        <w:t>I swear to fuckin god kat and Andre are the worst ever contestants, kat is such a little bitch a 1 is so unfair #mkr</w:t>
      </w:r>
    </w:p>
    <w:p>
      <w:r>
        <w:rPr>
          <w:b/>
          <w:u w:val="single"/>
        </w:rPr>
        <w:t>151792</w:t>
      </w:r>
    </w:p>
    <w:p>
      <w:r>
        <w:t>RT @Itsjust55496420: Go hot girls!!! #mkr</w:t>
      </w:r>
    </w:p>
    <w:p>
      <w:r>
        <w:rPr>
          <w:b/>
          <w:u w:val="single"/>
        </w:rPr>
        <w:t>151793</w:t>
      </w:r>
    </w:p>
    <w:p>
      <w:r>
        <w:t>Jeans were a bit tight tonight Andre ??? #mkr @mykitchenrules #mkr2015</w:t>
      </w:r>
    </w:p>
    <w:p>
      <w:r>
        <w:rPr>
          <w:b/>
          <w:u w:val="single"/>
        </w:rPr>
        <w:t>151794</w:t>
      </w:r>
    </w:p>
    <w:p>
      <w:r>
        <w:t>Wtf Kat and Andre are cheaters! THAT IS SO UNFAIR. THEY CANNOT GIVE SOMEONE 1. THEY SHOULD BE GONE. #mkr #katandandre #byebye #bitches</w:t>
      </w:r>
    </w:p>
    <w:p>
      <w:r>
        <w:rPr>
          <w:b/>
          <w:u w:val="single"/>
        </w:rPr>
        <w:t>151795</w:t>
      </w:r>
    </w:p>
    <w:p>
      <w:r>
        <w:t>Yup there still hot blondes #mkr</w:t>
      </w:r>
    </w:p>
    <w:p>
      <w:r>
        <w:rPr>
          <w:b/>
          <w:u w:val="single"/>
        </w:rPr>
        <w:t>151796</w:t>
      </w:r>
    </w:p>
    <w:p>
      <w:r>
        <w:t>The major coincidence in the score that Kat &amp;amp; Andre gave is ...that Kat recently scored 1 on her home IQ test. #mkr</w:t>
      </w:r>
    </w:p>
    <w:p>
      <w:r>
        <w:rPr>
          <w:b/>
          <w:u w:val="single"/>
        </w:rPr>
        <w:t>151797</w:t>
      </w:r>
    </w:p>
    <w:p>
      <w:r>
        <w:t>Karma will fuck you in the ass and cum all over back Kat #MKR</w:t>
      </w:r>
    </w:p>
    <w:p>
      <w:r>
        <w:rPr>
          <w:b/>
          <w:u w:val="single"/>
        </w:rPr>
        <w:t>151798</w:t>
      </w:r>
    </w:p>
    <w:p>
      <w:r>
        <w:t>Stick it up em Kat, you're the sort of bitch that really makes the show #MKR</w:t>
      </w:r>
    </w:p>
    <w:p>
      <w:r>
        <w:rPr>
          <w:b/>
          <w:u w:val="single"/>
        </w:rPr>
        <w:t>151799</w:t>
      </w:r>
    </w:p>
    <w:p>
      <w:r>
        <w:t>Kat you are a fucking cunt rash, a deadset fucking thundercunt rash #MKR</w:t>
      </w:r>
    </w:p>
    <w:p>
      <w:r>
        <w:rPr>
          <w:b/>
          <w:u w:val="single"/>
        </w:rPr>
        <w:t>151800</w:t>
      </w:r>
    </w:p>
    <w:p>
      <w:r>
        <w:t>RT @FakeToniaTodman: If Kat stays, we can watch her descent into meth induced insanity. #mkr</w:t>
      </w:r>
    </w:p>
    <w:p>
      <w:r>
        <w:rPr>
          <w:b/>
          <w:u w:val="single"/>
        </w:rPr>
        <w:t>151801</w:t>
      </w:r>
    </w:p>
    <w:p>
      <w:r>
        <w:t>I hope these blonde girls make it thru, not great cooks but they aren't as judgemental as that WA lady #MKR</w:t>
      </w:r>
    </w:p>
    <w:p>
      <w:r>
        <w:rPr>
          <w:b/>
          <w:u w:val="single"/>
        </w:rPr>
        <w:t>151802</w:t>
      </w:r>
    </w:p>
    <w:p>
      <w:r>
        <w:t>In Australia, we have always had tall poppy syndrome. Since when did sabotage and bitchy behaviour get you on national TV??  #MKR #mkr2015</w:t>
      </w:r>
    </w:p>
    <w:p>
      <w:r>
        <w:rPr>
          <w:b/>
          <w:u w:val="single"/>
        </w:rPr>
        <w:t>151803</w:t>
      </w:r>
    </w:p>
    <w:p>
      <w:r>
        <w:t>Ahh Manu well said! Just cook good food and you'll be OK. Simples! Back in ya box bitch Kat #MKR</w:t>
      </w:r>
    </w:p>
    <w:p>
      <w:r>
        <w:rPr>
          <w:b/>
          <w:u w:val="single"/>
        </w:rPr>
        <w:t>151804</w:t>
      </w:r>
    </w:p>
    <w:p>
      <w:r>
        <w:t>Katie &amp;amp; Nikki going home? Now who will they have to constantly tell how pretty they think they are? #MKR</w:t>
      </w:r>
    </w:p>
    <w:p>
      <w:r>
        <w:rPr>
          <w:b/>
          <w:u w:val="single"/>
        </w:rPr>
        <w:t>151805</w:t>
      </w:r>
    </w:p>
    <w:p>
      <w:r>
        <w:t>"We're still two young, hot blondes"... well you're young...#MKR</w:t>
      </w:r>
    </w:p>
    <w:p>
      <w:r>
        <w:rPr>
          <w:b/>
          <w:u w:val="single"/>
        </w:rPr>
        <w:t>151806</w:t>
      </w:r>
    </w:p>
    <w:p>
      <w:r>
        <w:t>Cat you're an ugly and mean bitch! You miss can go fuck yourself! #mkr</w:t>
      </w:r>
    </w:p>
    <w:p>
      <w:r>
        <w:rPr>
          <w:b/>
          <w:u w:val="single"/>
        </w:rPr>
        <w:t>151807</w:t>
      </w:r>
    </w:p>
    <w:p>
      <w:r>
        <w:t>Annie is really excited about eating the carrots cause they match her hair purfectly #ginga #mkr</w:t>
      </w:r>
    </w:p>
    <w:p>
      <w:r>
        <w:rPr>
          <w:b/>
          <w:u w:val="single"/>
        </w:rPr>
        <w:t>151808</w:t>
      </w:r>
    </w:p>
    <w:p>
      <w:r>
        <w:t>Kat calls it strategic, I call it being a biatch! #mkr http://t.co/zVCx6kVAIV</w:t>
      </w:r>
    </w:p>
    <w:p>
      <w:r>
        <w:rPr>
          <w:b/>
          <w:u w:val="single"/>
        </w:rPr>
        <w:t>151809</w:t>
      </w:r>
    </w:p>
    <w:p>
      <w:r>
        <w:t>#CuntAndAndre #CuntAndAndre #CuntAndAndre #MKR biggest FLOGS the show has ever had on it. EVER!! #CANTCOOK  #FUCKOFF #KatAndAndre</w:t>
      </w:r>
    </w:p>
    <w:p>
      <w:r>
        <w:rPr>
          <w:b/>
          <w:u w:val="single"/>
        </w:rPr>
        <w:t>151810</w:t>
      </w:r>
    </w:p>
    <w:p>
      <w:r>
        <w:t>The blondes will get through cause they are young and can suck... Hard! #mkr</w:t>
      </w:r>
    </w:p>
    <w:p>
      <w:r>
        <w:rPr>
          <w:b/>
          <w:u w:val="single"/>
        </w:rPr>
        <w:t>151811</w:t>
      </w:r>
    </w:p>
    <w:p>
      <w:r>
        <w:t>@DustyPee @MrTimothyKaye I think the hashtag got some traction. #cuntandandre #mkr</w:t>
      </w:r>
    </w:p>
    <w:p>
      <w:r>
        <w:rPr>
          <w:b/>
          <w:u w:val="single"/>
        </w:rPr>
        <w:t>151812</w:t>
      </w:r>
    </w:p>
    <w:p>
      <w:r>
        <w:t>Next week n New Idea, Lloyd and Drasko's secret sex romp #MKR</w:t>
      </w:r>
    </w:p>
    <w:p>
      <w:r>
        <w:rPr>
          <w:b/>
          <w:u w:val="single"/>
        </w:rPr>
        <w:t>151813</w:t>
      </w:r>
    </w:p>
    <w:p>
      <w:r>
        <w:t>That judge whatever his name needs to stop the fake tan. He is literally ORANGE #mkr</w:t>
      </w:r>
    </w:p>
    <w:p>
      <w:r>
        <w:rPr>
          <w:b/>
          <w:u w:val="single"/>
        </w:rPr>
        <w:t>151814</w:t>
      </w:r>
    </w:p>
    <w:p>
      <w:r>
        <w:t>OMG the sluts are going to get through #mkr</w:t>
      </w:r>
    </w:p>
    <w:p>
      <w:r>
        <w:rPr>
          <w:b/>
          <w:u w:val="single"/>
        </w:rPr>
        <w:t>151815</w:t>
      </w:r>
    </w:p>
    <w:p>
      <w:r>
        <w:t>#MKR Lloyd likes some thick juicy pork, poor Annie</w:t>
      </w:r>
    </w:p>
    <w:p>
      <w:r>
        <w:rPr>
          <w:b/>
          <w:u w:val="single"/>
        </w:rPr>
        <w:t>151816</w:t>
      </w:r>
    </w:p>
    <w:p>
      <w:r>
        <w:t>RT @DustyPee: If #cuntandandre make it through, I'll... I don't know what I will do. #mkr</w:t>
      </w:r>
    </w:p>
    <w:p>
      <w:r>
        <w:rPr>
          <w:b/>
          <w:u w:val="single"/>
        </w:rPr>
        <w:t>151817</w:t>
      </w:r>
    </w:p>
    <w:p>
      <w:r>
        <w:t>I have a stupid man crush on Lloyd and I can't help it. #mkr2015 #mkr #sexylloydmkr</w:t>
      </w:r>
    </w:p>
    <w:p>
      <w:r>
        <w:rPr>
          <w:b/>
          <w:u w:val="single"/>
        </w:rPr>
        <w:t>151818</w:t>
      </w:r>
    </w:p>
    <w:p>
      <w:r>
        <w:t>RT @syazlicious: The truth behind another elimination round...to get rid of #cuntandandre #mkr</w:t>
      </w:r>
    </w:p>
    <w:p>
      <w:r>
        <w:rPr>
          <w:b/>
          <w:u w:val="single"/>
        </w:rPr>
        <w:t>151819</w:t>
      </w:r>
    </w:p>
    <w:p>
      <w:r>
        <w:t>Borrowed time #CuntAndArsehole cant wait for you to get blown away by the decent teams. #FirstElimination #BeatItDogs #MKR #KatAndAndre</w:t>
      </w:r>
    </w:p>
    <w:p>
      <w:r>
        <w:rPr>
          <w:b/>
          <w:u w:val="single"/>
        </w:rPr>
        <w:t>151820</w:t>
      </w:r>
    </w:p>
    <w:p>
      <w:r>
        <w:t>RT @jgray0711: Get Gordon Ramsay on there he'll sort #cuntandandre out</w:t>
        <w:br/>
        <w:t>#mkr</w:t>
      </w:r>
    </w:p>
    <w:p>
      <w:r>
        <w:rPr>
          <w:b/>
          <w:u w:val="single"/>
        </w:rPr>
        <w:t>151821</w:t>
      </w:r>
    </w:p>
    <w:p>
      <w:r>
        <w:t>@wedancedonce #mkr purposely pick slightly unattractive girls who're besotted with themselves. Makes good television lol</w:t>
      </w:r>
    </w:p>
    <w:p>
      <w:r>
        <w:rPr>
          <w:b/>
          <w:u w:val="single"/>
        </w:rPr>
        <w:t>151822</w:t>
      </w:r>
    </w:p>
    <w:p>
      <w:r>
        <w:t>RT @k_yah: Don't you dare put in the water works Kat!! You're evil!! #cuntandandre #MKR</w:t>
      </w:r>
    </w:p>
    <w:p>
      <w:r>
        <w:rPr>
          <w:b/>
          <w:u w:val="single"/>
        </w:rPr>
        <w:t>151823</w:t>
      </w:r>
    </w:p>
    <w:p>
      <w:r>
        <w:t>Why does kat always need to make big eyes? You freak me out witch #mkr</w:t>
      </w:r>
    </w:p>
    <w:p>
      <w:r>
        <w:rPr>
          <w:b/>
          <w:u w:val="single"/>
        </w:rPr>
        <w:t>151824</w:t>
      </w:r>
    </w:p>
    <w:p>
      <w:r>
        <w:t>KAT IS A FUCKING CUNT #mkr</w:t>
      </w:r>
    </w:p>
    <w:p>
      <w:r>
        <w:rPr>
          <w:b/>
          <w:u w:val="single"/>
        </w:rPr>
        <w:t>151825</w:t>
      </w:r>
    </w:p>
    <w:p>
      <w:r>
        <w:t>Quit bitching - if Kat and Andre had scored a 5 the blonde fuckwits would still have gone. Check out the other teams scoring... #mkr</w:t>
      </w:r>
    </w:p>
    <w:p>
      <w:r>
        <w:rPr>
          <w:b/>
          <w:u w:val="single"/>
        </w:rPr>
        <w:t>151826</w:t>
      </w:r>
    </w:p>
    <w:p>
      <w:r>
        <w:t>Someone get Kat a straight Jacket!! The bitch needs some time in a padded room!! #mkr</w:t>
      </w:r>
    </w:p>
    <w:p>
      <w:r>
        <w:rPr>
          <w:b/>
          <w:u w:val="single"/>
        </w:rPr>
        <w:t>151827</w:t>
      </w:r>
    </w:p>
    <w:p>
      <w:r>
        <w:t>RT @SueKennedy19: #mkr Can someone punch that smug smirk off Kat's face please?</w:t>
      </w:r>
    </w:p>
    <w:p>
      <w:r>
        <w:rPr>
          <w:b/>
          <w:u w:val="single"/>
        </w:rPr>
        <w:t>151828</w:t>
      </w:r>
    </w:p>
    <w:p>
      <w:r>
        <w:t>This bitch has no right to talk about fair and has no right to celebrate, I hope that they crash and burn they don't deserve to be here #mkr</w:t>
      </w:r>
    </w:p>
    <w:p>
      <w:r>
        <w:rPr>
          <w:b/>
          <w:u w:val="single"/>
        </w:rPr>
        <w:t>151829</w:t>
      </w:r>
    </w:p>
    <w:p>
      <w:r>
        <w:t>The blondies eliminated ... Feckkkk #mkr</w:t>
      </w:r>
    </w:p>
    <w:p>
      <w:r>
        <w:rPr>
          <w:b/>
          <w:u w:val="single"/>
        </w:rPr>
        <w:t>151830</w:t>
      </w:r>
    </w:p>
    <w:p>
      <w:r>
        <w:t>Kat might as well go home now since she has no chance of beating the other teams #mkr</w:t>
      </w:r>
    </w:p>
    <w:p>
      <w:r>
        <w:rPr>
          <w:b/>
          <w:u w:val="single"/>
        </w:rPr>
        <w:t>151831</w:t>
      </w:r>
    </w:p>
    <w:p>
      <w:r>
        <w:t>Honestly. Some of the rougher female heads on TV are compiled right here #mkr</w:t>
      </w:r>
    </w:p>
    <w:p>
      <w:r>
        <w:rPr>
          <w:b/>
          <w:u w:val="single"/>
        </w:rPr>
        <w:t>151832</w:t>
      </w:r>
    </w:p>
    <w:p>
      <w:r>
        <w:t>RT @Cymriaaa: OH MY GOD IF KAT STAYS IN I QUIT LIFE SHE DOESNT DESERVE IT SO HARD #MKR</w:t>
      </w:r>
    </w:p>
    <w:p>
      <w:r>
        <w:rPr>
          <w:b/>
          <w:u w:val="single"/>
        </w:rPr>
        <w:t>151833</w:t>
      </w:r>
    </w:p>
    <w:p>
      <w:r>
        <w:t>RT @daniel_kaye: Kat, a massive c*nt. The biggest ever on #mkr #cuntandandre</w:t>
      </w:r>
    </w:p>
    <w:p>
      <w:r>
        <w:rPr>
          <w:b/>
          <w:u w:val="single"/>
        </w:rPr>
        <w:t>151834</w:t>
      </w:r>
    </w:p>
    <w:p>
      <w:r>
        <w:t>RT @BrandonMcKenzie: Arghhhhh I want to kick in the television set right now, Kat you despicable rat #MKR</w:t>
      </w:r>
    </w:p>
    <w:p>
      <w:r>
        <w:rPr>
          <w:b/>
          <w:u w:val="single"/>
        </w:rPr>
        <w:t>151835</w:t>
      </w:r>
    </w:p>
    <w:p>
      <w:r>
        <w:t>#mkr #katIsAWanker http://t.co/of1oz9A52K</w:t>
      </w:r>
    </w:p>
    <w:p>
      <w:r>
        <w:rPr>
          <w:b/>
          <w:u w:val="single"/>
        </w:rPr>
        <w:t>151836</w:t>
      </w:r>
    </w:p>
    <w:p>
      <w:r>
        <w:t>RT @musicshooter: Oh Shit. Now we have to put up with freaking Kat and No Balls Andre for another week. FMD.  #mkr</w:t>
      </w:r>
    </w:p>
    <w:p>
      <w:r>
        <w:rPr>
          <w:b/>
          <w:u w:val="single"/>
        </w:rPr>
        <w:t>151837</w:t>
      </w:r>
    </w:p>
    <w:p>
      <w:r>
        <w:t>RT @aussie_gal27: #katandandre gaaaaah I just want to slap her back to WA #MKR</w:t>
      </w:r>
    </w:p>
    <w:p>
      <w:r>
        <w:rPr>
          <w:b/>
          <w:u w:val="single"/>
        </w:rPr>
        <w:t>151838</w:t>
      </w:r>
    </w:p>
    <w:p>
      <w:r>
        <w:t>I think it was Nikki and Katie's modesty that made them so appealing #mkr</w:t>
      </w:r>
    </w:p>
    <w:p>
      <w:r>
        <w:rPr>
          <w:b/>
          <w:u w:val="single"/>
        </w:rPr>
        <w:t>151839</w:t>
      </w:r>
    </w:p>
    <w:p>
      <w:r>
        <w:t>Why does Kat have too be such a cunt? #mkr</w:t>
      </w:r>
    </w:p>
    <w:p>
      <w:r>
        <w:rPr>
          <w:b/>
          <w:u w:val="single"/>
        </w:rPr>
        <w:t>151840</w:t>
      </w:r>
    </w:p>
    <w:p>
      <w:r>
        <w:t>#cuntandandre unlike MH370, I can't wait to see you crash and burn. #mkr</w:t>
      </w:r>
    </w:p>
    <w:p>
      <w:r>
        <w:rPr>
          <w:b/>
          <w:u w:val="single"/>
        </w:rPr>
        <w:t>151841</w:t>
      </w:r>
    </w:p>
    <w:p>
      <w:r>
        <w:t>RT @ash_p_ash: Faaark! The blonde promo girl walks with all the grace of a tradie in drag #mkr</w:t>
      </w:r>
    </w:p>
    <w:p>
      <w:r>
        <w:rPr>
          <w:b/>
          <w:u w:val="single"/>
        </w:rPr>
        <w:t>151842</w:t>
      </w:r>
    </w:p>
    <w:p>
      <w:r>
        <w:t>Kat is completely class less. #mkr</w:t>
      </w:r>
    </w:p>
    <w:p>
      <w:r>
        <w:rPr>
          <w:b/>
          <w:u w:val="single"/>
        </w:rPr>
        <w:t>151843</w:t>
      </w:r>
    </w:p>
    <w:p>
      <w:r>
        <w:t>"We're still two young hot blondes. Who aren't really blonde. And not that hot."</w:t>
        <w:br/>
        <w:t>#MKR</w:t>
      </w:r>
    </w:p>
    <w:p>
      <w:r>
        <w:rPr>
          <w:b/>
          <w:u w:val="single"/>
        </w:rPr>
        <w:t>151844</w:t>
      </w:r>
    </w:p>
    <w:p>
      <w:r>
        <w:t>to be honest I would rather have had those "models" stay #mkr</w:t>
      </w:r>
    </w:p>
    <w:p>
      <w:r>
        <w:rPr>
          <w:b/>
          <w:u w:val="single"/>
        </w:rPr>
        <w:t>151845</w:t>
      </w:r>
    </w:p>
    <w:p>
      <w:r>
        <w:t>RT @PatSherlock89: The promo bimbos are certainly annoying but Kat and Andre seem like truly objectionable people.. gross #mkr</w:t>
      </w:r>
    </w:p>
    <w:p>
      <w:r>
        <w:rPr>
          <w:b/>
          <w:u w:val="single"/>
        </w:rPr>
        <w:t>151846</w:t>
      </w:r>
    </w:p>
    <w:p>
      <w:r>
        <w:t>Is My Kitchen Rules about cooking or bitching? Seriously guys. #Mkr</w:t>
      </w:r>
    </w:p>
    <w:p>
      <w:r>
        <w:rPr>
          <w:b/>
          <w:u w:val="single"/>
        </w:rPr>
        <w:t>151847</w:t>
      </w:r>
    </w:p>
    <w:p>
      <w:r>
        <w:t>#mkr was not a fan of the promo girls, but Kat is worse !</w:t>
      </w:r>
    </w:p>
    <w:p>
      <w:r>
        <w:rPr>
          <w:b/>
          <w:u w:val="single"/>
        </w:rPr>
        <w:t>151848</w:t>
      </w:r>
    </w:p>
    <w:p>
      <w:r>
        <w:t>Get Gordon Ramsay on there he'll sort #cuntandandre out</w:t>
        <w:br/>
        <w:t>#mkr</w:t>
      </w:r>
    </w:p>
    <w:p>
      <w:r>
        <w:rPr>
          <w:b/>
          <w:u w:val="single"/>
        </w:rPr>
        <w:t>151849</w:t>
      </w:r>
    </w:p>
    <w:p>
      <w:r>
        <w:t>Kat is the daughter of satan #mkr</w:t>
      </w:r>
    </w:p>
    <w:p>
      <w:r>
        <w:rPr>
          <w:b/>
          <w:u w:val="single"/>
        </w:rPr>
        <w:t>151850</w:t>
      </w:r>
    </w:p>
    <w:p>
      <w:r>
        <w:t>The other teams KNEW kat would vote strategically, why wouldn't they score higher to get rid of kandre #mkr #cunce #katisadog #katisdirt</w:t>
      </w:r>
    </w:p>
    <w:p>
      <w:r>
        <w:rPr>
          <w:b/>
          <w:u w:val="single"/>
        </w:rPr>
        <w:t>151851</w:t>
      </w:r>
    </w:p>
    <w:p>
      <w:r>
        <w:t>Fuck you and your strategic unfair voting! Don't like either team but at least they weren't c*nts like Kat and Andre. So disappointed. #MKR</w:t>
      </w:r>
    </w:p>
    <w:p>
      <w:r>
        <w:rPr>
          <w:b/>
          <w:u w:val="single"/>
        </w:rPr>
        <w:t>151852</w:t>
      </w:r>
    </w:p>
    <w:p>
      <w:r>
        <w:t>Kat, a massive c*nt. The biggest ever on #mkr #cuntandandre</w:t>
      </w:r>
    </w:p>
    <w:p>
      <w:r>
        <w:rPr>
          <w:b/>
          <w:u w:val="single"/>
        </w:rPr>
        <w:t>151853</w:t>
      </w:r>
    </w:p>
    <w:p>
      <w:r>
        <w:t>Awww, bless them, they still think they were Hot...#MKR</w:t>
      </w:r>
    </w:p>
    <w:p>
      <w:r>
        <w:rPr>
          <w:b/>
          <w:u w:val="single"/>
        </w:rPr>
        <w:t>151854</w:t>
      </w:r>
    </w:p>
    <w:p>
      <w:r>
        <w:t>Ok so I'm not the biggest fan of The Blondes but.... Even I didn't want them to go #MKR</w:t>
      </w:r>
    </w:p>
    <w:p>
      <w:r>
        <w:rPr>
          <w:b/>
          <w:u w:val="single"/>
        </w:rPr>
        <w:t>151855</w:t>
      </w:r>
    </w:p>
    <w:p>
      <w:r>
        <w:t>RT @nastyjvc: #mkr if we have to see Kat on the TV past tonight, I'm out</w:t>
      </w:r>
    </w:p>
    <w:p>
      <w:r>
        <w:rPr>
          <w:b/>
          <w:u w:val="single"/>
        </w:rPr>
        <w:t>151856</w:t>
      </w:r>
    </w:p>
    <w:p>
      <w:r>
        <w:t>Kat so full of grace. Not. #MKR</w:t>
      </w:r>
    </w:p>
    <w:p>
      <w:r>
        <w:rPr>
          <w:b/>
          <w:u w:val="single"/>
        </w:rPr>
        <w:t>151857</w:t>
      </w:r>
    </w:p>
    <w:p>
      <w:r>
        <w:t>Mmm bitter-sweet victory. The 'models' are toast but we still have Kat and Andre. #mkr</w:t>
      </w:r>
    </w:p>
    <w:p>
      <w:r>
        <w:rPr>
          <w:b/>
          <w:u w:val="single"/>
        </w:rPr>
        <w:t>151858</w:t>
      </w:r>
    </w:p>
    <w:p>
      <w:r>
        <w:t>#MKR Girls, thank you for filling the slapper quotient on this years series...we no longer have a need for bitchy blondes! Au Revoir!</w:t>
      </w:r>
    </w:p>
    <w:p>
      <w:r>
        <w:rPr>
          <w:b/>
          <w:u w:val="single"/>
        </w:rPr>
        <w:t>151859</w:t>
      </w:r>
    </w:p>
    <w:p>
      <w:r>
        <w:t>#mkr Kate is a bitch</w:t>
      </w:r>
    </w:p>
    <w:p>
      <w:r>
        <w:rPr>
          <w:b/>
          <w:u w:val="single"/>
        </w:rPr>
        <w:t>151860</w:t>
      </w:r>
    </w:p>
    <w:p>
      <w:r>
        <w:t>Oh Shit. Now we have to put up with freaking Kat and No Balls Andre for another week. FMD.  #mkr</w:t>
      </w:r>
    </w:p>
    <w:p>
      <w:r>
        <w:rPr>
          <w:b/>
          <w:u w:val="single"/>
        </w:rPr>
        <w:t>151861</w:t>
      </w:r>
    </w:p>
    <w:p>
      <w:r>
        <w:t>RT @GidgitVonLaRue: #MKR Kat is better TV. She is a natural villian unlike Ash who is a fake one.</w:t>
      </w:r>
    </w:p>
    <w:p>
      <w:r>
        <w:rPr>
          <w:b/>
          <w:u w:val="single"/>
        </w:rPr>
        <w:t>151862</w:t>
      </w:r>
    </w:p>
    <w:p>
      <w:r>
        <w:t>#cuntandandre #cuntandandre #cuntandandre, here we go again,  you strategic arseholes! #mkr</w:t>
      </w:r>
    </w:p>
    <w:p>
      <w:r>
        <w:rPr>
          <w:b/>
          <w:u w:val="single"/>
        </w:rPr>
        <w:t>151863</w:t>
      </w:r>
    </w:p>
    <w:p>
      <w:r>
        <w:t>#katandandre gaaaaah I just want to slap her back to WA #MKR</w:t>
      </w:r>
    </w:p>
    <w:p>
      <w:r>
        <w:rPr>
          <w:b/>
          <w:u w:val="single"/>
        </w:rPr>
        <w:t>151864</w:t>
      </w:r>
    </w:p>
    <w:p>
      <w:r>
        <w:t>but, there is still the dolly magazine model competition once a year girls. #mkr</w:t>
      </w:r>
    </w:p>
    <w:p>
      <w:r>
        <w:rPr>
          <w:b/>
          <w:u w:val="single"/>
        </w:rPr>
        <w:t>151865</w:t>
      </w:r>
    </w:p>
    <w:p>
      <w:r>
        <w:t>#MKR if Cunt and Arsehole remain you are a bunch of rigged cunts!!</w:t>
        <w:br/>
        <w:t>#FuckOff #ShitCooks #CantCook #KatAndAndre</w:t>
      </w:r>
    </w:p>
    <w:p>
      <w:r>
        <w:rPr>
          <w:b/>
          <w:u w:val="single"/>
        </w:rPr>
        <w:t>151866</w:t>
      </w:r>
    </w:p>
    <w:p>
      <w:r>
        <w:t>The promo bimbos are certainly annoying but Kat and Andre seem like truly objectionable people.. gross #mkr</w:t>
      </w:r>
    </w:p>
    <w:p>
      <w:r>
        <w:rPr>
          <w:b/>
          <w:u w:val="single"/>
        </w:rPr>
        <w:t>151867</w:t>
      </w:r>
    </w:p>
    <w:p>
      <w:r>
        <w:t>How annoying is this Kat on #mkr</w:t>
      </w:r>
    </w:p>
    <w:p>
      <w:r>
        <w:rPr>
          <w:b/>
          <w:u w:val="single"/>
        </w:rPr>
        <w:t>151868</w:t>
      </w:r>
    </w:p>
    <w:p>
      <w:r>
        <w:t>I think the whole country hates #Kat right now #mkr</w:t>
      </w:r>
    </w:p>
    <w:p>
      <w:r>
        <w:rPr>
          <w:b/>
          <w:u w:val="single"/>
        </w:rPr>
        <w:t>151869</w:t>
      </w:r>
    </w:p>
    <w:p>
      <w:r>
        <w:t>RT @gemma92rogers: Kat you did fight hard but that's not the way to win its pathetic #cheats #mkr</w:t>
      </w:r>
    </w:p>
    <w:p>
      <w:r>
        <w:rPr>
          <w:b/>
          <w:u w:val="single"/>
        </w:rPr>
        <w:t>151870</w:t>
      </w:r>
    </w:p>
    <w:p>
      <w:r>
        <w:t>Shame Katie and Nikki .. Kat - you're going down #mkr</w:t>
      </w:r>
    </w:p>
    <w:p>
      <w:r>
        <w:rPr>
          <w:b/>
          <w:u w:val="single"/>
        </w:rPr>
        <w:t>151871</w:t>
      </w:r>
    </w:p>
    <w:p>
      <w:r>
        <w:t>Tonight on Nikki knows....how to be eliminated on #mkr</w:t>
      </w:r>
    </w:p>
    <w:p>
      <w:r>
        <w:rPr>
          <w:b/>
          <w:u w:val="single"/>
        </w:rPr>
        <w:t>151872</w:t>
      </w:r>
    </w:p>
    <w:p>
      <w:r>
        <w:t>Ah feminism is still going strong, "At least we're still two young,hot, blondes." #MKR</w:t>
      </w:r>
    </w:p>
    <w:p>
      <w:r>
        <w:rPr>
          <w:b/>
          <w:u w:val="single"/>
        </w:rPr>
        <w:t>151873</w:t>
      </w:r>
    </w:p>
    <w:p>
      <w:r>
        <w:t>RT @mary__kaye: That face Kat just pulled was hideous. #mkr</w:t>
      </w:r>
    </w:p>
    <w:p>
      <w:r>
        <w:rPr>
          <w:b/>
          <w:u w:val="single"/>
        </w:rPr>
        <w:t>151874</w:t>
      </w:r>
    </w:p>
    <w:p>
      <w:r>
        <w:t>#mkr That steaming cunt will go down in flames in a very short time. They still can't cook</w:t>
      </w:r>
    </w:p>
    <w:p>
      <w:r>
        <w:rPr>
          <w:b/>
          <w:u w:val="single"/>
        </w:rPr>
        <w:t>151875</w:t>
      </w:r>
    </w:p>
    <w:p>
      <w:r>
        <w:t>And the secret twist. Kat and Andre are eliminated for being cunts!!!! #MKR</w:t>
      </w:r>
    </w:p>
    <w:p>
      <w:r>
        <w:rPr>
          <w:b/>
          <w:u w:val="single"/>
        </w:rPr>
        <w:t>151876</w:t>
      </w:r>
    </w:p>
    <w:p>
      <w:r>
        <w:t>Your cooking is still shit Kat #mkr</w:t>
      </w:r>
    </w:p>
    <w:p>
      <w:r>
        <w:rPr>
          <w:b/>
          <w:u w:val="single"/>
        </w:rPr>
        <w:t>151877</w:t>
      </w:r>
    </w:p>
    <w:p>
      <w:r>
        <w:t>@falzonies: @mykitchenrules Kat you are the biggest MOLE , I hope you choke!! #mkr</w:t>
      </w:r>
    </w:p>
    <w:p>
      <w:r>
        <w:rPr>
          <w:b/>
          <w:u w:val="single"/>
        </w:rPr>
        <w:t>151878</w:t>
      </w:r>
    </w:p>
    <w:p>
      <w:r>
        <w:t>Kat and Andre better fuck off this show quickly. Awful people #mkr</w:t>
      </w:r>
    </w:p>
    <w:p>
      <w:r>
        <w:rPr>
          <w:b/>
          <w:u w:val="single"/>
        </w:rPr>
        <w:t>151879</w:t>
      </w:r>
    </w:p>
    <w:p>
      <w:r>
        <w:t>Can't believe #cuntandandre are still in the comp</w:t>
        <w:br/>
        <w:t>#mkr</w:t>
      </w:r>
    </w:p>
    <w:p>
      <w:r>
        <w:rPr>
          <w:b/>
          <w:u w:val="single"/>
        </w:rPr>
        <w:t>151880</w:t>
      </w:r>
    </w:p>
    <w:p>
      <w:r>
        <w:t>Toodles bitches #mkr</w:t>
      </w:r>
    </w:p>
    <w:p>
      <w:r>
        <w:rPr>
          <w:b/>
          <w:u w:val="single"/>
        </w:rPr>
        <w:t>151881</w:t>
      </w:r>
    </w:p>
    <w:p>
      <w:r>
        <w:t>#MKR Awe never mind - there is always that illustrious Victoria's Secret modelling career Nikki...oh you model for Target. My bad.</w:t>
      </w:r>
    </w:p>
    <w:p>
      <w:r>
        <w:rPr>
          <w:b/>
          <w:u w:val="single"/>
        </w:rPr>
        <w:t>151882</w:t>
      </w:r>
    </w:p>
    <w:p>
      <w:r>
        <w:t>Fuck cat u are even uglier when u smile u bbbbitch #mkr</w:t>
      </w:r>
    </w:p>
    <w:p>
      <w:r>
        <w:rPr>
          <w:b/>
          <w:u w:val="single"/>
        </w:rPr>
        <w:t>151883</w:t>
      </w:r>
    </w:p>
    <w:p>
      <w:r>
        <w:t>Oh shock face from Kat....really???!??! #MKR</w:t>
      </w:r>
    </w:p>
    <w:p>
      <w:r>
        <w:rPr>
          <w:b/>
          <w:u w:val="single"/>
        </w:rPr>
        <w:t>151884</w:t>
      </w:r>
    </w:p>
    <w:p>
      <w:r>
        <w:t>Wow they said people would be outraged but I'm so happy those blonde girls are going home. #mkr</w:t>
      </w:r>
    </w:p>
    <w:p>
      <w:r>
        <w:rPr>
          <w:b/>
          <w:u w:val="single"/>
        </w:rPr>
        <w:t>151885</w:t>
      </w:r>
    </w:p>
    <w:p>
      <w:r>
        <w:t>Kat the Villian, but pulling off that red dress. #mkr http://t.co/mx163Ds5Hz</w:t>
      </w:r>
    </w:p>
    <w:p>
      <w:r>
        <w:rPr>
          <w:b/>
          <w:u w:val="single"/>
        </w:rPr>
        <w:t>151886</w:t>
      </w:r>
    </w:p>
    <w:p>
      <w:r>
        <w:t>I'm gonna gouge my eyes out if this bitch doesn't get off #mkr #catandandre</w:t>
      </w:r>
    </w:p>
    <w:p>
      <w:r>
        <w:rPr>
          <w:b/>
          <w:u w:val="single"/>
        </w:rPr>
        <w:t>151887</w:t>
      </w:r>
    </w:p>
    <w:p>
      <w:r>
        <w:t>Seriously. Crazy-eyes is staying? #MKR</w:t>
      </w:r>
    </w:p>
    <w:p>
      <w:r>
        <w:rPr>
          <w:b/>
          <w:u w:val="single"/>
        </w:rPr>
        <w:t>151888</w:t>
      </w:r>
    </w:p>
    <w:p>
      <w:r>
        <w:t>And I still prefer Kat to freakshow Annie #mkr</w:t>
      </w:r>
    </w:p>
    <w:p>
      <w:r>
        <w:rPr>
          <w:b/>
          <w:u w:val="single"/>
        </w:rPr>
        <w:t>151889</w:t>
      </w:r>
    </w:p>
    <w:p>
      <w:r>
        <w:t>If #cuntandandre make it through, I'll... I don't know what I will do. #mkr</w:t>
      </w:r>
    </w:p>
    <w:p>
      <w:r>
        <w:rPr>
          <w:b/>
          <w:u w:val="single"/>
        </w:rPr>
        <w:t>151890</w:t>
      </w:r>
    </w:p>
    <w:p>
      <w:r>
        <w:t>eat a dick kat and andre u areseholes #MKR</w:t>
      </w:r>
    </w:p>
    <w:p>
      <w:r>
        <w:rPr>
          <w:b/>
          <w:u w:val="single"/>
        </w:rPr>
        <w:t>151891</w:t>
      </w:r>
    </w:p>
    <w:p>
      <w:r>
        <w:t>The blonde bitches are gone...yet Satan remains #mkr</w:t>
      </w:r>
    </w:p>
    <w:p>
      <w:r>
        <w:rPr>
          <w:b/>
          <w:u w:val="single"/>
        </w:rPr>
        <w:t>151892</w:t>
      </w:r>
    </w:p>
    <w:p>
      <w:r>
        <w:t>I've never hated anyone more then I hate Kat. She's a horrible person. #mkr #mkr2015</w:t>
      </w:r>
    </w:p>
    <w:p>
      <w:r>
        <w:rPr>
          <w:b/>
          <w:u w:val="single"/>
        </w:rPr>
        <w:t>151893</w:t>
      </w:r>
    </w:p>
    <w:p>
      <w:r>
        <w:t>I hope to god Kat cant sleep at night #MKR</w:t>
      </w:r>
    </w:p>
    <w:p>
      <w:r>
        <w:rPr>
          <w:b/>
          <w:u w:val="single"/>
        </w:rPr>
        <w:t>151894</w:t>
      </w:r>
    </w:p>
    <w:p>
      <w:r>
        <w:t>I'm so disgusted that people like Kat is allowed in this competition #mkr</w:t>
      </w:r>
    </w:p>
    <w:p>
      <w:r>
        <w:rPr>
          <w:b/>
          <w:u w:val="single"/>
        </w:rPr>
        <w:t>151895</w:t>
      </w:r>
    </w:p>
    <w:p>
      <w:r>
        <w:t>FK YOU KAT AND ANDRE! #mkr</w:t>
      </w:r>
    </w:p>
    <w:p>
      <w:r>
        <w:rPr>
          <w:b/>
          <w:u w:val="single"/>
        </w:rPr>
        <w:t>151896</w:t>
      </w:r>
    </w:p>
    <w:p>
      <w:r>
        <w:t>If Kat and Andre are strategically scoring, they need to be kicked off #mkr2015 #mkr</w:t>
      </w:r>
    </w:p>
    <w:p>
      <w:r>
        <w:rPr>
          <w:b/>
          <w:u w:val="single"/>
        </w:rPr>
        <w:t>151897</w:t>
      </w:r>
    </w:p>
    <w:p>
      <w:r>
        <w:t>Kat from MKR is a smirking bogan. Please go. #mkr</w:t>
      </w:r>
    </w:p>
    <w:p>
      <w:r>
        <w:rPr>
          <w:b/>
          <w:u w:val="single"/>
        </w:rPr>
        <w:t>151898</w:t>
      </w:r>
    </w:p>
    <w:p>
      <w:r>
        <w:t>Kat is actually a bitch, but I had to laugh at her response.  #MKR</w:t>
      </w:r>
    </w:p>
    <w:p>
      <w:r>
        <w:rPr>
          <w:b/>
          <w:u w:val="single"/>
        </w:rPr>
        <w:t>151899</w:t>
      </w:r>
    </w:p>
    <w:p>
      <w:r>
        <w:t>Fuck you Kat!! #MKR</w:t>
      </w:r>
    </w:p>
    <w:p>
      <w:r>
        <w:rPr>
          <w:b/>
          <w:u w:val="single"/>
        </w:rPr>
        <w:t>151900</w:t>
      </w:r>
    </w:p>
    <w:p>
      <w:r>
        <w:t>I guess we all hate Kat and Andrea but they all hated the frauleins more.You bitches cant win nor beat kat the dog #mkr #sorrybraunhilders</w:t>
      </w:r>
    </w:p>
    <w:p>
      <w:r>
        <w:rPr>
          <w:b/>
          <w:u w:val="single"/>
        </w:rPr>
        <w:t>151901</w:t>
      </w:r>
    </w:p>
    <w:p>
      <w:r>
        <w:t>Oops he meant Katie #bigthighs #mkr</w:t>
      </w:r>
    </w:p>
    <w:p>
      <w:r>
        <w:rPr>
          <w:b/>
          <w:u w:val="single"/>
        </w:rPr>
        <w:t>151902</w:t>
      </w:r>
    </w:p>
    <w:p>
      <w:r>
        <w:t>Hey Kat, "gloat" is not a pretty colour to wear, love. Makes you look bitchy. Oh that's your normal face? My mistake. #mkr</w:t>
      </w:r>
    </w:p>
    <w:p>
      <w:r>
        <w:rPr>
          <w:b/>
          <w:u w:val="single"/>
        </w:rPr>
        <w:t>151903</w:t>
      </w:r>
    </w:p>
    <w:p>
      <w:r>
        <w:t>Can someone please punch Kat? #MKR</w:t>
      </w:r>
    </w:p>
    <w:p>
      <w:r>
        <w:rPr>
          <w:b/>
          <w:u w:val="single"/>
        </w:rPr>
        <w:t>151904</w:t>
      </w:r>
    </w:p>
    <w:p>
      <w:r>
        <w:t>With Kats attitude, I think it's time to keep scores quiet until final round  #MKR</w:t>
      </w:r>
    </w:p>
    <w:p>
      <w:r>
        <w:rPr>
          <w:b/>
          <w:u w:val="single"/>
        </w:rPr>
        <w:t>151905</w:t>
      </w:r>
    </w:p>
    <w:p>
      <w:r>
        <w:t>Kat you stupid bitch  #mkr</w:t>
      </w:r>
    </w:p>
    <w:p>
      <w:r>
        <w:rPr>
          <w:b/>
          <w:u w:val="single"/>
        </w:rPr>
        <w:t>151906</w:t>
      </w:r>
    </w:p>
    <w:p>
      <w:r>
        <w:t>Do Kat &amp;amp; Andre have any shame or integrity? They can't even pretend to be gracious. #mkr</w:t>
      </w:r>
    </w:p>
    <w:p>
      <w:r>
        <w:rPr>
          <w:b/>
          <w:u w:val="single"/>
        </w:rPr>
        <w:t>151907</w:t>
      </w:r>
    </w:p>
    <w:p>
      <w:r>
        <w:t>Kat and Andre-you need to go. Kat is disgusting and her personality is black #mkr #bitch</w:t>
      </w:r>
    </w:p>
    <w:p>
      <w:r>
        <w:rPr>
          <w:b/>
          <w:u w:val="single"/>
        </w:rPr>
        <w:t>151908</w:t>
      </w:r>
    </w:p>
    <w:p>
      <w:r>
        <w:t>I honestly think Kat has mental health issues. #mkr</w:t>
      </w:r>
    </w:p>
    <w:p>
      <w:r>
        <w:rPr>
          <w:b/>
          <w:u w:val="single"/>
        </w:rPr>
        <w:t>151909</w:t>
      </w:r>
    </w:p>
    <w:p>
      <w:r>
        <w:t>I want to just slap that smug look off Kats face. #annoying #mkr @mykitchenrules</w:t>
      </w:r>
    </w:p>
    <w:p>
      <w:r>
        <w:rPr>
          <w:b/>
          <w:u w:val="single"/>
        </w:rPr>
        <w:t>151910</w:t>
      </w:r>
    </w:p>
    <w:p>
      <w:r>
        <w:t>Kat should be eliminated for bad sportsmanship #mkr #mkr2015</w:t>
      </w:r>
    </w:p>
    <w:p>
      <w:r>
        <w:rPr>
          <w:b/>
          <w:u w:val="single"/>
        </w:rPr>
        <w:t>151911</w:t>
      </w:r>
    </w:p>
    <w:p>
      <w:r>
        <w:t>Kats face. I want to slap her seriously I hope they go but it doesn't look good. If they pass they won't last. They can't cook. #mkr</w:t>
      </w:r>
    </w:p>
    <w:p>
      <w:r>
        <w:rPr>
          <w:b/>
          <w:u w:val="single"/>
        </w:rPr>
        <w:t>151912</w:t>
      </w:r>
    </w:p>
    <w:p>
      <w:r>
        <w:t>OH MY GOD,  SOMEONE PUNCH KAT IN THE FACE.  #mkr</w:t>
      </w:r>
    </w:p>
    <w:p>
      <w:r>
        <w:rPr>
          <w:b/>
          <w:u w:val="single"/>
        </w:rPr>
        <w:t>151913</w:t>
      </w:r>
    </w:p>
    <w:p>
      <w:r>
        <w:t>@annie_chaplin I think you might enjoy it too much but go ahead! Smack her silly. #mkr</w:t>
      </w:r>
    </w:p>
    <w:p>
      <w:r>
        <w:rPr>
          <w:b/>
          <w:u w:val="single"/>
        </w:rPr>
        <w:t>151914</w:t>
      </w:r>
    </w:p>
    <w:p>
      <w:r>
        <w:t>Kat you're fkn ass #MKR</w:t>
      </w:r>
    </w:p>
    <w:p>
      <w:r>
        <w:rPr>
          <w:b/>
          <w:u w:val="single"/>
        </w:rPr>
        <w:t>151915</w:t>
      </w:r>
    </w:p>
    <w:p>
      <w:r>
        <w:t>Kat is an absolutely disgusting human being. #mkr</w:t>
      </w:r>
    </w:p>
    <w:p>
      <w:r>
        <w:rPr>
          <w:b/>
          <w:u w:val="single"/>
        </w:rPr>
        <w:t>151916</w:t>
      </w:r>
    </w:p>
    <w:p>
      <w:r>
        <w:t>Someone wipe that smirk from Kat's face #mkr</w:t>
      </w:r>
    </w:p>
    <w:p>
      <w:r>
        <w:rPr>
          <w:b/>
          <w:u w:val="single"/>
        </w:rPr>
        <w:t>151917</w:t>
      </w:r>
    </w:p>
    <w:p>
      <w:r>
        <w:t>Piss off Kat with that stupid smile on your face #MKR</w:t>
      </w:r>
    </w:p>
    <w:p>
      <w:r>
        <w:rPr>
          <w:b/>
          <w:u w:val="single"/>
        </w:rPr>
        <w:t>151918</w:t>
      </w:r>
    </w:p>
    <w:p>
      <w:r>
        <w:t>OH MY GOD IF KAT STAYS IN I QUIT LIFE SHE DOESNT DESERVE IT SO HARD #MKR</w:t>
      </w:r>
    </w:p>
    <w:p>
      <w:r>
        <w:rPr>
          <w:b/>
          <w:u w:val="single"/>
        </w:rPr>
        <w:t>151919</w:t>
      </w:r>
    </w:p>
    <w:p>
      <w:r>
        <w:t>Kat, change your face #fuckerface #mkr</w:t>
      </w:r>
    </w:p>
    <w:p>
      <w:r>
        <w:rPr>
          <w:b/>
          <w:u w:val="single"/>
        </w:rPr>
        <w:t>151920</w:t>
      </w:r>
    </w:p>
    <w:p>
      <w:r>
        <w:t>Kat is one of those rare pieces of trash that get even uglier when she smiles #MKR</w:t>
      </w:r>
    </w:p>
    <w:p>
      <w:r>
        <w:rPr>
          <w:b/>
          <w:u w:val="single"/>
        </w:rPr>
        <w:t>151921</w:t>
      </w:r>
    </w:p>
    <w:p>
      <w:r>
        <w:t>Faaark! The blonde promo girl walks with all the grace of a tradie in drag #mkr</w:t>
      </w:r>
    </w:p>
    <w:p>
      <w:r>
        <w:rPr>
          <w:b/>
          <w:u w:val="single"/>
        </w:rPr>
        <w:t>151922</w:t>
      </w:r>
    </w:p>
    <w:p>
      <w:r>
        <w:t>I cannot STAND Kat and Andre. I don't even want to look at them right now. Kat is literally Satan in a red dress tonight. #MKR</w:t>
      </w:r>
    </w:p>
    <w:p>
      <w:r>
        <w:rPr>
          <w:b/>
          <w:u w:val="single"/>
        </w:rPr>
        <w:t>151923</w:t>
      </w:r>
    </w:p>
    <w:p>
      <w:r>
        <w:t>#mkr I want to slap that smirk off Kat's face. I know I know. Stand in line....</w:t>
      </w:r>
    </w:p>
    <w:p>
      <w:r>
        <w:rPr>
          <w:b/>
          <w:u w:val="single"/>
        </w:rPr>
        <w:t>151924</w:t>
      </w:r>
    </w:p>
    <w:p>
      <w:r>
        <w:t>Kat is going to be so smug she's going to be declared the particularly smug mayor of smugtown on the isle of smuggy #MKR</w:t>
      </w:r>
    </w:p>
    <w:p>
      <w:r>
        <w:rPr>
          <w:b/>
          <w:u w:val="single"/>
        </w:rPr>
        <w:t>151925</w:t>
      </w:r>
    </w:p>
    <w:p>
      <w:r>
        <w:t>Kat on #mkr is such a horrible person.. I wish Kat and Andre would just get eliminated already.</w:t>
      </w:r>
    </w:p>
    <w:p>
      <w:r>
        <w:rPr>
          <w:b/>
          <w:u w:val="single"/>
        </w:rPr>
        <w:t>151926</w:t>
      </w:r>
    </w:p>
    <w:p>
      <w:r>
        <w:t>So Twitter is calling Kat crazy eyes!!!! Bless you Twitter! She literally has the craziest fucking eyes I've ever seen. #mkr</w:t>
      </w:r>
    </w:p>
    <w:p>
      <w:r>
        <w:rPr>
          <w:b/>
          <w:u w:val="single"/>
        </w:rPr>
        <w:t>151927</w:t>
      </w:r>
    </w:p>
    <w:p>
      <w:r>
        <w:t>#MKR Kat: the Wicked Witch from the West</w:t>
      </w:r>
    </w:p>
    <w:p>
      <w:r>
        <w:rPr>
          <w:b/>
          <w:u w:val="single"/>
        </w:rPr>
        <w:t>151928</w:t>
      </w:r>
    </w:p>
    <w:p>
      <w:r>
        <w:t>I don't swear much... But... Fuck you kat... And u too Andre...ur both bitches #mkr</w:t>
      </w:r>
    </w:p>
    <w:p>
      <w:r>
        <w:rPr>
          <w:b/>
          <w:u w:val="single"/>
        </w:rPr>
        <w:t>151929</w:t>
      </w:r>
    </w:p>
    <w:p>
      <w:r>
        <w:t xml:space="preserve">If Katie and Nikki are models I'll eat my hat </w:t>
        <w:br/>
        <w:t>#mkr</w:t>
      </w:r>
    </w:p>
    <w:p>
      <w:r>
        <w:rPr>
          <w:b/>
          <w:u w:val="single"/>
        </w:rPr>
        <w:t>151930</w:t>
      </w:r>
    </w:p>
    <w:p>
      <w:r>
        <w:t>I've never wanted to punch someone so bad. Kat is coming across as absolutely awful. #mkr #meangirl</w:t>
      </w:r>
    </w:p>
    <w:p>
      <w:r>
        <w:rPr>
          <w:b/>
          <w:u w:val="single"/>
        </w:rPr>
        <w:t>151931</w:t>
      </w:r>
    </w:p>
    <w:p>
      <w:r>
        <w:t>Kat has to be the biggest bitch around #MKR</w:t>
      </w:r>
    </w:p>
    <w:p>
      <w:r>
        <w:rPr>
          <w:b/>
          <w:u w:val="single"/>
        </w:rPr>
        <w:t>151932</w:t>
      </w:r>
    </w:p>
    <w:p>
      <w:r>
        <w:t>I want to slap that stupid smirk off Kat's face. What a horrible cow! #MKR</w:t>
      </w:r>
    </w:p>
    <w:p>
      <w:r>
        <w:rPr>
          <w:b/>
          <w:u w:val="single"/>
        </w:rPr>
        <w:t>151933</w:t>
      </w:r>
    </w:p>
    <w:p>
      <w:r>
        <w:t>Kat has absolutely no shame. She should be ashamed. Her children will one day see how childish her mouth acted. #mkr #killerblondes</w:t>
      </w:r>
    </w:p>
    <w:p>
      <w:r>
        <w:rPr>
          <w:b/>
          <w:u w:val="single"/>
        </w:rPr>
        <w:t>151934</w:t>
      </w:r>
    </w:p>
    <w:p>
      <w:r>
        <w:t>Kat and Andre - the competition only lasts a short time - showing yourself as cocks to all of Australia is going to last a lot longer #mkr</w:t>
      </w:r>
    </w:p>
    <w:p>
      <w:r>
        <w:rPr>
          <w:b/>
          <w:u w:val="single"/>
        </w:rPr>
        <w:t>151935</w:t>
      </w:r>
    </w:p>
    <w:p>
      <w:r>
        <w:t>How do I actually feel sorry for Katie and Nikki. Kat and Andre are idiots #mkr</w:t>
      </w:r>
    </w:p>
    <w:p>
      <w:r>
        <w:rPr>
          <w:b/>
          <w:u w:val="single"/>
        </w:rPr>
        <w:t>151936</w:t>
      </w:r>
    </w:p>
    <w:p>
      <w:r>
        <w:t>I'm nervous for Annie. Kat is gonna tear her a new arsehole if she stays on the show #mkr</w:t>
      </w:r>
    </w:p>
    <w:p>
      <w:r>
        <w:rPr>
          <w:b/>
          <w:u w:val="single"/>
        </w:rPr>
        <w:t>151937</w:t>
      </w:r>
    </w:p>
    <w:p>
      <w:r>
        <w:t>Arghhhhh I want to kick in the television set right now, Kat you despicable rat #MKR</w:t>
      </w:r>
    </w:p>
    <w:p>
      <w:r>
        <w:rPr>
          <w:b/>
          <w:u w:val="single"/>
        </w:rPr>
        <w:t>151938</w:t>
      </w:r>
    </w:p>
    <w:p>
      <w:r>
        <w:t>You "fought hard" so it "wouldn't be fair" to be eliminated? Are you joking me? You scored unfairly the whole time! #mkr</w:t>
      </w:r>
    </w:p>
    <w:p>
      <w:r>
        <w:rPr>
          <w:b/>
          <w:u w:val="single"/>
        </w:rPr>
        <w:t>151939</w:t>
      </w:r>
    </w:p>
    <w:p>
      <w:r>
        <w:t>I kind of want to see Kat and Andre go through. Mainly because I think there are many other layers of Crazy-Kat we haven't seen yet. #MKR</w:t>
      </w:r>
    </w:p>
    <w:p>
      <w:r>
        <w:rPr>
          <w:b/>
          <w:u w:val="single"/>
        </w:rPr>
        <w:t>151940</w:t>
      </w:r>
    </w:p>
    <w:p>
      <w:r>
        <w:t>Well... The Hoes might pull this off.... Pardon the pun!! #mkr</w:t>
      </w:r>
    </w:p>
    <w:p>
      <w:r>
        <w:rPr>
          <w:b/>
          <w:u w:val="single"/>
        </w:rPr>
        <w:t>151941</w:t>
      </w:r>
    </w:p>
    <w:p>
      <w:r>
        <w:t>You know Kat and Andre are awful when I want Katie and Nikki to go through #MKR</w:t>
      </w:r>
    </w:p>
    <w:p>
      <w:r>
        <w:rPr>
          <w:b/>
          <w:u w:val="single"/>
        </w:rPr>
        <w:t>151942</w:t>
      </w:r>
    </w:p>
    <w:p>
      <w:r>
        <w:t>Now Annie is worried about the blondes.. Too late you dummy #MKR</w:t>
      </w:r>
    </w:p>
    <w:p>
      <w:r>
        <w:rPr>
          <w:b/>
          <w:u w:val="single"/>
        </w:rPr>
        <w:t>151943</w:t>
      </w:r>
    </w:p>
    <w:p>
      <w:r>
        <w:t>Kat stop smiling you fool...they could get 10, they won't but be humble #mkr</w:t>
      </w:r>
    </w:p>
    <w:p>
      <w:r>
        <w:rPr>
          <w:b/>
          <w:u w:val="single"/>
        </w:rPr>
        <w:t>151944</w:t>
      </w:r>
    </w:p>
    <w:p>
      <w:r>
        <w:t>Kat is an awful human being! #mkr</w:t>
      </w:r>
    </w:p>
    <w:p>
      <w:r>
        <w:rPr>
          <w:b/>
          <w:u w:val="single"/>
        </w:rPr>
        <w:t>151945</w:t>
      </w:r>
    </w:p>
    <w:p>
      <w:r>
        <w:t>I think Kat has done a pretty good job of humiliating herself already #mkr</w:t>
      </w:r>
    </w:p>
    <w:p>
      <w:r>
        <w:rPr>
          <w:b/>
          <w:u w:val="single"/>
        </w:rPr>
        <w:t>151946</w:t>
      </w:r>
    </w:p>
    <w:p>
      <w:r>
        <w:t>Is Kat Sideshow Bob's Love Child?? #MKR</w:t>
      </w:r>
    </w:p>
    <w:p>
      <w:r>
        <w:rPr>
          <w:b/>
          <w:u w:val="single"/>
        </w:rPr>
        <w:t>151947</w:t>
      </w:r>
    </w:p>
    <w:p>
      <w:r>
        <w:t>Kats got the crazy eyes going on tonight #MKR</w:t>
      </w:r>
    </w:p>
    <w:p>
      <w:r>
        <w:rPr>
          <w:b/>
          <w:u w:val="single"/>
        </w:rPr>
        <w:t>151948</w:t>
      </w:r>
    </w:p>
    <w:p>
      <w:r>
        <w:t>No Kat, you didn't fight hard. You cooked, it was shit and you will probably end up staying by giving people ridiculous scores. Moll #MKR</w:t>
      </w:r>
    </w:p>
    <w:p>
      <w:r>
        <w:rPr>
          <w:b/>
          <w:u w:val="single"/>
        </w:rPr>
        <w:t>151949</w:t>
      </w:r>
    </w:p>
    <w:p>
      <w:r>
        <w:t>Kat seriously turn it down... #mkr</w:t>
      </w:r>
    </w:p>
    <w:p>
      <w:r>
        <w:rPr>
          <w:b/>
          <w:u w:val="single"/>
        </w:rPr>
        <w:t>151950</w:t>
      </w:r>
    </w:p>
    <w:p>
      <w:r>
        <w:t>KAT IS ACTUALLY PSYCHOTIC. OFF MKR INTO A PSYCHIATRIC WARD #mkr</w:t>
      </w:r>
    </w:p>
    <w:p>
      <w:r>
        <w:rPr>
          <w:b/>
          <w:u w:val="single"/>
        </w:rPr>
        <w:t>151951</w:t>
      </w:r>
    </w:p>
    <w:p>
      <w:r>
        <w:t>I mean. You've stooped this low after serving bricks how is this acceptable. How. Like. If viewers could vote a team off, bye Kat. #mkr</w:t>
      </w:r>
    </w:p>
    <w:p>
      <w:r>
        <w:rPr>
          <w:b/>
          <w:u w:val="single"/>
        </w:rPr>
        <w:t>151952</w:t>
      </w:r>
    </w:p>
    <w:p>
      <w:r>
        <w:t>Omg that woman is AWFUL!!!!! #MKR</w:t>
      </w:r>
    </w:p>
    <w:p>
      <w:r>
        <w:rPr>
          <w:b/>
          <w:u w:val="single"/>
        </w:rPr>
        <w:t>151953</w:t>
      </w:r>
    </w:p>
    <w:p>
      <w:r>
        <w:t>Really you acted surprise? Wow thats low Kat  #mkr</w:t>
      </w:r>
    </w:p>
    <w:p>
      <w:r>
        <w:rPr>
          <w:b/>
          <w:u w:val="single"/>
        </w:rPr>
        <w:t>151954</w:t>
      </w:r>
    </w:p>
    <w:p>
      <w:r>
        <w:t>#mkr is it ok if I hit Kat? Cause that was not cool</w:t>
      </w:r>
    </w:p>
    <w:p>
      <w:r>
        <w:rPr>
          <w:b/>
          <w:u w:val="single"/>
        </w:rPr>
        <w:t>151955</w:t>
      </w:r>
    </w:p>
    <w:p>
      <w:r>
        <w:t>Kat is such a fucking cow #MKR</w:t>
      </w:r>
    </w:p>
    <w:p>
      <w:r>
        <w:rPr>
          <w:b/>
          <w:u w:val="single"/>
        </w:rPr>
        <w:t>151956</w:t>
      </w:r>
    </w:p>
    <w:p>
      <w:r>
        <w:t>#mkr if we have to see Kat on the TV past tonight, I'm out</w:t>
      </w:r>
    </w:p>
    <w:p>
      <w:r>
        <w:rPr>
          <w:b/>
          <w:u w:val="single"/>
        </w:rPr>
        <w:t>151957</w:t>
      </w:r>
    </w:p>
    <w:p>
      <w:r>
        <w:t>Kat you don't look suspicious at all!  #MKR</w:t>
      </w:r>
    </w:p>
    <w:p>
      <w:r>
        <w:rPr>
          <w:b/>
          <w:u w:val="single"/>
        </w:rPr>
        <w:t>151958</w:t>
      </w:r>
    </w:p>
    <w:p>
      <w:r>
        <w:t>That face Kat just pulled was hideous. #mkr</w:t>
      </w:r>
    </w:p>
    <w:p>
      <w:r>
        <w:rPr>
          <w:b/>
          <w:u w:val="single"/>
        </w:rPr>
        <w:t>151959</w:t>
      </w:r>
    </w:p>
    <w:p>
      <w:r>
        <w:t>Someone get kat out of this competition now!! #mkr</w:t>
      </w:r>
    </w:p>
    <w:p>
      <w:r>
        <w:rPr>
          <w:b/>
          <w:u w:val="single"/>
        </w:rPr>
        <w:t>151960</w:t>
      </w:r>
    </w:p>
    <w:p>
      <w:r>
        <w:t>Go the fake tan on one of the skank chicks. Way too powdery #mkr</w:t>
      </w:r>
    </w:p>
    <w:p>
      <w:r>
        <w:rPr>
          <w:b/>
          <w:u w:val="single"/>
        </w:rPr>
        <w:t>151961</w:t>
      </w:r>
    </w:p>
    <w:p>
      <w:r>
        <w:t>Kat is so full of SHIT I want to punch her in the face and shave her ugly ass hair off her head #mkr</w:t>
      </w:r>
    </w:p>
    <w:p>
      <w:r>
        <w:rPr>
          <w:b/>
          <w:u w:val="single"/>
        </w:rPr>
        <w:t>151962</w:t>
      </w:r>
    </w:p>
    <w:p>
      <w:r>
        <w:t>Manu sassing Kat is my favourite thing ever #mkr</w:t>
      </w:r>
    </w:p>
    <w:p>
      <w:r>
        <w:rPr>
          <w:b/>
          <w:u w:val="single"/>
        </w:rPr>
        <w:t>151963</w:t>
      </w:r>
    </w:p>
    <w:p>
      <w:r>
        <w:t>Kat &amp;amp; Andre cartoon characters.Kat develop sportsmanship &amp;amp; Andre grow some balls &amp;amp; take it like a man! #MKR #cantcook http://t.co/9nd2gUHGH0</w:t>
      </w:r>
    </w:p>
    <w:p>
      <w:r>
        <w:rPr>
          <w:b/>
          <w:u w:val="single"/>
        </w:rPr>
        <w:t>151964</w:t>
      </w:r>
    </w:p>
    <w:p>
      <w:r>
        <w:t>PLEASE VOTE CELINE OFF THE ISLAND!!! #MKR</w:t>
      </w:r>
    </w:p>
    <w:p>
      <w:r>
        <w:rPr>
          <w:b/>
          <w:u w:val="single"/>
        </w:rPr>
        <w:t>151965</w:t>
      </w:r>
    </w:p>
    <w:p>
      <w:r>
        <w:t>I feel like I'm watching @mykitchenrules in 3D when Kat is on - Eyes poppin' out her head like a pug. #MKR #KatAndAndre</w:t>
      </w:r>
    </w:p>
    <w:p>
      <w:r>
        <w:rPr>
          <w:b/>
          <w:u w:val="single"/>
        </w:rPr>
        <w:t>151966</w:t>
      </w:r>
    </w:p>
    <w:p>
      <w:r>
        <w:t>Kat, your cooking appears to be as unpleasant as you. #MKR</w:t>
      </w:r>
    </w:p>
    <w:p>
      <w:r>
        <w:rPr>
          <w:b/>
          <w:u w:val="single"/>
        </w:rPr>
        <w:t>151967</w:t>
      </w:r>
    </w:p>
    <w:p>
      <w:r>
        <w:t>No wonder they are fucked, they are relying on Annies charm #MKR</w:t>
      </w:r>
    </w:p>
    <w:p>
      <w:r>
        <w:rPr>
          <w:b/>
          <w:u w:val="single"/>
        </w:rPr>
        <w:t>151968</w:t>
      </w:r>
    </w:p>
    <w:p>
      <w:r>
        <w:t>The elephants on the show aren't 'comin at ya' Celine... #justsayin #mkr</w:t>
      </w:r>
    </w:p>
    <w:p>
      <w:r>
        <w:rPr>
          <w:b/>
          <w:u w:val="single"/>
        </w:rPr>
        <w:t>151969</w:t>
      </w:r>
    </w:p>
    <w:p>
      <w:r>
        <w:t>@newscomauHQ #mkr Kat=stupidity+bully. What goes around comes around.She will get what she deserves very soon.Go Rose &amp;amp; Josh,Rob &amp;amp; Lynzey!</w:t>
      </w:r>
    </w:p>
    <w:p>
      <w:r>
        <w:rPr>
          <w:b/>
          <w:u w:val="single"/>
        </w:rPr>
        <w:t>151970</w:t>
      </w:r>
    </w:p>
    <w:p>
      <w:r>
        <w:t>Summary of Kat-stupid,vicious,aggressive,disrespectful,dishonest,shameless,lack of cooking skills.Please feel free to add more. #mkr #bully</w:t>
      </w:r>
    </w:p>
    <w:p>
      <w:r>
        <w:rPr>
          <w:b/>
          <w:u w:val="single"/>
        </w:rPr>
        <w:t>151971</w:t>
      </w:r>
    </w:p>
    <w:p>
      <w:r>
        <w:t>Never mind nails down a chalk board, all you need is Annie's voice screeching #mkr</w:t>
      </w:r>
    </w:p>
    <w:p>
      <w:r>
        <w:rPr>
          <w:b/>
          <w:u w:val="single"/>
        </w:rPr>
        <w:t>151972</w:t>
      </w:r>
    </w:p>
    <w:p>
      <w:r>
        <w:t>#mkr I wonder what Kat has over the producers that her sorry arse  keeps getting through?</w:t>
      </w:r>
    </w:p>
    <w:p>
      <w:r>
        <w:rPr>
          <w:b/>
          <w:u w:val="single"/>
        </w:rPr>
        <w:t>151973</w:t>
      </w:r>
    </w:p>
    <w:p>
      <w:r>
        <w:t>Celine. SHUT UP. #MKR</w:t>
      </w:r>
    </w:p>
    <w:p>
      <w:r>
        <w:rPr>
          <w:b/>
          <w:u w:val="single"/>
        </w:rPr>
        <w:t>151974</w:t>
      </w:r>
    </w:p>
    <w:p>
      <w:r>
        <w:t>#mkr Was out shopping so I just caught up on the Ep. Does anyone think "bobble head" when they see Lloyd? Kat- still a cunt,still can't cook</w:t>
      </w:r>
    </w:p>
    <w:p>
      <w:r>
        <w:rPr>
          <w:b/>
          <w:u w:val="single"/>
        </w:rPr>
        <w:t>151975</w:t>
      </w:r>
    </w:p>
    <w:p>
      <w:r>
        <w:t>Annie says a pony ... Are you joking...you idiot #mkr</w:t>
      </w:r>
    </w:p>
    <w:p>
      <w:r>
        <w:rPr>
          <w:b/>
          <w:u w:val="single"/>
        </w:rPr>
        <w:t>151976</w:t>
      </w:r>
    </w:p>
    <w:p>
      <w:r>
        <w:t>Hehehe Lloyd's balls were dry, I bet he's heard that before #mkr</w:t>
      </w:r>
    </w:p>
    <w:p>
      <w:r>
        <w:rPr>
          <w:b/>
          <w:u w:val="single"/>
        </w:rPr>
        <w:t>151977</w:t>
      </w:r>
    </w:p>
    <w:p>
      <w:r>
        <w:t>Kat has an amazing future after #mkr I think a role as wicked step mother..... She just needs to age a bit</w:t>
      </w:r>
    </w:p>
    <w:p>
      <w:r>
        <w:rPr>
          <w:b/>
          <w:u w:val="single"/>
        </w:rPr>
        <w:t>151978</w:t>
      </w:r>
    </w:p>
    <w:p>
      <w:r>
        <w:t>Omg Kat and Andre are cooking at Mandurah crab fest this Saturday. I want to go just so I can flip her the bird!!! Skanky mole #mkr</w:t>
      </w:r>
    </w:p>
    <w:p>
      <w:r>
        <w:rPr>
          <w:b/>
          <w:u w:val="single"/>
        </w:rPr>
        <w:t>151979</w:t>
      </w:r>
    </w:p>
    <w:p>
      <w:r>
        <w:t>Why is that wicked witch not in sudden death! #mkr2015 #mkr #katandandre</w:t>
      </w:r>
    </w:p>
    <w:p>
      <w:r>
        <w:rPr>
          <w:b/>
          <w:u w:val="single"/>
        </w:rPr>
        <w:t>151980</w:t>
      </w:r>
    </w:p>
    <w:p>
      <w:r>
        <w:t>#MKR. I actually liked Ash tonight. Though she always looks like her hair is pulled back too tight.</w:t>
      </w:r>
    </w:p>
    <w:p>
      <w:r>
        <w:rPr>
          <w:b/>
          <w:u w:val="single"/>
        </w:rPr>
        <w:t>151981</w:t>
      </w:r>
    </w:p>
    <w:p>
      <w:r>
        <w:t>I really hope Kat gets hit by a bus, than reversed over, than driven over again, than reversed  than....  #mkr</w:t>
      </w:r>
    </w:p>
    <w:p>
      <w:r>
        <w:rPr>
          <w:b/>
          <w:u w:val="single"/>
        </w:rPr>
        <w:t>151982</w:t>
      </w:r>
    </w:p>
    <w:p>
      <w:r>
        <w:t>@mykitchenrules Kat, what were you saying about smiles being wiped of a face.  Karma's a bitch, and so are you :) #mkr #feistyfoodies</w:t>
      </w:r>
    </w:p>
    <w:p>
      <w:r>
        <w:rPr>
          <w:b/>
          <w:u w:val="single"/>
        </w:rPr>
        <w:t>151983</w:t>
      </w:r>
    </w:p>
    <w:p>
      <w:r>
        <w:t>I think Kat is on the wrong show. #mkr is for people who can cook. #stupidbitch #hopeyouareeliminated</w:t>
      </w:r>
    </w:p>
    <w:p>
      <w:r>
        <w:rPr>
          <w:b/>
          <w:u w:val="single"/>
        </w:rPr>
        <w:t>151984</w:t>
      </w:r>
    </w:p>
    <w:p>
      <w:r>
        <w:t>#MKR. Look at Kat's face. It looks like she's just been told Andre's been banging the promo girls</w:t>
      </w:r>
    </w:p>
    <w:p>
      <w:r>
        <w:rPr>
          <w:b/>
          <w:u w:val="single"/>
        </w:rPr>
        <w:t>151985</w:t>
      </w:r>
    </w:p>
    <w:p>
      <w:r>
        <w:t>So ... #Kat's food was about as pleasant as Kat, which is to say ... NOT. Suffer in ya jocks Kat! #MKR #SmugBitch</w:t>
      </w:r>
    </w:p>
    <w:p>
      <w:r>
        <w:rPr>
          <w:b/>
          <w:u w:val="single"/>
        </w:rPr>
        <w:t>151986</w:t>
      </w:r>
    </w:p>
    <w:p>
      <w:r>
        <w:t>It's karma kat #mkr</w:t>
      </w:r>
    </w:p>
    <w:p>
      <w:r>
        <w:rPr>
          <w:b/>
          <w:u w:val="single"/>
        </w:rPr>
        <w:t>151987</w:t>
      </w:r>
    </w:p>
    <w:p>
      <w:r>
        <w:t>How nasty is Kat. What a bitch #mkr</w:t>
      </w:r>
    </w:p>
    <w:p>
      <w:r>
        <w:rPr>
          <w:b/>
          <w:u w:val="single"/>
        </w:rPr>
        <w:t>151988</w:t>
      </w:r>
    </w:p>
    <w:p>
      <w:r>
        <w:t>Seriously, Kat? Tasteless. You're a grown woman. #MKR</w:t>
      </w:r>
    </w:p>
    <w:p>
      <w:r>
        <w:rPr>
          <w:b/>
          <w:u w:val="single"/>
        </w:rPr>
        <w:t>151989</w:t>
      </w:r>
    </w:p>
    <w:p>
      <w:r>
        <w:t>Kat is one nasty bitch #mkr</w:t>
      </w:r>
    </w:p>
    <w:p>
      <w:r>
        <w:rPr>
          <w:b/>
          <w:u w:val="single"/>
        </w:rPr>
        <w:t>151990</w:t>
      </w:r>
    </w:p>
    <w:p>
      <w:r>
        <w:t>Kat is just plain, fucking awful #MKR</w:t>
      </w:r>
    </w:p>
    <w:p>
      <w:r>
        <w:rPr>
          <w:b/>
          <w:u w:val="single"/>
        </w:rPr>
        <w:t>151991</w:t>
      </w:r>
    </w:p>
    <w:p>
      <w:r>
        <w:t>I hope Kat breaks both of her ankles. #MKR</w:t>
      </w:r>
    </w:p>
    <w:p>
      <w:r>
        <w:rPr>
          <w:b/>
          <w:u w:val="single"/>
        </w:rPr>
        <w:t>151992</w:t>
      </w:r>
    </w:p>
    <w:p>
      <w:r>
        <w:t>RT @LynneMcGranger: #MKR #catchup. Annie you're spirit animal is #crazydame. Kat you're spirit animal is #pieceofwork #justsaying</w:t>
      </w:r>
    </w:p>
    <w:p>
      <w:r>
        <w:rPr>
          <w:b/>
          <w:u w:val="single"/>
        </w:rPr>
        <w:t>151993</w:t>
      </w:r>
    </w:p>
    <w:p>
      <w:r>
        <w:t>Im really disappointed that none of the campers threw their full shit buckets over #CuntAndAndre #KatAndAndre #MKR #ShitBags #CantCook</w:t>
      </w:r>
    </w:p>
    <w:p>
      <w:r>
        <w:rPr>
          <w:b/>
          <w:u w:val="single"/>
        </w:rPr>
        <w:t>151994</w:t>
      </w:r>
    </w:p>
    <w:p>
      <w:r>
        <w:t>RT @bjtqld: @mykitchenrules @bjtqld:  #mkr2015 #mkr I think Kat thinks she is the best chef ever. Ah hello no</w:t>
      </w:r>
    </w:p>
    <w:p>
      <w:r>
        <w:rPr>
          <w:b/>
          <w:u w:val="single"/>
        </w:rPr>
        <w:t>151995</w:t>
      </w:r>
    </w:p>
    <w:p>
      <w:r>
        <w:t>Please tell me #CuntAndAndre go to sudden death tonight #CantCook #CuntCook #MKR #WontStopTillTheyDrop</w:t>
      </w:r>
    </w:p>
    <w:p>
      <w:r>
        <w:rPr>
          <w:b/>
          <w:u w:val="single"/>
        </w:rPr>
        <w:t>151996</w:t>
      </w:r>
    </w:p>
    <w:p>
      <w:r>
        <w:t>RT @CorinnaSladey: Well done Ash &amp;amp; Camilla, now try some humility instead of being front bums #mkr</w:t>
      </w:r>
    </w:p>
    <w:p>
      <w:r>
        <w:rPr>
          <w:b/>
          <w:u w:val="single"/>
        </w:rPr>
        <w:t>151997</w:t>
      </w:r>
    </w:p>
    <w:p>
      <w:r>
        <w:t>RT @niamh_bull: #katandandre #mkr far out if someone doesn't let a can of whoop ass out on u I will!! Grrrrrr</w:t>
      </w:r>
    </w:p>
    <w:p>
      <w:r>
        <w:rPr>
          <w:b/>
          <w:u w:val="single"/>
        </w:rPr>
        <w:t>151998</w:t>
      </w:r>
    </w:p>
    <w:p>
      <w:r>
        <w:t>RT @AshleyLukee: my hate for kat is getting stronger and stronger every time i watch her. #MKR</w:t>
      </w:r>
    </w:p>
    <w:p>
      <w:r>
        <w:rPr>
          <w:b/>
          <w:u w:val="single"/>
        </w:rPr>
        <w:t>151999</w:t>
      </w:r>
    </w:p>
    <w:p>
      <w:r>
        <w:t>RT @OlieCoco: Fingers crossed Kat &amp;amp; Andre go into sudden death - where they belong! #mkr #katandandre</w:t>
      </w:r>
    </w:p>
    <w:p>
      <w:r>
        <w:rPr>
          <w:b/>
          <w:u w:val="single"/>
        </w:rPr>
        <w:t>152000</w:t>
      </w:r>
    </w:p>
    <w:p>
      <w:r>
        <w:t>@mykitchenrules @bjtqld:  #mkr2015 #mkr I think Kat thinks she is the best chef ever. Ah hello no</w:t>
      </w:r>
    </w:p>
    <w:p>
      <w:r>
        <w:rPr>
          <w:b/>
          <w:u w:val="single"/>
        </w:rPr>
        <w:t>152001</w:t>
      </w:r>
    </w:p>
    <w:p>
      <w:r>
        <w:t>@callmemrcarter: I hope Kat gets Ebola and then hit by a train followed by a smack in the ugly face with a shovel #mkr #katandandre #mkrkat</w:t>
      </w:r>
    </w:p>
    <w:p>
      <w:r>
        <w:rPr>
          <w:b/>
          <w:u w:val="single"/>
        </w:rPr>
        <w:t>152002</w:t>
      </w:r>
    </w:p>
    <w:p>
      <w:r>
        <w:t>That slapping would be ur thighs as u walk celine #mkr</w:t>
      </w:r>
    </w:p>
    <w:p>
      <w:r>
        <w:rPr>
          <w:b/>
          <w:u w:val="single"/>
        </w:rPr>
        <w:t>152003</w:t>
      </w:r>
    </w:p>
    <w:p>
      <w:r>
        <w:t>Celina is a elephant and her people have finally come #mkr</w:t>
      </w:r>
    </w:p>
    <w:p>
      <w:r>
        <w:rPr>
          <w:b/>
          <w:u w:val="single"/>
        </w:rPr>
        <w:t>152004</w:t>
      </w:r>
    </w:p>
    <w:p>
      <w:r>
        <w:t>If I got a dollar for everytime Nikki did her pouty face, I still wouldn't wanna look at it. #annoying #MKR</w:t>
      </w:r>
    </w:p>
    <w:p>
      <w:r>
        <w:rPr>
          <w:b/>
          <w:u w:val="single"/>
        </w:rPr>
        <w:t>152005</w:t>
      </w:r>
    </w:p>
    <w:p>
      <w:r>
        <w:t>@lismarie56 we decided last night that she's a 'prawn head', particularly in that red dress #mkr #kat</w:t>
      </w:r>
    </w:p>
    <w:p>
      <w:r>
        <w:rPr>
          <w:b/>
          <w:u w:val="single"/>
        </w:rPr>
        <w:t>152006</w:t>
      </w:r>
    </w:p>
    <w:p>
      <w:r>
        <w:t>@initials_games Big news! Wait does kat actually still think she can cook? #mkr</w:t>
      </w:r>
    </w:p>
    <w:p>
      <w:r>
        <w:rPr>
          <w:b/>
          <w:u w:val="single"/>
        </w:rPr>
        <w:t>152007</w:t>
      </w:r>
    </w:p>
    <w:p>
      <w:r>
        <w:t>Someone really needs to get the sniffer dogs onto Kat #offherlips #MKR</w:t>
      </w:r>
    </w:p>
    <w:p>
      <w:r>
        <w:rPr>
          <w:b/>
          <w:u w:val="single"/>
        </w:rPr>
        <w:t>152008</w:t>
      </w:r>
    </w:p>
    <w:p>
      <w:r>
        <w:t>How is that rotten egg Kat not in sudden death?! #MKR</w:t>
      </w:r>
    </w:p>
    <w:p>
      <w:r>
        <w:rPr>
          <w:b/>
          <w:u w:val="single"/>
        </w:rPr>
        <w:t>152009</w:t>
      </w:r>
    </w:p>
    <w:p>
      <w:r>
        <w:t>And Kat and Andre live  ... Again . I hope she uses up her nine lives soon .  #mkr</w:t>
      </w:r>
    </w:p>
    <w:p>
      <w:r>
        <w:rPr>
          <w:b/>
          <w:u w:val="single"/>
        </w:rPr>
        <w:t>152010</w:t>
      </w:r>
    </w:p>
    <w:p>
      <w:r>
        <w:t>Every year Manu's accent gets thicker, Colin's hair gets oilier and Pete just gets oranger! #MKR</w:t>
      </w:r>
    </w:p>
    <w:p>
      <w:r>
        <w:rPr>
          <w:b/>
          <w:u w:val="single"/>
        </w:rPr>
        <w:t>152011</w:t>
      </w:r>
    </w:p>
    <w:p>
      <w:r>
        <w:t>RT @pckeane2014: Kats the kind of person that would cheat to win and then still think that made her a better cook. So my new baddie #MKR</w:t>
      </w:r>
    </w:p>
    <w:p>
      <w:r>
        <w:rPr>
          <w:b/>
          <w:u w:val="single"/>
        </w:rPr>
        <w:t>152012</w:t>
      </w:r>
    </w:p>
    <w:p>
      <w:r>
        <w:t>#Kat could Skank for Australia at the next Olympics. #MKR</w:t>
      </w:r>
    </w:p>
    <w:p>
      <w:r>
        <w:rPr>
          <w:b/>
          <w:u w:val="single"/>
        </w:rPr>
        <w:t>152013</w:t>
      </w:r>
    </w:p>
    <w:p>
      <w:r>
        <w:t>RT @staceyrenee78: Oh Kat you do something new every night to make yourself look even more like a hateful twat! #mkr #karmaisabitch</w:t>
      </w:r>
    </w:p>
    <w:p>
      <w:r>
        <w:rPr>
          <w:b/>
          <w:u w:val="single"/>
        </w:rPr>
        <w:t>152014</w:t>
      </w:r>
    </w:p>
    <w:p>
      <w:r>
        <w:t>Well done Ash &amp;amp; Camilla, now try some humility instead of being front bums #mkr</w:t>
      </w:r>
    </w:p>
    <w:p>
      <w:r>
        <w:rPr>
          <w:b/>
          <w:u w:val="single"/>
        </w:rPr>
        <w:t>152015</w:t>
      </w:r>
    </w:p>
    <w:p>
      <w:r>
        <w:t>#KCA #VoteJKT48ID AusPolQuestTime: Meh Ash and Camilla .. not a big fan of them much... mostly deluded #mkr #mkr2015</w:t>
      </w:r>
    </w:p>
    <w:p>
      <w:r>
        <w:rPr>
          <w:b/>
          <w:u w:val="single"/>
        </w:rPr>
        <w:t>152016</w:t>
      </w:r>
    </w:p>
    <w:p>
      <w:r>
        <w:t>Celine isn't funny stop it #mkr</w:t>
      </w:r>
    </w:p>
    <w:p>
      <w:r>
        <w:rPr>
          <w:b/>
          <w:u w:val="single"/>
        </w:rPr>
        <w:t>152017</w:t>
      </w:r>
    </w:p>
    <w:p>
      <w:r>
        <w:t>Kat on not winning people's choice: "I can't believe this! Obviously those campers were voting strategically." #mkr #delusionalcow</w:t>
      </w:r>
    </w:p>
    <w:p>
      <w:r>
        <w:rPr>
          <w:b/>
          <w:u w:val="single"/>
        </w:rPr>
        <w:t>152018</w:t>
      </w:r>
    </w:p>
    <w:p>
      <w:r>
        <w:t>Is it tv editing .. or is Kat a natural nasty bitch   #MKR</w:t>
      </w:r>
    </w:p>
    <w:p>
      <w:r>
        <w:rPr>
          <w:b/>
          <w:u w:val="single"/>
        </w:rPr>
        <w:t>152019</w:t>
      </w:r>
    </w:p>
    <w:p>
      <w:r>
        <w:t>RT @hsaymssik: Sucks to have the smile wiped off your own face huh Kat? She in a glass house should not throw stones. #mkr  #mkr2015</w:t>
      </w:r>
    </w:p>
    <w:p>
      <w:r>
        <w:rPr>
          <w:b/>
          <w:u w:val="single"/>
        </w:rPr>
        <w:t>152020</w:t>
      </w:r>
    </w:p>
    <w:p>
      <w:r>
        <w:t>Kat has certainly set herself up for much pounding... I hope she is saved from it by being the first to go... She is quite horrid #mkr</w:t>
      </w:r>
    </w:p>
    <w:p>
      <w:r>
        <w:rPr>
          <w:b/>
          <w:u w:val="single"/>
        </w:rPr>
        <w:t>152021</w:t>
      </w:r>
    </w:p>
    <w:p>
      <w:r>
        <w:t>#mkr oh kat u silly silly fucking thing...open ur eyes</w:t>
      </w:r>
    </w:p>
    <w:p>
      <w:r>
        <w:rPr>
          <w:b/>
          <w:u w:val="single"/>
        </w:rPr>
        <w:t>152022</w:t>
      </w:r>
    </w:p>
    <w:p>
      <w:r>
        <w:t>Hahahahahahaha suck shit Kat #MKR</w:t>
      </w:r>
    </w:p>
    <w:p>
      <w:r>
        <w:rPr>
          <w:b/>
          <w:u w:val="single"/>
        </w:rPr>
        <w:t>152023</w:t>
      </w:r>
    </w:p>
    <w:p>
      <w:r>
        <w:t>I hope Kat gets Ebola and then hit by a train followed by a smack in the ugly face with a shovel #mkr #katandandre #mkrkat</w:t>
      </w:r>
    </w:p>
    <w:p>
      <w:r>
        <w:rPr>
          <w:b/>
          <w:u w:val="single"/>
        </w:rPr>
        <w:t>152024</w:t>
      </w:r>
    </w:p>
    <w:p>
      <w:r>
        <w:t>Oh Kat you do something new every night to make yourself look even more like a hateful twat! #mkr #karmaisabitch</w:t>
      </w:r>
    </w:p>
    <w:p>
      <w:r>
        <w:rPr>
          <w:b/>
          <w:u w:val="single"/>
        </w:rPr>
        <w:t>152025</w:t>
      </w:r>
    </w:p>
    <w:p>
      <w:r>
        <w:t>Sucks to have the smile wiped off your own face huh Kat? She in a glass house should not throw stones. #mkr  #mkr2015</w:t>
      </w:r>
    </w:p>
    <w:p>
      <w:r>
        <w:rPr>
          <w:b/>
          <w:u w:val="single"/>
        </w:rPr>
        <w:t>152026</w:t>
      </w:r>
    </w:p>
    <w:p>
      <w:r>
        <w:t>@Kristinaa_Egger Kat just got what she deserved #whack #mkr</w:t>
      </w:r>
    </w:p>
    <w:p>
      <w:r>
        <w:rPr>
          <w:b/>
          <w:u w:val="single"/>
        </w:rPr>
        <w:t>152027</w:t>
      </w:r>
    </w:p>
    <w:p>
      <w:r>
        <w:t>RT @childishxbreezy: LOOOL what goes around comes around, Kat should just shut up #MKR</w:t>
      </w:r>
    </w:p>
    <w:p>
      <w:r>
        <w:rPr>
          <w:b/>
          <w:u w:val="single"/>
        </w:rPr>
        <w:t>152028</w:t>
      </w:r>
    </w:p>
    <w:p>
      <w:r>
        <w:t>Can someone give Kat a slap across the head #mkr #bitch</w:t>
      </w:r>
    </w:p>
    <w:p>
      <w:r>
        <w:rPr>
          <w:b/>
          <w:u w:val="single"/>
        </w:rPr>
        <w:t>152029</w:t>
      </w:r>
    </w:p>
    <w:p>
      <w:r>
        <w:t>Seriously - just when you think that stupid Kant get an worse she does #mkr #kant</w:t>
      </w:r>
    </w:p>
    <w:p>
      <w:r>
        <w:rPr>
          <w:b/>
          <w:u w:val="single"/>
        </w:rPr>
        <w:t>152030</w:t>
      </w:r>
    </w:p>
    <w:p>
      <w:r>
        <w:t>And Kat thought her bake was great. So delusional  #mkr</w:t>
      </w:r>
    </w:p>
    <w:p>
      <w:r>
        <w:rPr>
          <w:b/>
          <w:u w:val="single"/>
        </w:rPr>
        <w:t>152031</w:t>
      </w:r>
    </w:p>
    <w:p>
      <w:r>
        <w:t>Hahahaha Kat, that was worth the wait #mkr</w:t>
      </w:r>
    </w:p>
    <w:p>
      <w:r>
        <w:rPr>
          <w:b/>
          <w:u w:val="single"/>
        </w:rPr>
        <w:t>152032</w:t>
      </w:r>
    </w:p>
    <w:p>
      <w:r>
        <w:t>#Kat is proof that the majority of the #MKR producers must be from WA. She is one truly awful human ... not as bad as #Thopia though!</w:t>
      </w:r>
    </w:p>
    <w:p>
      <w:r>
        <w:rPr>
          <w:b/>
          <w:u w:val="single"/>
        </w:rPr>
        <w:t>152033</w:t>
      </w:r>
    </w:p>
    <w:p>
      <w:r>
        <w:t>Now who has had the smile wiped off their face. Kat you are a biatch  #mkr</w:t>
      </w:r>
    </w:p>
    <w:p>
      <w:r>
        <w:rPr>
          <w:b/>
          <w:u w:val="single"/>
        </w:rPr>
        <w:t>152034</w:t>
      </w:r>
    </w:p>
    <w:p>
      <w:r>
        <w:t>Krazy-eyes Kat needs a kick in the ku...</w:t>
        <w:br/>
        <w:t>#MKR #mkr2015</w:t>
      </w:r>
    </w:p>
    <w:p>
      <w:r>
        <w:rPr>
          <w:b/>
          <w:u w:val="single"/>
        </w:rPr>
        <w:t>152035</w:t>
      </w:r>
    </w:p>
    <w:p>
      <w:r>
        <w:t>And cop that, Kat #MKR</w:t>
      </w:r>
    </w:p>
    <w:p>
      <w:r>
        <w:rPr>
          <w:b/>
          <w:u w:val="single"/>
        </w:rPr>
        <w:t>152036</w:t>
      </w:r>
    </w:p>
    <w:p>
      <w:r>
        <w:t>@mykitchenrules Why is Kat being so nasty? Just showing what a horrible person looks like #MKR</w:t>
      </w:r>
    </w:p>
    <w:p>
      <w:r>
        <w:rPr>
          <w:b/>
          <w:u w:val="single"/>
        </w:rPr>
        <w:t>152037</w:t>
      </w:r>
    </w:p>
    <w:p>
      <w:r>
        <w:t>#mkr all Kat needs now is a witch's hat! Let's see how they go.</w:t>
      </w:r>
    </w:p>
    <w:p>
      <w:r>
        <w:rPr>
          <w:b/>
          <w:u w:val="single"/>
        </w:rPr>
        <w:t>152038</w:t>
      </w:r>
    </w:p>
    <w:p>
      <w:r>
        <w:t>Can Kat get any nastier? #mkr</w:t>
      </w:r>
    </w:p>
    <w:p>
      <w:r>
        <w:rPr>
          <w:b/>
          <w:u w:val="single"/>
        </w:rPr>
        <w:t>152039</w:t>
      </w:r>
    </w:p>
    <w:p>
      <w:r>
        <w:t>What a nasty bit of work Kat is. I'd take the promo girls any day.  #MKR</w:t>
      </w:r>
    </w:p>
    <w:p>
      <w:r>
        <w:rPr>
          <w:b/>
          <w:u w:val="single"/>
        </w:rPr>
        <w:t>152040</w:t>
      </w:r>
    </w:p>
    <w:p>
      <w:r>
        <w:t>Get rid of that Kat. The worst person I have ever seen  #MKR</w:t>
      </w:r>
    </w:p>
    <w:p>
      <w:r>
        <w:rPr>
          <w:b/>
          <w:u w:val="single"/>
        </w:rPr>
        <w:t>152041</w:t>
      </w:r>
    </w:p>
    <w:p>
      <w:r>
        <w:t>#MKR God Kat you are awful awful person. Oh you are humiliated? GOOD.</w:t>
      </w:r>
    </w:p>
    <w:p>
      <w:r>
        <w:rPr>
          <w:b/>
          <w:u w:val="single"/>
        </w:rPr>
        <w:t>152042</w:t>
      </w:r>
    </w:p>
    <w:p>
      <w:r>
        <w:t>Wow. Wiped that bitchy smile right of your face Kat #MKR #Fail</w:t>
      </w:r>
    </w:p>
    <w:p>
      <w:r>
        <w:rPr>
          <w:b/>
          <w:u w:val="single"/>
        </w:rPr>
        <w:t>152043</w:t>
      </w:r>
    </w:p>
    <w:p>
      <w:r>
        <w:t>You'll be laughing last #skankKat #mkr</w:t>
      </w:r>
    </w:p>
    <w:p>
      <w:r>
        <w:rPr>
          <w:b/>
          <w:u w:val="single"/>
        </w:rPr>
        <w:t>152044</w:t>
      </w:r>
    </w:p>
    <w:p>
      <w:r>
        <w:t>my hate for kat is getting stronger and stronger every time i watch her. #MKR</w:t>
      </w:r>
    </w:p>
    <w:p>
      <w:r>
        <w:rPr>
          <w:b/>
          <w:u w:val="single"/>
        </w:rPr>
        <w:t>152045</w:t>
      </w:r>
    </w:p>
    <w:p>
      <w:r>
        <w:t>OH MY GOD. KAT IS SUCH A FUCKING BITCH. SO MUCH HATE #mkr</w:t>
      </w:r>
    </w:p>
    <w:p>
      <w:r>
        <w:rPr>
          <w:b/>
          <w:u w:val="single"/>
        </w:rPr>
        <w:t>152046</w:t>
      </w:r>
    </w:p>
    <w:p>
      <w:r>
        <w:t>Suck it Kat, you fucking cunt. #mkr</w:t>
      </w:r>
    </w:p>
    <w:p>
      <w:r>
        <w:rPr>
          <w:b/>
          <w:u w:val="single"/>
        </w:rPr>
        <w:t>152047</w:t>
      </w:r>
    </w:p>
    <w:p>
      <w:r>
        <w:t>Karma will get you Kat u kunt #mkr</w:t>
      </w:r>
    </w:p>
    <w:p>
      <w:r>
        <w:rPr>
          <w:b/>
          <w:u w:val="single"/>
        </w:rPr>
        <w:t>152048</w:t>
      </w:r>
    </w:p>
    <w:p>
      <w:r>
        <w:t>Kat is a sociopath #mkr</w:t>
      </w:r>
    </w:p>
    <w:p>
      <w:r>
        <w:rPr>
          <w:b/>
          <w:u w:val="single"/>
        </w:rPr>
        <w:t>152049</w:t>
      </w:r>
    </w:p>
    <w:p>
      <w:r>
        <w:t>Kat and Andre you fucking cunts #mkr</w:t>
      </w:r>
    </w:p>
    <w:p>
      <w:r>
        <w:rPr>
          <w:b/>
          <w:u w:val="single"/>
        </w:rPr>
        <w:t>152050</w:t>
      </w:r>
    </w:p>
    <w:p>
      <w:r>
        <w:t>Kat, you are a reprehensible individual #MKR</w:t>
      </w:r>
    </w:p>
    <w:p>
      <w:r>
        <w:rPr>
          <w:b/>
          <w:u w:val="single"/>
        </w:rPr>
        <w:t>152051</w:t>
      </w:r>
    </w:p>
    <w:p>
      <w:r>
        <w:t>I wonder who slept on this in tent?   Celine - I'm talking to you. #Burp  #mkr http://t.co/TZL1beY3sX</w:t>
      </w:r>
    </w:p>
    <w:p>
      <w:r>
        <w:rPr>
          <w:b/>
          <w:u w:val="single"/>
        </w:rPr>
        <w:t>152052</w:t>
      </w:r>
    </w:p>
    <w:p>
      <w:r>
        <w:t>Pity the tide didn't come in and sink Annie's meatballs #MKR</w:t>
      </w:r>
    </w:p>
    <w:p>
      <w:r>
        <w:rPr>
          <w:b/>
          <w:u w:val="single"/>
        </w:rPr>
        <w:t>152053</w:t>
      </w:r>
    </w:p>
    <w:p>
      <w:r>
        <w:t>Police boat looking for a crack whore named kat who's been dealing meth and whoring herself out for a powered camp site. #MKR</w:t>
      </w:r>
    </w:p>
    <w:p>
      <w:r>
        <w:rPr>
          <w:b/>
          <w:u w:val="single"/>
        </w:rPr>
        <w:t>152054</w:t>
      </w:r>
    </w:p>
    <w:p>
      <w:r>
        <w:t>I vote for #cuntandandre &amp;amp; Annie/Lloyd cook off</w:t>
        <w:br/>
        <w:t>Shit vs shit</w:t>
        <w:br/>
        <w:t>#mkr</w:t>
      </w:r>
    </w:p>
    <w:p>
      <w:r>
        <w:rPr>
          <w:b/>
          <w:u w:val="single"/>
        </w:rPr>
        <w:t>152055</w:t>
      </w:r>
    </w:p>
    <w:p>
      <w:r>
        <w:t>Krazy-Eyes Kat has tickets on herself and her cooking. #MKR #mkr2015 #krazyeyeskat</w:t>
      </w:r>
    </w:p>
    <w:p>
      <w:r>
        <w:rPr>
          <w:b/>
          <w:u w:val="single"/>
        </w:rPr>
        <w:t>152056</w:t>
      </w:r>
    </w:p>
    <w:p>
      <w:r>
        <w:t>#MKR suck it kat u kent!!!</w:t>
      </w:r>
    </w:p>
    <w:p>
      <w:r>
        <w:rPr>
          <w:b/>
          <w:u w:val="single"/>
        </w:rPr>
        <w:t>152057</w:t>
      </w:r>
    </w:p>
    <w:p>
      <w:r>
        <w:t>RT @fee_bee_63: Kat adds "delusional" to her list of personality faults. #mkr</w:t>
      </w:r>
    </w:p>
    <w:p>
      <w:r>
        <w:rPr>
          <w:b/>
          <w:u w:val="single"/>
        </w:rPr>
        <w:t>152058</w:t>
      </w:r>
    </w:p>
    <w:p>
      <w:r>
        <w:t>RT @babybrucewayne: every time I see Kat's face I feel like puking #mkr</w:t>
      </w:r>
    </w:p>
    <w:p>
      <w:r>
        <w:rPr>
          <w:b/>
          <w:u w:val="single"/>
        </w:rPr>
        <w:t>152059</w:t>
      </w:r>
    </w:p>
    <w:p>
      <w:r>
        <w:t>Drasko should have been married to bambi (Annie).</w:t>
        <w:br/>
        <w:t>I think they're a 'perfect' annoying couple.  #MKR</w:t>
      </w:r>
    </w:p>
    <w:p>
      <w:r>
        <w:rPr>
          <w:b/>
          <w:u w:val="single"/>
        </w:rPr>
        <w:t>152060</w:t>
      </w:r>
    </w:p>
    <w:p>
      <w:r>
        <w:t>Kate you stupid woman!  #mkr</w:t>
      </w:r>
    </w:p>
    <w:p>
      <w:r>
        <w:rPr>
          <w:b/>
          <w:u w:val="single"/>
        </w:rPr>
        <w:t>152061</w:t>
      </w:r>
    </w:p>
    <w:p>
      <w:r>
        <w:t>Suck shit Kat you dumb shit. Go back into the swamp behind ya and shut the fuck up. #MKR</w:t>
      </w:r>
    </w:p>
    <w:p>
      <w:r>
        <w:rPr>
          <w:b/>
          <w:u w:val="single"/>
        </w:rPr>
        <w:t>152062</w:t>
      </w:r>
    </w:p>
    <w:p>
      <w:r>
        <w:t>Surely THIS proves that those two cunts can't cook... #mkr</w:t>
      </w:r>
    </w:p>
    <w:p>
      <w:r>
        <w:rPr>
          <w:b/>
          <w:u w:val="single"/>
        </w:rPr>
        <w:t>152063</w:t>
      </w:r>
    </w:p>
    <w:p>
      <w:r>
        <w:t>Kat adds "delusional" to her list of personality faults. #mkr</w:t>
      </w:r>
    </w:p>
    <w:p>
      <w:r>
        <w:rPr>
          <w:b/>
          <w:u w:val="single"/>
        </w:rPr>
        <w:t>152064</w:t>
      </w:r>
    </w:p>
    <w:p>
      <w:r>
        <w:t>Fuck off Kat #mkr</w:t>
      </w:r>
    </w:p>
    <w:p>
      <w:r>
        <w:rPr>
          <w:b/>
          <w:u w:val="single"/>
        </w:rPr>
        <w:t>152065</w:t>
      </w:r>
    </w:p>
    <w:p>
      <w:r>
        <w:t>Kat "I feel like I'm in a dream" ...yeah you are a dreamer with absolutely no cooking ability  #mkr</w:t>
      </w:r>
    </w:p>
    <w:p>
      <w:r>
        <w:rPr>
          <w:b/>
          <w:u w:val="single"/>
        </w:rPr>
        <w:t>152066</w:t>
      </w:r>
    </w:p>
    <w:p>
      <w:r>
        <w:t>RT @CorinnaSladey: Kat is busy warming up her crack pipe over the BBQ , stand clear #mkr #crazybitch</w:t>
      </w:r>
    </w:p>
    <w:p>
      <w:r>
        <w:rPr>
          <w:b/>
          <w:u w:val="single"/>
        </w:rPr>
        <w:t>152067</w:t>
      </w:r>
    </w:p>
    <w:p>
      <w:r>
        <w:t>@mykitchenrules #MKR didn't think Kat could be more annoying than she was in the home rounds. I was wrong! Annie coming a close second.</w:t>
      </w:r>
    </w:p>
    <w:p>
      <w:r>
        <w:rPr>
          <w:b/>
          <w:u w:val="single"/>
        </w:rPr>
        <w:t>152068</w:t>
      </w:r>
    </w:p>
    <w:p>
      <w:r>
        <w:t>"@Mr_Fanta_Pants: How long until Kat heats up her crack pipe over the BBQ? #MKR" think she already has, crazy bitch</w:t>
      </w:r>
    </w:p>
    <w:p>
      <w:r>
        <w:rPr>
          <w:b/>
          <w:u w:val="single"/>
        </w:rPr>
        <w:t>152069</w:t>
      </w:r>
    </w:p>
    <w:p>
      <w:r>
        <w:t>Kat is busy warming up her crack pipe over the BBQ , stand clear #mkr #crazybitch</w:t>
      </w:r>
    </w:p>
    <w:p>
      <w:r>
        <w:rPr>
          <w:b/>
          <w:u w:val="single"/>
        </w:rPr>
        <w:t>152070</w:t>
      </w:r>
    </w:p>
    <w:p>
      <w:r>
        <w:t>Can not stand the head on Kat, horrendous person! #mkr</w:t>
      </w:r>
    </w:p>
    <w:p>
      <w:r>
        <w:rPr>
          <w:b/>
          <w:u w:val="single"/>
        </w:rPr>
        <w:t>152071</w:t>
      </w:r>
    </w:p>
    <w:p>
      <w:r>
        <w:t>Meanwhile, Kat is poisoning the lake #mkr</w:t>
      </w:r>
    </w:p>
    <w:p>
      <w:r>
        <w:rPr>
          <w:b/>
          <w:u w:val="single"/>
        </w:rPr>
        <w:t>152072</w:t>
      </w:r>
    </w:p>
    <w:p>
      <w:r>
        <w:t>The elderly Chinese gentleman hasn't heard of bubble &amp;amp; squeak before, and steps away from the insane red head squeaking at him. #MKR</w:t>
      </w:r>
    </w:p>
    <w:p>
      <w:r>
        <w:rPr>
          <w:b/>
          <w:u w:val="single"/>
        </w:rPr>
        <w:t>152073</w:t>
      </w:r>
    </w:p>
    <w:p>
      <w:r>
        <w:t>"I'm trying so hard to be charming" - Annie.</w:t>
        <w:br/>
        <w:br/>
        <w:t>I have nothing to add.</w:t>
        <w:br/>
        <w:br/>
        <w:t>#mkr</w:t>
      </w:r>
    </w:p>
    <w:p>
      <w:r>
        <w:rPr>
          <w:b/>
          <w:u w:val="single"/>
        </w:rPr>
        <w:t>152074</w:t>
      </w:r>
    </w:p>
    <w:p>
      <w:r>
        <w:t>I'll help with the dough Sheri and Emilie im coming !! :D #mkr #hungrycampers</w:t>
      </w:r>
    </w:p>
    <w:p>
      <w:r>
        <w:rPr>
          <w:b/>
          <w:u w:val="single"/>
        </w:rPr>
        <w:t>152075</w:t>
      </w:r>
    </w:p>
    <w:p>
      <w:r>
        <w:t>Whoa. Nice, uh, "impression," Celine.#elephant #nailedit #mkr</w:t>
      </w:r>
    </w:p>
    <w:p>
      <w:r>
        <w:rPr>
          <w:b/>
          <w:u w:val="single"/>
        </w:rPr>
        <w:t>152076</w:t>
      </w:r>
    </w:p>
    <w:p>
      <w:r>
        <w:t>Also - Kat is a completely rank cow but by God Annie is annoying... #mkr</w:t>
      </w:r>
    </w:p>
    <w:p>
      <w:r>
        <w:rPr>
          <w:b/>
          <w:u w:val="single"/>
        </w:rPr>
        <w:t>152077</w:t>
      </w:r>
    </w:p>
    <w:p>
      <w:r>
        <w:t>#MKR REALLY WISH KAT WOULD JUST GO TO SUDDEN DEATH FULL STOP.</w:t>
      </w:r>
    </w:p>
    <w:p>
      <w:r>
        <w:rPr>
          <w:b/>
          <w:u w:val="single"/>
        </w:rPr>
        <w:t>152078</w:t>
      </w:r>
    </w:p>
    <w:p>
      <w:r>
        <w:t>I wonder if Kat will ask everyone if she can bum a durrie. #mkr</w:t>
      </w:r>
    </w:p>
    <w:p>
      <w:r>
        <w:rPr>
          <w:b/>
          <w:u w:val="single"/>
        </w:rPr>
        <w:t>152079</w:t>
      </w:r>
    </w:p>
    <w:p>
      <w:r>
        <w:t>Kat's not a morning person. Or a midday person. Or an afternoon person. Or an evening person. Wait. Is she even a person??  #mkr #MKR2015</w:t>
      </w:r>
    </w:p>
    <w:p>
      <w:r>
        <w:rPr>
          <w:b/>
          <w:u w:val="single"/>
        </w:rPr>
        <w:t>152080</w:t>
      </w:r>
    </w:p>
    <w:p>
      <w:r>
        <w:t>I need a Drink or 5. Watching &amp;amp; listening to Kat just does my head in #MKR2015 #MKR</w:t>
      </w:r>
    </w:p>
    <w:p>
      <w:r>
        <w:rPr>
          <w:b/>
          <w:u w:val="single"/>
        </w:rPr>
        <w:t>152081</w:t>
      </w:r>
    </w:p>
    <w:p>
      <w:r>
        <w:t>Celine does a good elephant, she's obviously had practice #mkr</w:t>
      </w:r>
    </w:p>
    <w:p>
      <w:r>
        <w:rPr>
          <w:b/>
          <w:u w:val="single"/>
        </w:rPr>
        <w:t>152082</w:t>
      </w:r>
    </w:p>
    <w:p>
      <w:r>
        <w:t>Because gas BBQs are for wimps.  #mkr</w:t>
      </w:r>
    </w:p>
    <w:p>
      <w:r>
        <w:rPr>
          <w:b/>
          <w:u w:val="single"/>
        </w:rPr>
        <w:t>152083</w:t>
      </w:r>
    </w:p>
    <w:p>
      <w:r>
        <w:t>Kat's dealer obviously delivers #mkr #whatdrugproblem</w:t>
      </w:r>
    </w:p>
    <w:p>
      <w:r>
        <w:rPr>
          <w:b/>
          <w:u w:val="single"/>
        </w:rPr>
        <w:t>152084</w:t>
      </w:r>
    </w:p>
    <w:p>
      <w:r>
        <w:t>Looks like shit #cuntandandre....not surprising</w:t>
        <w:br/>
        <w:t>#mkr</w:t>
      </w:r>
    </w:p>
    <w:p>
      <w:r>
        <w:rPr>
          <w:b/>
          <w:u w:val="single"/>
        </w:rPr>
        <w:t>152085</w:t>
      </w:r>
    </w:p>
    <w:p>
      <w:r>
        <w:t>Oh kat.... never mind #cuntandandre #mkr</w:t>
      </w:r>
    </w:p>
    <w:p>
      <w:r>
        <w:rPr>
          <w:b/>
          <w:u w:val="single"/>
        </w:rPr>
        <w:t>152086</w:t>
      </w:r>
    </w:p>
    <w:p>
      <w:r>
        <w:t>RT @AsheSchow: Yet another student settles with university over an unfair process resulting from campus sexual assault hearings: http://t.c…</w:t>
      </w:r>
    </w:p>
    <w:p>
      <w:r>
        <w:rPr>
          <w:b/>
          <w:u w:val="single"/>
        </w:rPr>
        <w:t>152087</w:t>
      </w:r>
    </w:p>
    <w:p>
      <w:r>
        <w:t>RT @CHSommers: How NPR helped create the current panic over a phantom campus "rape culture." @jonathanchait @sullydish @davidfrum http://t.…</w:t>
      </w:r>
    </w:p>
    <w:p>
      <w:r>
        <w:rPr>
          <w:b/>
          <w:u w:val="single"/>
        </w:rPr>
        <w:t>152088</w:t>
      </w:r>
    </w:p>
    <w:p>
      <w:r>
        <w:t>RT @AlMartin2000: @Jackbarnesmra @AVoiceForMen @girlwriteswhat @JustLaurenB @BlackBeard20096 @MT8_9  Da womenz.. dey be sooo oppwessed! htt…</w:t>
      </w:r>
    </w:p>
    <w:p>
      <w:r>
        <w:rPr>
          <w:b/>
          <w:u w:val="single"/>
        </w:rPr>
        <w:t>152089</w:t>
      </w:r>
    </w:p>
    <w:p>
      <w:r>
        <w:t>@aamattyhealy Bet I can prove that you, like most feminists, oppose equality quickly, A B or C? #WomenAgainstFeminism http://t.co/QFTAQLYtNd</w:t>
      </w:r>
    </w:p>
    <w:p>
      <w:r>
        <w:rPr>
          <w:b/>
          <w:u w:val="single"/>
        </w:rPr>
        <w:t>152090</w:t>
      </w:r>
    </w:p>
    <w:p>
      <w:r>
        <w:t>.@aamattyhealy You won't answer, like most feminists, because the answer exposes your OPPOSITION to #equality.  You fool only yourselves...</w:t>
      </w:r>
    </w:p>
    <w:p>
      <w:r>
        <w:rPr>
          <w:b/>
          <w:u w:val="single"/>
        </w:rPr>
        <w:t>152091</w:t>
      </w:r>
    </w:p>
    <w:p>
      <w:r>
        <w:t>@TheGags29 You make many baseless assumptions and decide they are facts.</w:t>
      </w:r>
    </w:p>
    <w:p>
      <w:r>
        <w:rPr>
          <w:b/>
          <w:u w:val="single"/>
        </w:rPr>
        <w:t>152092</w:t>
      </w:r>
    </w:p>
    <w:p>
      <w:r>
        <w:t>@TheGags29  Nope.  Jessi and many other feminist's love our male tears, though... http://t.co/Z4ruzPBa73</w:t>
      </w:r>
    </w:p>
    <w:p>
      <w:r>
        <w:rPr>
          <w:b/>
          <w:u w:val="single"/>
        </w:rPr>
        <w:t>152093</w:t>
      </w:r>
    </w:p>
    <w:p>
      <w:r>
        <w:t>@BristolBen @aamattyhealy FTR...I'm an ERA, not MRA.  Term MRA is flawed for same reason as feminism...gender specificity.</w:t>
      </w:r>
    </w:p>
    <w:p>
      <w:r>
        <w:rPr>
          <w:b/>
          <w:u w:val="single"/>
        </w:rPr>
        <w:t>152094</w:t>
      </w:r>
    </w:p>
    <w:p>
      <w:r>
        <w:t>.@JenLawliet @SwitchManZZZ Actually, I explained nothing.  I asked YOU to think for YOURSELF and answer a question... http://t.co/AB9iGgTZPh</w:t>
      </w:r>
    </w:p>
    <w:p>
      <w:r>
        <w:rPr>
          <w:b/>
          <w:u w:val="single"/>
        </w:rPr>
        <w:t>152095</w:t>
      </w:r>
    </w:p>
    <w:p>
      <w:r>
        <w:t>RT @asredasmyhair: My response 2 feminists' "not all feminists are like that...feminism is about equality" argmnt #WomenAgainstFeminism htt…</w:t>
      </w:r>
    </w:p>
    <w:p>
      <w:r>
        <w:rPr>
          <w:b/>
          <w:u w:val="single"/>
        </w:rPr>
        <w:t>152096</w:t>
      </w:r>
    </w:p>
    <w:p>
      <w:r>
        <w:t>@MGTOWKnight Feminists think very little of women, it turns out...</w:t>
      </w:r>
    </w:p>
    <w:p>
      <w:r>
        <w:rPr>
          <w:b/>
          <w:u w:val="single"/>
        </w:rPr>
        <w:t>152097</w:t>
      </w:r>
    </w:p>
    <w:p>
      <w:r>
        <w:t>RT @FO7935: 40 year old woman marries herself after she can't find Mr. Right, goes on honeymoon to Dubai lollol omg stop http://t.co/dfcIAN…</w:t>
      </w:r>
    </w:p>
    <w:p>
      <w:r>
        <w:rPr>
          <w:b/>
          <w:u w:val="single"/>
        </w:rPr>
        <w:t>152098</w:t>
      </w:r>
    </w:p>
    <w:p>
      <w:r>
        <w:t>@Galaxy_Allie No, feminism opposes choice of parenthood via financial abortion for men.</w:t>
      </w:r>
    </w:p>
    <w:p>
      <w:r>
        <w:rPr>
          <w:b/>
          <w:u w:val="single"/>
        </w:rPr>
        <w:t>152099</w:t>
      </w:r>
    </w:p>
    <w:p>
      <w:r>
        <w:t>RT @g56yu: Men must prove a woman said 'Yes' under tough new rape rules - via @Telegraph http://t.co/Ul9legKnYy</w:t>
      </w:r>
    </w:p>
    <w:p>
      <w:r>
        <w:rPr>
          <w:b/>
          <w:u w:val="single"/>
        </w:rPr>
        <w:t>152100</w:t>
      </w:r>
    </w:p>
    <w:p>
      <w:r>
        <w:t>RT @Kal1699: @MT8_9 I can't favorite enough! What reproductive rights do men have? None! "Keep in your pants!" "Takes two to tango!" "Men s…</w:t>
      </w:r>
    </w:p>
    <w:p>
      <w:r>
        <w:rPr>
          <w:b/>
          <w:u w:val="single"/>
        </w:rPr>
        <w:t>152101</w:t>
      </w:r>
    </w:p>
    <w:p>
      <w:r>
        <w:t>RT @pmb527: #GamerGate obviously Madden is a sexist video game series that refuses to add female characters. #TweetLikeAFeminist</w:t>
      </w:r>
    </w:p>
    <w:p>
      <w:r>
        <w:rPr>
          <w:b/>
          <w:u w:val="single"/>
        </w:rPr>
        <w:t>152102</w:t>
      </w:r>
    </w:p>
    <w:p>
      <w:r>
        <w:t>RT @ryanklang: I need #feminism because male happiness oppresses me. Fight #manpiness. Not to be confused with #manpenis, fight that 2 #Twe…</w:t>
      </w:r>
    </w:p>
    <w:p>
      <w:r>
        <w:rPr>
          <w:b/>
          <w:u w:val="single"/>
        </w:rPr>
        <w:t>152103</w:t>
      </w:r>
    </w:p>
    <w:p>
      <w:r>
        <w:t>RT @p4ndiamond: i love equal rights, fuck men , i love men , men are rapists ,not all men i care about MGM , LOL HIS DICK GOT CUT OFF #Twee…</w:t>
      </w:r>
    </w:p>
    <w:p>
      <w:r>
        <w:rPr>
          <w:b/>
          <w:u w:val="single"/>
        </w:rPr>
        <w:t>152104</w:t>
      </w:r>
    </w:p>
    <w:p>
      <w:r>
        <w:t>.@tim_geelen @eaballesty The wage gap is debunked lie and RAINN says rape culture is fairy tale that distracts from stopping real rape...</w:t>
      </w:r>
    </w:p>
    <w:p>
      <w:r>
        <w:rPr>
          <w:b/>
          <w:u w:val="single"/>
        </w:rPr>
        <w:t>152105</w:t>
      </w:r>
    </w:p>
    <w:p>
      <w:r>
        <w:t>@eaballesty @tim_geelen Seems she did have plenty of time to deny evidence and arguments...just no time to make them...</w:t>
      </w:r>
    </w:p>
    <w:p>
      <w:r>
        <w:rPr>
          <w:b/>
          <w:u w:val="single"/>
        </w:rPr>
        <w:t>152106</w:t>
      </w:r>
    </w:p>
    <w:p>
      <w:r>
        <w:t>@eaballesty @tim_geelen  OK.  Whew.  That's good.  Get a real degree and forget this poison of victimhood known as feminism.</w:t>
      </w:r>
    </w:p>
    <w:p>
      <w:r>
        <w:rPr>
          <w:b/>
          <w:u w:val="single"/>
        </w:rPr>
        <w:t>152107</w:t>
      </w:r>
    </w:p>
    <w:p>
      <w:r>
        <w:t>@yunglibertarian I keep trying to explain...GOP needs CO to get to 270.  Nominate a Drug War-rior like Romney and you lose CO...and the WH.</w:t>
      </w:r>
    </w:p>
    <w:p>
      <w:r>
        <w:rPr>
          <w:b/>
          <w:u w:val="single"/>
        </w:rPr>
        <w:t>152108</w:t>
      </w:r>
    </w:p>
    <w:p>
      <w:r>
        <w:t>.@tim_geelen @eaballesty Not true.  Feminism is also about getting free stuff and using benevolent sexism/chivalry to their advantage.</w:t>
      </w:r>
    </w:p>
    <w:p>
      <w:r>
        <w:rPr>
          <w:b/>
          <w:u w:val="single"/>
        </w:rPr>
        <w:t>152109</w:t>
      </w:r>
    </w:p>
    <w:p>
      <w:r>
        <w:t>RT @olewahr: @MT8_9 2006 Self Made Man: Norah Vincent chooses Female Privilege over Male Privilege https://t.co/yMWX6waQgv</w:t>
      </w:r>
    </w:p>
    <w:p>
      <w:r>
        <w:rPr>
          <w:b/>
          <w:u w:val="single"/>
        </w:rPr>
        <w:t>152110</w:t>
      </w:r>
    </w:p>
    <w:p>
      <w:r>
        <w:t>.@SlutWalkTO @Filotto @TheGags29 @bowtie_guy14 @MyLostGadget @JustLaurenB @LostSailorNY You support the slut shaming of #NoMorePage3? Odd...</w:t>
      </w:r>
    </w:p>
    <w:p>
      <w:r>
        <w:rPr>
          <w:b/>
          <w:u w:val="single"/>
        </w:rPr>
        <w:t>152111</w:t>
      </w:r>
    </w:p>
    <w:p>
      <w:r>
        <w:t>.@eaballesty @dileted @tim_geelen Those women are not exploited.  They make a calculated choice to use sex to advance careers.</w:t>
      </w:r>
    </w:p>
    <w:p>
      <w:r>
        <w:rPr>
          <w:b/>
          <w:u w:val="single"/>
        </w:rPr>
        <w:t>152112</w:t>
      </w:r>
    </w:p>
    <w:p>
      <w:r>
        <w:t>@HotPocky1994 @TheGags29 @JTPuhlyak @orbvase No. Just listing two of the only degrees more useless than mine...</w:t>
      </w:r>
    </w:p>
    <w:p>
      <w:r>
        <w:rPr>
          <w:b/>
          <w:u w:val="single"/>
        </w:rPr>
        <w:t>152113</w:t>
      </w:r>
    </w:p>
    <w:p>
      <w:r>
        <w:t>@p4ndiamond I saw him, but I rarely engage male fems...zero point to it.  They are just following orders...</w:t>
      </w:r>
    </w:p>
    <w:p>
      <w:r>
        <w:rPr>
          <w:b/>
          <w:u w:val="single"/>
        </w:rPr>
        <w:t>152114</w:t>
      </w:r>
    </w:p>
    <w:p>
      <w:r>
        <w:t>@p4ndiamond Works for Huff Post...that's how they get jobs.  They hire the Whitest Knight.</w:t>
      </w:r>
    </w:p>
    <w:p>
      <w:r>
        <w:rPr>
          <w:b/>
          <w:u w:val="single"/>
        </w:rPr>
        <w:t>152115</w:t>
      </w:r>
    </w:p>
    <w:p>
      <w:r>
        <w:t>.@Mich_McConnell It's fine, had the same argument 100s of times...you will eventually argue abortion has zero to do w/ having a kid or not</w:t>
      </w:r>
    </w:p>
    <w:p>
      <w:r>
        <w:rPr>
          <w:b/>
          <w:u w:val="single"/>
        </w:rPr>
        <w:t>152116</w:t>
      </w:r>
    </w:p>
    <w:p>
      <w:r>
        <w:t>@Mich_McConnell Just "her body" right?</w:t>
      </w:r>
    </w:p>
    <w:p>
      <w:r>
        <w:rPr>
          <w:b/>
          <w:u w:val="single"/>
        </w:rPr>
        <w:t>152117</w:t>
      </w:r>
    </w:p>
    <w:p>
      <w:r>
        <w:t>.@GRIMACHU Sounds a bit too much like "separate but equal". It's sexism, bias, bigotry, you name it. @MoJGovUK is clearly infested w bigots.</w:t>
      </w:r>
    </w:p>
    <w:p>
      <w:r>
        <w:rPr>
          <w:b/>
          <w:u w:val="single"/>
        </w:rPr>
        <w:t>152118</w:t>
      </w:r>
    </w:p>
    <w:p>
      <w:r>
        <w:t>@thisonesakillaa @JusticeForAnita A well done, one...must say. Fem I was arguing w/ had RT me a few times..so I thought this was her cavalry</w:t>
      </w:r>
    </w:p>
    <w:p>
      <w:r>
        <w:rPr>
          <w:b/>
          <w:u w:val="single"/>
        </w:rPr>
        <w:t>152119</w:t>
      </w:r>
    </w:p>
    <w:p>
      <w:r>
        <w:t>RT @PoliticalCynic: @MT8_9 @findingmariah NOW it makes sense.  #Feminism is all about being full of shit.  Got it!</w:t>
      </w:r>
    </w:p>
    <w:p>
      <w:r>
        <w:rPr>
          <w:b/>
          <w:u w:val="single"/>
        </w:rPr>
        <w:t>152120</w:t>
      </w:r>
    </w:p>
    <w:p>
      <w:r>
        <w:t>#INeedMeninismBecause watching feminists/their lapdogs have conniptions &amp;amp; mock a movement created solely to mock THEIR movement = TOO funny.</w:t>
      </w:r>
    </w:p>
    <w:p>
      <w:r>
        <w:rPr>
          <w:b/>
          <w:u w:val="single"/>
        </w:rPr>
        <w:t>152121</w:t>
      </w:r>
    </w:p>
    <w:p>
      <w:r>
        <w:t>RT @niceguy239372: @MT8_9 @ExposeFeminism @MeReachingout @mjjchgdm @sh00ter_d yeah rape culture is a lie!! So true http://t.co/CE6emx2zh9</w:t>
      </w:r>
    </w:p>
    <w:p>
      <w:r>
        <w:rPr>
          <w:b/>
          <w:u w:val="single"/>
        </w:rPr>
        <w:t>152122</w:t>
      </w:r>
    </w:p>
    <w:p>
      <w:r>
        <w:t>RT @amyalkon: Sad When The Most Basic Fairness To Men Is A Revolutionary Thing: Paternity fraud news in Washington State &amp;amp; Detroit http://t…</w:t>
      </w:r>
    </w:p>
    <w:p>
      <w:r>
        <w:rPr>
          <w:b/>
          <w:u w:val="single"/>
        </w:rPr>
        <w:t>152123</w:t>
      </w:r>
    </w:p>
    <w:p>
      <w:r>
        <w:t>RT @brofreq: I was fortunate to catch this right when it was posted, 4th reply in. Get rekt Anita. #GamerGate http://t.co/PCtrrmpV2y</w:t>
      </w:r>
    </w:p>
    <w:p>
      <w:r>
        <w:rPr>
          <w:b/>
          <w:u w:val="single"/>
        </w:rPr>
        <w:t>152124</w:t>
      </w:r>
    </w:p>
    <w:p>
      <w:r>
        <w:t>RT @uberfeminist: Yes! I tell cops that a Star Trek actor, a Jeopardy winner &amp;amp; a Vikings washout are trolling everyone but they do nothing!…</w:t>
      </w:r>
    </w:p>
    <w:p>
      <w:r>
        <w:rPr>
          <w:b/>
          <w:u w:val="single"/>
        </w:rPr>
        <w:t>152125</w:t>
      </w:r>
    </w:p>
    <w:p>
      <w:r>
        <w:t>@PardusXY The idea...or the argument?</w:t>
      </w:r>
    </w:p>
    <w:p>
      <w:r>
        <w:rPr>
          <w:b/>
          <w:u w:val="single"/>
        </w:rPr>
        <w:t>152126</w:t>
      </w:r>
    </w:p>
    <w:p>
      <w:r>
        <w:t>RT @PoliticalCynic: @MT8_9 @PardusXY If they didn't need inflated rape statistics for money grabbing, they would be cheering at this:  http…</w:t>
      </w:r>
    </w:p>
    <w:p>
      <w:r>
        <w:rPr>
          <w:b/>
          <w:u w:val="single"/>
        </w:rPr>
        <w:t>152127</w:t>
      </w:r>
    </w:p>
    <w:p>
      <w:r>
        <w:t>RT @ThatFrancopoli: @MT8_9 @Hacks4001 Ranch Dressing on pizza? WTF!?!??! No Pineapple was bad enough from these monsters!</w:t>
      </w:r>
    </w:p>
    <w:p>
      <w:r>
        <w:rPr>
          <w:b/>
          <w:u w:val="single"/>
        </w:rPr>
        <w:t>152128</w:t>
      </w:r>
    </w:p>
    <w:p>
      <w:r>
        <w:t>"@thisonesakillaa: In my opinion? All jokes are ok. Nothing should be off-limits to joke about. Just pointing out hypocrisies" #SorryItsABoy</w:t>
      </w:r>
    </w:p>
    <w:p>
      <w:r>
        <w:rPr>
          <w:b/>
          <w:u w:val="single"/>
        </w:rPr>
        <w:t>152129</w:t>
      </w:r>
    </w:p>
    <w:p>
      <w:r>
        <w:t>Welcome to my "stupid emotionally crippled child who needs to put their fingers in their ears cuz life is hard" list. http://t.co/Gb3n2XYwPg</w:t>
      </w:r>
    </w:p>
    <w:p>
      <w:r>
        <w:rPr>
          <w:b/>
          <w:u w:val="single"/>
        </w:rPr>
        <w:t>152130</w:t>
      </w:r>
    </w:p>
    <w:p>
      <w:r>
        <w:t>Since the feminists at #sorryitsaboy &amp;amp; #everydaysexism NOW just LOVE "jokes" I thought they'd like this one...right? http://t.co/y5tE6iR650</w:t>
      </w:r>
    </w:p>
    <w:p>
      <w:r>
        <w:rPr>
          <w:b/>
          <w:u w:val="single"/>
        </w:rPr>
        <w:t>152131</w:t>
      </w:r>
    </w:p>
    <w:p>
      <w:r>
        <w:t>.@philippenis @DannyVelasco I made up nothing. A stoner said that and you are too ignorant of world events to know he's wrong. #sorryitsaboy</w:t>
      </w:r>
    </w:p>
    <w:p>
      <w:r>
        <w:rPr>
          <w:b/>
          <w:u w:val="single"/>
        </w:rPr>
        <w:t>152132</w:t>
      </w:r>
    </w:p>
    <w:p>
      <w:r>
        <w:t>RT @PrinceLaQroix: @MT8_9 @philippenis 29 boys no girls killed isn't violence against boys 2 of 6 killed by Eliot Rodger = girls and is vio…</w:t>
      </w:r>
    </w:p>
    <w:p>
      <w:r>
        <w:rPr>
          <w:b/>
          <w:u w:val="single"/>
        </w:rPr>
        <w:t>152133</w:t>
      </w:r>
    </w:p>
    <w:p>
      <w:r>
        <w:t>.@HumanistFury @Shermertron @jennykutner From now on, I'll use "Little Girl". Except it insults preteen females comparing them to feminists.</w:t>
      </w:r>
    </w:p>
    <w:p>
      <w:r>
        <w:rPr>
          <w:b/>
          <w:u w:val="single"/>
        </w:rPr>
        <w:t>152134</w:t>
      </w:r>
    </w:p>
    <w:p>
      <w:r>
        <w:t>RT @kinghatemode: she made a gif of a black street fighter player as a monkey. she started getting heat for it  #GamerGate http://t.co/Dq73…</w:t>
      </w:r>
    </w:p>
    <w:p>
      <w:r>
        <w:rPr>
          <w:b/>
          <w:u w:val="single"/>
        </w:rPr>
        <w:t>152135</w:t>
      </w:r>
    </w:p>
    <w:p>
      <w:r>
        <w:t>.@Shermertron @HumanistFury Real question is do feminist liberal bigots understand that different rules for men/women is sexism @jennykutner</w:t>
      </w:r>
    </w:p>
    <w:p>
      <w:r>
        <w:rPr>
          <w:b/>
          <w:u w:val="single"/>
        </w:rPr>
        <w:t>152136</w:t>
      </w:r>
    </w:p>
    <w:p>
      <w:r>
        <w:t>.@Shermertron @HumanistFury ...that having different standards for white/black is racist?  Not "equal" at all...? Nope. @jennykutner @Salon</w:t>
      </w:r>
    </w:p>
    <w:p>
      <w:r>
        <w:rPr>
          <w:b/>
          <w:u w:val="single"/>
        </w:rPr>
        <w:t>152137</w:t>
      </w:r>
    </w:p>
    <w:p>
      <w:r>
        <w:t>RT @FO7935: @garbage_person @MT8_9 @thisonesakillaa Must suck not being able 2 reach your own potential in life. Must be cuz you're a woman…</w:t>
      </w:r>
    </w:p>
    <w:p>
      <w:r>
        <w:rPr>
          <w:b/>
          <w:u w:val="single"/>
        </w:rPr>
        <w:t>152138</w:t>
      </w:r>
    </w:p>
    <w:p>
      <w:r>
        <w:t>RT @Shermertron: @HumanistFury @MT8_9 @jennykutner I love how a journalist blocked me (ostensibly us) for criticizing her "journalism."</w:t>
      </w:r>
    </w:p>
    <w:p>
      <w:r>
        <w:rPr>
          <w:b/>
          <w:u w:val="single"/>
        </w:rPr>
        <w:t>152139</w:t>
      </w:r>
    </w:p>
    <w:p>
      <w:r>
        <w:t>@GenAnonCoward I knew this would be their response as soon as I saw the ad.</w:t>
      </w:r>
    </w:p>
    <w:p>
      <w:r>
        <w:rPr>
          <w:b/>
          <w:u w:val="single"/>
        </w:rPr>
        <w:t>152140</w:t>
      </w:r>
    </w:p>
    <w:p>
      <w:r>
        <w:t>@She_TheWolf  True.  Just 99% of them.</w:t>
      </w:r>
    </w:p>
    <w:p>
      <w:r>
        <w:rPr>
          <w:b/>
          <w:u w:val="single"/>
        </w:rPr>
        <w:t>152141</w:t>
      </w:r>
    </w:p>
    <w:p>
      <w:r>
        <w:t>@She_TheWolf Are you a feminist?</w:t>
      </w:r>
    </w:p>
    <w:p>
      <w:r>
        <w:rPr>
          <w:b/>
          <w:u w:val="single"/>
        </w:rPr>
        <w:t>152142</w:t>
      </w:r>
    </w:p>
    <w:p>
      <w:r>
        <w:t>RT @Feminazi_Front: @She_TheWolf @brotheryellow @MT8_9 here's a simple picture on why people dislike feminism. It's a simple concept http:/…</w:t>
      </w:r>
    </w:p>
    <w:p>
      <w:r>
        <w:rPr>
          <w:b/>
          <w:u w:val="single"/>
        </w:rPr>
        <w:t>152143</w:t>
      </w:r>
    </w:p>
    <w:p>
      <w:r>
        <w:t>@She_TheWolf @brotheryellow Men are.  Women cannot be.  Feminism says that's equal enough.</w:t>
      </w:r>
    </w:p>
    <w:p>
      <w:r>
        <w:rPr>
          <w:b/>
          <w:u w:val="single"/>
        </w:rPr>
        <w:t>152144</w:t>
      </w:r>
    </w:p>
    <w:p>
      <w:r>
        <w:t>@SnugRailgun She blocked me and I blocked her, why is that sexual abuse apologist @Auragasmic in my TL?</w:t>
      </w:r>
    </w:p>
    <w:p>
      <w:r>
        <w:rPr>
          <w:b/>
          <w:u w:val="single"/>
        </w:rPr>
        <w:t>152145</w:t>
      </w:r>
    </w:p>
    <w:p>
      <w:r>
        <w:t>RT @kaijusoshingeki: @CultOfVivian @shoe0nhead Wow.... just... wow. You hear that, ladies? You don't have to be afraid if Anita has money. …</w:t>
      </w:r>
    </w:p>
    <w:p>
      <w:r>
        <w:rPr>
          <w:b/>
          <w:u w:val="single"/>
        </w:rPr>
        <w:t>152146</w:t>
      </w:r>
    </w:p>
    <w:p>
      <w:r>
        <w:t>.@RealTrumpsFeels Evidently Twit'n'Run feminist coward @Auragasmic unblocks me long enough to reply &amp;amp; then reblocks me #WomenAgainstFeminism</w:t>
      </w:r>
    </w:p>
    <w:p>
      <w:r>
        <w:rPr>
          <w:b/>
          <w:u w:val="single"/>
        </w:rPr>
        <w:t>152147</w:t>
      </w:r>
    </w:p>
    <w:p>
      <w:r>
        <w:t>@p4ndiamond A known "dudebro".</w:t>
      </w:r>
    </w:p>
    <w:p>
      <w:r>
        <w:rPr>
          <w:b/>
          <w:u w:val="single"/>
        </w:rPr>
        <w:t>152148</w:t>
      </w:r>
    </w:p>
    <w:p>
      <w:r>
        <w:t>@p4ndiamond Was on a Russian site once.  It was either Meninism or UVA Hoax, I think.</w:t>
      </w:r>
    </w:p>
    <w:p>
      <w:r>
        <w:rPr>
          <w:b/>
          <w:u w:val="single"/>
        </w:rPr>
        <w:t>152149</w:t>
      </w:r>
    </w:p>
    <w:p>
      <w:r>
        <w:t>Self described "radical feminist" makes death threats against #GamerGate WOC for not doing/thinking as she was told. http://t.co/sVXfPPIhef</w:t>
      </w:r>
    </w:p>
    <w:p>
      <w:r>
        <w:rPr>
          <w:b/>
          <w:u w:val="single"/>
        </w:rPr>
        <w:t>152150</w:t>
      </w:r>
    </w:p>
    <w:p>
      <w:r>
        <w:t>.@WayneJBurrows @KirstArific He got one serve, not two.  Had to defend the doubles lines also.</w:t>
      </w:r>
    </w:p>
    <w:p>
      <w:r>
        <w:rPr>
          <w:b/>
          <w:u w:val="single"/>
        </w:rPr>
        <w:t>152151</w:t>
      </w:r>
    </w:p>
    <w:p>
      <w:r>
        <w:t>"@victorymonk: #sorryitsaboy joke means more boys will stay w/o couples willing to adopt them #WomenAgainstFeminism" http://t.co/hMtwW3zP3T</w:t>
      </w:r>
    </w:p>
    <w:p>
      <w:r>
        <w:rPr>
          <w:b/>
          <w:u w:val="single"/>
        </w:rPr>
        <w:t>152152</w:t>
      </w:r>
    </w:p>
    <w:p>
      <w:r>
        <w:t>@chereecorbin Feminazi.  She changed it sarcastically from "rad fem".</w:t>
      </w:r>
    </w:p>
    <w:p>
      <w:r>
        <w:rPr>
          <w:b/>
          <w:u w:val="single"/>
        </w:rPr>
        <w:t>152153</w:t>
      </w:r>
    </w:p>
    <w:p>
      <w:r>
        <w:t>@talisasofie Feminists think hating men is feminism.</w:t>
      </w:r>
    </w:p>
    <w:p>
      <w:r>
        <w:rPr>
          <w:b/>
          <w:u w:val="single"/>
        </w:rPr>
        <w:t>152154</w:t>
      </w:r>
    </w:p>
    <w:p>
      <w:r>
        <w:t>@ErikaLopezDurel Bad seeds grow weeds.  Must be rooted out first or else you'd foundation cracks.</w:t>
      </w:r>
    </w:p>
    <w:p>
      <w:r>
        <w:rPr>
          <w:b/>
          <w:u w:val="single"/>
        </w:rPr>
        <w:t>152155</w:t>
      </w:r>
    </w:p>
    <w:p>
      <w:r>
        <w:t>RT @MenOnStrike: #QuestionsForMen Why do we stand aside when a vocal minority screams we have more rights than women? http://t.co/Ea6VlrR9aa</w:t>
      </w:r>
    </w:p>
    <w:p>
      <w:r>
        <w:rPr>
          <w:b/>
          <w:u w:val="single"/>
        </w:rPr>
        <w:t>152156</w:t>
      </w:r>
    </w:p>
    <w:p>
      <w:r>
        <w:t>RT @RationalMale: #QuestionsForMen Do you realize how powerful feminism really is? http://t.co/xb0e1KiEfs</w:t>
      </w:r>
    </w:p>
    <w:p>
      <w:r>
        <w:rPr>
          <w:b/>
          <w:u w:val="single"/>
        </w:rPr>
        <w:t>152157</w:t>
      </w:r>
    </w:p>
    <w:p>
      <w:r>
        <w:t>RT @LynnD_P: #QuestionsForMen  Have you ever taken six weeks off from work, casually decide if you want to go back then choose to work part…</w:t>
      </w:r>
    </w:p>
    <w:p>
      <w:r>
        <w:rPr>
          <w:b/>
          <w:u w:val="single"/>
        </w:rPr>
        <w:t>152158</w:t>
      </w:r>
    </w:p>
    <w:p>
      <w:r>
        <w:t>@willberthelot Get a girl pregnant and find out...</w:t>
      </w:r>
    </w:p>
    <w:p>
      <w:r>
        <w:rPr>
          <w:b/>
          <w:u w:val="single"/>
        </w:rPr>
        <w:t>152159</w:t>
      </w:r>
    </w:p>
    <w:p>
      <w:r>
        <w:t>@willberthelot @naaadnerb Deadbeat dad-ism is ILLEGAL.  This is the LEGAL system screwing him.</w:t>
      </w:r>
    </w:p>
    <w:p>
      <w:r>
        <w:rPr>
          <w:b/>
          <w:u w:val="single"/>
        </w:rPr>
        <w:t>152160</w:t>
      </w:r>
    </w:p>
    <w:p>
      <w:r>
        <w:t>@TheaGumbert @aussielung Abortion is convenient.  Your point?</w:t>
      </w:r>
    </w:p>
    <w:p>
      <w:r>
        <w:rPr>
          <w:b/>
          <w:u w:val="single"/>
        </w:rPr>
        <w:t>152161</w:t>
      </w:r>
    </w:p>
    <w:p>
      <w:r>
        <w:t>@tonygoz1e @AmyJoRyan I need...twit blocked me.</w:t>
      </w:r>
    </w:p>
    <w:p>
      <w:r>
        <w:rPr>
          <w:b/>
          <w:u w:val="single"/>
        </w:rPr>
        <w:t>152162</w:t>
      </w:r>
    </w:p>
    <w:p>
      <w:r>
        <w:t>@g0ssipsquirrelx Take a guess...what %?</w:t>
      </w:r>
    </w:p>
    <w:p>
      <w:r>
        <w:rPr>
          <w:b/>
          <w:u w:val="single"/>
        </w:rPr>
        <w:t>152163</w:t>
      </w:r>
    </w:p>
    <w:p>
      <w:r>
        <w:t>@JacquesCuze @KimoiDoutei @aussielung Opt in solves these problems.</w:t>
      </w:r>
    </w:p>
    <w:p>
      <w:r>
        <w:rPr>
          <w:b/>
          <w:u w:val="single"/>
        </w:rPr>
        <w:t>152164</w:t>
      </w:r>
    </w:p>
    <w:p>
      <w:r>
        <w:t>@LivBo23 Men are assaulted 5 times more than women.</w:t>
      </w:r>
    </w:p>
    <w:p>
      <w:r>
        <w:rPr>
          <w:b/>
          <w:u w:val="single"/>
        </w:rPr>
        <w:t>152165</w:t>
      </w:r>
    </w:p>
    <w:p>
      <w:r>
        <w:t>@tammykennon Men are assaulted 5 times more than women.</w:t>
      </w:r>
    </w:p>
    <w:p>
      <w:r>
        <w:rPr>
          <w:b/>
          <w:u w:val="single"/>
        </w:rPr>
        <w:t>152166</w:t>
      </w:r>
    </w:p>
    <w:p>
      <w:r>
        <w:t>@Ali_East_West Let's test that... http://t.co/Q518iRDd3B</w:t>
      </w:r>
    </w:p>
    <w:p>
      <w:r>
        <w:rPr>
          <w:b/>
          <w:u w:val="single"/>
        </w:rPr>
        <w:t>152167</w:t>
      </w:r>
    </w:p>
    <w:p>
      <w:r>
        <w:t>@RejectRaine @willberthelot Legally in a Western nation?</w:t>
      </w:r>
    </w:p>
    <w:p>
      <w:r>
        <w:rPr>
          <w:b/>
          <w:u w:val="single"/>
        </w:rPr>
        <w:t>152168</w:t>
      </w:r>
    </w:p>
    <w:p>
      <w:r>
        <w:t>@witch_sniffer @EscapeVelo I am amused greatly by the RedScareBot</w:t>
      </w:r>
    </w:p>
    <w:p>
      <w:r>
        <w:rPr>
          <w:b/>
          <w:u w:val="single"/>
        </w:rPr>
        <w:t>152169</w:t>
      </w:r>
    </w:p>
    <w:p>
      <w:r>
        <w:t>.@TheGags29 If feminists knew how many women "internalized" my "misogyny" theyd need safe space #WomenAgainstFeminism http://t.co/qT4laFeK7u</w:t>
      </w:r>
    </w:p>
    <w:p>
      <w:r>
        <w:rPr>
          <w:b/>
          <w:u w:val="single"/>
        </w:rPr>
        <w:t>152170</w:t>
      </w:r>
    </w:p>
    <w:p>
      <w:r>
        <w:t>@cisrabbit "Loose" was a Freudian reference...</w:t>
      </w:r>
    </w:p>
    <w:p>
      <w:r>
        <w:rPr>
          <w:b/>
          <w:u w:val="single"/>
        </w:rPr>
        <w:t>152171</w:t>
      </w:r>
    </w:p>
    <w:p>
      <w:r>
        <w:t>.@BristolBen @TheGags29 has either taken to some seriously ham fisted trolling or shes on meth/out of meth which I have suspected about her</w:t>
      </w:r>
    </w:p>
    <w:p>
      <w:r>
        <w:rPr>
          <w:b/>
          <w:u w:val="single"/>
        </w:rPr>
        <w:t>152172</w:t>
      </w:r>
    </w:p>
    <w:p>
      <w:r>
        <w:t>.@Ali_East_West @GenAnonCoward I know what a straw man is, Einstein.  What is the straw man here?</w:t>
      </w:r>
    </w:p>
    <w:p>
      <w:r>
        <w:rPr>
          <w:b/>
          <w:u w:val="single"/>
        </w:rPr>
        <w:t>152173</w:t>
      </w:r>
    </w:p>
    <w:p>
      <w:r>
        <w:t>RT @AnikaRoseAus: They say they care about men's rights but when speaking to groups who represent them - they block us. Seem they enjoy the…</w:t>
      </w:r>
    </w:p>
    <w:p>
      <w:r>
        <w:rPr>
          <w:b/>
          <w:u w:val="single"/>
        </w:rPr>
        <w:t>152174</w:t>
      </w:r>
    </w:p>
    <w:p>
      <w:r>
        <w:t>@DavidicLineage I present Exhibits V-Z that #FeminismIsAwful http://t.co/xDh0uVQEl5</w:t>
      </w:r>
    </w:p>
    <w:p>
      <w:r>
        <w:rPr>
          <w:b/>
          <w:u w:val="single"/>
        </w:rPr>
        <w:t>152175</w:t>
      </w:r>
    </w:p>
    <w:p>
      <w:r>
        <w:t>@RealTrumpsFeels ...or the fugly.</w:t>
      </w:r>
    </w:p>
    <w:p>
      <w:r>
        <w:rPr>
          <w:b/>
          <w:u w:val="single"/>
        </w:rPr>
        <w:t>152176</w:t>
      </w:r>
    </w:p>
    <w:p>
      <w:r>
        <w:t>RT @YTM1staWu1fy: #QuestionsForMen Do you ever find it hard to take a # seriously when it is designed by a hardcore sexist? http://t.co/y9K…</w:t>
      </w:r>
    </w:p>
    <w:p>
      <w:r>
        <w:rPr>
          <w:b/>
          <w:u w:val="single"/>
        </w:rPr>
        <w:t>152177</w:t>
      </w:r>
    </w:p>
    <w:p>
      <w:r>
        <w:t>.@11twiggins So you oppose equal gender rights, do you?</w:t>
      </w:r>
    </w:p>
    <w:p>
      <w:r>
        <w:rPr>
          <w:b/>
          <w:u w:val="single"/>
        </w:rPr>
        <w:t>152178</w:t>
      </w:r>
    </w:p>
    <w:p>
      <w:r>
        <w:t>RT @Shermertron: @11twiggins So you DON'T plan on apologizing for your near-instant hypocrisy.  Okay. http://t.co/YwMC9iAl4V</w:t>
      </w:r>
    </w:p>
    <w:p>
      <w:r>
        <w:rPr>
          <w:b/>
          <w:u w:val="single"/>
        </w:rPr>
        <w:t>152179</w:t>
      </w:r>
    </w:p>
    <w:p>
      <w:r>
        <w:t>@HumanistFury "Sorry" for confusing me?  What am I looking at?</w:t>
      </w:r>
    </w:p>
    <w:p>
      <w:r>
        <w:rPr>
          <w:b/>
          <w:u w:val="single"/>
        </w:rPr>
        <w:t>152180</w:t>
      </w:r>
    </w:p>
    <w:p>
      <w:r>
        <w:t>@filthy_degen Everything I post is free to be reused.</w:t>
      </w:r>
    </w:p>
    <w:p>
      <w:r>
        <w:rPr>
          <w:b/>
          <w:u w:val="single"/>
        </w:rPr>
        <w:t>152181</w:t>
      </w:r>
    </w:p>
    <w:p>
      <w:r>
        <w:t>@kmx1974 Who said that?</w:t>
      </w:r>
    </w:p>
    <w:p>
      <w:r>
        <w:rPr>
          <w:b/>
          <w:u w:val="single"/>
        </w:rPr>
        <w:t>152182</w:t>
      </w:r>
    </w:p>
    <w:p>
      <w:r>
        <w:t>@kmx1974 Wrong and wrong.</w:t>
      </w:r>
    </w:p>
    <w:p>
      <w:r>
        <w:rPr>
          <w:b/>
          <w:u w:val="single"/>
        </w:rPr>
        <w:t>152183</w:t>
      </w:r>
    </w:p>
    <w:p>
      <w:r>
        <w:t>@kmx1974 Google "financial abortion".</w:t>
      </w:r>
    </w:p>
    <w:p>
      <w:r>
        <w:rPr>
          <w:b/>
          <w:u w:val="single"/>
        </w:rPr>
        <w:t>152184</w:t>
      </w:r>
    </w:p>
    <w:p>
      <w:r>
        <w:t>@kmx1974 Not even close to accurate. Are you intentionally obtuse?</w:t>
      </w:r>
    </w:p>
    <w:p>
      <w:r>
        <w:rPr>
          <w:b/>
          <w:u w:val="single"/>
        </w:rPr>
        <w:t>152185</w:t>
      </w:r>
    </w:p>
    <w:p>
      <w:r>
        <w:t>@Scyleet  Is @kmx1974 legit stupid or just trolling?</w:t>
      </w:r>
    </w:p>
    <w:p>
      <w:r>
        <w:rPr>
          <w:b/>
          <w:u w:val="single"/>
        </w:rPr>
        <w:t>152186</w:t>
      </w:r>
    </w:p>
    <w:p>
      <w:r>
        <w:t>.@kmx1974 @Scyleet No. I can just see you are either a dullard or have no intent on listening. So I refer you to Google. Which you fail at.</w:t>
      </w:r>
    </w:p>
    <w:p>
      <w:r>
        <w:rPr>
          <w:b/>
          <w:u w:val="single"/>
        </w:rPr>
        <w:t>152187</w:t>
      </w:r>
    </w:p>
    <w:p>
      <w:r>
        <w:t>@HumanistFury @FeministFailure It's still going strong...but I will eventually devolve into pics of hot women "Pam or Carmen"? Etc.</w:t>
      </w:r>
    </w:p>
    <w:p>
      <w:r>
        <w:rPr>
          <w:b/>
          <w:u w:val="single"/>
        </w:rPr>
        <w:t>152188</w:t>
      </w:r>
    </w:p>
    <w:p>
      <w:r>
        <w:t>@Dreysander1 Should be. I already have the advice for future college men.  Find older women OR date girls from ANY college but yours.</w:t>
      </w:r>
    </w:p>
    <w:p>
      <w:r>
        <w:rPr>
          <w:b/>
          <w:u w:val="single"/>
        </w:rPr>
        <w:t>152189</w:t>
      </w:r>
    </w:p>
    <w:p>
      <w:r>
        <w:t>@Dreysander1 The college tribunals only apply if BOTH attend that school.</w:t>
      </w:r>
    </w:p>
    <w:p>
      <w:r>
        <w:rPr>
          <w:b/>
          <w:u w:val="single"/>
        </w:rPr>
        <w:t>152190</w:t>
      </w:r>
    </w:p>
    <w:p>
      <w:r>
        <w:t>@LMargolez My Twitter account is hilarious. But I cannot take credit. The mind numbingly moronic feminist hypocrites deserve the credit.</w:t>
      </w:r>
    </w:p>
    <w:p>
      <w:r>
        <w:rPr>
          <w:b/>
          <w:u w:val="single"/>
        </w:rPr>
        <w:t>152191</w:t>
      </w:r>
    </w:p>
    <w:p>
      <w:r>
        <w:t>.@kmx1974 @Scyleet You never Googled "financial abortion" OR you are too dumb to comprehend otherwise you would NOT ask what you did. Which?</w:t>
      </w:r>
    </w:p>
    <w:p>
      <w:r>
        <w:rPr>
          <w:b/>
          <w:u w:val="single"/>
        </w:rPr>
        <w:t>152192</w:t>
      </w:r>
    </w:p>
    <w:p>
      <w:r>
        <w:t>@Dreysander1 Hard to say.  I naively had my fun, not realizing the anvil above me.  I believe having that "fun" is key to later monogamy.</w:t>
      </w:r>
    </w:p>
    <w:p>
      <w:r>
        <w:rPr>
          <w:b/>
          <w:u w:val="single"/>
        </w:rPr>
        <w:t>152193</w:t>
      </w:r>
    </w:p>
    <w:p>
      <w:r>
        <w:t>@Dreysander1 Sons are at much greater risk now than daughters because of feminist laws.</w:t>
      </w:r>
    </w:p>
    <w:p>
      <w:r>
        <w:rPr>
          <w:b/>
          <w:u w:val="single"/>
        </w:rPr>
        <w:t>152194</w:t>
      </w:r>
    </w:p>
    <w:p>
      <w:r>
        <w:t>@Dreysander1 Absolutely.</w:t>
      </w:r>
    </w:p>
    <w:p>
      <w:r>
        <w:rPr>
          <w:b/>
          <w:u w:val="single"/>
        </w:rPr>
        <w:t>152195</w:t>
      </w:r>
    </w:p>
    <w:p>
      <w:r>
        <w:t>@Dreysander1 I dunno.  Knowing what I know now or in today's environment, I would NOT date any girl from same school.</w:t>
      </w:r>
    </w:p>
    <w:p>
      <w:r>
        <w:rPr>
          <w:b/>
          <w:u w:val="single"/>
        </w:rPr>
        <w:t>152196</w:t>
      </w:r>
    </w:p>
    <w:p>
      <w:r>
        <w:t>@DoWeWantTo @LMargolez Pedos.</w:t>
      </w:r>
    </w:p>
    <w:p>
      <w:r>
        <w:rPr>
          <w:b/>
          <w:u w:val="single"/>
        </w:rPr>
        <w:t>152197</w:t>
      </w:r>
    </w:p>
    <w:p>
      <w:r>
        <w:t>@Dreysander1 Biurny Pegeuro put a man in jail for 20 years, never even had sex. Lied to her friends about ditching them at a club, so she...</w:t>
      </w:r>
    </w:p>
    <w:p>
      <w:r>
        <w:rPr>
          <w:b/>
          <w:u w:val="single"/>
        </w:rPr>
        <w:t>152198</w:t>
      </w:r>
    </w:p>
    <w:p>
      <w:r>
        <w:t>@Dreysander1 It took the priest a year to convince her to tell the cops.  He served 5 years out of 20.  She got 26 months.</w:t>
      </w:r>
    </w:p>
    <w:p>
      <w:r>
        <w:rPr>
          <w:b/>
          <w:u w:val="single"/>
        </w:rPr>
        <w:t>152199</w:t>
      </w:r>
    </w:p>
    <w:p>
      <w:r>
        <w:t>RT @_chrisdowns_: #QuestionsForMen This one's good, and topical. http://t.co/RrP5IZrRpE</w:t>
      </w:r>
    </w:p>
    <w:p>
      <w:r>
        <w:rPr>
          <w:b/>
          <w:u w:val="single"/>
        </w:rPr>
        <w:t>152200</w:t>
      </w:r>
    </w:p>
    <w:p>
      <w:r>
        <w:t>@BLUNTmoms How?</w:t>
      </w:r>
    </w:p>
    <w:p>
      <w:r>
        <w:rPr>
          <w:b/>
          <w:u w:val="single"/>
        </w:rPr>
        <w:t>152201</w:t>
      </w:r>
    </w:p>
    <w:p>
      <w:r>
        <w:t>@BLUNTmoms Is that wrong?  Is forcing them into parenthood wrong?</w:t>
      </w:r>
    </w:p>
    <w:p>
      <w:r>
        <w:rPr>
          <w:b/>
          <w:u w:val="single"/>
        </w:rPr>
        <w:t>152202</w:t>
      </w:r>
    </w:p>
    <w:p>
      <w:r>
        <w:t>@Ryan140GG Nope. Adoption and safe haven.  She is not bound.</w:t>
      </w:r>
    </w:p>
    <w:p>
      <w:r>
        <w:rPr>
          <w:b/>
          <w:u w:val="single"/>
        </w:rPr>
        <w:t>152203</w:t>
      </w:r>
    </w:p>
    <w:p>
      <w:r>
        <w:t>@UseUrTongue You need serious help, Gags.  I hope you find it. http://t.co/W1u9n2sjMh</w:t>
      </w:r>
    </w:p>
    <w:p>
      <w:r>
        <w:rPr>
          <w:b/>
          <w:u w:val="single"/>
        </w:rPr>
        <w:t>152204</w:t>
      </w:r>
    </w:p>
    <w:p>
      <w:r>
        <w:t>@DomesticPirate @Vosnic @uomo389 Not arguing against abortion but for his choice, too.</w:t>
      </w:r>
    </w:p>
    <w:p>
      <w:r>
        <w:rPr>
          <w:b/>
          <w:u w:val="single"/>
        </w:rPr>
        <w:t>152205</w:t>
      </w:r>
    </w:p>
    <w:p>
      <w:r>
        <w:t>@UseUrTongue Get help.  Seriously.</w:t>
      </w:r>
    </w:p>
    <w:p>
      <w:r>
        <w:rPr>
          <w:b/>
          <w:u w:val="single"/>
        </w:rPr>
        <w:t>152206</w:t>
      </w:r>
    </w:p>
    <w:p>
      <w:r>
        <w:t>@jakesayshibro Thanks. I appreciate that.</w:t>
      </w:r>
    </w:p>
    <w:p>
      <w:r>
        <w:rPr>
          <w:b/>
          <w:u w:val="single"/>
        </w:rPr>
        <w:t>152207</w:t>
      </w:r>
    </w:p>
    <w:p>
      <w:r>
        <w:t>@sjhough Hey...how did you make that =/= thing?</w:t>
      </w:r>
    </w:p>
    <w:p>
      <w:r>
        <w:rPr>
          <w:b/>
          <w:u w:val="single"/>
        </w:rPr>
        <w:t>152208</w:t>
      </w:r>
    </w:p>
    <w:p>
      <w:r>
        <w:t>@Mora_Fornelli An enemy of @clementine_ford is good enough for me...F/F</w:t>
      </w:r>
    </w:p>
    <w:p>
      <w:r>
        <w:rPr>
          <w:b/>
          <w:u w:val="single"/>
        </w:rPr>
        <w:t>152209</w:t>
      </w:r>
    </w:p>
    <w:p>
      <w:r>
        <w:t>@IsabellaEscort When I ask them that verbatim question, they call me an abusive misogynist.  You?  Do you ever actually get an answer?</w:t>
      </w:r>
    </w:p>
    <w:p>
      <w:r>
        <w:rPr>
          <w:b/>
          <w:u w:val="single"/>
        </w:rPr>
        <w:t>152210</w:t>
      </w:r>
    </w:p>
    <w:p>
      <w:r>
        <w:t>@IsabellaEscort Please do sometime, let me know.  In Canada they just passed a bill led by feminists.</w:t>
      </w:r>
    </w:p>
    <w:p>
      <w:r>
        <w:rPr>
          <w:b/>
          <w:u w:val="single"/>
        </w:rPr>
        <w:t>152211</w:t>
      </w:r>
    </w:p>
    <w:p>
      <w:r>
        <w:t>@holliebakerlutz Why was she fired, do you know?</w:t>
      </w:r>
    </w:p>
    <w:p>
      <w:r>
        <w:rPr>
          <w:b/>
          <w:u w:val="single"/>
        </w:rPr>
        <w:t>152212</w:t>
      </w:r>
    </w:p>
    <w:p>
      <w:r>
        <w:t>@holliebakerlutz What does that 23% figure represent?  How was it derived?</w:t>
      </w:r>
    </w:p>
    <w:p>
      <w:r>
        <w:rPr>
          <w:b/>
          <w:u w:val="single"/>
        </w:rPr>
        <w:t>152213</w:t>
      </w:r>
    </w:p>
    <w:p>
      <w:r>
        <w:t>.@BlackOpal80 Are you a feminist?  @WildeArthur</w:t>
      </w:r>
    </w:p>
    <w:p>
      <w:r>
        <w:rPr>
          <w:b/>
          <w:u w:val="single"/>
        </w:rPr>
        <w:t>152214</w:t>
      </w:r>
    </w:p>
    <w:p>
      <w:r>
        <w:t>@kmx1974  Stupid. Got it.</w:t>
      </w:r>
    </w:p>
    <w:p>
      <w:r>
        <w:rPr>
          <w:b/>
          <w:u w:val="single"/>
        </w:rPr>
        <w:t>152215</w:t>
      </w:r>
    </w:p>
    <w:p>
      <w:r>
        <w:t>@jsydneym We found out quickly most of these "questions" were not looking for answers.</w:t>
      </w:r>
    </w:p>
    <w:p>
      <w:r>
        <w:rPr>
          <w:b/>
          <w:u w:val="single"/>
        </w:rPr>
        <w:t>152216</w:t>
      </w:r>
    </w:p>
    <w:p>
      <w:r>
        <w:t>@DoctrineDark798 You should be able to save from here...right click or hold down on them and you should get a save option.</w:t>
      </w:r>
    </w:p>
    <w:p>
      <w:r>
        <w:rPr>
          <w:b/>
          <w:u w:val="single"/>
        </w:rPr>
        <w:t>152217</w:t>
      </w:r>
    </w:p>
    <w:p>
      <w:r>
        <w:t>RT @mrlowercasea: #questionsforwomen #questionsformen Do you view someone less reasonably if they openly declare hatred of your gender? htt…</w:t>
      </w:r>
    </w:p>
    <w:p>
      <w:r>
        <w:rPr>
          <w:b/>
          <w:u w:val="single"/>
        </w:rPr>
        <w:t>152218</w:t>
      </w:r>
    </w:p>
    <w:p>
      <w:r>
        <w:t>@juliarforster Yes. http://t.co/ixbt0uc7HN</w:t>
      </w:r>
    </w:p>
    <w:p>
      <w:r>
        <w:rPr>
          <w:b/>
          <w:u w:val="single"/>
        </w:rPr>
        <w:t>152219</w:t>
      </w:r>
    </w:p>
    <w:p>
      <w:r>
        <w:t>@aly_552 Yes.  Am I a victim, too?</w:t>
      </w:r>
    </w:p>
    <w:p>
      <w:r>
        <w:rPr>
          <w:b/>
          <w:u w:val="single"/>
        </w:rPr>
        <w:t>152220</w:t>
      </w:r>
    </w:p>
    <w:p>
      <w:r>
        <w:t>@PariahPotimouth Shhh....it's a trap. http://t.co/umkBRTqYfA</w:t>
      </w:r>
    </w:p>
    <w:p>
      <w:r>
        <w:rPr>
          <w:b/>
          <w:u w:val="single"/>
        </w:rPr>
        <w:t>152221</w:t>
      </w:r>
    </w:p>
    <w:p>
      <w:r>
        <w:t>RT @Shermertron: @MT8_9 Has she been fired yet? Male writers for "newspapers" usually get fired for much less. #QuestionsForMen</w:t>
      </w:r>
    </w:p>
    <w:p>
      <w:r>
        <w:rPr>
          <w:b/>
          <w:u w:val="single"/>
        </w:rPr>
        <w:t>152222</w:t>
      </w:r>
    </w:p>
    <w:p>
      <w:r>
        <w:t>@ChristinaLoken1 Do you think implying someone can't get laid is "sexist" or "abusive"?</w:t>
      </w:r>
    </w:p>
    <w:p>
      <w:r>
        <w:rPr>
          <w:b/>
          <w:u w:val="single"/>
        </w:rPr>
        <w:t>152223</w:t>
      </w:r>
    </w:p>
    <w:p>
      <w:r>
        <w:t>@PariahPotimouth Feminism.</w:t>
      </w:r>
    </w:p>
    <w:p>
      <w:r>
        <w:rPr>
          <w:b/>
          <w:u w:val="single"/>
        </w:rPr>
        <w:t>152224</w:t>
      </w:r>
    </w:p>
    <w:p>
      <w:r>
        <w:t>@ChristinaLoken1 I derive the same meaning.  What have I missed?</w:t>
      </w:r>
    </w:p>
    <w:p>
      <w:r>
        <w:rPr>
          <w:b/>
          <w:u w:val="single"/>
        </w:rPr>
        <w:t>152225</w:t>
      </w:r>
    </w:p>
    <w:p>
      <w:r>
        <w:t>@anniekfox Why can't you tell?</w:t>
      </w:r>
    </w:p>
    <w:p>
      <w:r>
        <w:rPr>
          <w:b/>
          <w:u w:val="single"/>
        </w:rPr>
        <w:t>152226</w:t>
      </w:r>
    </w:p>
    <w:p>
      <w:r>
        <w:t>RT @RemyNorth: These #QuestionsForMen are mostly ignorant &amp;amp; sexist. "Do shitty things happen to you?" "Isn't your life perfect?" "How many …</w:t>
      </w:r>
    </w:p>
    <w:p>
      <w:r>
        <w:rPr>
          <w:b/>
          <w:u w:val="single"/>
        </w:rPr>
        <w:t>152227</w:t>
      </w:r>
    </w:p>
    <w:p>
      <w:r>
        <w:t>@anniekfox Can you give an example?</w:t>
      </w:r>
    </w:p>
    <w:p>
      <w:r>
        <w:rPr>
          <w:b/>
          <w:u w:val="single"/>
        </w:rPr>
        <w:t>152228</w:t>
      </w:r>
    </w:p>
    <w:p>
      <w:r>
        <w:t>@PariahPotimouth Couldn't fit in one tweet.  I followed it up.</w:t>
      </w:r>
    </w:p>
    <w:p>
      <w:r>
        <w:rPr>
          <w:b/>
          <w:u w:val="single"/>
        </w:rPr>
        <w:t>152229</w:t>
      </w:r>
    </w:p>
    <w:p>
      <w:r>
        <w:t>@anniekfox Hmmm...that's a good point. Bathing in male tears is more of a feminist thing, huh?</w:t>
      </w:r>
    </w:p>
    <w:p>
      <w:r>
        <w:rPr>
          <w:b/>
          <w:u w:val="single"/>
        </w:rPr>
        <w:t>152230</w:t>
      </w:r>
    </w:p>
    <w:p>
      <w:r>
        <w:t>@vivant @tomsaw200 Oh? http://t.co/xOJhWhuI3Z</w:t>
      </w:r>
    </w:p>
    <w:p>
      <w:r>
        <w:rPr>
          <w:b/>
          <w:u w:val="single"/>
        </w:rPr>
        <w:t>152231</w:t>
      </w:r>
    </w:p>
    <w:p>
      <w:r>
        <w:t>@vivant @tomsaw200 You sure? http://t.co/THwiZ2qDBR</w:t>
      </w:r>
    </w:p>
    <w:p>
      <w:r>
        <w:rPr>
          <w:b/>
          <w:u w:val="single"/>
        </w:rPr>
        <w:t>152232</w:t>
      </w:r>
    </w:p>
    <w:p>
      <w:r>
        <w:t>@anniekfox There is literally photo evidence above...?</w:t>
      </w:r>
    </w:p>
    <w:p>
      <w:r>
        <w:rPr>
          <w:b/>
          <w:u w:val="single"/>
        </w:rPr>
        <w:t>152233</w:t>
      </w:r>
    </w:p>
    <w:p>
      <w:r>
        <w:t>@anniekfox Why are denying and marginalizing his abuse?</w:t>
      </w:r>
    </w:p>
    <w:p>
      <w:r>
        <w:rPr>
          <w:b/>
          <w:u w:val="single"/>
        </w:rPr>
        <w:t>152234</w:t>
      </w:r>
    </w:p>
    <w:p>
      <w:r>
        <w:t>@aussielung Conversely @Shermertron is a good guy and egalitarian.</w:t>
      </w:r>
    </w:p>
    <w:p>
      <w:r>
        <w:rPr>
          <w:b/>
          <w:u w:val="single"/>
        </w:rPr>
        <w:t>152235</w:t>
      </w:r>
    </w:p>
    <w:p>
      <w:r>
        <w:t>@anniekfox So if he hit her in the same way for what she was wearing, that would be OK, too?</w:t>
      </w:r>
    </w:p>
    <w:p>
      <w:r>
        <w:rPr>
          <w:b/>
          <w:u w:val="single"/>
        </w:rPr>
        <w:t>152236</w:t>
      </w:r>
    </w:p>
    <w:p>
      <w:r>
        <w:t>@anniekfox I'll take that as you saying "yes its OK for him to hit her in the same way".</w:t>
      </w:r>
    </w:p>
    <w:p>
      <w:r>
        <w:rPr>
          <w:b/>
          <w:u w:val="single"/>
        </w:rPr>
        <w:t>152237</w:t>
      </w:r>
    </w:p>
    <w:p>
      <w:r>
        <w:t>@julia_goo_lia @anniekfox Why are you body shaming her Man Hands?</w:t>
      </w:r>
    </w:p>
    <w:p>
      <w:r>
        <w:rPr>
          <w:b/>
          <w:u w:val="single"/>
        </w:rPr>
        <w:t>152238</w:t>
      </w:r>
    </w:p>
    <w:p>
      <w:r>
        <w:t>@anniekfox Who would that be?</w:t>
      </w:r>
    </w:p>
    <w:p>
      <w:r>
        <w:rPr>
          <w:b/>
          <w:u w:val="single"/>
        </w:rPr>
        <w:t>152239</w:t>
      </w:r>
    </w:p>
    <w:p>
      <w:r>
        <w:t>@Shermertron @aussielung Why can't shelters serve both?</w:t>
      </w:r>
    </w:p>
    <w:p>
      <w:r>
        <w:rPr>
          <w:b/>
          <w:u w:val="single"/>
        </w:rPr>
        <w:t>152240</w:t>
      </w:r>
    </w:p>
    <w:p>
      <w:r>
        <w:t>@Shermertron @aussielung Based on need, not gender?</w:t>
      </w:r>
    </w:p>
    <w:p>
      <w:r>
        <w:rPr>
          <w:b/>
          <w:u w:val="single"/>
        </w:rPr>
        <w:t>152241</w:t>
      </w:r>
    </w:p>
    <w:p>
      <w:r>
        <w:t>@I_Am_Chantastic Men are attacked 4 times more, just FYI.</w:t>
      </w:r>
    </w:p>
    <w:p>
      <w:r>
        <w:rPr>
          <w:b/>
          <w:u w:val="single"/>
        </w:rPr>
        <w:t>152242</w:t>
      </w:r>
    </w:p>
    <w:p>
      <w:r>
        <w:t>@feministlah This is the tag's founder... http://t.co/FRGiq2MN1g</w:t>
      </w:r>
    </w:p>
    <w:p>
      <w:r>
        <w:rPr>
          <w:b/>
          <w:u w:val="single"/>
        </w:rPr>
        <w:t>152243</w:t>
      </w:r>
    </w:p>
    <w:p>
      <w:r>
        <w:t>@amberhasalamb Can you explain why this is wrong? http://t.co/pTkwk45P9P</w:t>
      </w:r>
    </w:p>
    <w:p>
      <w:r>
        <w:rPr>
          <w:b/>
          <w:u w:val="single"/>
        </w:rPr>
        <w:t>152244</w:t>
      </w:r>
    </w:p>
    <w:p>
      <w:r>
        <w:t>@amberhasalamb I have no misogynist views.  Feminism is an ideology, not a gender.  FYI.</w:t>
      </w:r>
    </w:p>
    <w:p>
      <w:r>
        <w:rPr>
          <w:b/>
          <w:u w:val="single"/>
        </w:rPr>
        <w:t>152245</w:t>
      </w:r>
    </w:p>
    <w:p>
      <w:r>
        <w:t>@Transic_nyc With luck, she'll be a stylist...</w:t>
      </w:r>
    </w:p>
    <w:p>
      <w:r>
        <w:rPr>
          <w:b/>
          <w:u w:val="single"/>
        </w:rPr>
        <w:t>152246</w:t>
      </w:r>
    </w:p>
    <w:p>
      <w:r>
        <w:t>@amberhasalamb Can you comment on Ford doing the VERY thing she complains of...? http://t.co/gBvOjnmbcV</w:t>
      </w:r>
    </w:p>
    <w:p>
      <w:r>
        <w:rPr>
          <w:b/>
          <w:u w:val="single"/>
        </w:rPr>
        <w:t>152247</w:t>
      </w:r>
    </w:p>
    <w:p>
      <w:r>
        <w:t>@feministlah I'm looking for them...lot of hay on top of those needles.</w:t>
      </w:r>
    </w:p>
    <w:p>
      <w:r>
        <w:rPr>
          <w:b/>
          <w:u w:val="single"/>
        </w:rPr>
        <w:t>152248</w:t>
      </w:r>
    </w:p>
    <w:p>
      <w:r>
        <w:t>@amberhasalamb ...in what way?</w:t>
      </w:r>
    </w:p>
    <w:p>
      <w:r>
        <w:rPr>
          <w:b/>
          <w:u w:val="single"/>
        </w:rPr>
        <w:t>152249</w:t>
      </w:r>
    </w:p>
    <w:p>
      <w:r>
        <w:t>@amberhasalamb I didn't realize I was supposed to treat you as a child whose opinion is irrelevant, sorry.  My bad.</w:t>
      </w:r>
    </w:p>
    <w:p>
      <w:r>
        <w:rPr>
          <w:b/>
          <w:u w:val="single"/>
        </w:rPr>
        <w:t>152250</w:t>
      </w:r>
    </w:p>
    <w:p>
      <w:r>
        <w:t>@tsupdawgs @feministlah I'll take any screen grabs you have.  Thanks.</w:t>
      </w:r>
    </w:p>
    <w:p>
      <w:r>
        <w:rPr>
          <w:b/>
          <w:u w:val="single"/>
        </w:rPr>
        <w:t>152251</w:t>
      </w:r>
    </w:p>
    <w:p>
      <w:r>
        <w:t>@amberhasalamb  Separate conversations.  She told a guy concerned about circumcision that he can't get laid.  Exactly what she whined about.</w:t>
      </w:r>
    </w:p>
    <w:p>
      <w:r>
        <w:rPr>
          <w:b/>
          <w:u w:val="single"/>
        </w:rPr>
        <w:t>152252</w:t>
      </w:r>
    </w:p>
    <w:p>
      <w:r>
        <w:t>@hayleyjoness @Fatboyisangry1 That is feminism's doing, you realize?</w:t>
      </w:r>
    </w:p>
    <w:p>
      <w:r>
        <w:rPr>
          <w:b/>
          <w:u w:val="single"/>
        </w:rPr>
        <w:t>152253</w:t>
      </w:r>
    </w:p>
    <w:p>
      <w:r>
        <w:t>@hayleyjoness Why do you judge on genitals, rather than merit?  If a man works in an 80% female workplace, should he cry discrimination?</w:t>
      </w:r>
    </w:p>
    <w:p>
      <w:r>
        <w:rPr>
          <w:b/>
          <w:u w:val="single"/>
        </w:rPr>
        <w:t>152254</w:t>
      </w:r>
    </w:p>
    <w:p>
      <w:r>
        <w:t>@feministlah @GreenWeiner No.  Valid point.  I have never actually seen an MRA say he hates women (openly) like #KillAllMen etc.</w:t>
      </w:r>
    </w:p>
    <w:p>
      <w:r>
        <w:rPr>
          <w:b/>
          <w:u w:val="single"/>
        </w:rPr>
        <w:t>152255</w:t>
      </w:r>
    </w:p>
    <w:p>
      <w:r>
        <w:t>@hayleyjoness Curious...do you know what the 23% (pay gap) figure refers to?  Do you know how it was derived?</w:t>
      </w:r>
    </w:p>
    <w:p>
      <w:r>
        <w:rPr>
          <w:b/>
          <w:u w:val="single"/>
        </w:rPr>
        <w:t>152256</w:t>
      </w:r>
    </w:p>
    <w:p>
      <w:r>
        <w:t>@feministlah @GreenWeiner No True Scotsman.</w:t>
      </w:r>
    </w:p>
    <w:p>
      <w:r>
        <w:rPr>
          <w:b/>
          <w:u w:val="single"/>
        </w:rPr>
        <w:t>152257</w:t>
      </w:r>
    </w:p>
    <w:p>
      <w:r>
        <w:t>@feministlah @GreenWeiner ...who are mislabeled.</w:t>
      </w:r>
    </w:p>
    <w:p>
      <w:r>
        <w:rPr>
          <w:b/>
          <w:u w:val="single"/>
        </w:rPr>
        <w:t>152258</w:t>
      </w:r>
    </w:p>
    <w:p>
      <w:r>
        <w:t>@hayleyjoness YW...?  Well, if you know that men and women do different jobs, why WOULD the pay be the same?</w:t>
      </w:r>
    </w:p>
    <w:p>
      <w:r>
        <w:rPr>
          <w:b/>
          <w:u w:val="single"/>
        </w:rPr>
        <w:t>152259</w:t>
      </w:r>
    </w:p>
    <w:p>
      <w:r>
        <w:t>RT @thesledgetobias: @MT8_9 @amberhasalamb My god, so it truly is a projection.</w:t>
      </w:r>
    </w:p>
    <w:p>
      <w:r>
        <w:rPr>
          <w:b/>
          <w:u w:val="single"/>
        </w:rPr>
        <w:t>152260</w:t>
      </w:r>
    </w:p>
    <w:p>
      <w:r>
        <w:t>@hayleyjoness ...as a result there is a POSSIBLE supply of 100% of the population for all "female" jobs vs. maybe 20% for some "male" jobs.</w:t>
      </w:r>
    </w:p>
    <w:p>
      <w:r>
        <w:rPr>
          <w:b/>
          <w:u w:val="single"/>
        </w:rPr>
        <w:t>152261</w:t>
      </w:r>
    </w:p>
    <w:p>
      <w:r>
        <w:t>@feministlah @GreenWeiner Women have more legal rights in every Western nation.  Who is privileged?</w:t>
      </w:r>
    </w:p>
    <w:p>
      <w:r>
        <w:rPr>
          <w:b/>
          <w:u w:val="single"/>
        </w:rPr>
        <w:t>152262</w:t>
      </w:r>
    </w:p>
    <w:p>
      <w:r>
        <w:t>@feministlah @GreenWeiner So feminism is NOT about equal rights, but a socio/polital movement?</w:t>
      </w:r>
    </w:p>
    <w:p>
      <w:r>
        <w:rPr>
          <w:b/>
          <w:u w:val="single"/>
        </w:rPr>
        <w:t>152263</w:t>
      </w:r>
    </w:p>
    <w:p>
      <w:r>
        <w:t>.@feministlah @GreenWeiner Way way more than one...and why not...that's how they arrive at "male privilege"? #AntiSJW http://t.co/LmPvPJvsyx</w:t>
      </w:r>
    </w:p>
    <w:p>
      <w:r>
        <w:rPr>
          <w:b/>
          <w:u w:val="single"/>
        </w:rPr>
        <w:t>152264</w:t>
      </w:r>
    </w:p>
    <w:p>
      <w:r>
        <w:t>@feministlah @GreenWeiner Picture was gender neutral, but...sure.</w:t>
      </w:r>
    </w:p>
    <w:p>
      <w:r>
        <w:rPr>
          <w:b/>
          <w:u w:val="single"/>
        </w:rPr>
        <w:t>152265</w:t>
      </w:r>
    </w:p>
    <w:p>
      <w:r>
        <w:t>.@feministlah @GreenWeiner I never said men didn't have privileges or that women didn't face biases, but its more 50/50 than one way street.</w:t>
      </w:r>
    </w:p>
    <w:p>
      <w:r>
        <w:rPr>
          <w:b/>
          <w:u w:val="single"/>
        </w:rPr>
        <w:t>152266</w:t>
      </w:r>
    </w:p>
    <w:p>
      <w:r>
        <w:t>RT @jarod_frye: @MT8_9 @robinashe @hayleyjoness Actually I have. The same thing happens to African Americans, Spanish, and other minorities.</w:t>
      </w:r>
    </w:p>
    <w:p>
      <w:r>
        <w:rPr>
          <w:b/>
          <w:u w:val="single"/>
        </w:rPr>
        <w:t>152267</w:t>
      </w:r>
    </w:p>
    <w:p>
      <w:r>
        <w:t>@SweetWalkTalk Not when it just ends in rape charges...</w:t>
      </w:r>
    </w:p>
    <w:p>
      <w:r>
        <w:rPr>
          <w:b/>
          <w:u w:val="single"/>
        </w:rPr>
        <w:t>152268</w:t>
      </w:r>
    </w:p>
    <w:p>
      <w:r>
        <w:t>@thereginamom @JDefiant9 @jeffj666 If Paul Elam said the same about women...you'd be screeching about it.</w:t>
      </w:r>
    </w:p>
    <w:p>
      <w:r>
        <w:rPr>
          <w:b/>
          <w:u w:val="single"/>
        </w:rPr>
        <w:t>152269</w:t>
      </w:r>
    </w:p>
    <w:p>
      <w:r>
        <w:t>@JDefiant9 Well, I'd have no way of knowing. General point.</w:t>
      </w:r>
    </w:p>
    <w:p>
      <w:r>
        <w:rPr>
          <w:b/>
          <w:u w:val="single"/>
        </w:rPr>
        <w:t>152270</w:t>
      </w:r>
    </w:p>
    <w:p>
      <w:r>
        <w:t>"@Brittany_Blade: #FemFreeFriday because fems aren't actually doing anything for oppressed women in the Middle East." http://t.co/pUYim4Q8jk</w:t>
      </w:r>
    </w:p>
    <w:p>
      <w:r>
        <w:rPr>
          <w:b/>
          <w:u w:val="single"/>
        </w:rPr>
        <w:t>152271</w:t>
      </w:r>
    </w:p>
    <w:p>
      <w:r>
        <w:t>@victorymonk @shaner38 @chappygolucky That was/is in reply to her.</w:t>
      </w:r>
    </w:p>
    <w:p>
      <w:r>
        <w:rPr>
          <w:b/>
          <w:u w:val="single"/>
        </w:rPr>
        <w:t>152272</w:t>
      </w:r>
    </w:p>
    <w:p>
      <w:r>
        <w:t>RT @underwaterprick: What i learned from #QuestionsForMen http://t.co/GQLKJhWVqq</w:t>
      </w:r>
    </w:p>
    <w:p>
      <w:r>
        <w:rPr>
          <w:b/>
          <w:u w:val="single"/>
        </w:rPr>
        <w:t>152273</w:t>
      </w:r>
    </w:p>
    <w:p>
      <w:r>
        <w:t>@Shermertron Good job having her call you a loser...BTW That hypocrisy is gold.  Hopefully someone will see it.</w:t>
      </w:r>
    </w:p>
    <w:p>
      <w:r>
        <w:rPr>
          <w:b/>
          <w:u w:val="single"/>
        </w:rPr>
        <w:t>152274</w:t>
      </w:r>
    </w:p>
    <w:p>
      <w:r>
        <w:t>@EuroSlavA @brenbarber She's great.</w:t>
      </w:r>
    </w:p>
    <w:p>
      <w:r>
        <w:rPr>
          <w:b/>
          <w:u w:val="single"/>
        </w:rPr>
        <w:t>152275</w:t>
      </w:r>
    </w:p>
    <w:p>
      <w:r>
        <w:t>@EuroSlavA @brenbarber Those two are the only self ID'ed feminist I can think of who are legit.</w:t>
      </w:r>
    </w:p>
    <w:p>
      <w:r>
        <w:rPr>
          <w:b/>
          <w:u w:val="single"/>
        </w:rPr>
        <w:t>152276</w:t>
      </w:r>
    </w:p>
    <w:p>
      <w:r>
        <w:t>@EuroSlavA @brenbarber I actually wish they would just start using "egalitarian" so we can just let feminist mean the misandrist hypocrites.</w:t>
      </w:r>
    </w:p>
    <w:p>
      <w:r>
        <w:rPr>
          <w:b/>
          <w:u w:val="single"/>
        </w:rPr>
        <w:t>152277</w:t>
      </w:r>
    </w:p>
    <w:p>
      <w:r>
        <w:t>.@WayJamesO Yep. The Coyotes. They have an out in 2-3 years. #NHL would have gone to Seattle.  But no building. Vegas will get them instead.</w:t>
      </w:r>
    </w:p>
    <w:p>
      <w:r>
        <w:rPr>
          <w:b/>
          <w:u w:val="single"/>
        </w:rPr>
        <w:t>152278</w:t>
      </w:r>
    </w:p>
    <w:p>
      <w:r>
        <w:t>@AJM9588 Hmm...which is the root cause of their hypocrisy.  You have swung me.</w:t>
      </w:r>
    </w:p>
    <w:p>
      <w:r>
        <w:rPr>
          <w:b/>
          <w:u w:val="single"/>
        </w:rPr>
        <w:t>152279</w:t>
      </w:r>
    </w:p>
    <w:p>
      <w:r>
        <w:t>@BillRigg Picwhatting? And you have quoted none of the tweets.  What are you trying to say...?</w:t>
      </w:r>
    </w:p>
    <w:p>
      <w:r>
        <w:rPr>
          <w:b/>
          <w:u w:val="single"/>
        </w:rPr>
        <w:t>152280</w:t>
      </w:r>
    </w:p>
    <w:p>
      <w:r>
        <w:t>@PsychScientists @geekyjessica Can you explain why what she described there is wrong?</w:t>
      </w:r>
    </w:p>
    <w:p>
      <w:r>
        <w:rPr>
          <w:b/>
          <w:u w:val="single"/>
        </w:rPr>
        <w:t>152281</w:t>
      </w:r>
    </w:p>
    <w:p>
      <w:r>
        <w:t>@luckykaa It is our individual listing numbers on a Gamergate block list the SJW feminists created.  Worn with pride...</w:t>
      </w:r>
    </w:p>
    <w:p>
      <w:r>
        <w:rPr>
          <w:b/>
          <w:u w:val="single"/>
        </w:rPr>
        <w:t>152282</w:t>
      </w:r>
    </w:p>
    <w:p>
      <w:r>
        <w:t>@PsychScientists I meant this one. Can you explain why it's wrong/"sexist"? http://t.co/qMhfs4yIk3</w:t>
      </w:r>
    </w:p>
    <w:p>
      <w:r>
        <w:rPr>
          <w:b/>
          <w:u w:val="single"/>
        </w:rPr>
        <w:t>152283</w:t>
      </w:r>
    </w:p>
    <w:p>
      <w:r>
        <w:t>RT @BlackOpal80: Handy guide for what to expect when participating in #QuestionsForMen @MT8_9 http://t.co/Gh4ODnW9oj</w:t>
      </w:r>
    </w:p>
    <w:p>
      <w:r>
        <w:rPr>
          <w:b/>
          <w:u w:val="single"/>
        </w:rPr>
        <w:t>152284</w:t>
      </w:r>
    </w:p>
    <w:p>
      <w:r>
        <w:t>@shaner38 @scarmichael18 I know of NO places single men may in US.  Some states do bar ANY single parents.  Some only men.</w:t>
      </w:r>
    </w:p>
    <w:p>
      <w:r>
        <w:rPr>
          <w:b/>
          <w:u w:val="single"/>
        </w:rPr>
        <w:t>152285</w:t>
      </w:r>
    </w:p>
    <w:p>
      <w:r>
        <w:t>@scarmichael18 @Synthovine Forgot already? http://t.co/a6noUBGcRR</w:t>
      </w:r>
    </w:p>
    <w:p>
      <w:r>
        <w:rPr>
          <w:b/>
          <w:u w:val="single"/>
        </w:rPr>
        <w:t>152286</w:t>
      </w:r>
    </w:p>
    <w:p>
      <w:r>
        <w:t>.@scarmichael18 @shaner38 He gets to legally decline parenthood during first 22 weeks after conception. 2 more weeks for her #choice after.</w:t>
      </w:r>
    </w:p>
    <w:p>
      <w:r>
        <w:rPr>
          <w:b/>
          <w:u w:val="single"/>
        </w:rPr>
        <w:t>152287</w:t>
      </w:r>
    </w:p>
    <w:p>
      <w:r>
        <w:t>@scarmichael18 @shaner38 No idea what u said.</w:t>
      </w:r>
    </w:p>
    <w:p>
      <w:r>
        <w:rPr>
          <w:b/>
          <w:u w:val="single"/>
        </w:rPr>
        <w:t>152288</w:t>
      </w:r>
    </w:p>
    <w:p>
      <w:r>
        <w:t>@shaner38 @scarmichael18 Kid.  Not sure if should is really shouldn't, etc?</w:t>
      </w:r>
    </w:p>
    <w:p>
      <w:r>
        <w:rPr>
          <w:b/>
          <w:u w:val="single"/>
        </w:rPr>
        <w:t>152289</w:t>
      </w:r>
    </w:p>
    <w:p>
      <w:r>
        <w:t>@shaner38 @scarmichael18 Would rather.</w:t>
      </w:r>
    </w:p>
    <w:p>
      <w:r>
        <w:rPr>
          <w:b/>
          <w:u w:val="single"/>
        </w:rPr>
        <w:t>152290</w:t>
      </w:r>
    </w:p>
    <w:p>
      <w:r>
        <w:t>.@scarmichael18 @shaner38 She will often not know.  It should be opt in not opt out so that he must be told.  Or else they will hide it.</w:t>
      </w:r>
    </w:p>
    <w:p>
      <w:r>
        <w:rPr>
          <w:b/>
          <w:u w:val="single"/>
        </w:rPr>
        <w:t>152291</w:t>
      </w:r>
    </w:p>
    <w:p>
      <w:r>
        <w:t>@scarmichael18 @shaner38 Not legally.</w:t>
      </w:r>
    </w:p>
    <w:p>
      <w:r>
        <w:rPr>
          <w:b/>
          <w:u w:val="single"/>
        </w:rPr>
        <w:t>152292</w:t>
      </w:r>
    </w:p>
    <w:p>
      <w:r>
        <w:t>@scarmichael18 Every time I suggest it, feminists insist they will so if deadline passes, he should be stuck w/o choice.</w:t>
      </w:r>
    </w:p>
    <w:p>
      <w:r>
        <w:rPr>
          <w:b/>
          <w:u w:val="single"/>
        </w:rPr>
        <w:t>152293</w:t>
      </w:r>
    </w:p>
    <w:p>
      <w:r>
        <w:t>.@scarmichael18 So, you will continue to oppose equality no matter the logic...?</w:t>
      </w:r>
    </w:p>
    <w:p>
      <w:r>
        <w:rPr>
          <w:b/>
          <w:u w:val="single"/>
        </w:rPr>
        <w:t>152294</w:t>
      </w:r>
    </w:p>
    <w:p>
      <w:r>
        <w:t>@TheShujaatAli @PsychScientists Me, too. It was going perfect. Got him on record when he thought it was just women before showing him truth.</w:t>
      </w:r>
    </w:p>
    <w:p>
      <w:r>
        <w:rPr>
          <w:b/>
          <w:u w:val="single"/>
        </w:rPr>
        <w:t>152295</w:t>
      </w:r>
    </w:p>
    <w:p>
      <w:r>
        <w:t>@scarmichael18 How about you unfollow me while you are at it. Feminists who follow get blocked.  I hate to block so, plz unfollow.  Thanks.</w:t>
      </w:r>
    </w:p>
    <w:p>
      <w:r>
        <w:rPr>
          <w:b/>
          <w:u w:val="single"/>
        </w:rPr>
        <w:t>152296</w:t>
      </w:r>
    </w:p>
    <w:p>
      <w:r>
        <w:t>@TheShujaatAli I like a multimedia approach.</w:t>
      </w:r>
    </w:p>
    <w:p>
      <w:r>
        <w:rPr>
          <w:b/>
          <w:u w:val="single"/>
        </w:rPr>
        <w:t>152297</w:t>
      </w:r>
    </w:p>
    <w:p>
      <w:r>
        <w:t>.@TheShujaatAli Well, I assume you saw my Clem Ford stuff.  No MSM will write the truth about her. @AsheSchow maybe? http://t.co/XhXDywx5I7</w:t>
      </w:r>
    </w:p>
    <w:p>
      <w:r>
        <w:rPr>
          <w:b/>
          <w:u w:val="single"/>
        </w:rPr>
        <w:t>152298</w:t>
      </w:r>
    </w:p>
    <w:p>
      <w:r>
        <w:t>@TheShujaatAli @AsheSchow is awesome, if you don't know her.  Write the truth about feminism.</w:t>
      </w:r>
    </w:p>
    <w:p>
      <w:r>
        <w:rPr>
          <w:b/>
          <w:u w:val="single"/>
        </w:rPr>
        <w:t>152299</w:t>
      </w:r>
    </w:p>
    <w:p>
      <w:r>
        <w:t>RT @FeministFailure: #QuestionsForMen Are you aware that feminism is teaching women that men cannot experience sexism or discrimination? ht…</w:t>
      </w:r>
    </w:p>
    <w:p>
      <w:r>
        <w:rPr>
          <w:b/>
          <w:u w:val="single"/>
        </w:rPr>
        <w:t>152300</w:t>
      </w:r>
    </w:p>
    <w:p>
      <w:r>
        <w:t>@basicrepublican My favorite...when they argue to deny men choice, they literally argue abortion is NOT a "reproductive right".</w:t>
      </w:r>
    </w:p>
    <w:p>
      <w:r>
        <w:rPr>
          <w:b/>
          <w:u w:val="single"/>
        </w:rPr>
        <w:t>152301</w:t>
      </w:r>
    </w:p>
    <w:p>
      <w:r>
        <w:t>@malugatto No.  I'm not a sexist.</w:t>
      </w:r>
    </w:p>
    <w:p>
      <w:r>
        <w:rPr>
          <w:b/>
          <w:u w:val="single"/>
        </w:rPr>
        <w:t>152302</w:t>
      </w:r>
    </w:p>
    <w:p>
      <w:r>
        <w:t>RT @TehMenz: #QuestionsForMen did you know that when you look at a girl - you rape her? http://t.co/glPlA1So3a</w:t>
      </w:r>
    </w:p>
    <w:p>
      <w:r>
        <w:rPr>
          <w:b/>
          <w:u w:val="single"/>
        </w:rPr>
        <w:t>152303</w:t>
      </w:r>
    </w:p>
    <w:p>
      <w:r>
        <w:t>.@basicrepublican Pretzel logic is understatement.  #SJWLogic is like a pretzel being beaten and tossed off the Sears Tower. Puddle logic...</w:t>
      </w:r>
    </w:p>
    <w:p>
      <w:r>
        <w:rPr>
          <w:b/>
          <w:u w:val="single"/>
        </w:rPr>
        <w:t>152304</w:t>
      </w:r>
    </w:p>
    <w:p>
      <w:r>
        <w:t>.@zBruceey @scarmichael18 Well...I'd bet on the latter... http://t.co/QA6MYr4Wdw</w:t>
      </w:r>
    </w:p>
    <w:p>
      <w:r>
        <w:rPr>
          <w:b/>
          <w:u w:val="single"/>
        </w:rPr>
        <w:t>152305</w:t>
      </w:r>
    </w:p>
    <w:p>
      <w:r>
        <w:t>@AsheSchow @TheShujaatAli Feminist writer...think Valenti of AU from what I know.  Started the # QuestionsForMen Huff Po &amp;amp; others wrote up.</w:t>
      </w:r>
    </w:p>
    <w:p>
      <w:r>
        <w:rPr>
          <w:b/>
          <w:u w:val="single"/>
        </w:rPr>
        <w:t>152306</w:t>
      </w:r>
    </w:p>
    <w:p>
      <w:r>
        <w:t>RT @TehMenz: #QuestionsForMen Did you know that scientists agree that women "slut shame" to make vaginas more valuable to you? http://t.co/…</w:t>
      </w:r>
    </w:p>
    <w:p>
      <w:r>
        <w:rPr>
          <w:b/>
          <w:u w:val="single"/>
        </w:rPr>
        <w:t>152307</w:t>
      </w:r>
    </w:p>
    <w:p>
      <w:r>
        <w:t>@ATLsportsPayton Because if an obvious GA sports nut DIDN'T...that would explain it all.</w:t>
      </w:r>
    </w:p>
    <w:p>
      <w:r>
        <w:rPr>
          <w:b/>
          <w:u w:val="single"/>
        </w:rPr>
        <w:t>152308</w:t>
      </w:r>
    </w:p>
    <w:p>
      <w:r>
        <w:t>@DrJoanBeckwith You don't regard Ford as a problematic figure? http://t.co/8DmIDw7XPs</w:t>
      </w:r>
    </w:p>
    <w:p>
      <w:r>
        <w:rPr>
          <w:b/>
          <w:u w:val="single"/>
        </w:rPr>
        <w:t>152309</w:t>
      </w:r>
    </w:p>
    <w:p>
      <w:r>
        <w:t>@DrJoanBeckwith So, no issue with her doing the very thing she decries, then?</w:t>
      </w:r>
    </w:p>
    <w:p>
      <w:r>
        <w:rPr>
          <w:b/>
          <w:u w:val="single"/>
        </w:rPr>
        <w:t>152310</w:t>
      </w:r>
    </w:p>
    <w:p>
      <w:r>
        <w:t>@BlackOpal80 Yeah. My eye opener was a pay gap article. I know a little about econ...tried to explain why it was math, not sexism.  But...</w:t>
      </w:r>
    </w:p>
    <w:p>
      <w:r>
        <w:rPr>
          <w:b/>
          <w:u w:val="single"/>
        </w:rPr>
        <w:t>152311</w:t>
      </w:r>
    </w:p>
    <w:p>
      <w:r>
        <w:t>@BlackOpal80 ...I learned that doing so made me a "misogynist".</w:t>
      </w:r>
    </w:p>
    <w:p>
      <w:r>
        <w:rPr>
          <w:b/>
          <w:u w:val="single"/>
        </w:rPr>
        <w:t>152312</w:t>
      </w:r>
    </w:p>
    <w:p>
      <w:r>
        <w:t>.@BlackOpal80 But not a joke, a lot of her writing created the false "rape culture" crisis &amp;amp; whose theories were drivers of new CA rape law.</w:t>
      </w:r>
    </w:p>
    <w:p>
      <w:r>
        <w:rPr>
          <w:b/>
          <w:u w:val="single"/>
        </w:rPr>
        <w:t>152313</w:t>
      </w:r>
    </w:p>
    <w:p>
      <w:r>
        <w:t>.@BlackOpal80 Then what REALLY opened my eyes. An article on financial abortion. Even, after reading, I still opposed. Responsibility, etc.</w:t>
      </w:r>
    </w:p>
    <w:p>
      <w:r>
        <w:rPr>
          <w:b/>
          <w:u w:val="single"/>
        </w:rPr>
        <w:t>152314</w:t>
      </w:r>
    </w:p>
    <w:p>
      <w:r>
        <w:t>.@BlackOpal80 ...UNTIL I saw prochoice feminists in comments using VERBATIM ProLife arguments against men.  "Selfish. Jerk. Think of child."</w:t>
      </w:r>
    </w:p>
    <w:p>
      <w:r>
        <w:rPr>
          <w:b/>
          <w:u w:val="single"/>
        </w:rPr>
        <w:t>152315</w:t>
      </w:r>
    </w:p>
    <w:p>
      <w:r>
        <w:t>.@BlackOpal80 Realized then that selfish hypocrisy is the crux of modern feminism, not equality.</w:t>
      </w:r>
    </w:p>
    <w:p>
      <w:r>
        <w:rPr>
          <w:b/>
          <w:u w:val="single"/>
        </w:rPr>
        <w:t>152316</w:t>
      </w:r>
    </w:p>
    <w:p>
      <w:r>
        <w:t>.@BlackOpal80 I know little more than I just told you. I just thought her smiling face of hypocrisy/misandry epitomized modern feminism.</w:t>
      </w:r>
    </w:p>
    <w:p>
      <w:r>
        <w:rPr>
          <w:b/>
          <w:u w:val="single"/>
        </w:rPr>
        <w:t>152317</w:t>
      </w:r>
    </w:p>
    <w:p>
      <w:r>
        <w:t>RT @BlackOpal80: Well @MT8_9 I checked out Jessica Valenti's Twitter. Nice objectification of men and threats of violence. http://t.co/xRhx…</w:t>
      </w:r>
    </w:p>
    <w:p>
      <w:r>
        <w:rPr>
          <w:b/>
          <w:u w:val="single"/>
        </w:rPr>
        <w:t>152318</w:t>
      </w:r>
    </w:p>
    <w:p>
      <w:r>
        <w:t>@BlackOpal80 I'm blocked.</w:t>
      </w:r>
    </w:p>
    <w:p>
      <w:r>
        <w:rPr>
          <w:b/>
          <w:u w:val="single"/>
        </w:rPr>
        <w:t>152319</w:t>
      </w:r>
    </w:p>
    <w:p>
      <w:r>
        <w:t>@BlackOpal80 People assume she saw my avi/name &amp;amp; blocked.  Nope, blocked by her before I knew who she was. Fems use a block list. So...</w:t>
      </w:r>
    </w:p>
    <w:p>
      <w:r>
        <w:rPr>
          <w:b/>
          <w:u w:val="single"/>
        </w:rPr>
        <w:t>152320</w:t>
      </w:r>
    </w:p>
    <w:p>
      <w:r>
        <w:t>@BlackOpal80 ...as soon as you follow enough known anti-feminists their block list activates and blocks you.  Possible she is unaware of me.</w:t>
      </w:r>
    </w:p>
    <w:p>
      <w:r>
        <w:rPr>
          <w:b/>
          <w:u w:val="single"/>
        </w:rPr>
        <w:t>152321</w:t>
      </w:r>
    </w:p>
    <w:p>
      <w:r>
        <w:t>.@BlackOpal80 But, the idea they want to do ANYTHING but lecture with dubious facts they don't want challenged is exposed by their blocking.</w:t>
      </w:r>
    </w:p>
    <w:p>
      <w:r>
        <w:rPr>
          <w:b/>
          <w:u w:val="single"/>
        </w:rPr>
        <w:t>152322</w:t>
      </w:r>
    </w:p>
    <w:p>
      <w:r>
        <w:t>.@BlackOpal80 Yep, pathetic. Let's examine idea anti fems just hate women.  Do misogynists fight for their "right" to hate?  Or just hate?</w:t>
      </w:r>
    </w:p>
    <w:p>
      <w:r>
        <w:rPr>
          <w:b/>
          <w:u w:val="single"/>
        </w:rPr>
        <w:t>152323</w:t>
      </w:r>
    </w:p>
    <w:p>
      <w:r>
        <w:t>.@BlackOpal80 Like, if #GamerGate really just hated women, why bother with GG?  Need NO permission to hate. They could just hate/play games.</w:t>
      </w:r>
    </w:p>
    <w:p>
      <w:r>
        <w:rPr>
          <w:b/>
          <w:u w:val="single"/>
        </w:rPr>
        <w:t>152324</w:t>
      </w:r>
    </w:p>
    <w:p>
      <w:r>
        <w:t>@NUBionicwoman Is it wrong to argue by implying the other person cannot get laid?</w:t>
      </w:r>
    </w:p>
    <w:p>
      <w:r>
        <w:rPr>
          <w:b/>
          <w:u w:val="single"/>
        </w:rPr>
        <w:t>152325</w:t>
      </w:r>
    </w:p>
    <w:p>
      <w:r>
        <w:t>@LucasDavid__ ..says an unthinking pussy.  Yawn.</w:t>
      </w:r>
    </w:p>
    <w:p>
      <w:r>
        <w:rPr>
          <w:b/>
          <w:u w:val="single"/>
        </w:rPr>
        <w:t>152326</w:t>
      </w:r>
    </w:p>
    <w:p>
      <w:r>
        <w:t>@YTM1staWu1fy Sweden, man.  The Swedish men are cattle, at this point.</w:t>
      </w:r>
    </w:p>
    <w:p>
      <w:r>
        <w:rPr>
          <w:b/>
          <w:u w:val="single"/>
        </w:rPr>
        <w:t>152327</w:t>
      </w:r>
    </w:p>
    <w:p>
      <w:r>
        <w:t>.@CriticalKaiju There is literally nothing more creatively pathetic than taking an existing film and just making a black or female version.</w:t>
      </w:r>
    </w:p>
    <w:p>
      <w:r>
        <w:rPr>
          <w:b/>
          <w:u w:val="single"/>
        </w:rPr>
        <w:t>152328</w:t>
      </w:r>
    </w:p>
    <w:p>
      <w:r>
        <w:t>.@knux1995 Close up shop.  #Feminism is just a roadblock in #egalitarianism's way at this point.  #Equality must be equal.  Not gynocentric.</w:t>
      </w:r>
    </w:p>
    <w:p>
      <w:r>
        <w:rPr>
          <w:b/>
          <w:u w:val="single"/>
        </w:rPr>
        <w:t>152329</w:t>
      </w:r>
    </w:p>
    <w:p>
      <w:r>
        <w:t>@bmackillopthio Hmm..possible.  I don't read tabloids. I just know he boxes.  Another guy had one.  Donald Trump.  Diva like, right?</w:t>
      </w:r>
    </w:p>
    <w:p>
      <w:r>
        <w:rPr>
          <w:b/>
          <w:u w:val="single"/>
        </w:rPr>
        <w:t>152330</w:t>
      </w:r>
    </w:p>
    <w:p>
      <w:r>
        <w:t>@bmackillopthio But, Trump gets called a megalomaniac.  Is that a gendered slur, too?  I never hear women called megalomaniacs.</w:t>
      </w:r>
    </w:p>
    <w:p>
      <w:r>
        <w:rPr>
          <w:b/>
          <w:u w:val="single"/>
        </w:rPr>
        <w:t>152331</w:t>
      </w:r>
    </w:p>
    <w:p>
      <w:r>
        <w:t>@oscoscoscosc Exactly.  It's a sexist marketing ploy.</w:t>
      </w:r>
    </w:p>
    <w:p>
      <w:r>
        <w:rPr>
          <w:b/>
          <w:u w:val="single"/>
        </w:rPr>
        <w:t>152332</w:t>
      </w:r>
    </w:p>
    <w:p>
      <w:r>
        <w:t>@BristolBen Not me. Either guns blazing or waiting quietly in my Trojan Horse...</w:t>
      </w:r>
    </w:p>
    <w:p>
      <w:r>
        <w:rPr>
          <w:b/>
          <w:u w:val="single"/>
        </w:rPr>
        <w:t>152333</w:t>
      </w:r>
    </w:p>
    <w:p>
      <w:r>
        <w:t>.@knux1995  Most Democrats now avoid "liberal" like it's diseased.  Stop propping up "feminism" w/ credit for the Women's Rights Movement...</w:t>
      </w:r>
    </w:p>
    <w:p>
      <w:r>
        <w:rPr>
          <w:b/>
          <w:u w:val="single"/>
        </w:rPr>
        <w:t>152334</w:t>
      </w:r>
    </w:p>
    <w:p>
      <w:r>
        <w:t>.@knux1995 ...allow word to evolve to it's current meaning (selfish misandry) and remove them from the #equality movement so adults can work</w:t>
      </w:r>
    </w:p>
    <w:p>
      <w:r>
        <w:rPr>
          <w:b/>
          <w:u w:val="single"/>
        </w:rPr>
        <w:t>152335</w:t>
      </w:r>
    </w:p>
    <w:p>
      <w:r>
        <w:t>.@knux1995 No, no...this is my view on how to move equality forward.  Must root out those who claim equality while working against it.</w:t>
      </w:r>
    </w:p>
    <w:p>
      <w:r>
        <w:rPr>
          <w:b/>
          <w:u w:val="single"/>
        </w:rPr>
        <w:t>152336</w:t>
      </w:r>
    </w:p>
    <w:p>
      <w:r>
        <w:t>@bmackillopthio @DWidgy Define "forcing".</w:t>
      </w:r>
    </w:p>
    <w:p>
      <w:r>
        <w:rPr>
          <w:b/>
          <w:u w:val="single"/>
        </w:rPr>
        <w:t>152337</w:t>
      </w:r>
    </w:p>
    <w:p>
      <w:r>
        <w:t>@KachoArinoDesu @Bananaramble Make a new damn movie, you hacks...is my point.</w:t>
      </w:r>
    </w:p>
    <w:p>
      <w:r>
        <w:rPr>
          <w:b/>
          <w:u w:val="single"/>
        </w:rPr>
        <w:t>152338</w:t>
      </w:r>
    </w:p>
    <w:p>
      <w:r>
        <w:t>@kittiedolls @TiodeCapaNegra You have more legal rights than I do, is that OK?</w:t>
      </w:r>
    </w:p>
    <w:p>
      <w:r>
        <w:rPr>
          <w:b/>
          <w:u w:val="single"/>
        </w:rPr>
        <w:t>152339</w:t>
      </w:r>
    </w:p>
    <w:p>
      <w:r>
        <w:t>@bmackillopthio Don't know her, sorry.</w:t>
      </w:r>
    </w:p>
    <w:p>
      <w:r>
        <w:rPr>
          <w:b/>
          <w:u w:val="single"/>
        </w:rPr>
        <w:t>152340</w:t>
      </w:r>
    </w:p>
    <w:p>
      <w:r>
        <w:t>@BrokeTilIGetRch @CriticalKaiju Nope.</w:t>
      </w:r>
    </w:p>
    <w:p>
      <w:r>
        <w:rPr>
          <w:b/>
          <w:u w:val="single"/>
        </w:rPr>
        <w:t>152341</w:t>
      </w:r>
    </w:p>
    <w:p>
      <w:r>
        <w:t>@PardusXY @silverwolfcc Unrelated to Highlander.  I also prefer Fletch Lives over the first for same reason as GB 2.  Funnier, bottom line.</w:t>
      </w:r>
    </w:p>
    <w:p>
      <w:r>
        <w:rPr>
          <w:b/>
          <w:u w:val="single"/>
        </w:rPr>
        <w:t>152342</w:t>
      </w:r>
    </w:p>
    <w:p>
      <w:r>
        <w:t>@Bananaramble Two of those three are already real...</w:t>
      </w:r>
    </w:p>
    <w:p>
      <w:r>
        <w:rPr>
          <w:b/>
          <w:u w:val="single"/>
        </w:rPr>
        <w:t>152343</w:t>
      </w:r>
    </w:p>
    <w:p>
      <w:r>
        <w:t>.@BigBadCharn Please identify the straw man, Dunce.  My sarcastic mocking hypothetical or those real examples?</w:t>
      </w:r>
    </w:p>
    <w:p>
      <w:r>
        <w:rPr>
          <w:b/>
          <w:u w:val="single"/>
        </w:rPr>
        <w:t>152344</w:t>
      </w:r>
    </w:p>
    <w:p>
      <w:r>
        <w:t>@wiemanindenwald Sooooo true.</w:t>
      </w:r>
    </w:p>
    <w:p>
      <w:r>
        <w:rPr>
          <w:b/>
          <w:u w:val="single"/>
        </w:rPr>
        <w:t>152345</w:t>
      </w:r>
    </w:p>
    <w:p>
      <w:r>
        <w:t>.@rawobjectivism @robscragga @BlackOpal80 "Google Christina Hoff Sommers Wage Gap or Pay Gap"  She uses real facts, not anecdotes. #EqualPay</w:t>
      </w:r>
    </w:p>
    <w:p>
      <w:r>
        <w:rPr>
          <w:b/>
          <w:u w:val="single"/>
        </w:rPr>
        <w:t>152346</w:t>
      </w:r>
    </w:p>
    <w:p>
      <w:r>
        <w:t>@dultery @Dex_is_Dope No joke.  A Swedish lawmaker proposed requiring men to sit when they pee...</w:t>
      </w:r>
    </w:p>
    <w:p>
      <w:r>
        <w:rPr>
          <w:b/>
          <w:u w:val="single"/>
        </w:rPr>
        <w:t>152347</w:t>
      </w:r>
    </w:p>
    <w:p>
      <w:r>
        <w:t>RT @CathyYoung63: Column in @ColumbiaSpec questions #EmmaSulkowicz coverage in view of my @thedailybeast piece http://t.co/z6jwJwnJSJ</w:t>
      </w:r>
    </w:p>
    <w:p>
      <w:r>
        <w:rPr>
          <w:b/>
          <w:u w:val="single"/>
        </w:rPr>
        <w:t>152348</w:t>
      </w:r>
    </w:p>
    <w:p>
      <w:r>
        <w:t>@Anthony3291 If they had any shame or self awareness, sure...</w:t>
      </w:r>
    </w:p>
    <w:p>
      <w:r>
        <w:rPr>
          <w:b/>
          <w:u w:val="single"/>
        </w:rPr>
        <w:t>152349</w:t>
      </w:r>
    </w:p>
    <w:p>
      <w:r>
        <w:t>Is it lost on most #QuestionsForMen was essentially Ford's way of exempting her schlocky clickbait from criticism? http://t.co/29pgEhzUQT</w:t>
      </w:r>
    </w:p>
    <w:p>
      <w:r>
        <w:rPr>
          <w:b/>
          <w:u w:val="single"/>
        </w:rPr>
        <w:t>152350</w:t>
      </w:r>
    </w:p>
    <w:p>
      <w:r>
        <w:t>@SultraSoV Yes and no.  1A issue but banned as "sexist" when a feminist shirt would not be...</w:t>
      </w:r>
    </w:p>
    <w:p>
      <w:r>
        <w:rPr>
          <w:b/>
          <w:u w:val="single"/>
        </w:rPr>
        <w:t>152351</w:t>
      </w:r>
    </w:p>
    <w:p>
      <w:r>
        <w:t>.@robscragga Start a Paetron.  Unless you are in UK, then you can claim disability.</w:t>
      </w:r>
    </w:p>
    <w:p>
      <w:r>
        <w:rPr>
          <w:b/>
          <w:u w:val="single"/>
        </w:rPr>
        <w:t>152352</w:t>
      </w:r>
    </w:p>
    <w:p>
      <w:r>
        <w:t>@AutobotBlades First tweet in years and it's a total false equivalency.  Why? http://t.co/DcJprECjCx</w:t>
      </w:r>
    </w:p>
    <w:p>
      <w:r>
        <w:rPr>
          <w:b/>
          <w:u w:val="single"/>
        </w:rPr>
        <w:t>152353</w:t>
      </w:r>
    </w:p>
    <w:p>
      <w:r>
        <w:t>.@manishlimbu532 No.  No reliable numbers.  But, a small town police department did a nine year study of their cases once...41% false.</w:t>
      </w:r>
    </w:p>
    <w:p>
      <w:r>
        <w:rPr>
          <w:b/>
          <w:u w:val="single"/>
        </w:rPr>
        <w:t>152354</w:t>
      </w:r>
    </w:p>
    <w:p>
      <w:r>
        <w:t>@thesledgetobias An Illinois PD studies nine years of their cases once....41% false.</w:t>
      </w:r>
    </w:p>
    <w:p>
      <w:r>
        <w:rPr>
          <w:b/>
          <w:u w:val="single"/>
        </w:rPr>
        <w:t>152355</w:t>
      </w:r>
    </w:p>
    <w:p>
      <w:r>
        <w:t>.@abnormalcybias @manishlimbu532 Well, what differentiated it was they knew the number of rape complaints that recanted. Most only count...</w:t>
      </w:r>
    </w:p>
    <w:p>
      <w:r>
        <w:rPr>
          <w:b/>
          <w:u w:val="single"/>
        </w:rPr>
        <w:t>152356</w:t>
      </w:r>
    </w:p>
    <w:p>
      <w:r>
        <w:t>.@abnormalcybias @manishlimbu532 ...women who are actually charged/convicted of it.  It's almost NEVER prosecuted. Cops just close the case.</w:t>
      </w:r>
    </w:p>
    <w:p>
      <w:r>
        <w:rPr>
          <w:b/>
          <w:u w:val="single"/>
        </w:rPr>
        <w:t>152357</w:t>
      </w:r>
    </w:p>
    <w:p>
      <w:r>
        <w:t>@abnormalcybias @manishlimbu532 "Google false rape accusation 41%" might work.</w:t>
      </w:r>
    </w:p>
    <w:p>
      <w:r>
        <w:rPr>
          <w:b/>
          <w:u w:val="single"/>
        </w:rPr>
        <w:t>152358</w:t>
      </w:r>
    </w:p>
    <w:p>
      <w:r>
        <w:t>@thesledgetobias ?</w:t>
      </w:r>
    </w:p>
    <w:p>
      <w:r>
        <w:rPr>
          <w:b/>
          <w:u w:val="single"/>
        </w:rPr>
        <w:t>152359</w:t>
      </w:r>
    </w:p>
    <w:p>
      <w:r>
        <w:t>.@ListenToRaisin Never said "men are smarter". I said feminists are stupid. Most women are not feminists. But 100 answers... I'll focus on 2</w:t>
      </w:r>
    </w:p>
    <w:p>
      <w:r>
        <w:rPr>
          <w:b/>
          <w:u w:val="single"/>
        </w:rPr>
        <w:t>152360</w:t>
      </w:r>
    </w:p>
    <w:p>
      <w:r>
        <w:t>.@ListenToRaisin Patriarchy is a myth, so the system has no push back &amp;amp; feminists use chivalry &amp;amp; benevolent sexism masterfully to own ends.</w:t>
      </w:r>
    </w:p>
    <w:p>
      <w:r>
        <w:rPr>
          <w:b/>
          <w:u w:val="single"/>
        </w:rPr>
        <w:t>152361</w:t>
      </w:r>
    </w:p>
    <w:p>
      <w:r>
        <w:t>.@ListenToRaisin No question. Feminists have the media. Did you see any mention of Clem Fords OPEN bigotry, etc?  Nope. "Narrative" is all.</w:t>
      </w:r>
    </w:p>
    <w:p>
      <w:r>
        <w:rPr>
          <w:b/>
          <w:u w:val="single"/>
        </w:rPr>
        <w:t>152362</w:t>
      </w:r>
    </w:p>
    <w:p>
      <w:r>
        <w:t>@JakePentland @ListenToRaisin Rock is much closer to Socrates than most know...</w:t>
      </w:r>
    </w:p>
    <w:p>
      <w:r>
        <w:rPr>
          <w:b/>
          <w:u w:val="single"/>
        </w:rPr>
        <w:t>152363</w:t>
      </w:r>
    </w:p>
    <w:p>
      <w:r>
        <w:t>@shanifrr @CordovanSplotch Excuse me, did you say that feminism is for everyone, including men?</w:t>
      </w:r>
    </w:p>
    <w:p>
      <w:r>
        <w:rPr>
          <w:b/>
          <w:u w:val="single"/>
        </w:rPr>
        <w:t>152364</w:t>
      </w:r>
    </w:p>
    <w:p>
      <w:r>
        <w:t>.@ILivUndrUrBed @Bananaramble @ListenToRaisin  Yes. Your apathy.</w:t>
      </w:r>
    </w:p>
    <w:p>
      <w:r>
        <w:rPr>
          <w:b/>
          <w:u w:val="single"/>
        </w:rPr>
        <w:t>152365</w:t>
      </w:r>
    </w:p>
    <w:p>
      <w:r>
        <w:t>.@ListenToRaisin @ILivUndrUrBed @Bananaramble The fate of most feminists...</w:t>
      </w:r>
    </w:p>
    <w:p>
      <w:r>
        <w:rPr>
          <w:b/>
          <w:u w:val="single"/>
        </w:rPr>
        <w:t>152366</w:t>
      </w:r>
    </w:p>
    <w:p>
      <w:r>
        <w:t>@sara771987 ...like I said.  A "symbol" is a "symbol".  Jewelry, however, can be pawned later.</w:t>
      </w:r>
    </w:p>
    <w:p>
      <w:r>
        <w:rPr>
          <w:b/>
          <w:u w:val="single"/>
        </w:rPr>
        <w:t>152367</w:t>
      </w:r>
    </w:p>
    <w:p>
      <w:r>
        <w:t>.@ILivUndrUrBed  Anything but yourself.  Like EVERY feminist on Earth.</w:t>
      </w:r>
    </w:p>
    <w:p>
      <w:r>
        <w:rPr>
          <w:b/>
          <w:u w:val="single"/>
        </w:rPr>
        <w:t>152368</w:t>
      </w:r>
    </w:p>
    <w:p>
      <w:r>
        <w:t>@TehMenz A genuinely interesting question...of course, the answer is predictable and boring.</w:t>
      </w:r>
    </w:p>
    <w:p>
      <w:r>
        <w:rPr>
          <w:b/>
          <w:u w:val="single"/>
        </w:rPr>
        <w:t>152369</w:t>
      </w:r>
    </w:p>
    <w:p>
      <w:r>
        <w:t>@LoveAndLonging ...how is that example "sexism"?</w:t>
      </w:r>
    </w:p>
    <w:p>
      <w:r>
        <w:rPr>
          <w:b/>
          <w:u w:val="single"/>
        </w:rPr>
        <w:t>152370</w:t>
      </w:r>
    </w:p>
    <w:p>
      <w:r>
        <w:t>RT @uberfeminist: In the film, Jennifer Lopez plays a rapist that does not know what the Iliad is. And she's the *protagonist*! #smfh</w:t>
      </w:r>
    </w:p>
    <w:p>
      <w:r>
        <w:rPr>
          <w:b/>
          <w:u w:val="single"/>
        </w:rPr>
        <w:t>152371</w:t>
      </w:r>
    </w:p>
    <w:p>
      <w:r>
        <w:t>@plaidcat9 He was also just existing, no?</w:t>
      </w:r>
    </w:p>
    <w:p>
      <w:r>
        <w:rPr>
          <w:b/>
          <w:u w:val="single"/>
        </w:rPr>
        <w:t>152372</w:t>
      </w:r>
    </w:p>
    <w:p>
      <w:r>
        <w:t>@ILivUndrUrBed @CarolynnEva No.</w:t>
      </w:r>
    </w:p>
    <w:p>
      <w:r>
        <w:rPr>
          <w:b/>
          <w:u w:val="single"/>
        </w:rPr>
        <w:t>152373</w:t>
      </w:r>
    </w:p>
    <w:p>
      <w:r>
        <w:t>.@WayneJBurrows @adriennecgomez @ListenToRaisin ...feminism would only have a name issue.</w:t>
      </w:r>
    </w:p>
    <w:p>
      <w:r>
        <w:rPr>
          <w:b/>
          <w:u w:val="single"/>
        </w:rPr>
        <w:t>152374</w:t>
      </w:r>
    </w:p>
    <w:p>
      <w:r>
        <w:t>@JamesBolton11 Yup.</w:t>
      </w:r>
    </w:p>
    <w:p>
      <w:r>
        <w:rPr>
          <w:b/>
          <w:u w:val="single"/>
        </w:rPr>
        <w:t>152375</w:t>
      </w:r>
    </w:p>
    <w:p>
      <w:r>
        <w:t>@HumanistFury You pay, yes.  Split, no.  She pays, no.</w:t>
      </w:r>
    </w:p>
    <w:p>
      <w:r>
        <w:rPr>
          <w:b/>
          <w:u w:val="single"/>
        </w:rPr>
        <w:t>152376</w:t>
      </w:r>
    </w:p>
    <w:p>
      <w:r>
        <w:t>@HumanistFury @ListenToRaisin Remember "Gaga"?  What would you guess her IQ to be?</w:t>
      </w:r>
    </w:p>
    <w:p>
      <w:r>
        <w:rPr>
          <w:b/>
          <w:u w:val="single"/>
        </w:rPr>
        <w:t>152377</w:t>
      </w:r>
    </w:p>
    <w:p>
      <w:r>
        <w:t>@Audmum1 @ILivUndrUrBed @CarolynnEva You linked to BLASPHEMY!!!</w:t>
      </w:r>
    </w:p>
    <w:p>
      <w:r>
        <w:rPr>
          <w:b/>
          <w:u w:val="single"/>
        </w:rPr>
        <w:t>152378</w:t>
      </w:r>
    </w:p>
    <w:p>
      <w:r>
        <w:t>@HumanistFury @ListenToRaisin  They are mostly borderlines, yes.  W/ mucho NPD mixed in... &amp;amp; lots of bipolarity.</w:t>
      </w:r>
    </w:p>
    <w:p>
      <w:r>
        <w:rPr>
          <w:b/>
          <w:u w:val="single"/>
        </w:rPr>
        <w:t>152379</w:t>
      </w:r>
    </w:p>
    <w:p>
      <w:r>
        <w:t>@BristolBen @HumanistFury @ListenToRaisin Suspended, here under a new acct.  Stalked me for a day or so.  Legit "issues."  Kid gloves on...</w:t>
      </w:r>
    </w:p>
    <w:p>
      <w:r>
        <w:rPr>
          <w:b/>
          <w:u w:val="single"/>
        </w:rPr>
        <w:t>152380</w:t>
      </w:r>
    </w:p>
    <w:p>
      <w:r>
        <w:t>@HumanistFury @ListenToRaisin @BristolBen ...unless it's at her (pencil filled) hands, of course.</w:t>
      </w:r>
    </w:p>
    <w:p>
      <w:r>
        <w:rPr>
          <w:b/>
          <w:u w:val="single"/>
        </w:rPr>
        <w:t>152381</w:t>
      </w:r>
    </w:p>
    <w:p>
      <w:r>
        <w:t>@HumanistFury @ListenToRaisin @BristolBen I have about 12 like that.  Would be hilarious if she didn't need help so bad.</w:t>
      </w:r>
    </w:p>
    <w:p>
      <w:r>
        <w:rPr>
          <w:b/>
          <w:u w:val="single"/>
        </w:rPr>
        <w:t>152382</w:t>
      </w:r>
    </w:p>
    <w:p>
      <w:r>
        <w:t>.@BristolBen @HumanistFury @ListenToRaisin ...and a few I like talking to even if I know, they will be same as others when push comes to...</w:t>
      </w:r>
    </w:p>
    <w:p>
      <w:r>
        <w:rPr>
          <w:b/>
          <w:u w:val="single"/>
        </w:rPr>
        <w:t>152383</w:t>
      </w:r>
    </w:p>
    <w:p>
      <w:r>
        <w:t>@sexyconserv  Both. My desire to play video games is never stronger than after sex.  Can finally focus on something other than sex...</w:t>
      </w:r>
    </w:p>
    <w:p>
      <w:r>
        <w:rPr>
          <w:b/>
          <w:u w:val="single"/>
        </w:rPr>
        <w:t>152384</w:t>
      </w:r>
    </w:p>
    <w:p>
      <w:r>
        <w:t>So, feminists will trend #FeministsAreUgly and then complain how the fact #FeministsAreUgly is trending is proof of misogyny in society.  K.</w:t>
      </w:r>
    </w:p>
    <w:p>
      <w:r>
        <w:rPr>
          <w:b/>
          <w:u w:val="single"/>
        </w:rPr>
        <w:t>152385</w:t>
      </w:r>
    </w:p>
    <w:p>
      <w:r>
        <w:t>@unpccomix I saw this the other day.  Excellent.</w:t>
      </w:r>
    </w:p>
    <w:p>
      <w:r>
        <w:rPr>
          <w:b/>
          <w:u w:val="single"/>
        </w:rPr>
        <w:t>152386</w:t>
      </w:r>
    </w:p>
    <w:p>
      <w:r>
        <w:t>RT @asredasmyhair: Just going to keep this here so I can direct fems to it when they want to argue. My #WomenAgainstFeminism blog http://t.…</w:t>
      </w:r>
    </w:p>
    <w:p>
      <w:r>
        <w:rPr>
          <w:b/>
          <w:u w:val="single"/>
        </w:rPr>
        <w:t>152387</w:t>
      </w:r>
    </w:p>
    <w:p>
      <w:r>
        <w:t>@Fullerarty Ahem... http://t.co/Xdi7cMJHBo</w:t>
      </w:r>
    </w:p>
    <w:p>
      <w:r>
        <w:rPr>
          <w:b/>
          <w:u w:val="single"/>
        </w:rPr>
        <w:t>152388</w:t>
      </w:r>
    </w:p>
    <w:p>
      <w:r>
        <w:t>@ValiantRook I don't doubt other life but realistically don't think we'll see any evidence in any of our lifetimes so I don't think about it</w:t>
      </w:r>
    </w:p>
    <w:p>
      <w:r>
        <w:rPr>
          <w:b/>
          <w:u w:val="single"/>
        </w:rPr>
        <w:t>152389</w:t>
      </w:r>
    </w:p>
    <w:p>
      <w:r>
        <w:t>@ValiantRook But Riley was hilarious on Stern.  Hadn't thought about him (or the Biovians) in years.</w:t>
      </w:r>
    </w:p>
    <w:p>
      <w:r>
        <w:rPr>
          <w:b/>
          <w:u w:val="single"/>
        </w:rPr>
        <w:t>152390</w:t>
      </w:r>
    </w:p>
    <w:p>
      <w:r>
        <w:t>@VanCanucks @CaptainCanuck0 Bitter Geno.</w:t>
      </w:r>
    </w:p>
    <w:p>
      <w:r>
        <w:rPr>
          <w:b/>
          <w:u w:val="single"/>
        </w:rPr>
        <w:t>152391</w:t>
      </w:r>
    </w:p>
    <w:p>
      <w:r>
        <w:t>@NoBullshitGamin ...not what I'm looking at.  No.</w:t>
      </w:r>
    </w:p>
    <w:p>
      <w:r>
        <w:rPr>
          <w:b/>
          <w:u w:val="single"/>
        </w:rPr>
        <w:t>152392</w:t>
      </w:r>
    </w:p>
    <w:p>
      <w:r>
        <w:t>@JDefiant9 I am tennis neutral.  Just setting up the joke.</w:t>
      </w:r>
    </w:p>
    <w:p>
      <w:r>
        <w:rPr>
          <w:b/>
          <w:u w:val="single"/>
        </w:rPr>
        <w:t>152393</w:t>
      </w:r>
    </w:p>
    <w:p>
      <w:r>
        <w:t>@trishesdishes  No.  Name one men's right they fight for...</w:t>
      </w:r>
    </w:p>
    <w:p>
      <w:r>
        <w:rPr>
          <w:b/>
          <w:u w:val="single"/>
        </w:rPr>
        <w:t>152394</w:t>
      </w:r>
    </w:p>
    <w:p>
      <w:r>
        <w:t>.@a2daj123456 Thanks.  I think it's hilarious.  But, I realize there is a limited market for Terry Pendleton humor...</w:t>
      </w:r>
    </w:p>
    <w:p>
      <w:r>
        <w:rPr>
          <w:b/>
          <w:u w:val="single"/>
        </w:rPr>
        <w:t>152395</w:t>
      </w:r>
    </w:p>
    <w:p>
      <w:r>
        <w:t>@dultery Oh my...that is the trolling equivalent of a WMD.  A Meme of Mass Destruction.</w:t>
      </w:r>
    </w:p>
    <w:p>
      <w:r>
        <w:rPr>
          <w:b/>
          <w:u w:val="single"/>
        </w:rPr>
        <w:t>152396</w:t>
      </w:r>
    </w:p>
    <w:p>
      <w:r>
        <w:t>@dultery I'll find a "special occasion".  Thanks.</w:t>
      </w:r>
    </w:p>
    <w:p>
      <w:r>
        <w:rPr>
          <w:b/>
          <w:u w:val="single"/>
        </w:rPr>
        <w:t>152397</w:t>
      </w:r>
    </w:p>
    <w:p>
      <w:r>
        <w:t>@cjn159u ...for what possible stated reason?  To slow men down to women's pace...?</w:t>
      </w:r>
    </w:p>
    <w:p>
      <w:r>
        <w:rPr>
          <w:b/>
          <w:u w:val="single"/>
        </w:rPr>
        <w:t>152398</w:t>
      </w:r>
    </w:p>
    <w:p>
      <w:r>
        <w:t>@cjn159u This is what happens when you confer the dignity and respect of MLK and real civil rights leaders upon untreated borderlines nuts.</w:t>
      </w:r>
    </w:p>
    <w:p>
      <w:r>
        <w:rPr>
          <w:b/>
          <w:u w:val="single"/>
        </w:rPr>
        <w:t>152399</w:t>
      </w:r>
    </w:p>
    <w:p>
      <w:r>
        <w:t>@cjn159u To an extent...we are not exactly overwhelmed with great options/choices.</w:t>
      </w:r>
    </w:p>
    <w:p>
      <w:r>
        <w:rPr>
          <w:b/>
          <w:u w:val="single"/>
        </w:rPr>
        <w:t>152400</w:t>
      </w:r>
    </w:p>
    <w:p>
      <w:r>
        <w:t>@cjn159u You've seen the article by founder of NOW's sister, right?  More and more I see feminism thru this prism... http://t.co/7jOETvnH9A</w:t>
      </w:r>
    </w:p>
    <w:p>
      <w:r>
        <w:rPr>
          <w:b/>
          <w:u w:val="single"/>
        </w:rPr>
        <w:t>152401</w:t>
      </w:r>
    </w:p>
    <w:p>
      <w:r>
        <w:t>@cjn159u ...it's backdoor communism.</w:t>
      </w:r>
    </w:p>
    <w:p>
      <w:r>
        <w:rPr>
          <w:b/>
          <w:u w:val="single"/>
        </w:rPr>
        <w:t>152402</w:t>
      </w:r>
    </w:p>
    <w:p>
      <w:r>
        <w:t>@cjn159u Have no answer there. Hillary is a horrifically flawed candidate, but...Bush? Romney? Santorum? Huckabee? Choice of shot or stabbed</w:t>
      </w:r>
    </w:p>
    <w:p>
      <w:r>
        <w:rPr>
          <w:b/>
          <w:u w:val="single"/>
        </w:rPr>
        <w:t>152403</w:t>
      </w:r>
    </w:p>
    <w:p>
      <w:r>
        <w:t>@mikeyfenn You appear to have common sense.  So, no, you'd be totally wrong.</w:t>
      </w:r>
    </w:p>
    <w:p>
      <w:r>
        <w:rPr>
          <w:b/>
          <w:u w:val="single"/>
        </w:rPr>
        <w:t>152404</w:t>
      </w:r>
    </w:p>
    <w:p>
      <w:r>
        <w:t>@trishesdishes Are you aware women have more, not fewer legal rights than men?</w:t>
      </w:r>
    </w:p>
    <w:p>
      <w:r>
        <w:rPr>
          <w:b/>
          <w:u w:val="single"/>
        </w:rPr>
        <w:t>152405</w:t>
      </w:r>
    </w:p>
    <w:p>
      <w:r>
        <w:t>RT @TehMenz: #QuestionsForMen Did you know feminists think that violence is okay so long as the victim isn't seriously injured? http://t.co…</w:t>
      </w:r>
    </w:p>
    <w:p>
      <w:r>
        <w:rPr>
          <w:b/>
          <w:u w:val="single"/>
        </w:rPr>
        <w:t>152406</w:t>
      </w:r>
    </w:p>
    <w:p>
      <w:r>
        <w:t>@trishesdishes Why ignore my question to deflect with yours?  Are you aware men have LESS legal rights?  Is that equality?</w:t>
      </w:r>
    </w:p>
    <w:p>
      <w:r>
        <w:rPr>
          <w:b/>
          <w:u w:val="single"/>
        </w:rPr>
        <w:t>152407</w:t>
      </w:r>
    </w:p>
    <w:p>
      <w:r>
        <w:t>@GreenWeiner Let's test. http://t.co/cKdwbYwQ9V</w:t>
      </w:r>
    </w:p>
    <w:p>
      <w:r>
        <w:rPr>
          <w:b/>
          <w:u w:val="single"/>
        </w:rPr>
        <w:t>152408</w:t>
      </w:r>
    </w:p>
    <w:p>
      <w:r>
        <w:t>@GreenWeiner  It's close.  Need one of those Conan O'Brien morphs of Tony and the Big Hurt.</w:t>
      </w:r>
    </w:p>
    <w:p>
      <w:r>
        <w:rPr>
          <w:b/>
          <w:u w:val="single"/>
        </w:rPr>
        <w:t>152409</w:t>
      </w:r>
    </w:p>
    <w:p>
      <w:r>
        <w:t>@boxedariel So...is the answer "nothing"?</w:t>
      </w:r>
    </w:p>
    <w:p>
      <w:r>
        <w:rPr>
          <w:b/>
          <w:u w:val="single"/>
        </w:rPr>
        <w:t>152410</w:t>
      </w:r>
    </w:p>
    <w:p>
      <w:r>
        <w:t>@boxedariel Can you explain the wage gap?  What does the often cited 23% figure reference?</w:t>
      </w:r>
    </w:p>
    <w:p>
      <w:r>
        <w:rPr>
          <w:b/>
          <w:u w:val="single"/>
        </w:rPr>
        <w:t>152411</w:t>
      </w:r>
    </w:p>
    <w:p>
      <w:r>
        <w:t>@boxedariel None of these things are true.  But I return to the original question...research. What have you read?</w:t>
      </w:r>
    </w:p>
    <w:p>
      <w:r>
        <w:rPr>
          <w:b/>
          <w:u w:val="single"/>
        </w:rPr>
        <w:t>152412</w:t>
      </w:r>
    </w:p>
    <w:p>
      <w:r>
        <w:t>@boxedariel Where is your knowledge of feminism derived?</w:t>
      </w:r>
    </w:p>
    <w:p>
      <w:r>
        <w:rPr>
          <w:b/>
          <w:u w:val="single"/>
        </w:rPr>
        <w:t>152413</w:t>
      </w:r>
    </w:p>
    <w:p>
      <w:r>
        <w:t>@boxedariel @LostSailorNY Can you be legally forced into parenthood?</w:t>
      </w:r>
    </w:p>
    <w:p>
      <w:r>
        <w:rPr>
          <w:b/>
          <w:u w:val="single"/>
        </w:rPr>
        <w:t>152414</w:t>
      </w:r>
    </w:p>
    <w:p>
      <w:r>
        <w:t>@boxedariel @LostSailorNY Single men cannot adopt.</w:t>
      </w:r>
    </w:p>
    <w:p>
      <w:r>
        <w:rPr>
          <w:b/>
          <w:u w:val="single"/>
        </w:rPr>
        <w:t>152415</w:t>
      </w:r>
    </w:p>
    <w:p>
      <w:r>
        <w:t>@purposelyflawed http://t.co/P6KTLT0XBZ</w:t>
      </w:r>
    </w:p>
    <w:p>
      <w:r>
        <w:rPr>
          <w:b/>
          <w:u w:val="single"/>
        </w:rPr>
        <w:t>152416</w:t>
      </w:r>
    </w:p>
    <w:p>
      <w:r>
        <w:t>@boxedariel @LostSailorNY No one said she should.</w:t>
      </w:r>
    </w:p>
    <w:p>
      <w:r>
        <w:rPr>
          <w:b/>
          <w:u w:val="single"/>
        </w:rPr>
        <w:t>152417</w:t>
      </w:r>
    </w:p>
    <w:p>
      <w:r>
        <w:t>.@trishesdishes US. Canada. UK. France. Switzerland. Germany. India. Every western nation and then some.  Men have less legal rights. Equal?</w:t>
      </w:r>
    </w:p>
    <w:p>
      <w:r>
        <w:rPr>
          <w:b/>
          <w:u w:val="single"/>
        </w:rPr>
        <w:t>152418</w:t>
      </w:r>
    </w:p>
    <w:p>
      <w:r>
        <w:t>@boxedariel @LostSailorNY If it's her choice alone...yes.  Do you oppose single mothers?</w:t>
      </w:r>
    </w:p>
    <w:p>
      <w:r>
        <w:rPr>
          <w:b/>
          <w:u w:val="single"/>
        </w:rPr>
        <w:t>152419</w:t>
      </w:r>
    </w:p>
    <w:p>
      <w:r>
        <w:t>@boxedariel @LostSailorNY She can abort. Adopt it out. Safe haven.</w:t>
      </w:r>
    </w:p>
    <w:p>
      <w:r>
        <w:rPr>
          <w:b/>
          <w:u w:val="single"/>
        </w:rPr>
        <w:t>152420</w:t>
      </w:r>
    </w:p>
    <w:p>
      <w:r>
        <w:t>@trishesdishes Go back to the top of this thread and read again, then.</w:t>
      </w:r>
    </w:p>
    <w:p>
      <w:r>
        <w:rPr>
          <w:b/>
          <w:u w:val="single"/>
        </w:rPr>
        <w:t>152421</w:t>
      </w:r>
    </w:p>
    <w:p>
      <w:r>
        <w:t>RT @shoe0nhead: @thisonesakillaa @MT8_9 @TehMenz "women r just as strong as men we r all equal wait men r stronger dont hit women we r weak"</w:t>
      </w:r>
    </w:p>
    <w:p>
      <w:r>
        <w:rPr>
          <w:b/>
          <w:u w:val="single"/>
        </w:rPr>
        <w:t>152422</w:t>
      </w:r>
    </w:p>
    <w:p>
      <w:r>
        <w:t>@imprisonedrider Can you explain why that would be sexist?</w:t>
      </w:r>
    </w:p>
    <w:p>
      <w:r>
        <w:rPr>
          <w:b/>
          <w:u w:val="single"/>
        </w:rPr>
        <w:t>152423</w:t>
      </w:r>
    </w:p>
    <w:p>
      <w:r>
        <w:t>RT @fruitondabottom: #QuestionsForMen #WomenAgainstFeminism Another one who only wants to hear herself talk. http://t.co/I9gvXqZQj1</w:t>
      </w:r>
    </w:p>
    <w:p>
      <w:r>
        <w:rPr>
          <w:b/>
          <w:u w:val="single"/>
        </w:rPr>
        <w:t>152424</w:t>
      </w:r>
    </w:p>
    <w:p>
      <w:r>
        <w:t>RT @GamerCatHenri: #QuestionsForMen Did you know rape is bad?</w:t>
      </w:r>
    </w:p>
    <w:p>
      <w:r>
        <w:rPr>
          <w:b/>
          <w:u w:val="single"/>
        </w:rPr>
        <w:t>152425</w:t>
      </w:r>
    </w:p>
    <w:p>
      <w:r>
        <w:t>@ChristianMcBane @TehMenz Agreed. Idea it's "not a compliment" absurd.  Most important compliment...</w:t>
      </w:r>
    </w:p>
    <w:p>
      <w:r>
        <w:rPr>
          <w:b/>
          <w:u w:val="single"/>
        </w:rPr>
        <w:t>152426</w:t>
      </w:r>
    </w:p>
    <w:p>
      <w:r>
        <w:t>"@Lesleywallace1: #QuestionsForMen Have you been told your pants are distraction to boys in school?" Just our shirts. http://t.co/0W5HYr3p0B</w:t>
      </w:r>
    </w:p>
    <w:p>
      <w:r>
        <w:rPr>
          <w:b/>
          <w:u w:val="single"/>
        </w:rPr>
        <w:t>152427</w:t>
      </w:r>
    </w:p>
    <w:p>
      <w:r>
        <w:t>RT @CathyYoung63: To @MHarrisPerry, #BlackLivesMatter obviously does not include Brian Banks, whose life was nearly destroyed by false rape…</w:t>
      </w:r>
    </w:p>
    <w:p>
      <w:r>
        <w:rPr>
          <w:b/>
          <w:u w:val="single"/>
        </w:rPr>
        <w:t>152428</w:t>
      </w:r>
    </w:p>
    <w:p>
      <w:r>
        <w:t>@TehMenz @ChristianMcBane OK w reasonable burping. Sneezing is involuntarily so...moot. Can totally live w/o inhaling others fecal particles</w:t>
      </w:r>
    </w:p>
    <w:p>
      <w:r>
        <w:rPr>
          <w:b/>
          <w:u w:val="single"/>
        </w:rPr>
        <w:t>152429</w:t>
      </w:r>
    </w:p>
    <w:p>
      <w:r>
        <w:t>RT @sbhouse1978: @GameDiviner @MT8_9 Picture #1: Beaten, but defiant. Picture #2: Beaten until the soul is dead.</w:t>
      </w:r>
    </w:p>
    <w:p>
      <w:r>
        <w:rPr>
          <w:b/>
          <w:u w:val="single"/>
        </w:rPr>
        <w:t>152430</w:t>
      </w:r>
    </w:p>
    <w:p>
      <w:r>
        <w:t>@TooPawned Or grab a camera...</w:t>
      </w:r>
    </w:p>
    <w:p>
      <w:r>
        <w:rPr>
          <w:b/>
          <w:u w:val="single"/>
        </w:rPr>
        <w:t>152431</w:t>
      </w:r>
    </w:p>
    <w:p>
      <w:r>
        <w:t>@HumanistFury @Lesleywallace1 Feminist shirt never gets tossed.  But no shock...fems own our schools.</w:t>
      </w:r>
    </w:p>
    <w:p>
      <w:r>
        <w:rPr>
          <w:b/>
          <w:u w:val="single"/>
        </w:rPr>
        <w:t>152432</w:t>
      </w:r>
    </w:p>
    <w:p>
      <w:r>
        <w:t>@Foxfairy And I can't think of any good remakes period, actually.</w:t>
      </w:r>
    </w:p>
    <w:p>
      <w:r>
        <w:rPr>
          <w:b/>
          <w:u w:val="single"/>
        </w:rPr>
        <w:t>152433</w:t>
      </w:r>
    </w:p>
    <w:p>
      <w:r>
        <w:t>@calcetin13 @boxedariel  First hand account from NOWs founder's sister = BS how?</w:t>
      </w:r>
    </w:p>
    <w:p>
      <w:r>
        <w:rPr>
          <w:b/>
          <w:u w:val="single"/>
        </w:rPr>
        <w:t>152434</w:t>
      </w:r>
    </w:p>
    <w:p>
      <w:r>
        <w:t>@Mich_McConnell @TamedInsanity The "after all" denotes sarcasm that you take out of context, Goebbels.</w:t>
      </w:r>
    </w:p>
    <w:p>
      <w:r>
        <w:rPr>
          <w:b/>
          <w:u w:val="single"/>
        </w:rPr>
        <w:t>152435</w:t>
      </w:r>
    </w:p>
    <w:p>
      <w:r>
        <w:t>@ListenToRaisin @trishesdishes Proof?</w:t>
      </w:r>
    </w:p>
    <w:p>
      <w:r>
        <w:rPr>
          <w:b/>
          <w:u w:val="single"/>
        </w:rPr>
        <w:t>152436</w:t>
      </w:r>
    </w:p>
    <w:p>
      <w:r>
        <w:t>.@Mich_McConnell @Cerebrawl80 @TamedInsanity Literally asking YOU to explain what you know the 23% figure represents. What does it compare?</w:t>
      </w:r>
    </w:p>
    <w:p>
      <w:r>
        <w:rPr>
          <w:b/>
          <w:u w:val="single"/>
        </w:rPr>
        <w:t>152437</w:t>
      </w:r>
    </w:p>
    <w:p>
      <w:r>
        <w:t>@Iloveoldtools @Angry_Feminazi No.  Actually, she has an economics degree.</w:t>
      </w:r>
    </w:p>
    <w:p>
      <w:r>
        <w:rPr>
          <w:b/>
          <w:u w:val="single"/>
        </w:rPr>
        <w:t>152438</w:t>
      </w:r>
    </w:p>
    <w:p>
      <w:r>
        <w:t>@Iloveoldtools Wiki</w:t>
      </w:r>
    </w:p>
    <w:p>
      <w:r>
        <w:rPr>
          <w:b/>
          <w:u w:val="single"/>
        </w:rPr>
        <w:t>152439</w:t>
      </w:r>
    </w:p>
    <w:p>
      <w:r>
        <w:t>@manimeister15 Is saying that sexism?</w:t>
      </w:r>
    </w:p>
    <w:p>
      <w:r>
        <w:rPr>
          <w:b/>
          <w:u w:val="single"/>
        </w:rPr>
        <w:t>152440</w:t>
      </w:r>
    </w:p>
    <w:p>
      <w:r>
        <w:t>@RaidersGirl20 How is that sexist?</w:t>
      </w:r>
    </w:p>
    <w:p>
      <w:r>
        <w:rPr>
          <w:b/>
          <w:u w:val="single"/>
        </w:rPr>
        <w:t>152441</w:t>
      </w:r>
    </w:p>
    <w:p>
      <w:r>
        <w:t>@manimeister15 No, I meant...can you explain why telling a person you are arguing w/ they cannot get laid is wrong.</w:t>
      </w:r>
    </w:p>
    <w:p>
      <w:r>
        <w:rPr>
          <w:b/>
          <w:u w:val="single"/>
        </w:rPr>
        <w:t>152442</w:t>
      </w:r>
    </w:p>
    <w:p>
      <w:r>
        <w:t>@manimeister15 Wait, do you realize you just did the very thing the tweet you posted said is wrong...?</w:t>
      </w:r>
    </w:p>
    <w:p>
      <w:r>
        <w:rPr>
          <w:b/>
          <w:u w:val="single"/>
        </w:rPr>
        <w:t>152443</w:t>
      </w:r>
    </w:p>
    <w:p>
      <w:r>
        <w:t>RT @uberfeminist: Criticism of @CathyYoung63 &amp;amp; @JudithShulevitz would be better if "feminists" had taken the opportunity to critique @Sabri…</w:t>
      </w:r>
    </w:p>
    <w:p>
      <w:r>
        <w:rPr>
          <w:b/>
          <w:u w:val="single"/>
        </w:rPr>
        <w:t>152444</w:t>
      </w:r>
    </w:p>
    <w:p>
      <w:r>
        <w:t>@CheckItCool @CriticalKaiju Which tag are you referring to?</w:t>
      </w:r>
    </w:p>
    <w:p>
      <w:r>
        <w:rPr>
          <w:b/>
          <w:u w:val="single"/>
        </w:rPr>
        <w:t>152445</w:t>
      </w:r>
    </w:p>
    <w:p>
      <w:r>
        <w:t>@CheckItCool @CriticalKaiju U realize QuestionsForMen existed before Ford started posting snide crap in it, right? http://t.co/EaKt1gODFy</w:t>
      </w:r>
    </w:p>
    <w:p>
      <w:r>
        <w:rPr>
          <w:b/>
          <w:u w:val="single"/>
        </w:rPr>
        <w:t>152446</w:t>
      </w:r>
    </w:p>
    <w:p>
      <w:r>
        <w:t>RT @jenniferkateFPS: @MT8_9 I love this b/c I am also a scientist working with men w/ more education &amp;amp; experience, yet I haven't experience…</w:t>
      </w:r>
    </w:p>
    <w:p>
      <w:r>
        <w:rPr>
          <w:b/>
          <w:u w:val="single"/>
        </w:rPr>
        <w:t>152447</w:t>
      </w:r>
    </w:p>
    <w:p>
      <w:r>
        <w:t>RT @mlktestbot: MT @aliennnqueen: Daily reminder that I 100% don't care about straight cis Jews's opinions on racism &amp;amp; feminism.</w:t>
      </w:r>
    </w:p>
    <w:p>
      <w:r>
        <w:rPr>
          <w:b/>
          <w:u w:val="single"/>
        </w:rPr>
        <w:t>152448</w:t>
      </w:r>
    </w:p>
    <w:p>
      <w:r>
        <w:t>"@ErikssonMalin85: Have u ever expressed ur anger only to be asked the question: are you hormonal? #QuestionsForMen"  Testerosterone?  Yeah.</w:t>
      </w:r>
    </w:p>
    <w:p>
      <w:r>
        <w:rPr>
          <w:b/>
          <w:u w:val="single"/>
        </w:rPr>
        <w:t>152449</w:t>
      </w:r>
    </w:p>
    <w:p>
      <w:r>
        <w:t>"@ErikssonMalin85: Have you ever been threatened with rape by a woman? #QuestionsForMen"  Yes.  Many times, but ONLY by feminist women.</w:t>
      </w:r>
    </w:p>
    <w:p>
      <w:r>
        <w:rPr>
          <w:b/>
          <w:u w:val="single"/>
        </w:rPr>
        <w:t>152450</w:t>
      </w:r>
    </w:p>
    <w:p>
      <w:r>
        <w:t>"@ErikssonMalin85: #QuestionsForMen ever walked home in dark seen another person and becomed scared?"  Men are attacked 4 times more often.</w:t>
      </w:r>
    </w:p>
    <w:p>
      <w:r>
        <w:rPr>
          <w:b/>
          <w:u w:val="single"/>
        </w:rPr>
        <w:t>152451</w:t>
      </w:r>
    </w:p>
    <w:p>
      <w:r>
        <w:t>"@ErikssonMalin85: Why is a man afraid to commit to woman he really loves? #QuestionsForMen"  Sexist biased divorce laws will ruin his life.</w:t>
      </w:r>
    </w:p>
    <w:p>
      <w:r>
        <w:rPr>
          <w:b/>
          <w:u w:val="single"/>
        </w:rPr>
        <w:t>152452</w:t>
      </w:r>
    </w:p>
    <w:p>
      <w:r>
        <w:t>@AndrewBLeh @N7Kopper @nitramy Ever play Rambo on old NES by any chance?</w:t>
      </w:r>
    </w:p>
    <w:p>
      <w:r>
        <w:rPr>
          <w:b/>
          <w:u w:val="single"/>
        </w:rPr>
        <w:t>152453</w:t>
      </w:r>
    </w:p>
    <w:p>
      <w:r>
        <w:t>@N7Kopper @InnominateSterd @nitramy To be fair, I read his "you hate" as "your hate"...my bad.  Working on worst sleep ever...sorry.</w:t>
      </w:r>
    </w:p>
    <w:p>
      <w:r>
        <w:rPr>
          <w:b/>
          <w:u w:val="single"/>
        </w:rPr>
        <w:t>152454</w:t>
      </w:r>
    </w:p>
    <w:p>
      <w:r>
        <w:t>.@trishesdishes Can you be legally forced into parental obligations?  Can your genitals be cut at birth?  Does your right to vote have an *?</w:t>
      </w:r>
    </w:p>
    <w:p>
      <w:r>
        <w:rPr>
          <w:b/>
          <w:u w:val="single"/>
        </w:rPr>
        <w:t>152455</w:t>
      </w:r>
    </w:p>
    <w:p>
      <w:r>
        <w:t>.@MarciaCrocker01 @trishesdishes ..mistake. I find both abortion &amp;amp; child abandonment detestable. But, if one gets an awful choice, both must</w:t>
      </w:r>
    </w:p>
    <w:p>
      <w:r>
        <w:rPr>
          <w:b/>
          <w:u w:val="single"/>
        </w:rPr>
        <w:t>152456</w:t>
      </w:r>
    </w:p>
    <w:p>
      <w:r>
        <w:t>@GamerBobobobob @trishesdishes Think she meant would men who shed obligations also lose rights..?  Yes.</w:t>
      </w:r>
    </w:p>
    <w:p>
      <w:r>
        <w:rPr>
          <w:b/>
          <w:u w:val="single"/>
        </w:rPr>
        <w:t>152457</w:t>
      </w:r>
    </w:p>
    <w:p>
      <w:r>
        <w:t>@Femitheist @trishesdishes ...have to pay.  If she knows he can walk way w/o paying...I think she might drive a bit safer.  I understand...</w:t>
      </w:r>
    </w:p>
    <w:p>
      <w:r>
        <w:rPr>
          <w:b/>
          <w:u w:val="single"/>
        </w:rPr>
        <w:t>152458</w:t>
      </w:r>
    </w:p>
    <w:p>
      <w:r>
        <w:t>@Femitheist @trishesdishes ...many don't have the awareness to operate in what most know to be self interest. They will defy most solutions.</w:t>
      </w:r>
    </w:p>
    <w:p>
      <w:r>
        <w:rPr>
          <w:b/>
          <w:u w:val="single"/>
        </w:rPr>
        <w:t>152459</w:t>
      </w:r>
    </w:p>
    <w:p>
      <w:r>
        <w:t>.@Femitheist I agree. FTR I am no fan of abortion or child abandonment.  But, I can't accept him going to jail for not abiding HER choice.</w:t>
      </w:r>
    </w:p>
    <w:p>
      <w:r>
        <w:rPr>
          <w:b/>
          <w:u w:val="single"/>
        </w:rPr>
        <w:t>152460</w:t>
      </w:r>
    </w:p>
    <w:p>
      <w:r>
        <w:t>.@Femitheist @ktonieskacze Hard to say w/o knowing if avg. welfare w/o a dad is &amp;gt; or &amp;lt; avg. CS payment.  If less, it would REDUCE incentive.</w:t>
      </w:r>
    </w:p>
    <w:p>
      <w:r>
        <w:rPr>
          <w:b/>
          <w:u w:val="single"/>
        </w:rPr>
        <w:t>152461</w:t>
      </w:r>
    </w:p>
    <w:p>
      <w:r>
        <w:t>RT @TehMenz: @MT8_9 @brenbarber @MadMax9990 This tweet deserves more love. It's a good point.</w:t>
      </w:r>
    </w:p>
    <w:p>
      <w:r>
        <w:rPr>
          <w:b/>
          <w:u w:val="single"/>
        </w:rPr>
        <w:t>152462</w:t>
      </w:r>
    </w:p>
    <w:p>
      <w:r>
        <w:t>@ktonieskacze @Femitheist Agreed. Thoughtful. Every once in a while an old tweet of mine lumping her Poe in w Gearheart is RT'ed. I cringe.</w:t>
      </w:r>
    </w:p>
    <w:p>
      <w:r>
        <w:rPr>
          <w:b/>
          <w:u w:val="single"/>
        </w:rPr>
        <w:t>152463</w:t>
      </w:r>
    </w:p>
    <w:p>
      <w:r>
        <w:t>@Femitheist @Audmum1 @ktonieskacze Couldn't design a much poorer set of incentives, no.</w:t>
      </w:r>
    </w:p>
    <w:p>
      <w:r>
        <w:rPr>
          <w:b/>
          <w:u w:val="single"/>
        </w:rPr>
        <w:t>152464</w:t>
      </w:r>
    </w:p>
    <w:p>
      <w:r>
        <w:t>@nitramy @JustLaurenB Well, spoiler alert @trishesdishes was actually pretty reasonable and (I think?) accepting of the idea of choice 4 men</w:t>
      </w:r>
    </w:p>
    <w:p>
      <w:r>
        <w:rPr>
          <w:b/>
          <w:u w:val="single"/>
        </w:rPr>
        <w:t>152465</w:t>
      </w:r>
    </w:p>
    <w:p>
      <w:r>
        <w:t>.@Apolocalypses @TehMenz I will totally pretend to be deaf at that point...walk out like you're a ghost &amp;amp; I'm Bruce Willis in The 6th Sense.</w:t>
      </w:r>
    </w:p>
    <w:p>
      <w:r>
        <w:rPr>
          <w:b/>
          <w:u w:val="single"/>
        </w:rPr>
        <w:t>152466</w:t>
      </w:r>
    </w:p>
    <w:p>
      <w:r>
        <w:t>.@SirScatters @LostSailorNY Not being gay is not homophobia.  Some do try to conflate them, somehow...</w:t>
      </w:r>
    </w:p>
    <w:p>
      <w:r>
        <w:rPr>
          <w:b/>
          <w:u w:val="single"/>
        </w:rPr>
        <w:t>152467</w:t>
      </w:r>
    </w:p>
    <w:p>
      <w:r>
        <w:t>@stevenbirt4real @Phasmatis75 @SirScatters @LostSailorNY To some, yeah...</w:t>
      </w:r>
    </w:p>
    <w:p>
      <w:r>
        <w:rPr>
          <w:b/>
          <w:u w:val="single"/>
        </w:rPr>
        <w:t>152468</w:t>
      </w:r>
    </w:p>
    <w:p>
      <w:r>
        <w:t>@nonirishpaddy @SirScatters Who said anything about hitting?</w:t>
      </w:r>
    </w:p>
    <w:p>
      <w:r>
        <w:rPr>
          <w:b/>
          <w:u w:val="single"/>
        </w:rPr>
        <w:t>152469</w:t>
      </w:r>
    </w:p>
    <w:p>
      <w:r>
        <w:t>@SirScatters @nonirishpaddy Oh, missed that part of it.  No...no reason to get physical.</w:t>
      </w:r>
    </w:p>
    <w:p>
      <w:r>
        <w:rPr>
          <w:b/>
          <w:u w:val="single"/>
        </w:rPr>
        <w:t>152470</w:t>
      </w:r>
    </w:p>
    <w:p>
      <w:r>
        <w:t>.@Codename_WiAx @Mich_McConnell @TamedInsanity US is 46th best place for women.  Behind Rhwanda and Ghana.  Such bunk.  She'll never see it.</w:t>
      </w:r>
    </w:p>
    <w:p>
      <w:r>
        <w:rPr>
          <w:b/>
          <w:u w:val="single"/>
        </w:rPr>
        <w:t>152471</w:t>
      </w:r>
    </w:p>
    <w:p>
      <w:r>
        <w:t>@Mich_McConnell @TamedInsanity In terms of what?  Measured how?</w:t>
      </w:r>
    </w:p>
    <w:p>
      <w:r>
        <w:rPr>
          <w:b/>
          <w:u w:val="single"/>
        </w:rPr>
        <w:t>152472</w:t>
      </w:r>
    </w:p>
    <w:p>
      <w:r>
        <w:t>@BristolBen I'm saying you can never "control" two different individuals to be the same.</w:t>
      </w:r>
    </w:p>
    <w:p>
      <w:r>
        <w:rPr>
          <w:b/>
          <w:u w:val="single"/>
        </w:rPr>
        <w:t>152473</w:t>
      </w:r>
    </w:p>
    <w:p>
      <w:r>
        <w:t>RT @libertycapent: I liked a @YouTube video from @sargon_of_akkad http://t.co/GdQ58geQw0 50 #QuestionsForMen #Mansplained</w:t>
      </w:r>
    </w:p>
    <w:p>
      <w:r>
        <w:rPr>
          <w:b/>
          <w:u w:val="single"/>
        </w:rPr>
        <w:t>152474</w:t>
      </w:r>
    </w:p>
    <w:p>
      <w:r>
        <w:t>.@SopranoJM  ...can't relate.  Have to be overtime of Game 7 of the Stanley Cup Finals w/ no DVR.</w:t>
      </w:r>
    </w:p>
    <w:p>
      <w:r>
        <w:rPr>
          <w:b/>
          <w:u w:val="single"/>
        </w:rPr>
        <w:t>152475</w:t>
      </w:r>
    </w:p>
    <w:p>
      <w:r>
        <w:t>Yep except the study @Liberal_fem (the Artist Formerly known as Mich_something) offered's author says it does NOT prove bias @TamedInsanity</w:t>
      </w:r>
    </w:p>
    <w:p>
      <w:r>
        <w:rPr>
          <w:b/>
          <w:u w:val="single"/>
        </w:rPr>
        <w:t>152476</w:t>
      </w:r>
    </w:p>
    <w:p>
      <w:r>
        <w:t>@monoculturalist ...a MF'ing State of the Union invite.</w:t>
      </w:r>
    </w:p>
    <w:p>
      <w:r>
        <w:rPr>
          <w:b/>
          <w:u w:val="single"/>
        </w:rPr>
        <w:t>152477</w:t>
      </w:r>
    </w:p>
    <w:p>
      <w:r>
        <w:t>RT @fruitondabottom: #FeminismisEQUALITYwhen Men are actually listened to and part of the dialog. #HeForShe #WomenAgainstFeminism http://t.…</w:t>
      </w:r>
    </w:p>
    <w:p>
      <w:r>
        <w:rPr>
          <w:b/>
          <w:u w:val="single"/>
        </w:rPr>
        <w:t>152478</w:t>
      </w:r>
    </w:p>
    <w:p>
      <w:r>
        <w:t>.@rosesareswift K... http://t.co/IyxiisJajP</w:t>
      </w:r>
    </w:p>
    <w:p>
      <w:r>
        <w:rPr>
          <w:b/>
          <w:u w:val="single"/>
        </w:rPr>
        <w:t>152479</w:t>
      </w:r>
    </w:p>
    <w:p>
      <w:r>
        <w:t>.@JamieAgathaRose  Nothing.  I like women in pink. It's a tipoff that they don't angrily reject femininity like...ahem, well, you know.</w:t>
      </w:r>
    </w:p>
    <w:p>
      <w:r>
        <w:rPr>
          <w:b/>
          <w:u w:val="single"/>
        </w:rPr>
        <w:t>152480</w:t>
      </w:r>
    </w:p>
    <w:p>
      <w:r>
        <w:t>RT @TooPawned: @MT8_9 @j_millerworks no , man buy pink and store it in their man caves, just to mislead the market. Poor woman. #banpink</w:t>
      </w:r>
    </w:p>
    <w:p>
      <w:r>
        <w:rPr>
          <w:b/>
          <w:u w:val="single"/>
        </w:rPr>
        <w:t>152481</w:t>
      </w:r>
    </w:p>
    <w:p>
      <w:r>
        <w:t>@failedmgc I have a million valid arguments.  Doesn't change reality...</w:t>
      </w:r>
    </w:p>
    <w:p>
      <w:r>
        <w:rPr>
          <w:b/>
          <w:u w:val="single"/>
        </w:rPr>
        <w:t>152482</w:t>
      </w:r>
    </w:p>
    <w:p>
      <w:r>
        <w:t>@failedmgc Should men and women have equal legal rights?  Yes or no?</w:t>
      </w:r>
    </w:p>
    <w:p>
      <w:r>
        <w:rPr>
          <w:b/>
          <w:u w:val="single"/>
        </w:rPr>
        <w:t>152483</w:t>
      </w:r>
    </w:p>
    <w:p>
      <w:r>
        <w:t>@failedmgc OK.  Men have fewer legal rights in EVERY western nation today.  Get to work...</w:t>
      </w:r>
    </w:p>
    <w:p>
      <w:r>
        <w:rPr>
          <w:b/>
          <w:u w:val="single"/>
        </w:rPr>
        <w:t>152484</w:t>
      </w:r>
    </w:p>
    <w:p>
      <w:r>
        <w:t>@dgbattaglia Saw this this morning... http://t.co/9YUwOuZugw</w:t>
      </w:r>
    </w:p>
    <w:p>
      <w:r>
        <w:rPr>
          <w:b/>
          <w:u w:val="single"/>
        </w:rPr>
        <w:t>152485</w:t>
      </w:r>
    </w:p>
    <w:p>
      <w:r>
        <w:t>@AnonMnom @LBigmann Source.</w:t>
      </w:r>
    </w:p>
    <w:p>
      <w:r>
        <w:rPr>
          <w:b/>
          <w:u w:val="single"/>
        </w:rPr>
        <w:t>152486</w:t>
      </w:r>
    </w:p>
    <w:p>
      <w:r>
        <w:t>@AnonMnom @LBigmann Appears to refer to the idea that denial of visitation can be prosecuted under child abuse rather than specific laws...</w:t>
      </w:r>
    </w:p>
    <w:p>
      <w:r>
        <w:rPr>
          <w:b/>
          <w:u w:val="single"/>
        </w:rPr>
        <w:t>152487</w:t>
      </w:r>
    </w:p>
    <w:p>
      <w:r>
        <w:t>@AnonMnom @LBigmann Any real world examples of women actually being jailed for it?</w:t>
      </w:r>
    </w:p>
    <w:p>
      <w:r>
        <w:rPr>
          <w:b/>
          <w:u w:val="single"/>
        </w:rPr>
        <w:t>152488</w:t>
      </w:r>
    </w:p>
    <w:p>
      <w:r>
        <w:t>@AnonMnom Yeah but ur irrelevant &amp;amp; relevant but old/isolated/fits the definition of "the exception that proves the rule" 2 more than I find.</w:t>
      </w:r>
    </w:p>
    <w:p>
      <w:r>
        <w:rPr>
          <w:b/>
          <w:u w:val="single"/>
        </w:rPr>
        <w:t>152489</w:t>
      </w:r>
    </w:p>
    <w:p>
      <w:r>
        <w:t>@AnonMnom Was that yours?  Mine was CS is enforced (10,000's of men in jail) while visitation (these 1.05 examples aside) is not.</w:t>
      </w:r>
    </w:p>
    <w:p>
      <w:r>
        <w:rPr>
          <w:b/>
          <w:u w:val="single"/>
        </w:rPr>
        <w:t>152490</w:t>
      </w:r>
    </w:p>
    <w:p>
      <w:r>
        <w:t>@AnonMnom Rights mean nothing if they can be violated w/ no recourse.</w:t>
      </w:r>
    </w:p>
    <w:p>
      <w:r>
        <w:rPr>
          <w:b/>
          <w:u w:val="single"/>
        </w:rPr>
        <w:t>152491</w:t>
      </w:r>
    </w:p>
    <w:p>
      <w:r>
        <w:t>RT @beavergate: @MT8_9 I'd like to focus on the plight of the Beaver.  We are oppressed and I consider myself a victim.</w:t>
      </w:r>
    </w:p>
    <w:p>
      <w:r>
        <w:rPr>
          <w:b/>
          <w:u w:val="single"/>
        </w:rPr>
        <w:t>152492</w:t>
      </w:r>
    </w:p>
    <w:p>
      <w:r>
        <w:t>@AnonMnom Odd that Google can find no relevant examples of it actually being enforced then, huh?</w:t>
      </w:r>
    </w:p>
    <w:p>
      <w:r>
        <w:rPr>
          <w:b/>
          <w:u w:val="single"/>
        </w:rPr>
        <w:t>152493</w:t>
      </w:r>
    </w:p>
    <w:p>
      <w:r>
        <w:t>@KeenGaze I keep screengrabs not links, sorry.  Google "Kate Millett sister NOW" it should be near top of list.</w:t>
      </w:r>
    </w:p>
    <w:p>
      <w:r>
        <w:rPr>
          <w:b/>
          <w:u w:val="single"/>
        </w:rPr>
        <w:t>152494</w:t>
      </w:r>
    </w:p>
    <w:p>
      <w:r>
        <w:t>@dgbattaglia Hard to tell but...I think that might have just been a troll.</w:t>
      </w:r>
    </w:p>
    <w:p>
      <w:r>
        <w:rPr>
          <w:b/>
          <w:u w:val="single"/>
        </w:rPr>
        <w:t>152495</w:t>
      </w:r>
    </w:p>
    <w:p>
      <w:r>
        <w:t>RT @nonirishpaddy: If someone hates you, it's because of what's between your ears, not what's between your legs #adviceforyoungfeminists</w:t>
      </w:r>
    </w:p>
    <w:p>
      <w:r>
        <w:rPr>
          <w:b/>
          <w:u w:val="single"/>
        </w:rPr>
        <w:t>152496</w:t>
      </w:r>
    </w:p>
    <w:p>
      <w:r>
        <w:t>@shaner38 Hope not.  How will she pay her bills?</w:t>
      </w:r>
    </w:p>
    <w:p>
      <w:r>
        <w:rPr>
          <w:b/>
          <w:u w:val="single"/>
        </w:rPr>
        <w:t>152497</w:t>
      </w:r>
    </w:p>
    <w:p>
      <w:r>
        <w:t>@JanelleBrindle @lancewalton So is "twat".</w:t>
      </w:r>
    </w:p>
    <w:p>
      <w:r>
        <w:rPr>
          <w:b/>
          <w:u w:val="single"/>
        </w:rPr>
        <w:t>152498</w:t>
      </w:r>
    </w:p>
    <w:p>
      <w:r>
        <w:t>.@SassNPearls They have no sense of irony or awareness. Or shame. Or decency. Or...well, I could do this all day...</w:t>
      </w:r>
    </w:p>
    <w:p>
      <w:r>
        <w:rPr>
          <w:b/>
          <w:u w:val="single"/>
        </w:rPr>
        <w:t>152499</w:t>
      </w:r>
    </w:p>
    <w:p>
      <w:r>
        <w:t>@MechaSauce @shoe0nhead ...you have an armpit licking fetish?</w:t>
      </w:r>
    </w:p>
    <w:p>
      <w:r>
        <w:rPr>
          <w:b/>
          <w:u w:val="single"/>
        </w:rPr>
        <w:t>152500</w:t>
      </w:r>
    </w:p>
    <w:p>
      <w:r>
        <w:t>.@DoWeWantTo #'s like this...I just spin the gallery on my tablet like the Price is Right wheel and use whatever meme or story I land on...</w:t>
      </w:r>
    </w:p>
    <w:p>
      <w:r>
        <w:rPr>
          <w:b/>
          <w:u w:val="single"/>
        </w:rPr>
        <w:t>152501</w:t>
      </w:r>
    </w:p>
    <w:p>
      <w:r>
        <w:t>@Suppose_Not @DoeringNorman @JustLaurenB Hmm.  Cathy Young and who are other two?</w:t>
      </w:r>
    </w:p>
    <w:p>
      <w:r>
        <w:rPr>
          <w:b/>
          <w:u w:val="single"/>
        </w:rPr>
        <w:t>152502</w:t>
      </w:r>
    </w:p>
    <w:p>
      <w:r>
        <w:t>@Suppose_Not @DoeringNorman @JustLaurenB Good call.</w:t>
      </w:r>
    </w:p>
    <w:p>
      <w:r>
        <w:rPr>
          <w:b/>
          <w:u w:val="single"/>
        </w:rPr>
        <w:t>152503</w:t>
      </w:r>
    </w:p>
    <w:p>
      <w:r>
        <w:t>.@mikedevil741 Gotta take the bad w/ the good...</w:t>
      </w:r>
    </w:p>
    <w:p>
      <w:r>
        <w:rPr>
          <w:b/>
          <w:u w:val="single"/>
        </w:rPr>
        <w:t>152504</w:t>
      </w:r>
    </w:p>
    <w:p>
      <w:r>
        <w:t>@_sinisterBen @JakSoulbright Never heard that before.</w:t>
      </w:r>
    </w:p>
    <w:p>
      <w:r>
        <w:rPr>
          <w:b/>
          <w:u w:val="single"/>
        </w:rPr>
        <w:t>152505</w:t>
      </w:r>
    </w:p>
    <w:p>
      <w:r>
        <w:t>@HumanistFury Thanks.  That was one of the few memes I use that I made myself.</w:t>
      </w:r>
    </w:p>
    <w:p>
      <w:r>
        <w:rPr>
          <w:b/>
          <w:u w:val="single"/>
        </w:rPr>
        <w:t>152506</w:t>
      </w:r>
    </w:p>
    <w:p>
      <w:r>
        <w:t>@The_Loki_Jotunn Awesome.</w:t>
      </w:r>
    </w:p>
    <w:p>
      <w:r>
        <w:rPr>
          <w:b/>
          <w:u w:val="single"/>
        </w:rPr>
        <w:t>152507</w:t>
      </w:r>
    </w:p>
    <w:p>
      <w:r>
        <w:t>@LBigmann Best meme ever.  Yours?  Or where did you find it?</w:t>
      </w:r>
    </w:p>
    <w:p>
      <w:r>
        <w:rPr>
          <w:b/>
          <w:u w:val="single"/>
        </w:rPr>
        <w:t>152508</w:t>
      </w:r>
    </w:p>
    <w:p>
      <w:r>
        <w:t>@LBigmann Never saw.  It's perfect.  But, Twitter is not the same w/o her.</w:t>
      </w:r>
    </w:p>
    <w:p>
      <w:r>
        <w:rPr>
          <w:b/>
          <w:u w:val="single"/>
        </w:rPr>
        <w:t>152509</w:t>
      </w:r>
    </w:p>
    <w:p>
      <w:r>
        <w:t>.@shelbylynne74 @TigerClaud Ahem... http://t.co/xeNJ5eX1Kh</w:t>
      </w:r>
    </w:p>
    <w:p>
      <w:r>
        <w:rPr>
          <w:b/>
          <w:u w:val="single"/>
        </w:rPr>
        <w:t>152510</w:t>
      </w:r>
    </w:p>
    <w:p>
      <w:r>
        <w:t>.@shelbylynne74 @TigerClaud Real world evidence of this, please.</w:t>
      </w:r>
    </w:p>
    <w:p>
      <w:r>
        <w:rPr>
          <w:b/>
          <w:u w:val="single"/>
        </w:rPr>
        <w:t>152511</w:t>
      </w:r>
    </w:p>
    <w:p>
      <w:r>
        <w:t>@laurahollis61 @JustLaurenB He's a gay, known YouTuber.  I saw his video.  Unless he's Brando, it's real.</w:t>
      </w:r>
    </w:p>
    <w:p>
      <w:r>
        <w:rPr>
          <w:b/>
          <w:u w:val="single"/>
        </w:rPr>
        <w:t>152512</w:t>
      </w:r>
    </w:p>
    <w:p>
      <w:r>
        <w:t>@shelbylynne74 @MechaSauce You just said men don't need equality.</w:t>
      </w:r>
    </w:p>
    <w:p>
      <w:r>
        <w:rPr>
          <w:b/>
          <w:u w:val="single"/>
        </w:rPr>
        <w:t>152513</w:t>
      </w:r>
    </w:p>
    <w:p>
      <w:r>
        <w:t>@shelbylynne74 Should the default be equal?  50/50?</w:t>
      </w:r>
    </w:p>
    <w:p>
      <w:r>
        <w:rPr>
          <w:b/>
          <w:u w:val="single"/>
        </w:rPr>
        <w:t>152514</w:t>
      </w:r>
    </w:p>
    <w:p>
      <w:r>
        <w:t>@shelbylynne74 @MechaSauce Women have MORE legal rights than men.</w:t>
      </w:r>
    </w:p>
    <w:p>
      <w:r>
        <w:rPr>
          <w:b/>
          <w:u w:val="single"/>
        </w:rPr>
        <w:t>152515</w:t>
      </w:r>
    </w:p>
    <w:p>
      <w:r>
        <w:t>@DazzyTheMermaid @Bbrad5150 ...to racists.</w:t>
      </w:r>
    </w:p>
    <w:p>
      <w:r>
        <w:rPr>
          <w:b/>
          <w:u w:val="single"/>
        </w:rPr>
        <w:t>152516</w:t>
      </w:r>
    </w:p>
    <w:p>
      <w:r>
        <w:t>@justcurious5432 @JustLaurenB Feminism.</w:t>
      </w:r>
    </w:p>
    <w:p>
      <w:r>
        <w:rPr>
          <w:b/>
          <w:u w:val="single"/>
        </w:rPr>
        <w:t>152517</w:t>
      </w:r>
    </w:p>
    <w:p>
      <w:r>
        <w:t>@thisonesakillaa Only times I'll block is if they spam or I think they'll try to "Janet" me.</w:t>
      </w:r>
    </w:p>
    <w:p>
      <w:r>
        <w:rPr>
          <w:b/>
          <w:u w:val="single"/>
        </w:rPr>
        <w:t>152518</w:t>
      </w:r>
    </w:p>
    <w:p>
      <w:r>
        <w:t>@LostSailorNY @thisonesakillaa Before WAM and the Janet &amp;amp; GG bans, I had blocked two...one of which was an so called MRA.</w:t>
      </w:r>
    </w:p>
    <w:p>
      <w:r>
        <w:rPr>
          <w:b/>
          <w:u w:val="single"/>
        </w:rPr>
        <w:t>152519</w:t>
      </w:r>
    </w:p>
    <w:p>
      <w:r>
        <w:t>RT @jjordon96: Pretty sure that #gamergate episode of law and order is basically the new Reefer Madness. Holy actual fuck this exists.</w:t>
      </w:r>
    </w:p>
    <w:p>
      <w:r>
        <w:rPr>
          <w:b/>
          <w:u w:val="single"/>
        </w:rPr>
        <w:t>152520</w:t>
      </w:r>
    </w:p>
    <w:p>
      <w:r>
        <w:t>.@comattwow @JustLaurenB Not doubting. Think feminist hypocrisy on Ladies Nights is a great example of their hypocrisy. Putting it out there</w:t>
      </w:r>
    </w:p>
    <w:p>
      <w:r>
        <w:rPr>
          <w:b/>
          <w:u w:val="single"/>
        </w:rPr>
        <w:t>152521</w:t>
      </w:r>
    </w:p>
    <w:p>
      <w:r>
        <w:t>@OzyRatisbon You mean it shouldn't be?  Because it IS consent to parenthood for men today.</w:t>
      </w:r>
    </w:p>
    <w:p>
      <w:r>
        <w:rPr>
          <w:b/>
          <w:u w:val="single"/>
        </w:rPr>
        <w:t>152522</w:t>
      </w:r>
    </w:p>
    <w:p>
      <w:r>
        <w:t>RT @conserv_miss: #IDontNeedFeminism #FemFreeFriday http://t.co/PnhzjRhHqR</w:t>
      </w:r>
    </w:p>
    <w:p>
      <w:r>
        <w:rPr>
          <w:b/>
          <w:u w:val="single"/>
        </w:rPr>
        <w:t>152523</w:t>
      </w:r>
    </w:p>
    <w:p>
      <w:r>
        <w:t>.@brenbarber Chemaly is a special kind of twit. MASTER of whining about 3rd world horrors to justify writing about things like #PottyParity.</w:t>
      </w:r>
    </w:p>
    <w:p>
      <w:r>
        <w:rPr>
          <w:b/>
          <w:u w:val="single"/>
        </w:rPr>
        <w:t>152524</w:t>
      </w:r>
    </w:p>
    <w:p>
      <w:r>
        <w:t>RT @SergeantKozi: @radioclashed @MT8_9 @CatsAreHorrible @thisonesakillaa @HoneyBadgerBite @naughty_nerdess That didn't take much http://t.c…</w:t>
      </w:r>
    </w:p>
    <w:p>
      <w:r>
        <w:rPr>
          <w:b/>
          <w:u w:val="single"/>
        </w:rPr>
        <w:t>152525</w:t>
      </w:r>
    </w:p>
    <w:p>
      <w:r>
        <w:t>@JakSoulbright @Stan_Philo  Sorry to hear that.  Get well, man.</w:t>
      </w:r>
    </w:p>
    <w:p>
      <w:r>
        <w:rPr>
          <w:b/>
          <w:u w:val="single"/>
        </w:rPr>
        <w:t>152526</w:t>
      </w:r>
    </w:p>
    <w:p>
      <w:r>
        <w:t>RT @EqualityMen: This guy @FeministFailure  is an amazing writer regarding #feminism. http://t.co/ytOKDpaiga http://t.co/LMWvAEgS0A</w:t>
      </w:r>
    </w:p>
    <w:p>
      <w:r>
        <w:rPr>
          <w:b/>
          <w:u w:val="single"/>
        </w:rPr>
        <w:t>152527</w:t>
      </w:r>
    </w:p>
    <w:p>
      <w:r>
        <w:t>RT @asredasmyhair: How  can feminists claim we don't have bodily autonomy? Like..being able to kill your unborn kid is not enough for you? …</w:t>
      </w:r>
    </w:p>
    <w:p>
      <w:r>
        <w:rPr>
          <w:b/>
          <w:u w:val="single"/>
        </w:rPr>
        <w:t>152528</w:t>
      </w:r>
    </w:p>
    <w:p>
      <w:r>
        <w:t>RT @asredasmyhair: @YoungBLKRepub #FemFreeFriday http://t.co/d6gWiYwReX</w:t>
      </w:r>
    </w:p>
    <w:p>
      <w:r>
        <w:rPr>
          <w:b/>
          <w:u w:val="single"/>
        </w:rPr>
        <w:t>152529</w:t>
      </w:r>
    </w:p>
    <w:p>
      <w:r>
        <w:t>RT @SomeKindaBoogin: #IndieCadeEast Truth is, #GamerGate has nothing against indie games! We take issue with corrupt competitions, though. …</w:t>
      </w:r>
    </w:p>
    <w:p>
      <w:r>
        <w:rPr>
          <w:b/>
          <w:u w:val="single"/>
        </w:rPr>
        <w:t>152530</w:t>
      </w:r>
    </w:p>
    <w:p>
      <w:r>
        <w:t>@JustLaurenB @graphicfire No, seriously...went from "fake/dumb" to "oh, God, it's real" to "super fake" to "holy...please tell me it's fake"</w:t>
      </w:r>
    </w:p>
    <w:p>
      <w:r>
        <w:rPr>
          <w:b/>
          <w:u w:val="single"/>
        </w:rPr>
        <w:t>152531</w:t>
      </w:r>
    </w:p>
    <w:p>
      <w:r>
        <w:t>@graphicfire @JustLaurenB Sorry...I genuinely have no idea...real?  Not?  Best guess...</w:t>
      </w:r>
    </w:p>
    <w:p>
      <w:r>
        <w:rPr>
          <w:b/>
          <w:u w:val="single"/>
        </w:rPr>
        <w:t>152532</w:t>
      </w:r>
    </w:p>
    <w:p>
      <w:r>
        <w:t>.@usdnobody @graphicfire I was sure it was fake...until it went too long...no one works that hard on a Poe...just vapid childish PC trash.</w:t>
      </w:r>
    </w:p>
    <w:p>
      <w:r>
        <w:rPr>
          <w:b/>
          <w:u w:val="single"/>
        </w:rPr>
        <w:t>152533</w:t>
      </w:r>
    </w:p>
    <w:p>
      <w:r>
        <w:t>@motorcitybellex @SATANPLSS ...she was seriously, right?</w:t>
      </w:r>
    </w:p>
    <w:p>
      <w:r>
        <w:rPr>
          <w:b/>
          <w:u w:val="single"/>
        </w:rPr>
        <w:t>152534</w:t>
      </w:r>
    </w:p>
    <w:p>
      <w:r>
        <w:t>RT @SomeKindaBoogin: .@Sushilulutwitch good info, thanks. are we all seeing that MSM is about storytelling, not fact reporting? #gamergate</w:t>
      </w:r>
    </w:p>
    <w:p>
      <w:r>
        <w:rPr>
          <w:b/>
          <w:u w:val="single"/>
        </w:rPr>
        <w:t>152535</w:t>
      </w:r>
    </w:p>
    <w:p>
      <w:r>
        <w:t>@DaftBrian @Sargon_of_Akkad Thanks for heads up.  I watched it.  Good stuff.</w:t>
      </w:r>
    </w:p>
    <w:p>
      <w:r>
        <w:rPr>
          <w:b/>
          <w:u w:val="single"/>
        </w:rPr>
        <w:t>152536</w:t>
      </w:r>
    </w:p>
    <w:p>
      <w:r>
        <w:t>@brenbarber  No doubt, but...talk about projection. First two sentences describe feminism perfectly.  No self awareness. #FeminismIsAwful</w:t>
      </w:r>
    </w:p>
    <w:p>
      <w:r>
        <w:rPr>
          <w:b/>
          <w:u w:val="single"/>
        </w:rPr>
        <w:t>152537</w:t>
      </w:r>
    </w:p>
    <w:p>
      <w:r>
        <w:t>@kerpen @33jpj ...and Hillary pro-rapist.</w:t>
      </w:r>
    </w:p>
    <w:p>
      <w:r>
        <w:rPr>
          <w:b/>
          <w:u w:val="single"/>
        </w:rPr>
        <w:t>152538</w:t>
      </w:r>
    </w:p>
    <w:p>
      <w:r>
        <w:t>@alston_myles @BattleOfWho  Nope.  Hence, the two DIFFERENT terms.</w:t>
      </w:r>
    </w:p>
    <w:p>
      <w:r>
        <w:rPr>
          <w:b/>
          <w:u w:val="single"/>
        </w:rPr>
        <w:t>152539</w:t>
      </w:r>
    </w:p>
    <w:p>
      <w:r>
        <w:t>@Mrminibagel @alston_myles ...and whose definition is that anyway, Margaret Sanger's?</w:t>
      </w:r>
    </w:p>
    <w:p>
      <w:r>
        <w:rPr>
          <w:b/>
          <w:u w:val="single"/>
        </w:rPr>
        <w:t>152540</w:t>
      </w:r>
    </w:p>
    <w:p>
      <w:r>
        <w:t>@alston_myles @Mrminibagel ...sorry, just checked your TL.  I thought you were arguing in concert w/ this genius... http://t.co/CSEPnXse48</w:t>
      </w:r>
    </w:p>
    <w:p>
      <w:r>
        <w:rPr>
          <w:b/>
          <w:u w:val="single"/>
        </w:rPr>
        <w:t>152541</w:t>
      </w:r>
    </w:p>
    <w:p>
      <w:r>
        <w:t>@The_Loki_Jotunn Sucking at math and logic is a requirement for feminism...</w:t>
      </w:r>
    </w:p>
    <w:p>
      <w:r>
        <w:rPr>
          <w:b/>
          <w:u w:val="single"/>
        </w:rPr>
        <w:t>152542</w:t>
      </w:r>
    </w:p>
    <w:p>
      <w:r>
        <w:t>@AmarinaW I (would) never read/see it, so I have no idea...what is the "abuse" they speak of?</w:t>
      </w:r>
    </w:p>
    <w:p>
      <w:r>
        <w:rPr>
          <w:b/>
          <w:u w:val="single"/>
        </w:rPr>
        <w:t>152543</w:t>
      </w:r>
    </w:p>
    <w:p>
      <w:r>
        <w:t>RT @Oneiorosgrip: #adviceforyoungfeminists Be sure to employ double standards to excuse your bigotry. No one will notice. http://t.co/9wvQH…</w:t>
      </w:r>
    </w:p>
    <w:p>
      <w:r>
        <w:rPr>
          <w:b/>
          <w:u w:val="single"/>
        </w:rPr>
        <w:t>152544</w:t>
      </w:r>
    </w:p>
    <w:p>
      <w:r>
        <w:t>RT @Oneiorosgrip: #adviceforyoungfeminists Use "wasn't me" as a get out of responsibility free card for your movement. http://t.co/SFF00gEP…</w:t>
      </w:r>
    </w:p>
    <w:p>
      <w:r>
        <w:rPr>
          <w:b/>
          <w:u w:val="single"/>
        </w:rPr>
        <w:t>152545</w:t>
      </w:r>
    </w:p>
    <w:p>
      <w:r>
        <w:t>.@Dogsplained @Oneiorosgrip ...was sure it was Poe, but...no one draws half a comic's worth of Poe.  Scary.  They are like termites...</w:t>
      </w:r>
    </w:p>
    <w:p>
      <w:r>
        <w:rPr>
          <w:b/>
          <w:u w:val="single"/>
        </w:rPr>
        <w:t>152546</w:t>
      </w:r>
    </w:p>
    <w:p>
      <w:r>
        <w:t>@Oneiorosgrip @Dogsplained That's what I thought at first...haven't read comics in a while, so...I have no reference.  Awesome job if fake.</w:t>
      </w:r>
    </w:p>
    <w:p>
      <w:r>
        <w:rPr>
          <w:b/>
          <w:u w:val="single"/>
        </w:rPr>
        <w:t>152547</w:t>
      </w:r>
    </w:p>
    <w:p>
      <w:r>
        <w:t>@MSharkess Usually takes 20 to 120 minutes for RedScareBot...</w:t>
      </w:r>
    </w:p>
    <w:p>
      <w:r>
        <w:rPr>
          <w:b/>
          <w:u w:val="single"/>
        </w:rPr>
        <w:t>152548</w:t>
      </w:r>
    </w:p>
    <w:p>
      <w:r>
        <w:t>@AmarinaW OK.  Did she/does she consent?</w:t>
      </w:r>
    </w:p>
    <w:p>
      <w:r>
        <w:rPr>
          <w:b/>
          <w:u w:val="single"/>
        </w:rPr>
        <w:t>152549</w:t>
      </w:r>
    </w:p>
    <w:p>
      <w:r>
        <w:t>@AmarinaW OK.  My main interest is whether feminists will blame a book written by and read by women on men somehow.</w:t>
      </w:r>
    </w:p>
    <w:p>
      <w:r>
        <w:rPr>
          <w:b/>
          <w:u w:val="single"/>
        </w:rPr>
        <w:t>152550</w:t>
      </w:r>
    </w:p>
    <w:p>
      <w:r>
        <w:t>@AmarinaW You, too.</w:t>
      </w:r>
    </w:p>
    <w:p>
      <w:r>
        <w:rPr>
          <w:b/>
          <w:u w:val="single"/>
        </w:rPr>
        <w:t>152551</w:t>
      </w:r>
    </w:p>
    <w:p>
      <w:r>
        <w:t>@ENDSexAbuseNOW Who is to blame for that?</w:t>
      </w:r>
    </w:p>
    <w:p>
      <w:r>
        <w:rPr>
          <w:b/>
          <w:u w:val="single"/>
        </w:rPr>
        <w:t>152552</w:t>
      </w:r>
    </w:p>
    <w:p>
      <w:r>
        <w:t>.@38fanda Not even slightly...</w:t>
      </w:r>
    </w:p>
    <w:p>
      <w:r>
        <w:rPr>
          <w:b/>
          <w:u w:val="single"/>
        </w:rPr>
        <w:t>152553</w:t>
      </w:r>
    </w:p>
    <w:p>
      <w:r>
        <w:t>@Starius @38fanda Shhh...it's funnier when they don't know... http://t.co/c8CtwSTqrY</w:t>
      </w:r>
    </w:p>
    <w:p>
      <w:r>
        <w:rPr>
          <w:b/>
          <w:u w:val="single"/>
        </w:rPr>
        <w:t>152554</w:t>
      </w:r>
    </w:p>
    <w:p>
      <w:r>
        <w:t>@CappyD Man, I thought Chevaldayoff was a human paper weight...what a trade for the Jets. As good a deal as I've seen in years (decades?)...</w:t>
      </w:r>
    </w:p>
    <w:p>
      <w:r>
        <w:rPr>
          <w:b/>
          <w:u w:val="single"/>
        </w:rPr>
        <w:t>152555</w:t>
      </w:r>
    </w:p>
    <w:p>
      <w:r>
        <w:t>RT @Oneiorosgrip: #adviceforyoungfeminists Don't worry. Nobody will notice your pet theory is ridiculous. Keep repeating it. http://t.co/EB…</w:t>
      </w:r>
    </w:p>
    <w:p>
      <w:r>
        <w:rPr>
          <w:b/>
          <w:u w:val="single"/>
        </w:rPr>
        <w:t>152556</w:t>
      </w:r>
    </w:p>
    <w:p>
      <w:r>
        <w:t>@themanclaw Yes...and real shit...</w:t>
      </w:r>
    </w:p>
    <w:p>
      <w:r>
        <w:rPr>
          <w:b/>
          <w:u w:val="single"/>
        </w:rPr>
        <w:t>152557</w:t>
      </w:r>
    </w:p>
    <w:p>
      <w:r>
        <w:t>@Menrwizards @Maniac_McGee27 @sara771987 Where is what from?</w:t>
      </w:r>
    </w:p>
    <w:p>
      <w:r>
        <w:rPr>
          <w:b/>
          <w:u w:val="single"/>
        </w:rPr>
        <w:t>152558</w:t>
      </w:r>
    </w:p>
    <w:p>
      <w:r>
        <w:t>.@whatever541 @Iribrise For the first time ever I couldn't tell (been wrong sure, but I at least think I know) at all.  It's evidently real.</w:t>
      </w:r>
    </w:p>
    <w:p>
      <w:r>
        <w:rPr>
          <w:b/>
          <w:u w:val="single"/>
        </w:rPr>
        <w:t>152559</w:t>
      </w:r>
    </w:p>
    <w:p>
      <w:r>
        <w:t>@BSKlein69  Just a troll.</w:t>
      </w:r>
    </w:p>
    <w:p>
      <w:r>
        <w:rPr>
          <w:b/>
          <w:u w:val="single"/>
        </w:rPr>
        <w:t>152560</w:t>
      </w:r>
    </w:p>
    <w:p>
      <w:r>
        <w:t>@ElizabethHobso6  I remember you praising a French feminist as being a good fem like CHS, what was her name again?</w:t>
      </w:r>
    </w:p>
    <w:p>
      <w:r>
        <w:rPr>
          <w:b/>
          <w:u w:val="single"/>
        </w:rPr>
        <w:t>152561</w:t>
      </w:r>
    </w:p>
    <w:p>
      <w:r>
        <w:t>@ChubsSays ...for life.  Yes.</w:t>
      </w:r>
    </w:p>
    <w:p>
      <w:r>
        <w:rPr>
          <w:b/>
          <w:u w:val="single"/>
        </w:rPr>
        <w:t>152562</w:t>
      </w:r>
    </w:p>
    <w:p>
      <w:r>
        <w:t>@ChubsSays @comattwow ...who is arguing that?</w:t>
      </w:r>
    </w:p>
    <w:p>
      <w:r>
        <w:rPr>
          <w:b/>
          <w:u w:val="single"/>
        </w:rPr>
        <w:t>152563</w:t>
      </w:r>
    </w:p>
    <w:p>
      <w:r>
        <w:t>@comattwow @ChubsSays ...there is no beef here.</w:t>
      </w:r>
    </w:p>
    <w:p>
      <w:r>
        <w:rPr>
          <w:b/>
          <w:u w:val="single"/>
        </w:rPr>
        <w:t>152564</w:t>
      </w:r>
    </w:p>
    <w:p>
      <w:r>
        <w:t>@comattwow @ChubsSays It allows me to simultaneously engage in specific conversation while putting out ideas I'd have to redundantly repeat?</w:t>
      </w:r>
    </w:p>
    <w:p>
      <w:r>
        <w:rPr>
          <w:b/>
          <w:u w:val="single"/>
        </w:rPr>
        <w:t>152565</w:t>
      </w:r>
    </w:p>
    <w:p>
      <w:r>
        <w:t>@comattwow @ChubsSays ...it's not a negative or anti-you action.</w:t>
      </w:r>
    </w:p>
    <w:p>
      <w:r>
        <w:rPr>
          <w:b/>
          <w:u w:val="single"/>
        </w:rPr>
        <w:t>152566</w:t>
      </w:r>
    </w:p>
    <w:p>
      <w:r>
        <w:t>@comattwow @ChubsSays No, I said that about feminism.</w:t>
      </w:r>
    </w:p>
    <w:p>
      <w:r>
        <w:rPr>
          <w:b/>
          <w:u w:val="single"/>
        </w:rPr>
        <w:t>152567</w:t>
      </w:r>
    </w:p>
    <w:p>
      <w:r>
        <w:t>@comattwow @ChubsSays Again, talking about feminists, not you, man.</w:t>
      </w:r>
    </w:p>
    <w:p>
      <w:r>
        <w:rPr>
          <w:b/>
          <w:u w:val="single"/>
        </w:rPr>
        <w:t>152568</w:t>
      </w:r>
    </w:p>
    <w:p>
      <w:r>
        <w:t>@thespypoet Prison is the same...except with more prison time.</w:t>
      </w:r>
    </w:p>
    <w:p>
      <w:r>
        <w:rPr>
          <w:b/>
          <w:u w:val="single"/>
        </w:rPr>
        <w:t>152569</w:t>
      </w:r>
    </w:p>
    <w:p>
      <w:r>
        <w:t>@comattwow @ChubsSays I remember/respect your story but, no...convo was about feminists opposing common sense preventative measures.</w:t>
      </w:r>
    </w:p>
    <w:p>
      <w:r>
        <w:rPr>
          <w:b/>
          <w:u w:val="single"/>
        </w:rPr>
        <w:t>152570</w:t>
      </w:r>
    </w:p>
    <w:p>
      <w:r>
        <w:t>@comattwow @ChubsSays Everyone here opposes rape male or female.  Everyone here supports preventative measures.  It's all good...</w:t>
      </w:r>
    </w:p>
    <w:p>
      <w:r>
        <w:rPr>
          <w:b/>
          <w:u w:val="single"/>
        </w:rPr>
        <w:t>152571</w:t>
      </w:r>
    </w:p>
    <w:p>
      <w:r>
        <w:t>@comattwow @ChubsSays ...I am attacking feminist's character.  No one else's.</w:t>
      </w:r>
    </w:p>
    <w:p>
      <w:r>
        <w:rPr>
          <w:b/>
          <w:u w:val="single"/>
        </w:rPr>
        <w:t>152572</w:t>
      </w:r>
    </w:p>
    <w:p>
      <w:r>
        <w:t>RT @Oneiorosgrip: #adviceforyoungfeminists Learning some history will help you not take credit for things your movement didn't do http://t.…</w:t>
      </w:r>
    </w:p>
    <w:p>
      <w:r>
        <w:rPr>
          <w:b/>
          <w:u w:val="single"/>
        </w:rPr>
        <w:t>152573</w:t>
      </w:r>
    </w:p>
    <w:p>
      <w:r>
        <w:t>@FraaankSalazar Just saw it a few days ago.  It's brilliant.  Need fifty more like it...</w:t>
      </w:r>
    </w:p>
    <w:p>
      <w:r>
        <w:rPr>
          <w:b/>
          <w:u w:val="single"/>
        </w:rPr>
        <w:t>152574</w:t>
      </w:r>
    </w:p>
    <w:p>
      <w:r>
        <w:t>@SnstrMephisto I don't keep links.  Google "Kate Millett sister NOW" and you'll find it. Her sister wrote it.</w:t>
      </w:r>
    </w:p>
    <w:p>
      <w:r>
        <w:rPr>
          <w:b/>
          <w:u w:val="single"/>
        </w:rPr>
        <w:t>152575</w:t>
      </w:r>
    </w:p>
    <w:p>
      <w:r>
        <w:t>@CathyYoung63 While you're in my TL, just wanted to say TY for all of great work you do challenging "narrative" w/ facts.  MUCH appreciated.</w:t>
      </w:r>
    </w:p>
    <w:p>
      <w:r>
        <w:rPr>
          <w:b/>
          <w:u w:val="single"/>
        </w:rPr>
        <w:t>152576</w:t>
      </w:r>
    </w:p>
    <w:p>
      <w:r>
        <w:t>RT @Manabanana420: #WhatFeminismGaveMe http://t.co/W8YzllPbFS</w:t>
      </w:r>
    </w:p>
    <w:p>
      <w:r>
        <w:rPr>
          <w:b/>
          <w:u w:val="single"/>
        </w:rPr>
        <w:t>152577</w:t>
      </w:r>
    </w:p>
    <w:p>
      <w:r>
        <w:t>RT @SomeKindaBoogin: #WhatFeminismGaveMe irony http://t.co/NsSXyZJXfk</w:t>
      </w:r>
    </w:p>
    <w:p>
      <w:r>
        <w:rPr>
          <w:b/>
          <w:u w:val="single"/>
        </w:rPr>
        <w:t>152578</w:t>
      </w:r>
    </w:p>
    <w:p>
      <w:r>
        <w:t>RT @Shermertron: Gotta love exchanges like these. #QuestionsForMen #WhatFeminismGaveMe http://t.co/WuZiRVTHSy</w:t>
      </w:r>
    </w:p>
    <w:p>
      <w:r>
        <w:rPr>
          <w:b/>
          <w:u w:val="single"/>
        </w:rPr>
        <w:t>152579</w:t>
      </w:r>
    </w:p>
    <w:p>
      <w:r>
        <w:t>@ElizabethHobso6 Is she just less bad that other feminists or genuinely advocates EQUAL equality a la CHS or Young?</w:t>
      </w:r>
    </w:p>
    <w:p>
      <w:r>
        <w:rPr>
          <w:b/>
          <w:u w:val="single"/>
        </w:rPr>
        <w:t>152580</w:t>
      </w:r>
    </w:p>
    <w:p>
      <w:r>
        <w:t>@Angry_Feminazi They use Orwell as a playbook.</w:t>
      </w:r>
    </w:p>
    <w:p>
      <w:r>
        <w:rPr>
          <w:b/>
          <w:u w:val="single"/>
        </w:rPr>
        <w:t>152581</w:t>
      </w:r>
    </w:p>
    <w:p>
      <w:r>
        <w:t>@antifempsycho2 Not in the EU...</w:t>
      </w:r>
    </w:p>
    <w:p>
      <w:r>
        <w:rPr>
          <w:b/>
          <w:u w:val="single"/>
        </w:rPr>
        <w:t>152582</w:t>
      </w:r>
    </w:p>
    <w:p>
      <w:r>
        <w:t>@antifempsycho2 Me2. Never more patriotic than when I read people have gone to jail for free speech in supposedly democratic Western nations</w:t>
      </w:r>
    </w:p>
    <w:p>
      <w:r>
        <w:rPr>
          <w:b/>
          <w:u w:val="single"/>
        </w:rPr>
        <w:t>152583</w:t>
      </w:r>
    </w:p>
    <w:p>
      <w:r>
        <w:t>@antifempsycho2 Two people went to jail in the UK for criticizing feminists.</w:t>
      </w:r>
    </w:p>
    <w:p>
      <w:r>
        <w:rPr>
          <w:b/>
          <w:u w:val="single"/>
        </w:rPr>
        <w:t>152584</w:t>
      </w:r>
    </w:p>
    <w:p>
      <w:r>
        <w:t>@abillionjillian Only if you are unaware that feminism and the Women's Rights Movement are not the same.</w:t>
      </w:r>
    </w:p>
    <w:p>
      <w:r>
        <w:rPr>
          <w:b/>
          <w:u w:val="single"/>
        </w:rPr>
        <w:t>152585</w:t>
      </w:r>
    </w:p>
    <w:p>
      <w:r>
        <w:t>@abillionjillian You seem like a nice girl. I just ask that u dig a little deeper into what feminism actually says/does vs what they claim.</w:t>
      </w:r>
    </w:p>
    <w:p>
      <w:r>
        <w:rPr>
          <w:b/>
          <w:u w:val="single"/>
        </w:rPr>
        <w:t>152586</w:t>
      </w:r>
    </w:p>
    <w:p>
      <w:r>
        <w:t>@JustLaurenB @accountrejected Hmm...I think it's the jaw...her head is kinda shaped like home plate...to carry on the baseball motif...</w:t>
      </w:r>
    </w:p>
    <w:p>
      <w:r>
        <w:rPr>
          <w:b/>
          <w:u w:val="single"/>
        </w:rPr>
        <w:t>152587</w:t>
      </w:r>
    </w:p>
    <w:p>
      <w:r>
        <w:t>#ILoveObama for knowingly retelling the wage gap myth &amp;amp; #1in5 myth plus blaming all men for rape via #ItsOnUs all to prop up Hillary 2016.</w:t>
      </w:r>
    </w:p>
    <w:p>
      <w:r>
        <w:rPr>
          <w:b/>
          <w:u w:val="single"/>
        </w:rPr>
        <w:t>152588</w:t>
      </w:r>
    </w:p>
    <w:p>
      <w:r>
        <w:t>@EqualityMen The motive doesn't lessen the outcome.</w:t>
      </w:r>
    </w:p>
    <w:p>
      <w:r>
        <w:rPr>
          <w:b/>
          <w:u w:val="single"/>
        </w:rPr>
        <w:t>152589</w:t>
      </w:r>
    </w:p>
    <w:p>
      <w:r>
        <w:t>@Allehegens Don't count any chickens...most of the GOP candidates suck and could well lose to uneducated "history" vagina voters.</w:t>
      </w:r>
    </w:p>
    <w:p>
      <w:r>
        <w:rPr>
          <w:b/>
          <w:u w:val="single"/>
        </w:rPr>
        <w:t>152590</w:t>
      </w:r>
    </w:p>
    <w:p>
      <w:r>
        <w:t>@Allehegens Romney or Jeb would be huge mistakes.</w:t>
      </w:r>
    </w:p>
    <w:p>
      <w:r>
        <w:rPr>
          <w:b/>
          <w:u w:val="single"/>
        </w:rPr>
        <w:t>152591</w:t>
      </w:r>
    </w:p>
    <w:p>
      <w:r>
        <w:t>@Allehegens Romney's image better than ever due to O but CO will not vote for a drug war supporter like him and GOP needs CO to get to 270.</w:t>
      </w:r>
    </w:p>
    <w:p>
      <w:r>
        <w:rPr>
          <w:b/>
          <w:u w:val="single"/>
        </w:rPr>
        <w:t>152592</w:t>
      </w:r>
    </w:p>
    <w:p>
      <w:r>
        <w:t>@QuetzalcoatLEL I just laughed at Kane's move.  Kid is sick.  Wish they'd used Geno over Letang, though...</w:t>
      </w:r>
    </w:p>
    <w:p>
      <w:r>
        <w:rPr>
          <w:b/>
          <w:u w:val="single"/>
        </w:rPr>
        <w:t>152593</w:t>
      </w:r>
    </w:p>
    <w:p>
      <w:r>
        <w:t>@shacks2cents @JustLaurenB It's actually two separate proposals.  Real.  Insane.</w:t>
      </w:r>
    </w:p>
    <w:p>
      <w:r>
        <w:rPr>
          <w:b/>
          <w:u w:val="single"/>
        </w:rPr>
        <w:t>152594</w:t>
      </w:r>
    </w:p>
    <w:p>
      <w:r>
        <w:t>@shacks2cents @JustLaurenB Sweden and the EU...</w:t>
      </w:r>
    </w:p>
    <w:p>
      <w:r>
        <w:rPr>
          <w:b/>
          <w:u w:val="single"/>
        </w:rPr>
        <w:t>152595</w:t>
      </w:r>
    </w:p>
    <w:p>
      <w:r>
        <w:t>@Allehegens Walker is clearly the one Dems fear.  I don't know much about him, either.</w:t>
      </w:r>
    </w:p>
    <w:p>
      <w:r>
        <w:rPr>
          <w:b/>
          <w:u w:val="single"/>
        </w:rPr>
        <w:t>152596</w:t>
      </w:r>
    </w:p>
    <w:p>
      <w:r>
        <w:t>@Noin007 @Smackfacemcgee Atrocious.</w:t>
      </w:r>
    </w:p>
    <w:p>
      <w:r>
        <w:rPr>
          <w:b/>
          <w:u w:val="single"/>
        </w:rPr>
        <w:t>152597</w:t>
      </w:r>
    </w:p>
    <w:p>
      <w:r>
        <w:t>@The_Last_Ride1 Exactly.  Thor is really not theirs to reinvent.  Do a female Daredevil or something if you want to pull that gimmick.</w:t>
      </w:r>
    </w:p>
    <w:p>
      <w:r>
        <w:rPr>
          <w:b/>
          <w:u w:val="single"/>
        </w:rPr>
        <w:t>152598</w:t>
      </w:r>
    </w:p>
    <w:p>
      <w:r>
        <w:t>RT @FeministFailure: Feminist just labeled me "transphobic" for not somehow magically knowing that they are "fluidflux agender." http://t.c…</w:t>
      </w:r>
    </w:p>
    <w:p>
      <w:r>
        <w:rPr>
          <w:b/>
          <w:u w:val="single"/>
        </w:rPr>
        <w:t>152599</w:t>
      </w:r>
    </w:p>
    <w:p>
      <w:r>
        <w:t>RT @FO7935: If you're a grown woman who hasn't gotten past your awkward teenage years of confusion and angst, you're probably a feminist</w:t>
      </w:r>
    </w:p>
    <w:p>
      <w:r>
        <w:rPr>
          <w:b/>
          <w:u w:val="single"/>
        </w:rPr>
        <w:t>152600</w:t>
      </w:r>
    </w:p>
    <w:p>
      <w:r>
        <w:t>RT @PeterPois: It's free speech when commenters threaten an innocent man, but if you question Sulkowicz's narrative: Shut up! http://t.co/v…</w:t>
      </w:r>
    </w:p>
    <w:p>
      <w:r>
        <w:rPr>
          <w:b/>
          <w:u w:val="single"/>
        </w:rPr>
        <w:t>152601</w:t>
      </w:r>
    </w:p>
    <w:p>
      <w:r>
        <w:t>RT @WendyMcElroy1: Cathy Young's @CathyYoung63 article on the Columbia U. rape accusation and mattress carrying is superb. Must read. http:…</w:t>
      </w:r>
    </w:p>
    <w:p>
      <w:r>
        <w:rPr>
          <w:b/>
          <w:u w:val="single"/>
        </w:rPr>
        <w:t>152602</w:t>
      </w:r>
    </w:p>
    <w:p>
      <w:r>
        <w:t>@DifoolJohn @ElizabethHobso6 Then I have no idea.</w:t>
      </w:r>
    </w:p>
    <w:p>
      <w:r>
        <w:rPr>
          <w:b/>
          <w:u w:val="single"/>
        </w:rPr>
        <w:t>152603</w:t>
      </w:r>
    </w:p>
    <w:p>
      <w:r>
        <w:t>@LFESexuality So, you oppose #NoMorePage3 and the feminists trying to ban it, right?</w:t>
      </w:r>
    </w:p>
    <w:p>
      <w:r>
        <w:rPr>
          <w:b/>
          <w:u w:val="single"/>
        </w:rPr>
        <w:t>152604</w:t>
      </w:r>
    </w:p>
    <w:p>
      <w:r>
        <w:t>@Angry_Feminazi Would have added "Be eaten by your cats" but...140.</w:t>
      </w:r>
    </w:p>
    <w:p>
      <w:r>
        <w:rPr>
          <w:b/>
          <w:u w:val="single"/>
        </w:rPr>
        <w:t>152605</w:t>
      </w:r>
    </w:p>
    <w:p>
      <w:r>
        <w:t>@ArdentAdvocate What's her major?  Welding for Kindergartners?</w:t>
      </w:r>
    </w:p>
    <w:p>
      <w:r>
        <w:rPr>
          <w:b/>
          <w:u w:val="single"/>
        </w:rPr>
        <w:t>152606</w:t>
      </w:r>
    </w:p>
    <w:p>
      <w:r>
        <w:t>RT @robjamjar: @MT8_9 Maybe she was 'raped' by a cubist and it's a symbol of her burden</w:t>
      </w:r>
    </w:p>
    <w:p>
      <w:r>
        <w:rPr>
          <w:b/>
          <w:u w:val="single"/>
        </w:rPr>
        <w:t>152607</w:t>
      </w:r>
    </w:p>
    <w:p>
      <w:r>
        <w:t>RT @uberfeminist: Did anybody get glass in the face during an American Sniper showing? These #FiftyShades fans play for keeps</w:t>
      </w:r>
    </w:p>
    <w:p>
      <w:r>
        <w:rPr>
          <w:b/>
          <w:u w:val="single"/>
        </w:rPr>
        <w:t>152608</w:t>
      </w:r>
    </w:p>
    <w:p>
      <w:r>
        <w:t>@PrivWhiteGirl But, sorry, who cares that the National Organization of Women was commie, you were talking about a trucker, right? Too funny.</w:t>
      </w:r>
    </w:p>
    <w:p>
      <w:r>
        <w:rPr>
          <w:b/>
          <w:u w:val="single"/>
        </w:rPr>
        <w:t>152609</w:t>
      </w:r>
    </w:p>
    <w:p>
      <w:r>
        <w:t>@PrivWhiteGirl Yes. I find the sense of proportional relevance interesting.</w:t>
      </w:r>
    </w:p>
    <w:p>
      <w:r>
        <w:rPr>
          <w:b/>
          <w:u w:val="single"/>
        </w:rPr>
        <w:t>152610</w:t>
      </w:r>
    </w:p>
    <w:p>
      <w:r>
        <w:t>@PrivWhiteGirl Google "Kate Millett sister NOW" and enjoy.  Long read.</w:t>
      </w:r>
    </w:p>
    <w:p>
      <w:r>
        <w:rPr>
          <w:b/>
          <w:u w:val="single"/>
        </w:rPr>
        <w:t>152611</w:t>
      </w:r>
    </w:p>
    <w:p>
      <w:r>
        <w:t>@The_Loki_Jotunn @BristolBen @Oneiorosgrip That might be Poe, just FYI.  I think that was the quote of hers that couldn't be verified.</w:t>
      </w:r>
    </w:p>
    <w:p>
      <w:r>
        <w:rPr>
          <w:b/>
          <w:u w:val="single"/>
        </w:rPr>
        <w:t>152612</w:t>
      </w:r>
    </w:p>
    <w:p>
      <w:r>
        <w:t>RT @p4ndiamond: Feminists say gaming is a boys club then they also say that half of gamers are women.. make up your damn mind?  #GamerGate …</w:t>
      </w:r>
    </w:p>
    <w:p>
      <w:r>
        <w:rPr>
          <w:b/>
          <w:u w:val="single"/>
        </w:rPr>
        <w:t>152613</w:t>
      </w:r>
    </w:p>
    <w:p>
      <w:r>
        <w:t>@Securedhappines @WilliamBakerGG @JudgyBitch1 Nope.</w:t>
      </w:r>
    </w:p>
    <w:p>
      <w:r>
        <w:rPr>
          <w:b/>
          <w:u w:val="single"/>
        </w:rPr>
        <w:t>152614</w:t>
      </w:r>
    </w:p>
    <w:p>
      <w:r>
        <w:t>.@chouhos @unoriginal_babe The blank stare.</w:t>
      </w:r>
    </w:p>
    <w:p>
      <w:r>
        <w:rPr>
          <w:b/>
          <w:u w:val="single"/>
        </w:rPr>
        <w:t>152615</w:t>
      </w:r>
    </w:p>
    <w:p>
      <w:r>
        <w:t>RT @mitrebox: Guy who stabbed two people at busstop has face that says I'm going to stab you at a bus stop. http://t.co/nAp4hHbfUc</w:t>
      </w:r>
    </w:p>
    <w:p>
      <w:r>
        <w:rPr>
          <w:b/>
          <w:u w:val="single"/>
        </w:rPr>
        <w:t>152616</w:t>
      </w:r>
    </w:p>
    <w:p>
      <w:r>
        <w:t>RT @AsheSchow: If being pro-due process makes you pro-rape, does being anti-death penalty make you pro-murder? http://t.co/nR7E8hvBe3</w:t>
      </w:r>
    </w:p>
    <w:p>
      <w:r>
        <w:rPr>
          <w:b/>
          <w:u w:val="single"/>
        </w:rPr>
        <w:t>152617</w:t>
      </w:r>
    </w:p>
    <w:p>
      <w:r>
        <w:t>RT @PensInitiative: Retweet if you hate Ovechkin. Fav if you hate Ovechkin. Hate Ovechkin.</w:t>
      </w:r>
    </w:p>
    <w:p>
      <w:r>
        <w:rPr>
          <w:b/>
          <w:u w:val="single"/>
        </w:rPr>
        <w:t>152618</w:t>
      </w:r>
    </w:p>
    <w:p>
      <w:r>
        <w:t>@shaner38 Toss "denied student loans" onto that list, as well.</w:t>
      </w:r>
    </w:p>
    <w:p>
      <w:r>
        <w:rPr>
          <w:b/>
          <w:u w:val="single"/>
        </w:rPr>
        <w:t>152619</w:t>
      </w:r>
    </w:p>
    <w:p>
      <w:r>
        <w:t>@shaner38 NHL pays back Rogers for new TV deal w McDavid.  Sabres get Eichel (sp?) Rekindles TOR/BUF divisional rivalry.  2 big TV markets.</w:t>
      </w:r>
    </w:p>
    <w:p>
      <w:r>
        <w:rPr>
          <w:b/>
          <w:u w:val="single"/>
        </w:rPr>
        <w:t>152620</w:t>
      </w:r>
    </w:p>
    <w:p>
      <w:r>
        <w:t>@shaner38 Just my guess...it's now in my tweets as proof if it comes true.  I knew he'd rig the 2013 draft so the Avs could get Seth Jones.</w:t>
      </w:r>
    </w:p>
    <w:p>
      <w:r>
        <w:rPr>
          <w:b/>
          <w:u w:val="single"/>
        </w:rPr>
        <w:t>152621</w:t>
      </w:r>
    </w:p>
    <w:p>
      <w:r>
        <w:t>@shaner38 ...so I got the rigging part right, but not the scouting.</w:t>
      </w:r>
    </w:p>
    <w:p>
      <w:r>
        <w:rPr>
          <w:b/>
          <w:u w:val="single"/>
        </w:rPr>
        <w:t>152622</w:t>
      </w:r>
    </w:p>
    <w:p>
      <w:r>
        <w:t>@shaner38 That's why a McDavid/Eichel rivalry w 2 big TV ratings markets that are geographic/division rivals makes TOO much sense to not rig</w:t>
      </w:r>
    </w:p>
    <w:p>
      <w:r>
        <w:rPr>
          <w:b/>
          <w:u w:val="single"/>
        </w:rPr>
        <w:t>152623</w:t>
      </w:r>
    </w:p>
    <w:p>
      <w:r>
        <w:t>@shaner38 I said it for months.  Didn't know how good McKinnon was...</w:t>
      </w:r>
    </w:p>
    <w:p>
      <w:r>
        <w:rPr>
          <w:b/>
          <w:u w:val="single"/>
        </w:rPr>
        <w:t>152624</w:t>
      </w:r>
    </w:p>
    <w:p>
      <w:r>
        <w:t>@shaner38 Avs REALLY needed the D man too...but they made right pick.</w:t>
      </w:r>
    </w:p>
    <w:p>
      <w:r>
        <w:rPr>
          <w:b/>
          <w:u w:val="single"/>
        </w:rPr>
        <w:t>152625</w:t>
      </w:r>
    </w:p>
    <w:p>
      <w:r>
        <w:t>@shaner38 Ahem...as a Pens fan, I can appreciate a system that rewards a well executed "rebuild" so...uh, yeah.</w:t>
      </w:r>
    </w:p>
    <w:p>
      <w:r>
        <w:rPr>
          <w:b/>
          <w:u w:val="single"/>
        </w:rPr>
        <w:t>152626</w:t>
      </w:r>
    </w:p>
    <w:p>
      <w:r>
        <w:t>@shaner38 Exactly A well executed rebuild. But don't rewrite history. We tanked for 66 Fleury &amp;amp; Geno. Sid was Gary rigging the lockout draft</w:t>
      </w:r>
    </w:p>
    <w:p>
      <w:r>
        <w:rPr>
          <w:b/>
          <w:u w:val="single"/>
        </w:rPr>
        <w:t>152627</w:t>
      </w:r>
    </w:p>
    <w:p>
      <w:r>
        <w:t>RT @Lizzethismetal: Probably gonna piss off some #feminists</w:t>
        <w:br/>
        <w:t xml:space="preserve">#yesallmen </w:t>
        <w:br/>
        <w:t>@MT8_9 http://t.co/QHo6dhumjc</w:t>
      </w:r>
    </w:p>
    <w:p>
      <w:r>
        <w:rPr>
          <w:b/>
          <w:u w:val="single"/>
        </w:rPr>
        <w:t>152628</w:t>
      </w:r>
    </w:p>
    <w:p>
      <w:r>
        <w:t>.@EuroSlavA @JudgyBitch1 Might need some lube.  The tip is wider than her hips...</w:t>
      </w:r>
    </w:p>
    <w:p>
      <w:r>
        <w:rPr>
          <w:b/>
          <w:u w:val="single"/>
        </w:rPr>
        <w:t>152629</w:t>
      </w:r>
    </w:p>
    <w:p>
      <w:r>
        <w:t>@AlecMachet @JudgyBitch1 @masterninja OK...but what specifically are they parodying?</w:t>
      </w:r>
    </w:p>
    <w:p>
      <w:r>
        <w:rPr>
          <w:b/>
          <w:u w:val="single"/>
        </w:rPr>
        <w:t>152630</w:t>
      </w:r>
    </w:p>
    <w:p>
      <w:r>
        <w:t>@AlecMachet @JudgyBitch1 @masterninja ...which is a real example of feminism ruining atheism, no?</w:t>
      </w:r>
    </w:p>
    <w:p>
      <w:r>
        <w:rPr>
          <w:b/>
          <w:u w:val="single"/>
        </w:rPr>
        <w:t>152631</w:t>
      </w:r>
    </w:p>
    <w:p>
      <w:r>
        <w:t>@lNDlEROCK No true feminist... http://t.co/RNU2MPjhjh</w:t>
      </w:r>
    </w:p>
    <w:p>
      <w:r>
        <w:rPr>
          <w:b/>
          <w:u w:val="single"/>
        </w:rPr>
        <w:t>152632</w:t>
      </w:r>
    </w:p>
    <w:p>
      <w:r>
        <w:t>@Noin007 THIS is why I find the "antifeminist women just want male attention" argument moronic...as if there aren't better ways to get that.</w:t>
      </w:r>
    </w:p>
    <w:p>
      <w:r>
        <w:rPr>
          <w:b/>
          <w:u w:val="single"/>
        </w:rPr>
        <w:t>152633</w:t>
      </w:r>
    </w:p>
    <w:p>
      <w:r>
        <w:t>@UntouchableShe No, sorry, even the rosiest definition of feminism is still unequal.</w:t>
      </w:r>
    </w:p>
    <w:p>
      <w:r>
        <w:rPr>
          <w:b/>
          <w:u w:val="single"/>
        </w:rPr>
        <w:t>152634</w:t>
      </w:r>
    </w:p>
    <w:p>
      <w:r>
        <w:t>@SkyPirateVegeta Familiar w/ it.  Insane.  Patriarchy has clearly failed this man...</w:t>
      </w:r>
    </w:p>
    <w:p>
      <w:r>
        <w:rPr>
          <w:b/>
          <w:u w:val="single"/>
        </w:rPr>
        <w:t>152635</w:t>
      </w:r>
    </w:p>
    <w:p>
      <w:r>
        <w:t>@UntouchableShe No, feminism lobbies to have equality vetoed, actually... http://t.co/ZsmzUXIbH5</w:t>
      </w:r>
    </w:p>
    <w:p>
      <w:r>
        <w:rPr>
          <w:b/>
          <w:u w:val="single"/>
        </w:rPr>
        <w:t>152636</w:t>
      </w:r>
    </w:p>
    <w:p>
      <w:r>
        <w:t>@UntouchableShe Actually even the dictionary definition of feminism is unequal.  That you don't see why is telling.</w:t>
      </w:r>
    </w:p>
    <w:p>
      <w:r>
        <w:rPr>
          <w:b/>
          <w:u w:val="single"/>
        </w:rPr>
        <w:t>152637</w:t>
      </w:r>
    </w:p>
    <w:p>
      <w:r>
        <w:t>@hannah_ashpole He respects their right to publicly lez out in private, you mean?  What a gentleman.</w:t>
      </w:r>
    </w:p>
    <w:p>
      <w:r>
        <w:rPr>
          <w:b/>
          <w:u w:val="single"/>
        </w:rPr>
        <w:t>152638</w:t>
      </w:r>
    </w:p>
    <w:p>
      <w:r>
        <w:t>RT @causticsodafizz: @MT8_9 @JustLaurenB @AutumnReinhardt @comattwow @Daseetmane @victorymonk Remember everyone: 20% believe in feminism, 2…</w:t>
      </w:r>
    </w:p>
    <w:p>
      <w:r>
        <w:rPr>
          <w:b/>
          <w:u w:val="single"/>
        </w:rPr>
        <w:t>152639</w:t>
      </w:r>
    </w:p>
    <w:p>
      <w:r>
        <w:t>.@cooperlewis_  None. I was going to go w/ "toxic femininity" or something if they answered but #50ShadesIsAbuse has great plate discipline.</w:t>
      </w:r>
    </w:p>
    <w:p>
      <w:r>
        <w:rPr>
          <w:b/>
          <w:u w:val="single"/>
        </w:rPr>
        <w:t>152640</w:t>
      </w:r>
    </w:p>
    <w:p>
      <w:r>
        <w:t>.@aguyuno @TigerClaud You are whining about an analogy. TwitFem #SJW's actually defended the predatory sexual abuse of a high school student</w:t>
      </w:r>
    </w:p>
    <w:p>
      <w:r>
        <w:rPr>
          <w:b/>
          <w:u w:val="single"/>
        </w:rPr>
        <w:t>152641</w:t>
      </w:r>
    </w:p>
    <w:p>
      <w:r>
        <w:t>@CyanDvai FTR, I don't just mean Democrat by "liberal" but a specific breed...</w:t>
      </w:r>
    </w:p>
    <w:p>
      <w:r>
        <w:rPr>
          <w:b/>
          <w:u w:val="single"/>
        </w:rPr>
        <w:t>152642</w:t>
      </w:r>
    </w:p>
    <w:p>
      <w:r>
        <w:t>@TigerClaud @Auragasmic She'll unblock, stalk, snipe, run, reblock, wash, rinse, repeat.  She's a coward.</w:t>
      </w:r>
    </w:p>
    <w:p>
      <w:r>
        <w:rPr>
          <w:b/>
          <w:u w:val="single"/>
        </w:rPr>
        <w:t>152643</w:t>
      </w:r>
    </w:p>
    <w:p>
      <w:r>
        <w:t>RT @Dekashoko: #feminists when other women don't fall for their shit. #feminism #WomenAgainstFeminism http://t.co/3gmfoaWJRD</w:t>
      </w:r>
    </w:p>
    <w:p>
      <w:r>
        <w:rPr>
          <w:b/>
          <w:u w:val="single"/>
        </w:rPr>
        <w:t>152644</w:t>
      </w:r>
    </w:p>
    <w:p>
      <w:r>
        <w:t>No @minasmith64  as @d_m_elms says it's just "school policy" to deny legal rights to people who look like rapists.  "Rapial profiling" Duh.</w:t>
      </w:r>
    </w:p>
    <w:p>
      <w:r>
        <w:rPr>
          <w:b/>
          <w:u w:val="single"/>
        </w:rPr>
        <w:t>152645</w:t>
      </w:r>
    </w:p>
    <w:p>
      <w:r>
        <w:t>.@TigerClaud @Auragasmic blocked me so I blocked her...evidently she stopped defending sexual harassment of students long enough to unblock?</w:t>
      </w:r>
    </w:p>
    <w:p>
      <w:r>
        <w:rPr>
          <w:b/>
          <w:u w:val="single"/>
        </w:rPr>
        <w:t>152646</w:t>
      </w:r>
    </w:p>
    <w:p>
      <w:r>
        <w:t>RT @Shermertron: Have you ever had a female judge outraged at you for not paying child support for someone else's kid?http://t.co/wdEv96Lr3…</w:t>
      </w:r>
    </w:p>
    <w:p>
      <w:r>
        <w:rPr>
          <w:b/>
          <w:u w:val="single"/>
        </w:rPr>
        <w:t>152647</w:t>
      </w:r>
    </w:p>
    <w:p>
      <w:r>
        <w:t>Yeah, uh, @CharlTaylorPage #WomenAgainstFeminism aren't bigots who hate men and don't mind sharing equality w them like you hypocrites. FYI.</w:t>
      </w:r>
    </w:p>
    <w:p>
      <w:r>
        <w:rPr>
          <w:b/>
          <w:u w:val="single"/>
        </w:rPr>
        <w:t>152648</w:t>
      </w:r>
    </w:p>
    <w:p>
      <w:r>
        <w:t>I have harassed no one @Anti_Natal_ as @Twitter can see but you are violating TOS by trying to organize a blocking campaign as @Support sees</w:t>
      </w:r>
    </w:p>
    <w:p>
      <w:r>
        <w:rPr>
          <w:b/>
          <w:u w:val="single"/>
        </w:rPr>
        <w:t>152649</w:t>
      </w:r>
    </w:p>
    <w:p>
      <w:r>
        <w:t>RT @CeeJayCraig: I just got called sexist...because I get paid the same as guys and I'm not a sheep to the feminist movement..ok @kaytugs @…</w:t>
      </w:r>
    </w:p>
    <w:p>
      <w:r>
        <w:rPr>
          <w:b/>
          <w:u w:val="single"/>
        </w:rPr>
        <w:t>152650</w:t>
      </w:r>
    </w:p>
    <w:p>
      <w:r>
        <w:t>RT @GloriaMitchell6: Suit yourself: Utah court lets woman sue herself over fatal wreck http://t.co/jyfHMI63BC @FoxNews She wants money for …</w:t>
      </w:r>
    </w:p>
    <w:p>
      <w:r>
        <w:rPr>
          <w:b/>
          <w:u w:val="single"/>
        </w:rPr>
        <w:t>152651</w:t>
      </w:r>
    </w:p>
    <w:p>
      <w:r>
        <w:t>RT @PoliticalCynic: Instead of doing something about the feminists who hate men I'm going to scream at you for pointing them out. #TweetLik…</w:t>
      </w:r>
    </w:p>
    <w:p>
      <w:r>
        <w:rPr>
          <w:b/>
          <w:u w:val="single"/>
        </w:rPr>
        <w:t>152652</w:t>
      </w:r>
    </w:p>
    <w:p>
      <w:r>
        <w:t>@ElizabethHobso6 @naomirwolf Is that just a male thing? Whenever I click on "Female friendly/female choice" porn, it's same as main content.</w:t>
      </w:r>
    </w:p>
    <w:p>
      <w:r>
        <w:rPr>
          <w:b/>
          <w:u w:val="single"/>
        </w:rPr>
        <w:t>152653</w:t>
      </w:r>
    </w:p>
    <w:p>
      <w:r>
        <w:t>.@Brittany_Blade Barb Sheehan NEVER says a word about being abused for 20 years.  Kills husband. Claims abuse w no proof. Walks. Fems cheer.</w:t>
      </w:r>
    </w:p>
    <w:p>
      <w:r>
        <w:rPr>
          <w:b/>
          <w:u w:val="single"/>
        </w:rPr>
        <w:t>152654</w:t>
      </w:r>
    </w:p>
    <w:p>
      <w:r>
        <w:t>@The_Loki_Jotunn ...WTF?</w:t>
      </w:r>
    </w:p>
    <w:p>
      <w:r>
        <w:rPr>
          <w:b/>
          <w:u w:val="single"/>
        </w:rPr>
        <w:t>152655</w:t>
      </w:r>
    </w:p>
    <w:p>
      <w:r>
        <w:t>@Noin007 I'm an atheist, but God bless hot women who embrace/enjoy their own sexuality...</w:t>
      </w:r>
    </w:p>
    <w:p>
      <w:r>
        <w:rPr>
          <w:b/>
          <w:u w:val="single"/>
        </w:rPr>
        <w:t>152656</w:t>
      </w:r>
    </w:p>
    <w:p>
      <w:r>
        <w:t>RT @Dezzantibus: @MT8_9 @Brittany_Blade @JudgyBitch1 I think I'll leave this here. http://t.co/gE5ZdEE07F</w:t>
      </w:r>
    </w:p>
    <w:p>
      <w:r>
        <w:rPr>
          <w:b/>
          <w:u w:val="single"/>
        </w:rPr>
        <w:t>152657</w:t>
      </w:r>
    </w:p>
    <w:p>
      <w:r>
        <w:t>RT @Superjutah: @MT8_9 Did you see Ludacris baby mom? He paid her $10k for an abortion, she kept the money had the kid and put him on $7000…</w:t>
      </w:r>
    </w:p>
    <w:p>
      <w:r>
        <w:rPr>
          <w:b/>
          <w:u w:val="single"/>
        </w:rPr>
        <w:t>152658</w:t>
      </w:r>
    </w:p>
    <w:p>
      <w:r>
        <w:t>RT @asredasmyhair: They claim to be for equality...and then cont. to focus only on women's issues. #WomenAgainstFeminism #FemFreeFriday htt…</w:t>
      </w:r>
    </w:p>
    <w:p>
      <w:r>
        <w:rPr>
          <w:b/>
          <w:u w:val="single"/>
        </w:rPr>
        <w:t>152659</w:t>
      </w:r>
    </w:p>
    <w:p>
      <w:r>
        <w:t>RT @JustDavidVideos: @The_Loki_Jotunn @MT8_9 Quote: Me. http://t.co/tiQDnniPbW</w:t>
      </w:r>
    </w:p>
    <w:p>
      <w:r>
        <w:rPr>
          <w:b/>
          <w:u w:val="single"/>
        </w:rPr>
        <w:t>152660</w:t>
      </w:r>
    </w:p>
    <w:p>
      <w:r>
        <w:t>RT @Shermertron: @Superjutah @McEntropy @MT8_9 Did Jezebel or Marcotte or Valenti write about Carnell? I forgot. They don't care.</w:t>
      </w:r>
    </w:p>
    <w:p>
      <w:r>
        <w:rPr>
          <w:b/>
          <w:u w:val="single"/>
        </w:rPr>
        <w:t>152661</w:t>
      </w:r>
    </w:p>
    <w:p>
      <w:r>
        <w:t>RT @asredasmyhair: Well...its a valid question. #FemFreeFriday http://t.co/fqOZCwc1ZB</w:t>
      </w:r>
    </w:p>
    <w:p>
      <w:r>
        <w:rPr>
          <w:b/>
          <w:u w:val="single"/>
        </w:rPr>
        <w:t>152662</w:t>
      </w:r>
    </w:p>
    <w:p>
      <w:r>
        <w:t>RT @asredasmyhair: And what rights would those be? From what I can tell.. we have the same, if not MORE rights then men. #FemFreeFriday htt…</w:t>
      </w:r>
    </w:p>
    <w:p>
      <w:r>
        <w:rPr>
          <w:b/>
          <w:u w:val="single"/>
        </w:rPr>
        <w:t>152663</w:t>
      </w:r>
    </w:p>
    <w:p>
      <w:r>
        <w:t>RT @ChloeSeashell: Not a fan of this comic (too SJW-ish for me) but this is spot-on. http://t.co/fchqFYHkDB #WomenAgainstFeminism http://t.…</w:t>
      </w:r>
    </w:p>
    <w:p>
      <w:r>
        <w:rPr>
          <w:b/>
          <w:u w:val="single"/>
        </w:rPr>
        <w:t>152664</w:t>
      </w:r>
    </w:p>
    <w:p>
      <w:r>
        <w:t>RT @Shermertron: @MT8_9 @shanarosenberg The Democratic People's Republic of Korea must be a wonderful place, right? Look up the words!!!</w:t>
      </w:r>
    </w:p>
    <w:p>
      <w:r>
        <w:rPr>
          <w:b/>
          <w:u w:val="single"/>
        </w:rPr>
        <w:t>152665</w:t>
      </w:r>
    </w:p>
    <w:p>
      <w:r>
        <w:t>RT @ScottMclelland: So let me get this straight @adriarichards who weaponised tweets to have people fired is now a victim of Twitter ? http…</w:t>
      </w:r>
    </w:p>
    <w:p>
      <w:r>
        <w:rPr>
          <w:b/>
          <w:u w:val="single"/>
        </w:rPr>
        <w:t>152666</w:t>
      </w:r>
    </w:p>
    <w:p>
      <w:r>
        <w:t>"@Transic_nyc: What do u think her punishment should be? http://t.co/ZDqmVf9K9U #QuestionsForFeminists" #QuestionsForMen #QuestionsForWomen</w:t>
      </w:r>
    </w:p>
    <w:p>
      <w:r>
        <w:rPr>
          <w:b/>
          <w:u w:val="single"/>
        </w:rPr>
        <w:t>152667</w:t>
      </w:r>
    </w:p>
    <w:p>
      <w:r>
        <w:t>.@Superjutah Thanks.  Steal any arguments of mine you like. That's why I'm here.  Create awareness.  The IVF argument is long but effective.</w:t>
      </w:r>
    </w:p>
    <w:p>
      <w:r>
        <w:rPr>
          <w:b/>
          <w:u w:val="single"/>
        </w:rPr>
        <w:t>152668</w:t>
      </w:r>
    </w:p>
    <w:p>
      <w:r>
        <w:t>What @minasmith64?  You don't like being lectured on #feminism by people who only just learned of it from Emma Watson or Beyonce? @ddbomont</w:t>
      </w:r>
    </w:p>
    <w:p>
      <w:r>
        <w:rPr>
          <w:b/>
          <w:u w:val="single"/>
        </w:rPr>
        <w:t>152669</w:t>
      </w:r>
    </w:p>
    <w:p>
      <w:r>
        <w:t>@sara771987 Well, I hate it, but...I know what you mean.  Thanks.  This will be rubbed in their hypocrite faces shortly...</w:t>
      </w:r>
    </w:p>
    <w:p>
      <w:r>
        <w:rPr>
          <w:b/>
          <w:u w:val="single"/>
        </w:rPr>
        <w:t>152670</w:t>
      </w:r>
    </w:p>
    <w:p>
      <w:r>
        <w:t>RT @wizardofcause: Social justice seems to now be a type of shield behind which fashionably racist pigs can snicker about their self percei…</w:t>
      </w:r>
    </w:p>
    <w:p>
      <w:r>
        <w:rPr>
          <w:b/>
          <w:u w:val="single"/>
        </w:rPr>
        <w:t>152671</w:t>
      </w:r>
    </w:p>
    <w:p>
      <w:r>
        <w:t>RT @uberfeminist: #TwitterFeminism can't convince three teen women to take up computer science, meanwhile ISIS is soooo Christian Grey righ…</w:t>
      </w:r>
    </w:p>
    <w:p>
      <w:r>
        <w:rPr>
          <w:b/>
          <w:u w:val="single"/>
        </w:rPr>
        <w:t>152672</w:t>
      </w:r>
    </w:p>
    <w:p>
      <w:r>
        <w:t>RT @uberfeminist: The reality is that the caliphate is more attractive than your ultra-liberal "safe space", and that's too embarrassing to…</w:t>
      </w:r>
    </w:p>
    <w:p>
      <w:r>
        <w:rPr>
          <w:b/>
          <w:u w:val="single"/>
        </w:rPr>
        <w:t>152673</w:t>
      </w:r>
    </w:p>
    <w:p>
      <w:r>
        <w:t>RT @p4ndiamond: #QuestionsForMen #WomenAgainstFeminism #feminism #mybodymychoice http://t.co/oqPP6gEwUe</w:t>
      </w:r>
    </w:p>
    <w:p>
      <w:r>
        <w:rPr>
          <w:b/>
          <w:u w:val="single"/>
        </w:rPr>
        <w:t>152674</w:t>
      </w:r>
    </w:p>
    <w:p>
      <w:r>
        <w:t>RT @mensrightsrdt: #mensrights@reddit http://t.co/voFfUHmnAs petition to call attention to Judge Kathleen McCar... http://t.co/TJlTPFd00n #…</w:t>
      </w:r>
    </w:p>
    <w:p>
      <w:r>
        <w:rPr>
          <w:b/>
          <w:u w:val="single"/>
        </w:rPr>
        <w:t>152675</w:t>
      </w:r>
    </w:p>
    <w:p>
      <w:r>
        <w:t>RT @ex_feminist: #questionsforfeminists For those of you that think it isn't socially acceptable to abuse men.. It is. http://t.co/AZ6Dx8UW…</w:t>
      </w:r>
    </w:p>
    <w:p>
      <w:r>
        <w:rPr>
          <w:b/>
          <w:u w:val="single"/>
        </w:rPr>
        <w:t>152676</w:t>
      </w:r>
    </w:p>
    <w:p>
      <w:r>
        <w:t>RT @Thoughtoffense: #gamergate #femfreq #antisjw http://t.co/EO8Gi9qYOK</w:t>
      </w:r>
    </w:p>
    <w:p>
      <w:r>
        <w:rPr>
          <w:b/>
          <w:u w:val="single"/>
        </w:rPr>
        <w:t>152677</w:t>
      </w:r>
    </w:p>
    <w:p>
      <w:r>
        <w:t>@PartTimeHobo @RedHurricane24 @JudgyBitch1 Meh...if Myers regains form, you'll forget he ever existed.  Armia and Lemieux are great assets.</w:t>
      </w:r>
    </w:p>
    <w:p>
      <w:r>
        <w:rPr>
          <w:b/>
          <w:u w:val="single"/>
        </w:rPr>
        <w:t>152678</w:t>
      </w:r>
    </w:p>
    <w:p>
      <w:r>
        <w:t>@JudgeBambi @Republican_Mrs ...by doing what exactly?</w:t>
      </w:r>
    </w:p>
    <w:p>
      <w:r>
        <w:rPr>
          <w:b/>
          <w:u w:val="single"/>
        </w:rPr>
        <w:t>152679</w:t>
      </w:r>
    </w:p>
    <w:p>
      <w:r>
        <w:t>@MaddyBaylor Hey @BristolBen please translate this nonsensical nonanswer if you can...TY. @FutureFeminism</w:t>
      </w:r>
    </w:p>
    <w:p>
      <w:r>
        <w:rPr>
          <w:b/>
          <w:u w:val="single"/>
        </w:rPr>
        <w:t>152680</w:t>
      </w:r>
    </w:p>
    <w:p>
      <w:r>
        <w:t>@BristolBen ...she is painfully stupid, Ben.  Sorry.  It's now hurting my brain...</w:t>
      </w:r>
    </w:p>
    <w:p>
      <w:r>
        <w:rPr>
          <w:b/>
          <w:u w:val="single"/>
        </w:rPr>
        <w:t>152681</w:t>
      </w:r>
    </w:p>
    <w:p>
      <w:r>
        <w:t>@DidymusLeonhart She was already linked.  She doesn't care...</w:t>
      </w:r>
    </w:p>
    <w:p>
      <w:r>
        <w:rPr>
          <w:b/>
          <w:u w:val="single"/>
        </w:rPr>
        <w:t>152682</w:t>
      </w:r>
    </w:p>
    <w:p>
      <w:r>
        <w:t>@DidymusLeonhart Earlier she was...she doesn't care about facts.</w:t>
      </w:r>
    </w:p>
    <w:p>
      <w:r>
        <w:rPr>
          <w:b/>
          <w:u w:val="single"/>
        </w:rPr>
        <w:t>152683</w:t>
      </w:r>
    </w:p>
    <w:p>
      <w:r>
        <w:t>@DidymusLeonhart No. But...Someone else linked her to the Sommers article an hour ago.</w:t>
      </w:r>
    </w:p>
    <w:p>
      <w:r>
        <w:rPr>
          <w:b/>
          <w:u w:val="single"/>
        </w:rPr>
        <w:t>152684</w:t>
      </w:r>
    </w:p>
    <w:p>
      <w:r>
        <w:t>@DidymusLeonhart She has a very low IQ.</w:t>
      </w:r>
    </w:p>
    <w:p>
      <w:r>
        <w:rPr>
          <w:b/>
          <w:u w:val="single"/>
        </w:rPr>
        <w:t>152685</w:t>
      </w:r>
    </w:p>
    <w:p>
      <w:r>
        <w:t>RT @rothbarbarian: @MT8_9 @MaddyBaylor @GenAnonCoward @cuckooduuude http://t.co/DagAiOapd1 Maybe you should learn intro stats b4 you lie ht…</w:t>
      </w:r>
    </w:p>
    <w:p>
      <w:r>
        <w:rPr>
          <w:b/>
          <w:u w:val="single"/>
        </w:rPr>
        <w:t>152686</w:t>
      </w:r>
    </w:p>
    <w:p>
      <w:r>
        <w:t>Why does @Twitter refresh TL to the top every 7th to 9th time I return from notifications...very annoying...lose many tweets I want to read.</w:t>
      </w:r>
    </w:p>
    <w:p>
      <w:r>
        <w:rPr>
          <w:b/>
          <w:u w:val="single"/>
        </w:rPr>
        <w:t>152687</w:t>
      </w:r>
    </w:p>
    <w:p>
      <w:r>
        <w:t>.@MaddyBaylor @LBigmann Estimates are guesses not proof. This is why you are called stupid. And you ignore that politics exist. Also stupid.</w:t>
      </w:r>
    </w:p>
    <w:p>
      <w:r>
        <w:rPr>
          <w:b/>
          <w:u w:val="single"/>
        </w:rPr>
        <w:t>152688</w:t>
      </w:r>
    </w:p>
    <w:p>
      <w:r>
        <w:t>@MaddyBaylor @LBigmann Exactly.  Never had an Econ class EVER.</w:t>
      </w:r>
    </w:p>
    <w:p>
      <w:r>
        <w:rPr>
          <w:b/>
          <w:u w:val="single"/>
        </w:rPr>
        <w:t>152689</w:t>
      </w:r>
    </w:p>
    <w:p>
      <w:r>
        <w:t>RT @uberfeminist: Emotional Terrorism https://t.co/OnrVC8tOXv #TwitterFeminism</w:t>
      </w:r>
    </w:p>
    <w:p>
      <w:r>
        <w:rPr>
          <w:b/>
          <w:u w:val="single"/>
        </w:rPr>
        <w:t>152690</w:t>
      </w:r>
    </w:p>
    <w:p>
      <w:r>
        <w:t>@GibberAUS That girl is hideous in every way...</w:t>
      </w:r>
    </w:p>
    <w:p>
      <w:r>
        <w:rPr>
          <w:b/>
          <w:u w:val="single"/>
        </w:rPr>
        <w:t>152691</w:t>
      </w:r>
    </w:p>
    <w:p>
      <w:r>
        <w:t>@chsfword I'm guessing you learned of feminism from Beyonce.</w:t>
      </w:r>
    </w:p>
    <w:p>
      <w:r>
        <w:rPr>
          <w:b/>
          <w:u w:val="single"/>
        </w:rPr>
        <w:t>152692</w:t>
      </w:r>
    </w:p>
    <w:p>
      <w:r>
        <w:t>@chsfword Feminists started #FeministsAreUgly take it up with them...</w:t>
      </w:r>
    </w:p>
    <w:p>
      <w:r>
        <w:rPr>
          <w:b/>
          <w:u w:val="single"/>
        </w:rPr>
        <w:t>152693</w:t>
      </w:r>
    </w:p>
    <w:p>
      <w:r>
        <w:t>@boxofbudgies No doubt.  And yet...no less true.</w:t>
      </w:r>
    </w:p>
    <w:p>
      <w:r>
        <w:rPr>
          <w:b/>
          <w:u w:val="single"/>
        </w:rPr>
        <w:t>152694</w:t>
      </w:r>
    </w:p>
    <w:p>
      <w:r>
        <w:t>@chsfword Name 3 prominent feminists, please.  No Google.</w:t>
      </w:r>
    </w:p>
    <w:p>
      <w:r>
        <w:rPr>
          <w:b/>
          <w:u w:val="single"/>
        </w:rPr>
        <w:t>152695</w:t>
      </w:r>
    </w:p>
    <w:p>
      <w:r>
        <w:t>.@boxofbudgies Who said all?  I can think of 2-3 doable feminists...</w:t>
      </w:r>
    </w:p>
    <w:p>
      <w:r>
        <w:rPr>
          <w:b/>
          <w:u w:val="single"/>
        </w:rPr>
        <w:t>152696</w:t>
      </w:r>
    </w:p>
    <w:p>
      <w:r>
        <w:t>@ellarosyy Right. But you know squat, so who cares...</w:t>
      </w:r>
    </w:p>
    <w:p>
      <w:r>
        <w:rPr>
          <w:b/>
          <w:u w:val="single"/>
        </w:rPr>
        <w:t>152697</w:t>
      </w:r>
    </w:p>
    <w:p>
      <w:r>
        <w:t>@LucyWalcott @nomuru2d @Bastille1790 I use the term to be the opposite of your "shady" source.  What is a non shady source?</w:t>
      </w:r>
    </w:p>
    <w:p>
      <w:r>
        <w:rPr>
          <w:b/>
          <w:u w:val="single"/>
        </w:rPr>
        <w:t>152698</w:t>
      </w:r>
    </w:p>
    <w:p>
      <w:r>
        <w:t>RT @HarryIsaacJr: .@SexyIsntSexist #GamerGate Maybe people are saying the school system is failing, because the school system is failing. @…</w:t>
      </w:r>
    </w:p>
    <w:p>
      <w:r>
        <w:rPr>
          <w:b/>
          <w:u w:val="single"/>
        </w:rPr>
        <w:t>152699</w:t>
      </w:r>
    </w:p>
    <w:p>
      <w:r>
        <w:t>@victorymonk @HarryIsaacJr @SexyIsntSexist No clue who she is.  Harry might...he was OP.</w:t>
      </w:r>
    </w:p>
    <w:p>
      <w:r>
        <w:rPr>
          <w:b/>
          <w:u w:val="single"/>
        </w:rPr>
        <w:t>152700</w:t>
      </w:r>
    </w:p>
    <w:p>
      <w:r>
        <w:t>@avacadosoup ...unless you learn propaganda.</w:t>
      </w:r>
    </w:p>
    <w:p>
      <w:r>
        <w:rPr>
          <w:b/>
          <w:u w:val="single"/>
        </w:rPr>
        <w:t>152701</w:t>
      </w:r>
    </w:p>
    <w:p>
      <w:r>
        <w:t>@GRIMACHU @avacadosoup ...rightS plural...</w:t>
      </w:r>
    </w:p>
    <w:p>
      <w:r>
        <w:rPr>
          <w:b/>
          <w:u w:val="single"/>
        </w:rPr>
        <w:t>152702</w:t>
      </w:r>
    </w:p>
    <w:p>
      <w:r>
        <w:t>@GRIMACHU @avacadosoup Oh...like the new name, BTW..."punching down" another inane tool they use to silence dissent...and facts...and logic.</w:t>
      </w:r>
    </w:p>
    <w:p>
      <w:r>
        <w:rPr>
          <w:b/>
          <w:u w:val="single"/>
        </w:rPr>
        <w:t>152703</w:t>
      </w:r>
    </w:p>
    <w:p>
      <w:r>
        <w:t>@GRIMACHU @AliRadicali @avacadosoup Honestly no idea what that is...</w:t>
      </w:r>
    </w:p>
    <w:p>
      <w:r>
        <w:rPr>
          <w:b/>
          <w:u w:val="single"/>
        </w:rPr>
        <w:t>152704</w:t>
      </w:r>
    </w:p>
    <w:p>
      <w:r>
        <w:t>@GRIMACHU @AliRadicali @avacadosoup  Sealioning.  Although as I reread brigadeering, too.  Understand that I avoid pop culture like Ebola...</w:t>
      </w:r>
    </w:p>
    <w:p>
      <w:r>
        <w:rPr>
          <w:b/>
          <w:u w:val="single"/>
        </w:rPr>
        <w:t>152705</w:t>
      </w:r>
    </w:p>
    <w:p>
      <w:r>
        <w:t>@avacadosoup @Shahan_Amin Good for you.  Too bad about those hurt by it or unprotected by it, right?</w:t>
      </w:r>
    </w:p>
    <w:p>
      <w:r>
        <w:rPr>
          <w:b/>
          <w:u w:val="single"/>
        </w:rPr>
        <w:t>152706</w:t>
      </w:r>
    </w:p>
    <w:p>
      <w:r>
        <w:t>@avacadosoup Are you aware the VAWA removes the accused's due process rights?</w:t>
      </w:r>
    </w:p>
    <w:p>
      <w:r>
        <w:rPr>
          <w:b/>
          <w:u w:val="single"/>
        </w:rPr>
        <w:t>152707</w:t>
      </w:r>
    </w:p>
    <w:p>
      <w:r>
        <w:t>@BristolBen Ben I'm open to meeting good feminists like Helen, etc. but uh...how can I say nicely, Maddy is...not smart...at all. A lemming.</w:t>
      </w:r>
    </w:p>
    <w:p>
      <w:r>
        <w:rPr>
          <w:b/>
          <w:u w:val="single"/>
        </w:rPr>
        <w:t>152708</w:t>
      </w:r>
    </w:p>
    <w:p>
      <w:r>
        <w:t>@BristolBen No, I don't think she's a bigot per se but blind to whatever she chooses not to believe...</w:t>
      </w:r>
    </w:p>
    <w:p>
      <w:r>
        <w:rPr>
          <w:b/>
          <w:u w:val="single"/>
        </w:rPr>
        <w:t>152709</w:t>
      </w:r>
    </w:p>
    <w:p>
      <w:r>
        <w:t>RT @Superjutah: @MT8_9 Slim Thug had his bank accounts frozen for one year for a child which is not his! https://t.co/y4c7bQVttI</w:t>
      </w:r>
    </w:p>
    <w:p>
      <w:r>
        <w:rPr>
          <w:b/>
          <w:u w:val="single"/>
        </w:rPr>
        <w:t>152710</w:t>
      </w:r>
    </w:p>
    <w:p>
      <w:r>
        <w:t>@ellarosyy Feel free to research it.  They intentionally conflate feminism w/ the Women's Rights Movement.</w:t>
      </w:r>
    </w:p>
    <w:p>
      <w:r>
        <w:rPr>
          <w:b/>
          <w:u w:val="single"/>
        </w:rPr>
        <w:t>152711</w:t>
      </w:r>
    </w:p>
    <w:p>
      <w:r>
        <w:t>@FO7935 I love this # but I am legit grossed out by that...fems could end any argument w/ me by posting their armpit hair pics...</w:t>
      </w:r>
    </w:p>
    <w:p>
      <w:r>
        <w:rPr>
          <w:b/>
          <w:u w:val="single"/>
        </w:rPr>
        <w:t>152712</w:t>
      </w:r>
    </w:p>
    <w:p>
      <w:r>
        <w:t>.@Wateronatrain Seen it before.  Thanks.  It is amusing.  Most women are undermined by low expectations.  That is the result.  Whining only.</w:t>
      </w:r>
    </w:p>
    <w:p>
      <w:r>
        <w:rPr>
          <w:b/>
          <w:u w:val="single"/>
        </w:rPr>
        <w:t>152713</w:t>
      </w:r>
    </w:p>
    <w:p>
      <w:r>
        <w:t>@Wateronatrain I appreciate you bringing good content to me, though.</w:t>
      </w:r>
    </w:p>
    <w:p>
      <w:r>
        <w:rPr>
          <w:b/>
          <w:u w:val="single"/>
        </w:rPr>
        <w:t>152714</w:t>
      </w:r>
    </w:p>
    <w:p>
      <w:r>
        <w:t>@ValiantRook no idea what that is...</w:t>
      </w:r>
    </w:p>
    <w:p>
      <w:r>
        <w:rPr>
          <w:b/>
          <w:u w:val="single"/>
        </w:rPr>
        <w:t>152715</w:t>
      </w:r>
    </w:p>
    <w:p>
      <w:r>
        <w:t>@ValiantRook To each their own...commenting more on the power dynamic of male fems vs fems etc</w:t>
      </w:r>
    </w:p>
    <w:p>
      <w:r>
        <w:rPr>
          <w:b/>
          <w:u w:val="single"/>
        </w:rPr>
        <w:t>152716</w:t>
      </w:r>
    </w:p>
    <w:p>
      <w:r>
        <w:t>RT @Beowolf72: @MT8_9 @egyptinparadise @JudgyBitch1 those women are OK....Can't tell a woman how to dress.........Oh, wait a tick... http:/…</w:t>
      </w:r>
    </w:p>
    <w:p>
      <w:r>
        <w:rPr>
          <w:b/>
          <w:u w:val="single"/>
        </w:rPr>
        <w:t>152717</w:t>
      </w:r>
    </w:p>
    <w:p>
      <w:r>
        <w:t>.@Wavinator @CHOBITCOIN I love HTs like this...I just spin the gallery on my tablet like the Price Is Right wheel and use whatever comes up.</w:t>
      </w:r>
    </w:p>
    <w:p>
      <w:r>
        <w:rPr>
          <w:b/>
          <w:u w:val="single"/>
        </w:rPr>
        <w:t>152718</w:t>
      </w:r>
    </w:p>
    <w:p>
      <w:r>
        <w:t>@HeatherMoAndCo @Shermertron Mary Koss.  Seriously...</w:t>
      </w:r>
    </w:p>
    <w:p>
      <w:r>
        <w:rPr>
          <w:b/>
          <w:u w:val="single"/>
        </w:rPr>
        <w:t>152719</w:t>
      </w:r>
    </w:p>
    <w:p>
      <w:r>
        <w:t>@HeatherMoAndCo @LostSailorNY @Shermertron Please explain what the .77 figure cited in wage gap discussions compares.  Thanks.</w:t>
      </w:r>
    </w:p>
    <w:p>
      <w:r>
        <w:rPr>
          <w:b/>
          <w:u w:val="single"/>
        </w:rPr>
        <w:t>152720</w:t>
      </w:r>
    </w:p>
    <w:p>
      <w:r>
        <w:t>@NotThelastMAybe No idea.  I just collect them randomly as I find them.</w:t>
      </w:r>
    </w:p>
    <w:p>
      <w:r>
        <w:rPr>
          <w:b/>
          <w:u w:val="single"/>
        </w:rPr>
        <w:t>152721</w:t>
      </w:r>
    </w:p>
    <w:p>
      <w:r>
        <w:t>@archibaldcrane @LostSailorNY What a fucked up insult to MLK...wow.</w:t>
      </w:r>
    </w:p>
    <w:p>
      <w:r>
        <w:rPr>
          <w:b/>
          <w:u w:val="single"/>
        </w:rPr>
        <w:t>152722</w:t>
      </w:r>
    </w:p>
    <w:p>
      <w:r>
        <w:t>RT @Shermertron: @MT8_9 The most they do is say "Can't believe so many dudebros are protesting #malesuicide."</w:t>
      </w:r>
    </w:p>
    <w:p>
      <w:r>
        <w:rPr>
          <w:b/>
          <w:u w:val="single"/>
        </w:rPr>
        <w:t>152723</w:t>
      </w:r>
    </w:p>
    <w:p>
      <w:r>
        <w:t>@RuleofThumbUMD Let's think critically...WHO is talking about that?</w:t>
      </w:r>
    </w:p>
    <w:p>
      <w:r>
        <w:rPr>
          <w:b/>
          <w:u w:val="single"/>
        </w:rPr>
        <w:t>152724</w:t>
      </w:r>
    </w:p>
    <w:p>
      <w:r>
        <w:t>@g56yu What is that?</w:t>
      </w:r>
    </w:p>
    <w:p>
      <w:r>
        <w:rPr>
          <w:b/>
          <w:u w:val="single"/>
        </w:rPr>
        <w:t>152725</w:t>
      </w:r>
    </w:p>
    <w:p>
      <w:r>
        <w:t>@DaftBrian Is that what #AskHerMore is?</w:t>
      </w:r>
    </w:p>
    <w:p>
      <w:r>
        <w:rPr>
          <w:b/>
          <w:u w:val="single"/>
        </w:rPr>
        <w:t>152726</w:t>
      </w:r>
    </w:p>
    <w:p>
      <w:r>
        <w:t>#DontDateSJWs unless you want them to date you, bang you, call you, stalk you THEN cry rape &amp;amp; do "performance art". http://t.co/vRPol5nc67</w:t>
      </w:r>
    </w:p>
    <w:p>
      <w:r>
        <w:rPr>
          <w:b/>
          <w:u w:val="single"/>
        </w:rPr>
        <w:t>152727</w:t>
      </w:r>
    </w:p>
    <w:p>
      <w:r>
        <w:t>@mistaphill Honestly... Belzer or Ric Ocasek of the Cars...I'm torn...?</w:t>
      </w:r>
    </w:p>
    <w:p>
      <w:r>
        <w:rPr>
          <w:b/>
          <w:u w:val="single"/>
        </w:rPr>
        <w:t>152728</w:t>
      </w:r>
    </w:p>
    <w:p>
      <w:r>
        <w:t>@TamedInsanity @Noin007 Ladies...unlike drugs, you can always SHARE a hooker.</w:t>
      </w:r>
    </w:p>
    <w:p>
      <w:r>
        <w:rPr>
          <w:b/>
          <w:u w:val="single"/>
        </w:rPr>
        <w:t>152729</w:t>
      </w:r>
    </w:p>
    <w:p>
      <w:r>
        <w:t>@UndeadTurning @AsheSchow read her TL for many great stories.</w:t>
      </w:r>
    </w:p>
    <w:p>
      <w:r>
        <w:rPr>
          <w:b/>
          <w:u w:val="single"/>
        </w:rPr>
        <w:t>152730</w:t>
      </w:r>
    </w:p>
    <w:p>
      <w:r>
        <w:t>@NatalieTudor I never watch these things...do they ask men anything?</w:t>
      </w:r>
    </w:p>
    <w:p>
      <w:r>
        <w:rPr>
          <w:b/>
          <w:u w:val="single"/>
        </w:rPr>
        <w:t>152731</w:t>
      </w:r>
    </w:p>
    <w:p>
      <w:r>
        <w:t>@NatalieTudor Gray sweat pants/sweatshirt.</w:t>
      </w:r>
    </w:p>
    <w:p>
      <w:r>
        <w:rPr>
          <w:b/>
          <w:u w:val="single"/>
        </w:rPr>
        <w:t>152732</w:t>
      </w:r>
    </w:p>
    <w:p>
      <w:r>
        <w:t>RT @ImAnotherVoice: @Dezzantibus @MT8_9 @theesadiemarie One should consider we actually get more tax breaks and less intensive jobs even in…</w:t>
      </w:r>
    </w:p>
    <w:p>
      <w:r>
        <w:rPr>
          <w:b/>
          <w:u w:val="single"/>
        </w:rPr>
        <w:t>152733</w:t>
      </w:r>
    </w:p>
    <w:p>
      <w:r>
        <w:t>RT @ImAnotherVoice: @Dezzantibus @MT8_9 @theesadiemarie and we still get payed equally. That stupid myth bothers me to no end because there…</w:t>
      </w:r>
    </w:p>
    <w:p>
      <w:r>
        <w:rPr>
          <w:b/>
          <w:u w:val="single"/>
        </w:rPr>
        <w:t>152734</w:t>
      </w:r>
    </w:p>
    <w:p>
      <w:r>
        <w:t>RT @ImAnotherVoice: @Dezzantibus @MT8_9 @theesadiemarie worth fighting for that actually do damage women and people of every race and gende…</w:t>
      </w:r>
    </w:p>
    <w:p>
      <w:r>
        <w:rPr>
          <w:b/>
          <w:u w:val="single"/>
        </w:rPr>
        <w:t>152735</w:t>
      </w:r>
    </w:p>
    <w:p>
      <w:r>
        <w:t>@NatalieTudor But, do they even interview the men?  If so, about what?</w:t>
      </w:r>
    </w:p>
    <w:p>
      <w:r>
        <w:rPr>
          <w:b/>
          <w:u w:val="single"/>
        </w:rPr>
        <w:t>152736</w:t>
      </w:r>
    </w:p>
    <w:p>
      <w:r>
        <w:t>.@NatalieTudor Agreed. I just hate that society is so economically illiterate they blame sexism rather than capitalism for those questions.</w:t>
      </w:r>
    </w:p>
    <w:p>
      <w:r>
        <w:rPr>
          <w:b/>
          <w:u w:val="single"/>
        </w:rPr>
        <w:t>152737</w:t>
      </w:r>
    </w:p>
    <w:p>
      <w:r>
        <w:t>RT @Dekashoko: @theesadiemarie @MT8_9 http://t.co/3u6PChDs6f http://t.co/rgjJNBUtAo http://t.co/kAzMqMyn3Q http://t.co/ROSx40h9t6 http://t.…</w:t>
      </w:r>
    </w:p>
    <w:p>
      <w:r>
        <w:rPr>
          <w:b/>
          <w:u w:val="single"/>
        </w:rPr>
        <w:t>152738</w:t>
      </w:r>
    </w:p>
    <w:p>
      <w:r>
        <w:t>@stevenbirt4real Was your previous praise tactical or just misplaced?</w:t>
      </w:r>
    </w:p>
    <w:p>
      <w:r>
        <w:rPr>
          <w:b/>
          <w:u w:val="single"/>
        </w:rPr>
        <w:t>152739</w:t>
      </w:r>
    </w:p>
    <w:p>
      <w:r>
        <w:t>@NotChrisSmith Is the fact that women are asked that question "sexist"?</w:t>
      </w:r>
    </w:p>
    <w:p>
      <w:r>
        <w:rPr>
          <w:b/>
          <w:u w:val="single"/>
        </w:rPr>
        <w:t>152740</w:t>
      </w:r>
    </w:p>
    <w:p>
      <w:r>
        <w:t>@NotChrisSmith No one is assuming.  They have the ratings, the click numbers, etc.</w:t>
      </w:r>
    </w:p>
    <w:p>
      <w:r>
        <w:rPr>
          <w:b/>
          <w:u w:val="single"/>
        </w:rPr>
        <w:t>152741</w:t>
      </w:r>
    </w:p>
    <w:p>
      <w:r>
        <w:t>.@NotChrisSmith "Not paid the same in Hollywood"? They each have agents who individually negotiate their deals. You want to pay a flat rate?</w:t>
      </w:r>
    </w:p>
    <w:p>
      <w:r>
        <w:rPr>
          <w:b/>
          <w:u w:val="single"/>
        </w:rPr>
        <w:t>152742</w:t>
      </w:r>
    </w:p>
    <w:p>
      <w:r>
        <w:t>.@NotChrisSmith Free market. They get what they negotiate. Producers feel it's fair or not. The actor/actress can accept or not. #AskHerMore</w:t>
      </w:r>
    </w:p>
    <w:p>
      <w:r>
        <w:rPr>
          <w:b/>
          <w:u w:val="single"/>
        </w:rPr>
        <w:t>152743</w:t>
      </w:r>
    </w:p>
    <w:p>
      <w:r>
        <w:t>.@MarkusLenz15 @NotChrisSmith When was she good?  I confuse her and ten other women, which is why their pay is lower BTW. Supply vs. Demand.</w:t>
      </w:r>
    </w:p>
    <w:p>
      <w:r>
        <w:rPr>
          <w:b/>
          <w:u w:val="single"/>
        </w:rPr>
        <w:t>152744</w:t>
      </w:r>
    </w:p>
    <w:p>
      <w:r>
        <w:t>.@jaasboyle K. http://t.co/0o9GQ6jFsY</w:t>
      </w:r>
    </w:p>
    <w:p>
      <w:r>
        <w:rPr>
          <w:b/>
          <w:u w:val="single"/>
        </w:rPr>
        <w:t>152745</w:t>
      </w:r>
    </w:p>
    <w:p>
      <w:r>
        <w:t>RT @Shermertron: @MT8_9 @Noin007 "Why Are Women Asked About Their Dresses on the Red Carpet? Sexism!"/"Our Five Favorite Red Carpet Fashion…</w:t>
      </w:r>
    </w:p>
    <w:p>
      <w:r>
        <w:rPr>
          <w:b/>
          <w:u w:val="single"/>
        </w:rPr>
        <w:t>152746</w:t>
      </w:r>
    </w:p>
    <w:p>
      <w:r>
        <w:t>@helsybobsmith @MarkusLenz15 What did he make for that role?  Not much (comparatively) I imagine.  Tom Cruise would have made triple.</w:t>
      </w:r>
    </w:p>
    <w:p>
      <w:r>
        <w:rPr>
          <w:b/>
          <w:u w:val="single"/>
        </w:rPr>
        <w:t>152747</w:t>
      </w:r>
    </w:p>
    <w:p>
      <w:r>
        <w:t>@helsybobsmith Show an example.</w:t>
      </w:r>
    </w:p>
    <w:p>
      <w:r>
        <w:rPr>
          <w:b/>
          <w:u w:val="single"/>
        </w:rPr>
        <w:t>152748</w:t>
      </w:r>
    </w:p>
    <w:p>
      <w:r>
        <w:t>@NotChrisSmith @dontdofacebook @helsybobsmith @MarkusLenz15 Name names...perhaps they are less comparable than you think.</w:t>
      </w:r>
    </w:p>
    <w:p>
      <w:r>
        <w:rPr>
          <w:b/>
          <w:u w:val="single"/>
        </w:rPr>
        <w:t>152749</w:t>
      </w:r>
    </w:p>
    <w:p>
      <w:r>
        <w:t>If @SomeStrangeFX &amp;amp; @EqualAtBirth work SAME job for SAME wage but he works 40 hrs vs her 20 formula cited would show 50% gap @vicesandviagra</w:t>
      </w:r>
    </w:p>
    <w:p>
      <w:r>
        <w:rPr>
          <w:b/>
          <w:u w:val="single"/>
        </w:rPr>
        <w:t>152750</w:t>
      </w:r>
    </w:p>
    <w:p>
      <w:r>
        <w:t>RT @HotTakeGamer: The 'feminist' opposition to #GamerGate is just another example of privileged women damseling to gain moral authority the…</w:t>
      </w:r>
    </w:p>
    <w:p>
      <w:r>
        <w:rPr>
          <w:b/>
          <w:u w:val="single"/>
        </w:rPr>
        <w:t>152751</w:t>
      </w:r>
    </w:p>
    <w:p>
      <w:r>
        <w:t>RT @BeanfromPa: This--&amp;gt; RT @asredasmyhair: Yes! Thank you! This is exactly what I tell them. #FemFreeFriday #WomenAgainstFeminism http://t.…</w:t>
      </w:r>
    </w:p>
    <w:p>
      <w:r>
        <w:rPr>
          <w:b/>
          <w:u w:val="single"/>
        </w:rPr>
        <w:t>152752</w:t>
      </w:r>
    </w:p>
    <w:p>
      <w:r>
        <w:t>@RandomHero30 @rooshv @minasmith64 Who was she raped by?</w:t>
      </w:r>
    </w:p>
    <w:p>
      <w:r>
        <w:rPr>
          <w:b/>
          <w:u w:val="single"/>
        </w:rPr>
        <w:t>152753</w:t>
      </w:r>
    </w:p>
    <w:p>
      <w:r>
        <w:t>@ChrisMMcDougall  He asked for it.  Did you?  Why not find an employer who will value you properly?</w:t>
      </w:r>
    </w:p>
    <w:p>
      <w:r>
        <w:rPr>
          <w:b/>
          <w:u w:val="single"/>
        </w:rPr>
        <w:t>152754</w:t>
      </w:r>
    </w:p>
    <w:p>
      <w:r>
        <w:t>@jiabrahams ...in her mind.  Sure.</w:t>
      </w:r>
    </w:p>
    <w:p>
      <w:r>
        <w:rPr>
          <w:b/>
          <w:u w:val="single"/>
        </w:rPr>
        <w:t>152755</w:t>
      </w:r>
    </w:p>
    <w:p>
      <w:r>
        <w:t>@RandomHero30 @rooshv @minasmith64 I get that.  A Rotherham Redux.  But, who raped Cytheria?</w:t>
      </w:r>
    </w:p>
    <w:p>
      <w:r>
        <w:rPr>
          <w:b/>
          <w:u w:val="single"/>
        </w:rPr>
        <w:t>152756</w:t>
      </w:r>
    </w:p>
    <w:p>
      <w:r>
        <w:t>@witch_sniffer @auntysoapbox ...invented "dogging" videos but can't have Page 3.</w:t>
      </w:r>
    </w:p>
    <w:p>
      <w:r>
        <w:rPr>
          <w:b/>
          <w:u w:val="single"/>
        </w:rPr>
        <w:t>152757</w:t>
      </w:r>
    </w:p>
    <w:p>
      <w:r>
        <w:t>"@MHWitchfinder: Please, if you disagree with Harriet Harman http://t.co/hPYDZETRpN Please follow, RT http://t.co/OdFbiCEBr1" #DontDateSJWs</w:t>
      </w:r>
    </w:p>
    <w:p>
      <w:r>
        <w:rPr>
          <w:b/>
          <w:u w:val="single"/>
        </w:rPr>
        <w:t>152758</w:t>
      </w:r>
    </w:p>
    <w:p>
      <w:r>
        <w:t>@witch_sniffer @auntysoapbox I know...was on #NoMorePage3 for that whole thing.  Best troll EVER.</w:t>
      </w:r>
    </w:p>
    <w:p>
      <w:r>
        <w:rPr>
          <w:b/>
          <w:u w:val="single"/>
        </w:rPr>
        <w:t>152759</w:t>
      </w:r>
    </w:p>
    <w:p>
      <w:r>
        <w:t>@thegeek_chick Please answer... http://t.co/mNh301bayI</w:t>
      </w:r>
    </w:p>
    <w:p>
      <w:r>
        <w:rPr>
          <w:b/>
          <w:u w:val="single"/>
        </w:rPr>
        <w:t>152760</w:t>
      </w:r>
    </w:p>
    <w:p>
      <w:r>
        <w:t>.@chendanhek Ironically, giving men equal paternity leave necessary if women are to achieve equal pay...but feminists hate men so they don't</w:t>
      </w:r>
    </w:p>
    <w:p>
      <w:r>
        <w:rPr>
          <w:b/>
          <w:u w:val="single"/>
        </w:rPr>
        <w:t>152761</w:t>
      </w:r>
    </w:p>
    <w:p>
      <w:r>
        <w:t>@ardentlyaphotic Please answer... http://t.co/m7i3NFQsDY</w:t>
      </w:r>
    </w:p>
    <w:p>
      <w:r>
        <w:rPr>
          <w:b/>
          <w:u w:val="single"/>
        </w:rPr>
        <w:t>152762</w:t>
      </w:r>
    </w:p>
    <w:p>
      <w:r>
        <w:t>RT @TheHaterNation: Courtesy of our friend @tonyarko, the Hairman of the Board. #PatriciaArquette #EqualPay http://t.co/kCKrnbaAi8</w:t>
      </w:r>
    </w:p>
    <w:p>
      <w:r>
        <w:rPr>
          <w:b/>
          <w:u w:val="single"/>
        </w:rPr>
        <w:t>152763</w:t>
      </w:r>
    </w:p>
    <w:p>
      <w:r>
        <w:t>@Dezzantibus Shhh...no hints.  They'll copy off your paper.</w:t>
      </w:r>
    </w:p>
    <w:p>
      <w:r>
        <w:rPr>
          <w:b/>
          <w:u w:val="single"/>
        </w:rPr>
        <w:t>152764</w:t>
      </w:r>
    </w:p>
    <w:p>
      <w:r>
        <w:t>@thegeek_chick What does the ".77 on the dollar" figure describe?</w:t>
      </w:r>
    </w:p>
    <w:p>
      <w:r>
        <w:rPr>
          <w:b/>
          <w:u w:val="single"/>
        </w:rPr>
        <w:t>152765</w:t>
      </w:r>
    </w:p>
    <w:p>
      <w:r>
        <w:t>@thegeek_chick No. You have proven your ignorance here to anyone who isn't as dumb as you. It's there for all to see but you don't know it.</w:t>
      </w:r>
    </w:p>
    <w:p>
      <w:r>
        <w:rPr>
          <w:b/>
          <w:u w:val="single"/>
        </w:rPr>
        <w:t>152766</w:t>
      </w:r>
    </w:p>
    <w:p>
      <w:r>
        <w:t>.@thegeek_chick Again, you have already typed out your ignorance. Anyone who understands economics can scroll up &amp;amp; see you prove it. Thanks.</w:t>
      </w:r>
    </w:p>
    <w:p>
      <w:r>
        <w:rPr>
          <w:b/>
          <w:u w:val="single"/>
        </w:rPr>
        <w:t>152767</w:t>
      </w:r>
    </w:p>
    <w:p>
      <w:r>
        <w:t>.@thegeek_chick Again, the case is made...unless u delete your tweets trying to guess which one exposes your idiocy. Case closed. Take care.</w:t>
      </w:r>
    </w:p>
    <w:p>
      <w:r>
        <w:rPr>
          <w:b/>
          <w:u w:val="single"/>
        </w:rPr>
        <w:t>152768</w:t>
      </w:r>
    </w:p>
    <w:p>
      <w:r>
        <w:t>@thegeek_chick No, being right makes me right. I can't prove that to someone without the brainpower to understand it. It's OK.  Take care.</w:t>
      </w:r>
    </w:p>
    <w:p>
      <w:r>
        <w:rPr>
          <w:b/>
          <w:u w:val="single"/>
        </w:rPr>
        <w:t>152769</w:t>
      </w:r>
    </w:p>
    <w:p>
      <w:r>
        <w:t>@thehiredmind You can have this one. Untag.  Thanks. I've gotten what I need from her... http://t.co/rP894UHMYJ</w:t>
      </w:r>
    </w:p>
    <w:p>
      <w:r>
        <w:rPr>
          <w:b/>
          <w:u w:val="single"/>
        </w:rPr>
        <w:t>152770</w:t>
      </w:r>
    </w:p>
    <w:p>
      <w:r>
        <w:t>.@gabystama So, you can only place your trust in what they say? You don't know the material well enough to examine it on your own? #EqualPay</w:t>
      </w:r>
    </w:p>
    <w:p>
      <w:r>
        <w:rPr>
          <w:b/>
          <w:u w:val="single"/>
        </w:rPr>
        <w:t>152771</w:t>
      </w:r>
    </w:p>
    <w:p>
      <w:r>
        <w:t>RT @greyaesthetic: @thegeek_chick @VCR_Blog @MT8_9 I realise it was an off-the-cuff insult, but still a strange choice for someone who clai…</w:t>
      </w:r>
    </w:p>
    <w:p>
      <w:r>
        <w:rPr>
          <w:b/>
          <w:u w:val="single"/>
        </w:rPr>
        <w:t>152772</w:t>
      </w:r>
    </w:p>
    <w:p>
      <w:r>
        <w:t>RT @greyaesthetic: Sigh. @thegeek_chick @VCR_Blog @MT8_9 http://t.co/SzPWoILvvp</w:t>
      </w:r>
    </w:p>
    <w:p>
      <w:r>
        <w:rPr>
          <w:b/>
          <w:u w:val="single"/>
        </w:rPr>
        <w:t>152773</w:t>
      </w:r>
    </w:p>
    <w:p>
      <w:r>
        <w:t>@HumanistFury @gabystama @JimyIsAHappyBoy How is that the same education?  Did he get a teaching degree, as well?</w:t>
      </w:r>
    </w:p>
    <w:p>
      <w:r>
        <w:rPr>
          <w:b/>
          <w:u w:val="single"/>
        </w:rPr>
        <w:t>152774</w:t>
      </w:r>
    </w:p>
    <w:p>
      <w:r>
        <w:t>@JimyIsAHappyBoy @gabystama @HumanistFury I meant micro vs macro economics.</w:t>
      </w:r>
    </w:p>
    <w:p>
      <w:r>
        <w:rPr>
          <w:b/>
          <w:u w:val="single"/>
        </w:rPr>
        <w:t>152775</w:t>
      </w:r>
    </w:p>
    <w:p>
      <w:r>
        <w:t>RT @IvyExec: Did you know that men are 4x more likely to #negotiate for compensation and job perks? #equalpay</w:t>
      </w:r>
    </w:p>
    <w:p>
      <w:r>
        <w:rPr>
          <w:b/>
          <w:u w:val="single"/>
        </w:rPr>
        <w:t>152776</w:t>
      </w:r>
    </w:p>
    <w:p>
      <w:r>
        <w:t>@kimpalencia  Can you explain what that 77 refers to?</w:t>
      </w:r>
    </w:p>
    <w:p>
      <w:r>
        <w:rPr>
          <w:b/>
          <w:u w:val="single"/>
        </w:rPr>
        <w:t>152777</w:t>
      </w:r>
    </w:p>
    <w:p>
      <w:r>
        <w:t>RT @scout_nj: If you don't negotiate good salary going in, it's difficult to make that up later. @njemm008 @gabystama @MT8_9 @JimyIsAHappyB…</w:t>
      </w:r>
    </w:p>
    <w:p>
      <w:r>
        <w:rPr>
          <w:b/>
          <w:u w:val="single"/>
        </w:rPr>
        <w:t>152778</w:t>
      </w:r>
    </w:p>
    <w:p>
      <w:r>
        <w:t>@ArielaMigdal You know that's pure propaganda for dumb people right?</w:t>
      </w:r>
    </w:p>
    <w:p>
      <w:r>
        <w:rPr>
          <w:b/>
          <w:u w:val="single"/>
        </w:rPr>
        <w:t>152779</w:t>
      </w:r>
    </w:p>
    <w:p>
      <w:r>
        <w:t>@leyna76 Should women be united or honest?</w:t>
      </w:r>
    </w:p>
    <w:p>
      <w:r>
        <w:rPr>
          <w:b/>
          <w:u w:val="single"/>
        </w:rPr>
        <w:t>152780</w:t>
      </w:r>
    </w:p>
    <w:p>
      <w:r>
        <w:t>@BristolBen I think Arquette is a dummy who believes it.  Not a Valenti who knowingly lies.</w:t>
      </w:r>
    </w:p>
    <w:p>
      <w:r>
        <w:rPr>
          <w:b/>
          <w:u w:val="single"/>
        </w:rPr>
        <w:t>152781</w:t>
      </w:r>
    </w:p>
    <w:p>
      <w:r>
        <w:t>@leyna76 In this case, evidently, yes.</w:t>
      </w:r>
    </w:p>
    <w:p>
      <w:r>
        <w:rPr>
          <w:b/>
          <w:u w:val="single"/>
        </w:rPr>
        <w:t>152782</w:t>
      </w:r>
    </w:p>
    <w:p>
      <w:r>
        <w:t>@Audmum1 So she needs to give David $3 million, I guess.</w:t>
      </w:r>
    </w:p>
    <w:p>
      <w:r>
        <w:rPr>
          <w:b/>
          <w:u w:val="single"/>
        </w:rPr>
        <w:t>152783</w:t>
      </w:r>
    </w:p>
    <w:p>
      <w:r>
        <w:t>@Audmum1 The girl who played Palin in porn only got $3000 for SAME job as Patty...</w:t>
      </w:r>
    </w:p>
    <w:p>
      <w:r>
        <w:rPr>
          <w:b/>
          <w:u w:val="single"/>
        </w:rPr>
        <w:t>152784</w:t>
      </w:r>
    </w:p>
    <w:p>
      <w:r>
        <w:t>@AnaSwanson No. Every bit of that is a lie. http://t.co/aDDvaaDVtW</w:t>
      </w:r>
    </w:p>
    <w:p>
      <w:r>
        <w:rPr>
          <w:b/>
          <w:u w:val="single"/>
        </w:rPr>
        <w:t>152785</w:t>
      </w:r>
    </w:p>
    <w:p>
      <w:r>
        <w:t>@HollywoodTake_ Because it's a known lie.  Mostly. http://t.co/nW8puifWbY</w:t>
      </w:r>
    </w:p>
    <w:p>
      <w:r>
        <w:rPr>
          <w:b/>
          <w:u w:val="single"/>
        </w:rPr>
        <w:t>152786</w:t>
      </w:r>
    </w:p>
    <w:p>
      <w:r>
        <w:t>@The_Loki_Jotunn @melisssugh I need a meme of that...that's my day in a nutshell.</w:t>
      </w:r>
    </w:p>
    <w:p>
      <w:r>
        <w:rPr>
          <w:b/>
          <w:u w:val="single"/>
        </w:rPr>
        <w:t>152787</w:t>
      </w:r>
    </w:p>
    <w:p>
      <w:r>
        <w:t>@The_Loki_Jotunn @melisssugh Awesome.  Will go into my "daily use" folder.</w:t>
      </w:r>
    </w:p>
    <w:p>
      <w:r>
        <w:rPr>
          <w:b/>
          <w:u w:val="single"/>
        </w:rPr>
        <w:t>152788</w:t>
      </w:r>
    </w:p>
    <w:p>
      <w:r>
        <w:t>@The_Loki_Jotunn Just need Sinclair for the trifecta.</w:t>
      </w:r>
    </w:p>
    <w:p>
      <w:r>
        <w:rPr>
          <w:b/>
          <w:u w:val="single"/>
        </w:rPr>
        <w:t>152789</w:t>
      </w:r>
    </w:p>
    <w:p>
      <w:r>
        <w:t>@The_Loki_Jotunn I was referring to his more famous one but...love this. I understand the most I can do against feminism is raise awareness.</w:t>
      </w:r>
    </w:p>
    <w:p>
      <w:r>
        <w:rPr>
          <w:b/>
          <w:u w:val="single"/>
        </w:rPr>
        <w:t>152790</w:t>
      </w:r>
    </w:p>
    <w:p>
      <w:r>
        <w:t>@charlestrakshel @libertycapent @Sargon_of_Akkad Nope.  Sorry.</w:t>
      </w:r>
    </w:p>
    <w:p>
      <w:r>
        <w:rPr>
          <w:b/>
          <w:u w:val="single"/>
        </w:rPr>
        <w:t>152791</w:t>
      </w:r>
    </w:p>
    <w:p>
      <w:r>
        <w:t>@TrainInVainn They want to close ALL women's prisons.</w:t>
      </w:r>
    </w:p>
    <w:p>
      <w:r>
        <w:rPr>
          <w:b/>
          <w:u w:val="single"/>
        </w:rPr>
        <w:t>152792</w:t>
      </w:r>
    </w:p>
    <w:p>
      <w:r>
        <w:t>RT @WrongNowShutUp: @MT8_9 @BlixKrogg @JustLaurenB @DisgruntleGamer @JulianDavis @Synthovine By that logic, every e-mail ever sent is...wai…</w:t>
      </w:r>
    </w:p>
    <w:p>
      <w:r>
        <w:rPr>
          <w:b/>
          <w:u w:val="single"/>
        </w:rPr>
        <w:t>152793</w:t>
      </w:r>
    </w:p>
    <w:p>
      <w:r>
        <w:t>RT @RampaigerA79: @MT8_9 http://t.co/MgzUVS5oMi Even in wrestling, it has its share of Feminist Authority figures! Guess who called out on …</w:t>
      </w:r>
    </w:p>
    <w:p>
      <w:r>
        <w:rPr>
          <w:b/>
          <w:u w:val="single"/>
        </w:rPr>
        <w:t>152794</w:t>
      </w:r>
    </w:p>
    <w:p>
      <w:r>
        <w:t>RT @RampaigerA79: @stevenbirt4real @MT8_9 Then I guess Feminism is just a sideshow as much as WWE wrestling in general.. Irony is off the c…</w:t>
      </w:r>
    </w:p>
    <w:p>
      <w:r>
        <w:rPr>
          <w:b/>
          <w:u w:val="single"/>
        </w:rPr>
        <w:t>152795</w:t>
      </w:r>
    </w:p>
    <w:p>
      <w:r>
        <w:t>@TrainInVainn Your defense of a gender biased prison system...?</w:t>
      </w:r>
    </w:p>
    <w:p>
      <w:r>
        <w:rPr>
          <w:b/>
          <w:u w:val="single"/>
        </w:rPr>
        <w:t>152796</w:t>
      </w:r>
    </w:p>
    <w:p>
      <w:r>
        <w:t>@TrainInVainn @Druid2555 I determined you aren't worth such an effort.  Deal.</w:t>
      </w:r>
    </w:p>
    <w:p>
      <w:r>
        <w:rPr>
          <w:b/>
          <w:u w:val="single"/>
        </w:rPr>
        <w:t>152797</w:t>
      </w:r>
    </w:p>
    <w:p>
      <w:r>
        <w:t>@ratman720 @TrainInVainn ...and this is why I knew not to bother with this Drip.  I can just smell them now.</w:t>
      </w:r>
    </w:p>
    <w:p>
      <w:r>
        <w:rPr>
          <w:b/>
          <w:u w:val="single"/>
        </w:rPr>
        <w:t>152798</w:t>
      </w:r>
    </w:p>
    <w:p>
      <w:r>
        <w:t>@BristolBen Not aimed at you.</w:t>
      </w:r>
    </w:p>
    <w:p>
      <w:r>
        <w:rPr>
          <w:b/>
          <w:u w:val="single"/>
        </w:rPr>
        <w:t>152799</w:t>
      </w:r>
    </w:p>
    <w:p>
      <w:r>
        <w:t>@ratman720 @TrainInVainn I agree.  I can just spot them early.  I was right about Gaga.</w:t>
      </w:r>
    </w:p>
    <w:p>
      <w:r>
        <w:rPr>
          <w:b/>
          <w:u w:val="single"/>
        </w:rPr>
        <w:t>152800</w:t>
      </w:r>
    </w:p>
    <w:p>
      <w:r>
        <w:t>@CharliceHurst NM.  Sorry, didn't read your TL first.  I see you are not a feminist.</w:t>
      </w:r>
    </w:p>
    <w:p>
      <w:r>
        <w:rPr>
          <w:b/>
          <w:u w:val="single"/>
        </w:rPr>
        <w:t>152801</w:t>
      </w:r>
    </w:p>
    <w:p>
      <w:r>
        <w:t>RT @rapebombing: @TamedInsanity @MT8_9 http://t.co/QCLsQaxoJr</w:t>
      </w:r>
    </w:p>
    <w:p>
      <w:r>
        <w:rPr>
          <w:b/>
          <w:u w:val="single"/>
        </w:rPr>
        <w:t>152802</w:t>
      </w:r>
    </w:p>
    <w:p>
      <w:r>
        <w:t>@beerandfeminism @Wyowanderer777 Which is?</w:t>
      </w:r>
    </w:p>
    <w:p>
      <w:r>
        <w:rPr>
          <w:b/>
          <w:u w:val="single"/>
        </w:rPr>
        <w:t>152803</w:t>
      </w:r>
    </w:p>
    <w:p>
      <w:r>
        <w:t>@mistaphill I know...Julianne Moore's pudgy little sister is severely overvaluing herself here...</w:t>
      </w:r>
    </w:p>
    <w:p>
      <w:r>
        <w:rPr>
          <w:b/>
          <w:u w:val="single"/>
        </w:rPr>
        <w:t>152804</w:t>
      </w:r>
    </w:p>
    <w:p>
      <w:r>
        <w:t>@mcall Repeating the lies, I see.</w:t>
      </w:r>
    </w:p>
    <w:p>
      <w:r>
        <w:rPr>
          <w:b/>
          <w:u w:val="single"/>
        </w:rPr>
        <w:t>152805</w:t>
      </w:r>
    </w:p>
    <w:p>
      <w:r>
        <w:t>@cwgusu Your example is 42 years old, you realize?</w:t>
      </w:r>
    </w:p>
    <w:p>
      <w:r>
        <w:rPr>
          <w:b/>
          <w:u w:val="single"/>
        </w:rPr>
        <w:t>152806</w:t>
      </w:r>
    </w:p>
    <w:p>
      <w:r>
        <w:t>@RyanSorge19 Hey, I had him on 3 of my 4 fantasy teams...</w:t>
      </w:r>
    </w:p>
    <w:p>
      <w:r>
        <w:rPr>
          <w:b/>
          <w:u w:val="single"/>
        </w:rPr>
        <w:t>152807</w:t>
      </w:r>
    </w:p>
    <w:p>
      <w:r>
        <w:t>.@facerealitynow I saw/RT'ed it.  Too funny.  I saw this one today... http://t.co/NLIUdKfD7w</w:t>
      </w:r>
    </w:p>
    <w:p>
      <w:r>
        <w:rPr>
          <w:b/>
          <w:u w:val="single"/>
        </w:rPr>
        <w:t>152808</w:t>
      </w:r>
    </w:p>
    <w:p>
      <w:r>
        <w:t>@Prostathlitis I know.  You know.  My intent is to prove they don't know.</w:t>
      </w:r>
    </w:p>
    <w:p>
      <w:r>
        <w:rPr>
          <w:b/>
          <w:u w:val="single"/>
        </w:rPr>
        <w:t>152809</w:t>
      </w:r>
    </w:p>
    <w:p>
      <w:r>
        <w:t>@_Grampy_Bone_ @Dekashoko Possible.</w:t>
      </w:r>
    </w:p>
    <w:p>
      <w:r>
        <w:rPr>
          <w:b/>
          <w:u w:val="single"/>
        </w:rPr>
        <w:t>152810</w:t>
      </w:r>
    </w:p>
    <w:p>
      <w:r>
        <w:t>@DanaSheehan What right do you lack?</w:t>
      </w:r>
    </w:p>
    <w:p>
      <w:r>
        <w:rPr>
          <w:b/>
          <w:u w:val="single"/>
        </w:rPr>
        <w:t>152811</w:t>
      </w:r>
    </w:p>
    <w:p>
      <w:r>
        <w:t>@DanaSheehan I agree, but that's because you as a woman have MORE legal rights than I do.  So that WOULD be great.</w:t>
      </w:r>
    </w:p>
    <w:p>
      <w:r>
        <w:rPr>
          <w:b/>
          <w:u w:val="single"/>
        </w:rPr>
        <w:t>152812</w:t>
      </w:r>
    </w:p>
    <w:p>
      <w:r>
        <w:t>@cazzapuppy Are men not human?  Do they deserve #EqualRights?</w:t>
      </w:r>
    </w:p>
    <w:p>
      <w:r>
        <w:rPr>
          <w:b/>
          <w:u w:val="single"/>
        </w:rPr>
        <w:t>152813</w:t>
      </w:r>
    </w:p>
    <w:p>
      <w:r>
        <w:t>@cazzapuppy Great.  So, you support men's right to financial abortion, cool.</w:t>
      </w:r>
    </w:p>
    <w:p>
      <w:r>
        <w:rPr>
          <w:b/>
          <w:u w:val="single"/>
        </w:rPr>
        <w:t>152814</w:t>
      </w:r>
    </w:p>
    <w:p>
      <w:r>
        <w:t>@cazzapuppy Thanks. And you are seemingly are less interested in equality for ALL than you stated prior...just saying.</w:t>
      </w:r>
    </w:p>
    <w:p>
      <w:r>
        <w:rPr>
          <w:b/>
          <w:u w:val="single"/>
        </w:rPr>
        <w:t>152815</w:t>
      </w:r>
    </w:p>
    <w:p>
      <w:r>
        <w:t>@Flynnicism Thanks.  I find the word "actually" unnecessary in that sentence, but...thanks.</w:t>
      </w:r>
    </w:p>
    <w:p>
      <w:r>
        <w:rPr>
          <w:b/>
          <w:u w:val="single"/>
        </w:rPr>
        <w:t>152816</w:t>
      </w:r>
    </w:p>
    <w:p>
      <w:r>
        <w:t>RT @MikeQ42: @RandomHero30 @MT8_9 People who aren't full of hatred tend to be prettier, like this girl. I theorize being hateful makes one …</w:t>
      </w:r>
    </w:p>
    <w:p>
      <w:r>
        <w:rPr>
          <w:b/>
          <w:u w:val="single"/>
        </w:rPr>
        <w:t>152817</w:t>
      </w:r>
    </w:p>
    <w:p>
      <w:r>
        <w:t>@kaitlynshae33 You say this based on what?</w:t>
      </w:r>
    </w:p>
    <w:p>
      <w:r>
        <w:rPr>
          <w:b/>
          <w:u w:val="single"/>
        </w:rPr>
        <w:t>152818</w:t>
      </w:r>
    </w:p>
    <w:p>
      <w:r>
        <w:t>@NatalieTudor Actually, they did.  Feminist cannibalism.  It was great.</w:t>
      </w:r>
    </w:p>
    <w:p>
      <w:r>
        <w:rPr>
          <w:b/>
          <w:u w:val="single"/>
        </w:rPr>
        <w:t>152819</w:t>
      </w:r>
    </w:p>
    <w:p>
      <w:r>
        <w:t>@MrJackalstalks @LemmonTeaGG Me, too.  Oddly, Anita has not... I'm a bit insulted...</w:t>
      </w:r>
    </w:p>
    <w:p>
      <w:r>
        <w:rPr>
          <w:b/>
          <w:u w:val="single"/>
        </w:rPr>
        <w:t>152820</w:t>
      </w:r>
    </w:p>
    <w:p>
      <w:r>
        <w:t>Do tell feminist hypocrites who organized abuse report fraud to REPEATEDLY ban @JudgyBitch1 of #WomenAgainstFeminism how you #LetWomenSpeak.</w:t>
      </w:r>
    </w:p>
    <w:p>
      <w:r>
        <w:rPr>
          <w:b/>
          <w:u w:val="single"/>
        </w:rPr>
        <w:t>152821</w:t>
      </w:r>
    </w:p>
    <w:p>
      <w:r>
        <w:t>RT @uberfeminist: UMinn campus crime alerts will purposefully cover up details due to alerts making campus unsafe for men http://t.co/Gk0zV…</w:t>
      </w:r>
    </w:p>
    <w:p>
      <w:r>
        <w:rPr>
          <w:b/>
          <w:u w:val="single"/>
        </w:rPr>
        <w:t>152822</w:t>
      </w:r>
    </w:p>
    <w:p>
      <w:r>
        <w:t>RT @uberfeminist: #TwitterFeminism is a protection racket. Except nobody can actually guarantee your brand any safety as the "movement" is …</w:t>
      </w:r>
    </w:p>
    <w:p>
      <w:r>
        <w:rPr>
          <w:b/>
          <w:u w:val="single"/>
        </w:rPr>
        <w:t>152823</w:t>
      </w:r>
    </w:p>
    <w:p>
      <w:r>
        <w:t>RT @uberfeminist: #TwitterFeminism tries to get people fired over nothing, later asks for sympathy when people are "excluded" by the indust…</w:t>
      </w:r>
    </w:p>
    <w:p>
      <w:r>
        <w:rPr>
          <w:b/>
          <w:u w:val="single"/>
        </w:rPr>
        <w:t>152824</w:t>
      </w:r>
    </w:p>
    <w:p>
      <w:r>
        <w:t>RT @uberfeminist: Why are the dudebros at the office not inviting you to poker and scotch night? Gee, what a mystery #TwitterFeminism</w:t>
      </w:r>
    </w:p>
    <w:p>
      <w:r>
        <w:rPr>
          <w:b/>
          <w:u w:val="single"/>
        </w:rPr>
        <w:t>152825</w:t>
      </w:r>
    </w:p>
    <w:p>
      <w:r>
        <w:t>@fatslags_ad I know...that's the goal.  I'm here to expose their lack of sense.</w:t>
      </w:r>
    </w:p>
    <w:p>
      <w:r>
        <w:rPr>
          <w:b/>
          <w:u w:val="single"/>
        </w:rPr>
        <w:t>152826</w:t>
      </w:r>
    </w:p>
    <w:p>
      <w:r>
        <w:t>@RealTrumpsFeels See...I specifically left those out because the reverse argument is made for Hollywood. Drawing power differences, etc.</w:t>
      </w:r>
    </w:p>
    <w:p>
      <w:r>
        <w:rPr>
          <w:b/>
          <w:u w:val="single"/>
        </w:rPr>
        <w:t>152827</w:t>
      </w:r>
    </w:p>
    <w:p>
      <w:r>
        <w:t>@RealTrumpsFeels ...whereas, prostitution is the same job for same audience* (for most part) AKA making one guy cum.</w:t>
      </w:r>
    </w:p>
    <w:p>
      <w:r>
        <w:rPr>
          <w:b/>
          <w:u w:val="single"/>
        </w:rPr>
        <w:t>152828</w:t>
      </w:r>
    </w:p>
    <w:p>
      <w:r>
        <w:t>@BoycottBrandy I just wanted proof that feminism sheep believe the lie.</w:t>
      </w:r>
    </w:p>
    <w:p>
      <w:r>
        <w:rPr>
          <w:b/>
          <w:u w:val="single"/>
        </w:rPr>
        <w:t>152829</w:t>
      </w:r>
    </w:p>
    <w:p>
      <w:r>
        <w:t>.@BoycottBrandy No, those are lies, too.  Read the Hanna Rosin article to understand why claiming your proof as proof is pathetic. #EqualPay</w:t>
      </w:r>
    </w:p>
    <w:p>
      <w:r>
        <w:rPr>
          <w:b/>
          <w:u w:val="single"/>
        </w:rPr>
        <w:t>152830</w:t>
      </w:r>
    </w:p>
    <w:p>
      <w:r>
        <w:t>When u know what an OBVIOUS lie the #PayGap is, Valenti's "solution" would be LOL were it not scary cuz they mean it. http://t.co/hKFsNHfine</w:t>
      </w:r>
    </w:p>
    <w:p>
      <w:r>
        <w:rPr>
          <w:b/>
          <w:u w:val="single"/>
        </w:rPr>
        <w:t>152831</w:t>
      </w:r>
    </w:p>
    <w:p>
      <w:r>
        <w:t>@DViper31 Low IQs.</w:t>
      </w:r>
    </w:p>
    <w:p>
      <w:r>
        <w:rPr>
          <w:b/>
          <w:u w:val="single"/>
        </w:rPr>
        <w:t>152832</w:t>
      </w:r>
    </w:p>
    <w:p>
      <w:r>
        <w:t>@depenthene That's their goal.</w:t>
      </w:r>
    </w:p>
    <w:p>
      <w:r>
        <w:rPr>
          <w:b/>
          <w:u w:val="single"/>
        </w:rPr>
        <w:t>152833</w:t>
      </w:r>
    </w:p>
    <w:p>
      <w:r>
        <w:t>RT @ryanklang: @Norse_Gamer @MT8_9 @ActionFlickDoc  Hey look, me too! http://t.co/N99JpaNtsq</w:t>
      </w:r>
    </w:p>
    <w:p>
      <w:r>
        <w:rPr>
          <w:b/>
          <w:u w:val="single"/>
        </w:rPr>
        <w:t>152834</w:t>
      </w:r>
    </w:p>
    <w:p>
      <w:r>
        <w:t>RT @RussellEElliott: So someone just told me that #feminism = "lying communists who oppose equality". Can you believe people this BS? http:…</w:t>
      </w:r>
    </w:p>
    <w:p>
      <w:r>
        <w:rPr>
          <w:b/>
          <w:u w:val="single"/>
        </w:rPr>
        <w:t>152835</w:t>
      </w:r>
    </w:p>
    <w:p>
      <w:r>
        <w:t>@desertcrossing And that proves what?</w:t>
      </w:r>
    </w:p>
    <w:p>
      <w:r>
        <w:rPr>
          <w:b/>
          <w:u w:val="single"/>
        </w:rPr>
        <w:t>152836</w:t>
      </w:r>
    </w:p>
    <w:p>
      <w:r>
        <w:t>"@botticellicream: I'm curvy. The kind men fap over, not the type of curvy feminists want you to think men fap over" http://t.co/LrGri79gqo</w:t>
      </w:r>
    </w:p>
    <w:p>
      <w:r>
        <w:rPr>
          <w:b/>
          <w:u w:val="single"/>
        </w:rPr>
        <w:t>152837</w:t>
      </w:r>
    </w:p>
    <w:p>
      <w:r>
        <w:t>@LeoKikiLady89 Men's rights activist or advocate.</w:t>
      </w:r>
    </w:p>
    <w:p>
      <w:r>
        <w:rPr>
          <w:b/>
          <w:u w:val="single"/>
        </w:rPr>
        <w:t>152838</w:t>
      </w:r>
    </w:p>
    <w:p>
      <w:r>
        <w:t>Hey @Lyall or @sara771987 what is @desertcrossing talking about? She seems to be trying to imply that AU wages are assigned, not negotiated.</w:t>
      </w:r>
    </w:p>
    <w:p>
      <w:r>
        <w:rPr>
          <w:b/>
          <w:u w:val="single"/>
        </w:rPr>
        <w:t>152839</w:t>
      </w:r>
    </w:p>
    <w:p>
      <w:r>
        <w:t>@LeoKikiLady89 Thanks. Feminists now stand in the way of equality. So we'll never achieve it until people realize they won't finish the job.</w:t>
      </w:r>
    </w:p>
    <w:p>
      <w:r>
        <w:rPr>
          <w:b/>
          <w:u w:val="single"/>
        </w:rPr>
        <w:t>152840</w:t>
      </w:r>
    </w:p>
    <w:p>
      <w:r>
        <w:t>@LeoKikiLady89 I respect your use of Sprinkles Are For Winners.</w:t>
      </w:r>
    </w:p>
    <w:p>
      <w:r>
        <w:rPr>
          <w:b/>
          <w:u w:val="single"/>
        </w:rPr>
        <w:t>152841</w:t>
      </w:r>
    </w:p>
    <w:p>
      <w:r>
        <w:t>@LeoKikiLady89 They essentially mean communism when they say it. Anytime a group openly loathes the word "merit" they are up to little good.</w:t>
      </w:r>
    </w:p>
    <w:p>
      <w:r>
        <w:rPr>
          <w:b/>
          <w:u w:val="single"/>
        </w:rPr>
        <w:t>152842</w:t>
      </w:r>
    </w:p>
    <w:p>
      <w:r>
        <w:t>@LeoKikiLady89 Oh, I dont.  Even the ERA only says "rights" not equal responsibility.  Feminism is allergic to equal accountability.</w:t>
      </w:r>
    </w:p>
    <w:p>
      <w:r>
        <w:rPr>
          <w:b/>
          <w:u w:val="single"/>
        </w:rPr>
        <w:t>152843</w:t>
      </w:r>
    </w:p>
    <w:p>
      <w:r>
        <w:t>@LeoKikiLady89 Funniest commercial I ever saw...until they did the Maury one.</w:t>
      </w:r>
    </w:p>
    <w:p>
      <w:r>
        <w:rPr>
          <w:b/>
          <w:u w:val="single"/>
        </w:rPr>
        <w:t>152844</w:t>
      </w:r>
    </w:p>
    <w:p>
      <w:r>
        <w:t>@LeoKikiLady89 Not concerned w/ equal here... http://t.co/7DOkGSR8lG</w:t>
      </w:r>
    </w:p>
    <w:p>
      <w:r>
        <w:rPr>
          <w:b/>
          <w:u w:val="single"/>
        </w:rPr>
        <w:t>152845</w:t>
      </w:r>
    </w:p>
    <w:p>
      <w:r>
        <w:t>RT @IndyinTX31: @thedailybeast What about young men who don't want to be fathers? Any help for them? #WomenAgainstFeminism</w:t>
      </w:r>
    </w:p>
    <w:p>
      <w:r>
        <w:rPr>
          <w:b/>
          <w:u w:val="single"/>
        </w:rPr>
        <w:t>152846</w:t>
      </w:r>
    </w:p>
    <w:p>
      <w:r>
        <w:t>.@TigerClaud @DasJef @Pattypickles called MRA's dishonest, then used one untreated mental patient to smear whole MRM. http://t.co/8cY7h9Cdyu</w:t>
      </w:r>
    </w:p>
    <w:p>
      <w:r>
        <w:rPr>
          <w:b/>
          <w:u w:val="single"/>
        </w:rPr>
        <w:t>152847</w:t>
      </w:r>
    </w:p>
    <w:p>
      <w:r>
        <w:t>I apologize to #EverydaySexism for my pissbaby mantears over innocent men in jail, I didn't know u had fake POCKETS?! http://t.co/iai5Mk9wFc</w:t>
      </w:r>
    </w:p>
    <w:p>
      <w:r>
        <w:rPr>
          <w:b/>
          <w:u w:val="single"/>
        </w:rPr>
        <w:t>152848</w:t>
      </w:r>
    </w:p>
    <w:p>
      <w:r>
        <w:t>RT @joelizaharrison: @Lyall Seriously? Where exactly do you suggest I put my tits, should I detach them when doing feminist things?</w:t>
      </w:r>
    </w:p>
    <w:p>
      <w:r>
        <w:rPr>
          <w:b/>
          <w:u w:val="single"/>
        </w:rPr>
        <w:t>152849</w:t>
      </w:r>
    </w:p>
    <w:p>
      <w:r>
        <w:t>RT @RemyNorth: Feminists call anyone who disagrees an MRA cause they desperately need to think that only MRAs oppose them, rather than near…</w:t>
      </w:r>
    </w:p>
    <w:p>
      <w:r>
        <w:rPr>
          <w:b/>
          <w:u w:val="single"/>
        </w:rPr>
        <w:t>152850</w:t>
      </w:r>
    </w:p>
    <w:p>
      <w:r>
        <w:t>.@PelorsHope Dunno...ran out of characters...meant which other character in the 1986 Transformers movies did he voice?</w:t>
      </w:r>
    </w:p>
    <w:p>
      <w:r>
        <w:rPr>
          <w:b/>
          <w:u w:val="single"/>
        </w:rPr>
        <w:t>152851</w:t>
      </w:r>
    </w:p>
    <w:p>
      <w:r>
        <w:t>RT @BlaqAngus: Nimoy was also the original OG that killed Star Scream.   #Galvatron #RIP http://t.co/0UyQUzhqjL</w:t>
      </w:r>
    </w:p>
    <w:p>
      <w:r>
        <w:rPr>
          <w:b/>
          <w:u w:val="single"/>
        </w:rPr>
        <w:t>152852</w:t>
      </w:r>
    </w:p>
    <w:p>
      <w:r>
        <w:t>@BrokeTilIGetRch No @PelorsHope is right.  Welles died before finishing the film.</w:t>
      </w:r>
    </w:p>
    <w:p>
      <w:r>
        <w:rPr>
          <w:b/>
          <w:u w:val="single"/>
        </w:rPr>
        <w:t>152853</w:t>
      </w:r>
    </w:p>
    <w:p>
      <w:r>
        <w:t>@PelorsHope OK, you win that one.  Go tell your cousin's friend to fork it over...</w:t>
      </w:r>
    </w:p>
    <w:p>
      <w:r>
        <w:rPr>
          <w:b/>
          <w:u w:val="single"/>
        </w:rPr>
        <w:t>152854</w:t>
      </w:r>
    </w:p>
    <w:p>
      <w:r>
        <w:t>RT @asredasmyhair: Fems, for the love of God, please stop propagating the wage gap myth. #FemFreeFriday http://t.co/DQ7LsadWtH</w:t>
      </w:r>
    </w:p>
    <w:p>
      <w:r>
        <w:rPr>
          <w:b/>
          <w:u w:val="single"/>
        </w:rPr>
        <w:t>152855</w:t>
      </w:r>
    </w:p>
    <w:p>
      <w:r>
        <w:t>I'll believe #feminism wants #equality when they start demanding death for #JodiArias but...I won't hold my breath... http://t.co/B108OAG7DO</w:t>
      </w:r>
    </w:p>
    <w:p>
      <w:r>
        <w:rPr>
          <w:b/>
          <w:u w:val="single"/>
        </w:rPr>
        <w:t>152856</w:t>
      </w:r>
    </w:p>
    <w:p>
      <w:r>
        <w:t>RT @ducesettutamen: @JustLaurenB @MT8_9 Pretty much this. http://t.co/5DlDx5HCtq</w:t>
      </w:r>
    </w:p>
    <w:p>
      <w:r>
        <w:rPr>
          <w:b/>
          <w:u w:val="single"/>
        </w:rPr>
        <w:t>152857</w:t>
      </w:r>
    </w:p>
    <w:p>
      <w:r>
        <w:t>RT @TheMercedesXXX: Word. #GamerGate http://t.co/6wPJPWTEQN</w:t>
      </w:r>
    </w:p>
    <w:p>
      <w:r>
        <w:rPr>
          <w:b/>
          <w:u w:val="single"/>
        </w:rPr>
        <w:t>152858</w:t>
      </w:r>
    </w:p>
    <w:p>
      <w:r>
        <w:t>RT @fruitondabottom: @MT8_9 Didn't you hear about the abhorrent display of sexism on The Good Wife?! Tragic! http://t.co/eyWCr7woaF</w:t>
      </w:r>
    </w:p>
    <w:p>
      <w:r>
        <w:rPr>
          <w:b/>
          <w:u w:val="single"/>
        </w:rPr>
        <w:t>152859</w:t>
      </w:r>
    </w:p>
    <w:p>
      <w:r>
        <w:t>RT @radleybalko: Univ. of Colorado disciplined a student for sexual assault even though his accuser admitted she had lied. http://t.co/uhTv…</w:t>
      </w:r>
    </w:p>
    <w:p>
      <w:r>
        <w:rPr>
          <w:b/>
          <w:u w:val="single"/>
        </w:rPr>
        <w:t>152860</w:t>
      </w:r>
    </w:p>
    <w:p>
      <w:r>
        <w:t>@kain_larsen @gigagiga333 Nope.</w:t>
      </w:r>
    </w:p>
    <w:p>
      <w:r>
        <w:rPr>
          <w:b/>
          <w:u w:val="single"/>
        </w:rPr>
        <w:t>152861</w:t>
      </w:r>
    </w:p>
    <w:p>
      <w:r>
        <w:t>@PMForeheadSp You were right...just about the wrong person...Valenti's a feminist.</w:t>
      </w:r>
    </w:p>
    <w:p>
      <w:r>
        <w:rPr>
          <w:b/>
          <w:u w:val="single"/>
        </w:rPr>
        <w:t>152862</w:t>
      </w:r>
    </w:p>
    <w:p>
      <w:r>
        <w:t>"They drafted a reliever w/ the 4th overall pick? Over a switch hitting catcher w/ power? Death to America!" #Pirates http://t.co/uCMkpTqw5r</w:t>
      </w:r>
    </w:p>
    <w:p>
      <w:r>
        <w:rPr>
          <w:b/>
          <w:u w:val="single"/>
        </w:rPr>
        <w:t>152863</w:t>
      </w:r>
    </w:p>
    <w:p>
      <w:r>
        <w:t>@susanhaggard1 @sara771987 Does she have a legal obligation to report?  I don't think she does...</w:t>
      </w:r>
    </w:p>
    <w:p>
      <w:r>
        <w:rPr>
          <w:b/>
          <w:u w:val="single"/>
        </w:rPr>
        <w:t>152864</w:t>
      </w:r>
    </w:p>
    <w:p>
      <w:r>
        <w:t>@susanhaggard1 @sara771987 Telling him to get back in the truck might be a crime, but...along the lines of conspiracy or inciting a riot.</w:t>
      </w:r>
    </w:p>
    <w:p>
      <w:r>
        <w:rPr>
          <w:b/>
          <w:u w:val="single"/>
        </w:rPr>
        <w:t>152865</w:t>
      </w:r>
    </w:p>
    <w:p>
      <w:r>
        <w:t>@pondereroftruth @sara771987 Perhaps.</w:t>
      </w:r>
    </w:p>
    <w:p>
      <w:r>
        <w:rPr>
          <w:b/>
          <w:u w:val="single"/>
        </w:rPr>
        <w:t>152866</w:t>
      </w:r>
    </w:p>
    <w:p>
      <w:r>
        <w:t>@MGTOWKnight @FactsVsOpinion ...cue the NAFALT in 3..2...1...</w:t>
      </w:r>
    </w:p>
    <w:p>
      <w:r>
        <w:rPr>
          <w:b/>
          <w:u w:val="single"/>
        </w:rPr>
        <w:t>152867</w:t>
      </w:r>
    </w:p>
    <w:p>
      <w:r>
        <w:t>"@nethercott_eden: Why is #WomenAgainstFeminism a thing? learn what something means before you are against it" Et tu? http://t.co/Evsre0f1Rd</w:t>
      </w:r>
    </w:p>
    <w:p>
      <w:r>
        <w:rPr>
          <w:b/>
          <w:u w:val="single"/>
        </w:rPr>
        <w:t>152868</w:t>
      </w:r>
    </w:p>
    <w:p>
      <w:r>
        <w:t>RT @Pro_Equality_: @anotherfallow my uncle was shot 5 times and died because he kept denying his female stalker.  Stop acting like males li…</w:t>
      </w:r>
    </w:p>
    <w:p>
      <w:r>
        <w:rPr>
          <w:b/>
          <w:u w:val="single"/>
        </w:rPr>
        <w:t>152869</w:t>
      </w:r>
    </w:p>
    <w:p>
      <w:r>
        <w:t>RT @perydwyn: @MT8_9 @FactsVsOpinion @VettedVixen Saying that anti feminist is being anti women is like saying being anti KKK is being anti…</w:t>
      </w:r>
    </w:p>
    <w:p>
      <w:r>
        <w:rPr>
          <w:b/>
          <w:u w:val="single"/>
        </w:rPr>
        <w:t>152870</w:t>
      </w:r>
    </w:p>
    <w:p>
      <w:r>
        <w:t>.@MSharkess @CriticalKelly @MensHumanRights @robinashe @RampaigerA79 @Mislu_Kravin ...I was waiting for her answer to use that exact line.</w:t>
      </w:r>
    </w:p>
    <w:p>
      <w:r>
        <w:rPr>
          <w:b/>
          <w:u w:val="single"/>
        </w:rPr>
        <w:t>152871</w:t>
      </w:r>
    </w:p>
    <w:p>
      <w:r>
        <w:t>@MSharkess @CriticalKelly @MensHumanRights @robinashe @RampaigerA79 @Mislu_Kravin No problem, she deflected anyway...</w:t>
      </w:r>
    </w:p>
    <w:p>
      <w:r>
        <w:rPr>
          <w:b/>
          <w:u w:val="single"/>
        </w:rPr>
        <w:t>152872</w:t>
      </w:r>
    </w:p>
    <w:p>
      <w:r>
        <w:t>@kittoms Social Justice Warrior AKA the liberals/feminists who are so "tolerant" they tolerate nothing &amp;amp; want to impose their views on world</w:t>
      </w:r>
    </w:p>
    <w:p>
      <w:r>
        <w:rPr>
          <w:b/>
          <w:u w:val="single"/>
        </w:rPr>
        <w:t>152873</w:t>
      </w:r>
    </w:p>
    <w:p>
      <w:r>
        <w:t>@moderncomments Liberals suddenly consider ISIS a threat.</w:t>
      </w:r>
    </w:p>
    <w:p>
      <w:r>
        <w:rPr>
          <w:b/>
          <w:u w:val="single"/>
        </w:rPr>
        <w:t>152874</w:t>
      </w:r>
    </w:p>
    <w:p>
      <w:r>
        <w:t>@g56yu @PoliticalCynic To what end?  It's a beta cuck in a college rag...</w:t>
      </w:r>
    </w:p>
    <w:p>
      <w:r>
        <w:rPr>
          <w:b/>
          <w:u w:val="single"/>
        </w:rPr>
        <w:t>152875</w:t>
      </w:r>
    </w:p>
    <w:p>
      <w:r>
        <w:t>The one thing that could actually end the "harassment" of #GamerGate... http://t.co/RuMt3nVPXS</w:t>
      </w:r>
    </w:p>
    <w:p>
      <w:r>
        <w:rPr>
          <w:b/>
          <w:u w:val="single"/>
        </w:rPr>
        <w:t>152876</w:t>
      </w:r>
    </w:p>
    <w:p>
      <w:r>
        <w:t>RT @Dezzantibus: @Tronathon242 @MT8_9 Not really. There are gamers (male or female) and then there are girl gamers who make a big stink abo…</w:t>
      </w:r>
    </w:p>
    <w:p>
      <w:r>
        <w:rPr>
          <w:b/>
          <w:u w:val="single"/>
        </w:rPr>
        <w:t>152877</w:t>
      </w:r>
    </w:p>
    <w:p>
      <w:r>
        <w:t>RT @CathyYoung63: After the #BorisNemtsov murder, I'm at 0 patience for special snowflakes who bleat about feeling "unsafe" b/c someone sai…</w:t>
      </w:r>
    </w:p>
    <w:p>
      <w:r>
        <w:rPr>
          <w:b/>
          <w:u w:val="single"/>
        </w:rPr>
        <w:t>152878</w:t>
      </w:r>
    </w:p>
    <w:p>
      <w:r>
        <w:t>@DQTwitchStream ...if they hadn't just flushed their Cup chances, I'd be inclined to argue...</w:t>
      </w:r>
    </w:p>
    <w:p>
      <w:r>
        <w:rPr>
          <w:b/>
          <w:u w:val="single"/>
        </w:rPr>
        <w:t>152879</w:t>
      </w:r>
    </w:p>
    <w:p>
      <w:r>
        <w:t>@VCR_Blog Picked the Ducks to win Cup before season...but that was thinking Gibson would be great. Might pick Hawks nows, but...Ducks in it.</w:t>
      </w:r>
    </w:p>
    <w:p>
      <w:r>
        <w:rPr>
          <w:b/>
          <w:u w:val="single"/>
        </w:rPr>
        <w:t>152880</w:t>
      </w:r>
    </w:p>
    <w:p>
      <w:r>
        <w:t>@DQTwitchStream I like the forward group now and MAF has been great. But, our defense will get bitchslapped like a mean pimps junkie hooker.</w:t>
      </w:r>
    </w:p>
    <w:p>
      <w:r>
        <w:rPr>
          <w:b/>
          <w:u w:val="single"/>
        </w:rPr>
        <w:t>152881</w:t>
      </w:r>
    </w:p>
    <w:p>
      <w:r>
        <w:t>@DQTwitchStream Got a 1st for Coburn, more than I'd have thought.  Hawks made a mistake/took big risk on Timonen but good deal for Hextall.</w:t>
      </w:r>
    </w:p>
    <w:p>
      <w:r>
        <w:rPr>
          <w:b/>
          <w:u w:val="single"/>
        </w:rPr>
        <w:t>152882</w:t>
      </w:r>
    </w:p>
    <w:p>
      <w:r>
        <w:t>@OrangePuck By that definition, Jim Rutherford is a Ducks fan...that explains everything.</w:t>
      </w:r>
    </w:p>
    <w:p>
      <w:r>
        <w:rPr>
          <w:b/>
          <w:u w:val="single"/>
        </w:rPr>
        <w:t>152883</w:t>
      </w:r>
    </w:p>
    <w:p>
      <w:r>
        <w:t>@DQTwitchStream Flyers can never get all 3 phases in sync.  Have had great forwards.  Had great D in 2010. But never find the G.  If they do</w:t>
      </w:r>
    </w:p>
    <w:p>
      <w:r>
        <w:rPr>
          <w:b/>
          <w:u w:val="single"/>
        </w:rPr>
        <w:t>152884</w:t>
      </w:r>
    </w:p>
    <w:p>
      <w:r>
        <w:t>@DQTwitchStream ...they F or D will be bad.  Shoulda kept Richards, Carter and Bob.  I laughed when they made each of those deals.</w:t>
      </w:r>
    </w:p>
    <w:p>
      <w:r>
        <w:rPr>
          <w:b/>
          <w:u w:val="single"/>
        </w:rPr>
        <w:t>152885</w:t>
      </w:r>
    </w:p>
    <w:p>
      <w:r>
        <w:t>@DQTwitchStream Too much drinking.  Too many porn stars.  Then they end up winning in LA.  Should have given them more drinks &amp;amp; porn stars.</w:t>
      </w:r>
    </w:p>
    <w:p>
      <w:r>
        <w:rPr>
          <w:b/>
          <w:u w:val="single"/>
        </w:rPr>
        <w:t>152886</w:t>
      </w:r>
    </w:p>
    <w:p>
      <w:r>
        <w:t>@DQTwitchStream Allegedly did Hartnells ugly wife.</w:t>
      </w:r>
    </w:p>
    <w:p>
      <w:r>
        <w:rPr>
          <w:b/>
          <w:u w:val="single"/>
        </w:rPr>
        <w:t>152887</w:t>
      </w:r>
    </w:p>
    <w:p>
      <w:r>
        <w:t>@nolanwhyte @mistaphill ...K.  Thanks for demonstrating a firm understanding of legal rights.</w:t>
      </w:r>
    </w:p>
    <w:p>
      <w:r>
        <w:rPr>
          <w:b/>
          <w:u w:val="single"/>
        </w:rPr>
        <w:t>152888</w:t>
      </w:r>
    </w:p>
    <w:p>
      <w:r>
        <w:t>@FeministFailure @MaravillaTom What is the event?</w:t>
      </w:r>
    </w:p>
    <w:p>
      <w:r>
        <w:rPr>
          <w:b/>
          <w:u w:val="single"/>
        </w:rPr>
        <w:t>152889</w:t>
      </w:r>
    </w:p>
    <w:p>
      <w:r>
        <w:t>@HumanistFury @mcRelyt Given that it's WaPo...laying odds...</w:t>
      </w:r>
    </w:p>
    <w:p>
      <w:r>
        <w:rPr>
          <w:b/>
          <w:u w:val="single"/>
        </w:rPr>
        <w:t>152890</w:t>
      </w:r>
    </w:p>
    <w:p>
      <w:r>
        <w:t>RT @WRCorg: UCLA Women's Law Group Libels CHS, Then Tries to Hide it. #womenagainstfeminism http://t.co/NFqIgwK88y</w:t>
      </w:r>
    </w:p>
    <w:p>
      <w:r>
        <w:rPr>
          <w:b/>
          <w:u w:val="single"/>
        </w:rPr>
        <w:t>152891</w:t>
      </w:r>
    </w:p>
    <w:p>
      <w:r>
        <w:t>RT @DestinTrueheart: People do not get it.Definition of Sexual assault on campus is so broad it makes most dating interactions chargeable a…</w:t>
      </w:r>
    </w:p>
    <w:p>
      <w:r>
        <w:rPr>
          <w:b/>
          <w:u w:val="single"/>
        </w:rPr>
        <w:t>152892</w:t>
      </w:r>
    </w:p>
    <w:p>
      <w:r>
        <w:t>@MGTOWKnight "Give them enough rope to hang themselves"</w:t>
      </w:r>
    </w:p>
    <w:p>
      <w:r>
        <w:rPr>
          <w:b/>
          <w:u w:val="single"/>
        </w:rPr>
        <w:t>152893</w:t>
      </w:r>
    </w:p>
    <w:p>
      <w:r>
        <w:t>@sh00ter_d ...or what I say.  Or what I do.  Or what I think.  Or what I know...</w:t>
      </w:r>
    </w:p>
    <w:p>
      <w:r>
        <w:rPr>
          <w:b/>
          <w:u w:val="single"/>
        </w:rPr>
        <w:t>152894</w:t>
      </w:r>
    </w:p>
    <w:p>
      <w:r>
        <w:t>RT @jowilliams293: On #InternationalWomensDay women who inspire me: @CHSommers @Fox_Claire @clairlemon @cl_kitchens @CathyYoung63 @XXFactor…</w:t>
      </w:r>
    </w:p>
    <w:p>
      <w:r>
        <w:rPr>
          <w:b/>
          <w:u w:val="single"/>
        </w:rPr>
        <w:t>152895</w:t>
      </w:r>
    </w:p>
    <w:p>
      <w:r>
        <w:t>@OwynnP Honestly, I didn't look...because I'd bet my life we KNOW the answer.</w:t>
      </w:r>
    </w:p>
    <w:p>
      <w:r>
        <w:rPr>
          <w:b/>
          <w:u w:val="single"/>
        </w:rPr>
        <w:t>152896</w:t>
      </w:r>
    </w:p>
    <w:p>
      <w:r>
        <w:t>@Spangnation Her continued production of carbon dioxide.</w:t>
      </w:r>
    </w:p>
    <w:p>
      <w:r>
        <w:rPr>
          <w:b/>
          <w:u w:val="single"/>
        </w:rPr>
        <w:t>152897</w:t>
      </w:r>
    </w:p>
    <w:p>
      <w:r>
        <w:t>@ChrisJenki Jodi Arias.  Convicted murderer.</w:t>
      </w:r>
    </w:p>
    <w:p>
      <w:r>
        <w:rPr>
          <w:b/>
          <w:u w:val="single"/>
        </w:rPr>
        <w:t>152898</w:t>
      </w:r>
    </w:p>
    <w:p>
      <w:r>
        <w:t>@DViper31 I see that now...didn't get far enough into his TL.</w:t>
      </w:r>
    </w:p>
    <w:p>
      <w:r>
        <w:rPr>
          <w:b/>
          <w:u w:val="single"/>
        </w:rPr>
        <w:t>152899</w:t>
      </w:r>
    </w:p>
    <w:p>
      <w:r>
        <w:t>@MeReachingout @GodfreyElfwick ...a pitch perfect parody.  My bad.</w:t>
      </w:r>
    </w:p>
    <w:p>
      <w:r>
        <w:rPr>
          <w:b/>
          <w:u w:val="single"/>
        </w:rPr>
        <w:t>152900</w:t>
      </w:r>
    </w:p>
    <w:p>
      <w:r>
        <w:t>RT @LeonHWolf: The fact that Jimmy Buffett ever sold a record is an indictment against the idea of American exceptionalism</w:t>
      </w:r>
    </w:p>
    <w:p>
      <w:r>
        <w:rPr>
          <w:b/>
          <w:u w:val="single"/>
        </w:rPr>
        <w:t>152901</w:t>
      </w:r>
    </w:p>
    <w:p>
      <w:r>
        <w:t>@CordovanSplotch @Superjutah ...but that assumes the feminist shepherds care about the lives of their sheep.</w:t>
      </w:r>
    </w:p>
    <w:p>
      <w:r>
        <w:rPr>
          <w:b/>
          <w:u w:val="single"/>
        </w:rPr>
        <w:t>152902</w:t>
      </w:r>
    </w:p>
    <w:p>
      <w:r>
        <w:t>RT @SalemP08: @MT8_9 @LiljaOB @midnitebacon @Superjutah @Transic_nyc her response is pretty terrifying.</w:t>
      </w:r>
    </w:p>
    <w:p>
      <w:r>
        <w:rPr>
          <w:b/>
          <w:u w:val="single"/>
        </w:rPr>
        <w:t>152903</w:t>
      </w:r>
    </w:p>
    <w:p>
      <w:r>
        <w:t>@BristolBen @LiljaOB @Transic_nyc ...poor Ben.</w:t>
      </w:r>
    </w:p>
    <w:p>
      <w:r>
        <w:rPr>
          <w:b/>
          <w:u w:val="single"/>
        </w:rPr>
        <w:t>152904</w:t>
      </w:r>
    </w:p>
    <w:p>
      <w:r>
        <w:t>RT @Lyall: Bosom flattering #NoMorePage3 t-shirt profile pic #FeministSelfie #irony #hypocrisy #praxis #notbad #sorry #malegaze http://t.co…</w:t>
      </w:r>
    </w:p>
    <w:p>
      <w:r>
        <w:rPr>
          <w:b/>
          <w:u w:val="single"/>
        </w:rPr>
        <w:t>152905</w:t>
      </w:r>
    </w:p>
    <w:p>
      <w:r>
        <w:t>RT @JustLaurenB: #IDontNeedFeminism http://t.co/euBRYUJlUW</w:t>
      </w:r>
    </w:p>
    <w:p>
      <w:r>
        <w:rPr>
          <w:b/>
          <w:u w:val="single"/>
        </w:rPr>
        <w:t>152906</w:t>
      </w:r>
    </w:p>
    <w:p>
      <w:r>
        <w:t>@asredasmyhair Isn't that their goal?</w:t>
      </w:r>
    </w:p>
    <w:p>
      <w:r>
        <w:rPr>
          <w:b/>
          <w:u w:val="single"/>
        </w:rPr>
        <w:t>152907</w:t>
      </w:r>
    </w:p>
    <w:p>
      <w:r>
        <w:t>@shaner38 @tv_Expert1 @robinashe So, the hostile help line said hostel?</w:t>
      </w:r>
    </w:p>
    <w:p>
      <w:r>
        <w:rPr>
          <w:b/>
          <w:u w:val="single"/>
        </w:rPr>
        <w:t>152908</w:t>
      </w:r>
    </w:p>
    <w:p>
      <w:r>
        <w:t>@xWriters_Blockx Can't forget it...never heard about it...</w:t>
      </w:r>
    </w:p>
    <w:p>
      <w:r>
        <w:rPr>
          <w:b/>
          <w:u w:val="single"/>
        </w:rPr>
        <w:t>152909</w:t>
      </w:r>
    </w:p>
    <w:p>
      <w:r>
        <w:t>@HumanistFury @Femitheist ...good luck to you with that.</w:t>
      </w:r>
    </w:p>
    <w:p>
      <w:r>
        <w:rPr>
          <w:b/>
          <w:u w:val="single"/>
        </w:rPr>
        <w:t>152910</w:t>
      </w:r>
    </w:p>
    <w:p>
      <w:r>
        <w:t>RT @whyisitdirty: If feminists addressed the rampant sexism and misandry in #feminism, then perhaps #WomenAgainstFeminism and #antifeminism…</w:t>
      </w:r>
    </w:p>
    <w:p>
      <w:r>
        <w:rPr>
          <w:b/>
          <w:u w:val="single"/>
        </w:rPr>
        <w:t>152911</w:t>
      </w:r>
    </w:p>
    <w:p>
      <w:r>
        <w:t>@Superjutah A lot of MRA's are gay, actually.  They see how feminism merely uses them.</w:t>
      </w:r>
    </w:p>
    <w:p>
      <w:r>
        <w:rPr>
          <w:b/>
          <w:u w:val="single"/>
        </w:rPr>
        <w:t>152912</w:t>
      </w:r>
    </w:p>
    <w:p>
      <w:r>
        <w:t>RT @Eliah_R: @MT8_9 @sara771987 worst part is cut out of the image, the original tumblr had 45 thousand shares all attacking little boys #F…</w:t>
      </w:r>
    </w:p>
    <w:p>
      <w:r>
        <w:rPr>
          <w:b/>
          <w:u w:val="single"/>
        </w:rPr>
        <w:t>152913</w:t>
      </w:r>
    </w:p>
    <w:p>
      <w:r>
        <w:t>#ThankAFeminist for their "trolling" #LetsTalkMen and exposing their hypocritical whining about men using #EverydaySexism or #YesAllWomen.</w:t>
      </w:r>
    </w:p>
    <w:p>
      <w:r>
        <w:rPr>
          <w:b/>
          <w:u w:val="single"/>
        </w:rPr>
        <w:t>152914</w:t>
      </w:r>
    </w:p>
    <w:p>
      <w:r>
        <w:t>@howmariefeels I think he's trolling, actually...</w:t>
      </w:r>
    </w:p>
    <w:p>
      <w:r>
        <w:rPr>
          <w:b/>
          <w:u w:val="single"/>
        </w:rPr>
        <w:t>152915</w:t>
      </w:r>
    </w:p>
    <w:p>
      <w:r>
        <w:t>RT @asredasmyhair: But no...feminism hasn't changed. It's still relevant. Go sluts!  #FemFreeFriday #WomenAgainstFeminism http://t.co/Nj4v0…</w:t>
      </w:r>
    </w:p>
    <w:p>
      <w:r>
        <w:rPr>
          <w:b/>
          <w:u w:val="single"/>
        </w:rPr>
        <w:t>152916</w:t>
      </w:r>
    </w:p>
    <w:p>
      <w:r>
        <w:t>@karengeier Go on...</w:t>
      </w:r>
    </w:p>
    <w:p>
      <w:r>
        <w:rPr>
          <w:b/>
          <w:u w:val="single"/>
        </w:rPr>
        <w:t>152917</w:t>
      </w:r>
    </w:p>
    <w:p>
      <w:r>
        <w:t>@TamedInsanity Jessica is a special type of human feces.</w:t>
      </w:r>
    </w:p>
    <w:p>
      <w:r>
        <w:rPr>
          <w:b/>
          <w:u w:val="single"/>
        </w:rPr>
        <w:t>152918</w:t>
      </w:r>
    </w:p>
    <w:p>
      <w:r>
        <w:t>RT @CausticDefiler: @MT8_9 just gonna leave this here for you http://t.co/jYQMQJUHua</w:t>
      </w:r>
    </w:p>
    <w:p>
      <w:r>
        <w:rPr>
          <w:b/>
          <w:u w:val="single"/>
        </w:rPr>
        <w:t>152919</w:t>
      </w:r>
    </w:p>
    <w:p>
      <w:r>
        <w:t>RT @fruitondabottom: #IDontNeedFeminism because I hate being manipulated for feminists' entertainment. #WomenAgainstFeminism #letstalkmen h…</w:t>
      </w:r>
    </w:p>
    <w:p>
      <w:r>
        <w:rPr>
          <w:b/>
          <w:u w:val="single"/>
        </w:rPr>
        <w:t>152920</w:t>
      </w:r>
    </w:p>
    <w:p>
      <w:r>
        <w:t>RT @asredasmyhair: Feminists, take note. #FemFreeFriday #WomenAgainstFeminism http://t.co/J2HqzVJ8Cx</w:t>
      </w:r>
    </w:p>
    <w:p>
      <w:r>
        <w:rPr>
          <w:b/>
          <w:u w:val="single"/>
        </w:rPr>
        <w:t>152921</w:t>
      </w:r>
    </w:p>
    <w:p>
      <w:r>
        <w:t>RT @ObsidianFiles: @BlackBeard20096 @MT8_9 http://t.co/Rk3CttHZhu #BackAwayFromTheTable #TheEnvyGap #BlackFeminists @deanesmay</w:t>
      </w:r>
    </w:p>
    <w:p>
      <w:r>
        <w:rPr>
          <w:b/>
          <w:u w:val="single"/>
        </w:rPr>
        <w:t>152922</w:t>
      </w:r>
    </w:p>
    <w:p>
      <w:r>
        <w:t>@VCR_Blog @Mislu_Kravin @asredasmyhair Huh?</w:t>
      </w:r>
    </w:p>
    <w:p>
      <w:r>
        <w:rPr>
          <w:b/>
          <w:u w:val="single"/>
        </w:rPr>
        <w:t>152923</w:t>
      </w:r>
    </w:p>
    <w:p>
      <w:r>
        <w:t>RT @2DogsCaged: @MT8_9 @Justin_Thyme_ @B1gTruckDriver @joyintorah18 ..song ranked No.1 on 26 record charts &amp;amp; received 5 Grammy Noms. http:/…</w:t>
      </w:r>
    </w:p>
    <w:p>
      <w:r>
        <w:rPr>
          <w:b/>
          <w:u w:val="single"/>
        </w:rPr>
        <w:t>152924</w:t>
      </w:r>
    </w:p>
    <w:p>
      <w:r>
        <w:t>@tonycollinet @EverydaySexism The truth?  I know.  You hate that.</w:t>
      </w:r>
    </w:p>
    <w:p>
      <w:r>
        <w:rPr>
          <w:b/>
          <w:u w:val="single"/>
        </w:rPr>
        <w:t>152925</w:t>
      </w:r>
    </w:p>
    <w:p>
      <w:r>
        <w:t>@The_Loki_Jotunn @OKPaulista They don't care. Each day I realize feminists are perfectly happy to ruin anyone else's life for their gain.</w:t>
      </w:r>
    </w:p>
    <w:p>
      <w:r>
        <w:rPr>
          <w:b/>
          <w:u w:val="single"/>
        </w:rPr>
        <w:t>152926</w:t>
      </w:r>
    </w:p>
    <w:p>
      <w:r>
        <w:t>@nonirishpaddy @reverenddg ...with a flat face.  The nose = a bay window.</w:t>
      </w:r>
    </w:p>
    <w:p>
      <w:r>
        <w:rPr>
          <w:b/>
          <w:u w:val="single"/>
        </w:rPr>
        <w:t>152927</w:t>
      </w:r>
    </w:p>
    <w:p>
      <w:r>
        <w:t>@TicklishQuill It's actually only one face.  It's just as wide and flat as the front of a townhouse so...easy mistake to make.</w:t>
      </w:r>
    </w:p>
    <w:p>
      <w:r>
        <w:rPr>
          <w:b/>
          <w:u w:val="single"/>
        </w:rPr>
        <w:t>152928</w:t>
      </w:r>
    </w:p>
    <w:p>
      <w:r>
        <w:t>@CassandraYoung Name that state.</w:t>
      </w:r>
    </w:p>
    <w:p>
      <w:r>
        <w:rPr>
          <w:b/>
          <w:u w:val="single"/>
        </w:rPr>
        <w:t>152929</w:t>
      </w:r>
    </w:p>
    <w:p>
      <w:r>
        <w:t>RT @brian_day15: I swear, I'm not sexist, but I honestly just cannot stand the woman college football announcer on ESPN2</w:t>
      </w:r>
    </w:p>
    <w:p>
      <w:r>
        <w:rPr>
          <w:b/>
          <w:u w:val="single"/>
        </w:rPr>
        <w:t>152930</w:t>
      </w:r>
    </w:p>
    <w:p>
      <w:r>
        <w:t>RT @TheDarkManChris: Call me sexist but I think some women are seriously lacking knowledge l when it comes to feminism #random</w:t>
      </w:r>
    </w:p>
    <w:p>
      <w:r>
        <w:rPr>
          <w:b/>
          <w:u w:val="single"/>
        </w:rPr>
        <w:t>152931</w:t>
      </w:r>
    </w:p>
    <w:p>
      <w:r>
        <w:t>RT @HannahCamille20: Call me sexist, but females really need to stop acting like they are big football fans. Just stop.</w:t>
      </w:r>
    </w:p>
    <w:p>
      <w:r>
        <w:rPr>
          <w:b/>
          <w:u w:val="single"/>
        </w:rPr>
        <w:t>152932</w:t>
      </w:r>
    </w:p>
    <w:p>
      <w:r>
        <w:t>RT @Yandiisa_: The mine is no place for a woman to work... Call me sexist but a woman as a rock driller is not practical.</w:t>
      </w:r>
    </w:p>
    <w:p>
      <w:r>
        <w:rPr>
          <w:b/>
          <w:u w:val="single"/>
        </w:rPr>
        <w:t>152933</w:t>
      </w:r>
    </w:p>
    <w:p>
      <w:r>
        <w:t>RT @Lex_Naija: And don't call me sexist for that last tweet. If women want equal praise for success, they gotta take equal blame for failur…</w:t>
      </w:r>
    </w:p>
    <w:p>
      <w:r>
        <w:rPr>
          <w:b/>
          <w:u w:val="single"/>
        </w:rPr>
        <w:t>152934</w:t>
      </w:r>
    </w:p>
    <w:p>
      <w:r>
        <w:t>RT @TwoThug4U: I'm sorry. But I don't see what's hot about girls who eat like guys. Call me sexist, but i like girls because they're girls.</w:t>
      </w:r>
    </w:p>
    <w:p>
      <w:r>
        <w:rPr>
          <w:b/>
          <w:u w:val="single"/>
        </w:rPr>
        <w:t>152935</w:t>
      </w:r>
    </w:p>
    <w:p>
      <w:r>
        <w:t>RT @TwoThug4U: @YesYoureSexist but honestly stereotypes are light-hearted and usually harmless. Let people joke around.</w:t>
      </w:r>
    </w:p>
    <w:p>
      <w:r>
        <w:rPr>
          <w:b/>
          <w:u w:val="single"/>
        </w:rPr>
        <w:t>152936</w:t>
      </w:r>
    </w:p>
    <w:p>
      <w:r>
        <w:t>RT @TwoThug4U: Feminism is a respectable ideal. Being over-sensitive, and searching for problems is not @YesYoureSexist</w:t>
      </w:r>
    </w:p>
    <w:p>
      <w:r>
        <w:rPr>
          <w:b/>
          <w:u w:val="single"/>
        </w:rPr>
        <w:t>152937</w:t>
      </w:r>
    </w:p>
    <w:p>
      <w:r>
        <w:t>RT @TwoThug4U: @YesYoureSexist I wouldn't be so mad if not for the fact that I don't appreciate being called a bigot for saying that some t…</w:t>
      </w:r>
    </w:p>
    <w:p>
      <w:r>
        <w:rPr>
          <w:b/>
          <w:u w:val="single"/>
        </w:rPr>
        <w:t>152938</w:t>
      </w:r>
    </w:p>
    <w:p>
      <w:r>
        <w:t>RT @JoshCobbler92: @YesYoureSexist that's a sexist tweet, why just women? Sexism can work both ways</w:t>
      </w:r>
    </w:p>
    <w:p>
      <w:r>
        <w:rPr>
          <w:b/>
          <w:u w:val="single"/>
        </w:rPr>
        <w:t>152939</w:t>
      </w:r>
    </w:p>
    <w:p>
      <w:r>
        <w:t>RT @TwoThug4U: if you look at @YesYoureRacist you see tweets of pure hatred. If you look at @YesYoureSexist you see a few light stupidity a…</w:t>
      </w:r>
    </w:p>
    <w:p>
      <w:r>
        <w:rPr>
          <w:b/>
          <w:u w:val="single"/>
        </w:rPr>
        <w:t>152940</w:t>
      </w:r>
    </w:p>
    <w:p>
      <w:r>
        <w:t>RT @JaydenKramer: I would rather have a blind dog as a ref than freakin Liz. I am sorry I am not sexist but that is why girls should not re…</w:t>
      </w:r>
    </w:p>
    <w:p>
      <w:r>
        <w:rPr>
          <w:b/>
          <w:u w:val="single"/>
        </w:rPr>
        <w:t>152941</w:t>
      </w:r>
    </w:p>
    <w:p>
      <w:r>
        <w:t>RT @SxFlint93: I'm not sexist but women should play football past the age of 12 unless they're over 285</w:t>
      </w:r>
    </w:p>
    <w:p>
      <w:r>
        <w:rPr>
          <w:b/>
          <w:u w:val="single"/>
        </w:rPr>
        <w:t>152942</w:t>
      </w:r>
    </w:p>
    <w:p>
      <w:r>
        <w:t>@SxFlint93 So true, all women over 12 SHOULD play football, but repeated concussions might make us as stupid as you.</w:t>
      </w:r>
    </w:p>
    <w:p>
      <w:r>
        <w:rPr>
          <w:b/>
          <w:u w:val="single"/>
        </w:rPr>
        <w:t>152943</w:t>
      </w:r>
    </w:p>
    <w:p>
      <w:r>
        <w:t>RT @SxFlint93: @YesYoureSexist well I don't followyou you so stop trolling.You have tohave something better to do then to look up sexist tw…</w:t>
      </w:r>
    </w:p>
    <w:p>
      <w:r>
        <w:rPr>
          <w:b/>
          <w:u w:val="single"/>
        </w:rPr>
        <w:t>152944</w:t>
      </w:r>
    </w:p>
    <w:p>
      <w:r>
        <w:t>@SxFlint93 Oh I do plenty but picking rotten low hanging sexist fruit doesn't take up much of my day :)</w:t>
      </w:r>
    </w:p>
    <w:p>
      <w:r>
        <w:rPr>
          <w:b/>
          <w:u w:val="single"/>
        </w:rPr>
        <w:t>152945</w:t>
      </w:r>
    </w:p>
    <w:p>
      <w:r>
        <w:t>RT @justbeing_abel: I'm not sexist at all. But the saying "Men don't belong in the kitchen" is utterly true. I just tried making instant oa…</w:t>
      </w:r>
    </w:p>
    <w:p>
      <w:r>
        <w:rPr>
          <w:b/>
          <w:u w:val="single"/>
        </w:rPr>
        <w:t>152946</w:t>
      </w:r>
    </w:p>
    <w:p>
      <w:r>
        <w:t>RT @SxFlint93: @YesYoureSexist okay fuck off my shit pussy</w:t>
      </w:r>
    </w:p>
    <w:p>
      <w:r>
        <w:rPr>
          <w:b/>
          <w:u w:val="single"/>
        </w:rPr>
        <w:t>152947</w:t>
      </w:r>
    </w:p>
    <w:p>
      <w:r>
        <w:t>The sexist litmus test is if you call out a lvl 2 sexist comment &amp;amp; the dood comes back with lvl 10 guns ablazing, "pussy" &amp;amp; "cunt" &amp;amp; "bitch"</w:t>
      </w:r>
    </w:p>
    <w:p>
      <w:r>
        <w:rPr>
          <w:b/>
          <w:u w:val="single"/>
        </w:rPr>
        <w:t>152948</w:t>
      </w:r>
    </w:p>
    <w:p>
      <w:r>
        <w:t>Because femininity is so horrible! @JonnyG313 I'm not sexist but if a dude cries because of a girl in a wedding dress then he has a vagina</w:t>
      </w:r>
    </w:p>
    <w:p>
      <w:r>
        <w:rPr>
          <w:b/>
          <w:u w:val="single"/>
        </w:rPr>
        <w:t>152949</w:t>
      </w:r>
    </w:p>
    <w:p>
      <w:r>
        <w:t>RT @Arab_kell: Leave the washing to mum because she's not a complete remtard #WomenEqualWashing #NotSexist #WellSlightlySexist #IMeanMumIsB…</w:t>
      </w:r>
    </w:p>
    <w:p>
      <w:r>
        <w:rPr>
          <w:b/>
          <w:u w:val="single"/>
        </w:rPr>
        <w:t>152950</w:t>
      </w:r>
    </w:p>
    <w:p>
      <w:r>
        <w:t>RT @farouqzaib  I'm no sexist but I've seen some really dumb girls which lend credibility to the argument.</w:t>
      </w:r>
    </w:p>
    <w:p>
      <w:r>
        <w:rPr>
          <w:b/>
          <w:u w:val="single"/>
        </w:rPr>
        <w:t>152951</w:t>
      </w:r>
    </w:p>
    <w:p>
      <w:r>
        <w:t>RT @MilesMTV: This bitch. #NoSexist is walking around with a stroller and a dog in it. You're dog 1. Has legs 2. Doesn't need to be in Star…</w:t>
      </w:r>
    </w:p>
    <w:p>
      <w:r>
        <w:rPr>
          <w:b/>
          <w:u w:val="single"/>
        </w:rPr>
        <w:t>152952</w:t>
      </w:r>
    </w:p>
    <w:p>
      <w:r>
        <w:t>Unlike you, who is hilariously ignorant and can't spell "racist" @MattLevine66 Im sorry but girls are just rly unfunny #norasict #nosexist</w:t>
      </w:r>
    </w:p>
    <w:p>
      <w:r>
        <w:rPr>
          <w:b/>
          <w:u w:val="single"/>
        </w:rPr>
        <w:t>152953</w:t>
      </w:r>
    </w:p>
    <w:p>
      <w:r>
        <w:t>What a waste of fossil fuels to publish that tweet. @SOFFETUS call me sexist but guys &amp;gt; girls</w:t>
      </w:r>
    </w:p>
    <w:p>
      <w:r>
        <w:rPr>
          <w:b/>
          <w:u w:val="single"/>
        </w:rPr>
        <w:t>152954</w:t>
      </w:r>
    </w:p>
    <w:p>
      <w:r>
        <w:t>RT @harrymeisel Call me sexist but a pack of girls skateboarding might just be the weirdest thing I've ever seen</w:t>
      </w:r>
    </w:p>
    <w:p>
      <w:r>
        <w:rPr>
          <w:b/>
          <w:u w:val="single"/>
        </w:rPr>
        <w:t>152955</w:t>
      </w:r>
    </w:p>
    <w:p>
      <w:r>
        <w:t>i can't even @emk194 Call me sexist, but I actually prefer having guys in charge. Lol atmosphere is more laid-back &amp;amp; fun. Women are serious</w:t>
      </w:r>
    </w:p>
    <w:p>
      <w:r>
        <w:rPr>
          <w:b/>
          <w:u w:val="single"/>
        </w:rPr>
        <w:t>152956</w:t>
      </w:r>
    </w:p>
    <w:p>
      <w:r>
        <w:t>Boooring @antrooney10 Am not sexist but women can't play football!</w:t>
      </w:r>
    </w:p>
    <w:p>
      <w:r>
        <w:rPr>
          <w:b/>
          <w:u w:val="single"/>
        </w:rPr>
        <w:t>152957</w:t>
      </w:r>
    </w:p>
    <w:p>
      <w:r>
        <w:t>RT @popeharrigan And were lost, I told you this didn't take us anywhere. Fuuck you female drivers. no sexist bro</w:t>
      </w:r>
    </w:p>
    <w:p>
      <w:r>
        <w:rPr>
          <w:b/>
          <w:u w:val="single"/>
        </w:rPr>
        <w:t>152958</w:t>
      </w:r>
    </w:p>
    <w:p>
      <w:r>
        <w:t>Huh, funny, I find you the most backwards of all @904Harrison Call me sexist but I think it's backwards to have female football commentators</w:t>
      </w:r>
    </w:p>
    <w:p>
      <w:r>
        <w:rPr>
          <w:b/>
          <w:u w:val="single"/>
        </w:rPr>
        <w:t>152959</w:t>
      </w:r>
    </w:p>
    <w:p>
      <w:r>
        <w:t>RT @boggsy9 Dont ever let women drive, they'll break your arm! #notsexist</w:t>
      </w:r>
    </w:p>
    <w:p>
      <w:r>
        <w:rPr>
          <w:b/>
          <w:u w:val="single"/>
        </w:rPr>
        <w:t>152960</w:t>
      </w:r>
    </w:p>
    <w:p>
      <w:r>
        <w:t>@CampbellPaton I'm not sexist but the Canadian anthem should not be changed... It's tradition we all know now that men and women are equal.</w:t>
      </w:r>
    </w:p>
    <w:p>
      <w:r>
        <w:rPr>
          <w:b/>
          <w:u w:val="single"/>
        </w:rPr>
        <w:t>152961</w:t>
      </w:r>
    </w:p>
    <w:p>
      <w:r>
        <w:t>RT @kingjake2016 I'm not sexist. But I usually walk away when women sports announcers are on Sportscenter.</w:t>
      </w:r>
    </w:p>
    <w:p>
      <w:r>
        <w:rPr>
          <w:b/>
          <w:u w:val="single"/>
        </w:rPr>
        <w:t>152962</w:t>
      </w:r>
    </w:p>
    <w:p>
      <w:r>
        <w:t>#hashtag @137kHz #notsexist , but, a #womans 'ill be #ready in 5 minutes is the same length of time as a #mans 'ill be #home in 5 minutes'..</w:t>
      </w:r>
    </w:p>
    <w:p>
      <w:r>
        <w:rPr>
          <w:b/>
          <w:u w:val="single"/>
        </w:rPr>
        <w:t>152963</w:t>
      </w:r>
    </w:p>
    <w:p>
      <w:r>
        <w:t>Dear men: being a sexist doesn't get women to like you @boomerangWANG Dear women: nagging does not work #nosexist</w:t>
      </w:r>
    </w:p>
    <w:p>
      <w:r>
        <w:rPr>
          <w:b/>
          <w:u w:val="single"/>
        </w:rPr>
        <w:t>152964</w:t>
      </w:r>
    </w:p>
    <w:p>
      <w:r>
        <w:t>For real? @BrownNicholas11 I'm not sexist, but men are superior.</w:t>
      </w:r>
    </w:p>
    <w:p>
      <w:r>
        <w:rPr>
          <w:b/>
          <w:u w:val="single"/>
        </w:rPr>
        <w:t>152965</w:t>
      </w:r>
    </w:p>
    <w:p>
      <w:r>
        <w:t>RT @KaiTavender I'm not sexist but when a girl farts openly near you... http://t.co/YgfGfTrtrJ</w:t>
      </w:r>
    </w:p>
    <w:p>
      <w:r>
        <w:rPr>
          <w:b/>
          <w:u w:val="single"/>
        </w:rPr>
        <w:t>152966</w:t>
      </w:r>
    </w:p>
    <w:p>
      <w:r>
        <w:t>Please women, stay single.@IsaiahMHorton Please women. When you commit to your man, commit to the gym as well. #nosexist #committokitchentoo</w:t>
      </w:r>
    </w:p>
    <w:p>
      <w:r>
        <w:rPr>
          <w:b/>
          <w:u w:val="single"/>
        </w:rPr>
        <w:t>152967</w:t>
      </w:r>
    </w:p>
    <w:p>
      <w:r>
        <w:t>@mannythemenace Call me sexist, but I hate female receptionists. They always give me attitude like I'm the reason their bf broke up with 'em</w:t>
      </w:r>
    </w:p>
    <w:p>
      <w:r>
        <w:rPr>
          <w:b/>
          <w:u w:val="single"/>
        </w:rPr>
        <w:t>152968</w:t>
      </w:r>
    </w:p>
    <w:p>
      <w:r>
        <w:t>RT @PhilBrindAmour Call me sexist but female sports anchors r the worst. Makes me uncomfortable when women know more about sports than I do</w:t>
      </w:r>
    </w:p>
    <w:p>
      <w:r>
        <w:rPr>
          <w:b/>
          <w:u w:val="single"/>
        </w:rPr>
        <w:t>152969</w:t>
      </w:r>
    </w:p>
    <w:p>
      <w:r>
        <w:t>RT @NothgirMas: I'm not sexist but I do have to laugh when girls say that boys are immature when they tweet some stuff on here which is com…</w:t>
      </w:r>
    </w:p>
    <w:p>
      <w:r>
        <w:rPr>
          <w:b/>
          <w:u w:val="single"/>
        </w:rPr>
        <w:t>152970</w:t>
      </w:r>
    </w:p>
    <w:p>
      <w:r>
        <w:t>RT @KanoWyatt I'm not sexist but if I give a girl in the street my clothes I expect her to go home &amp;amp; iron them</w:t>
      </w:r>
    </w:p>
    <w:p>
      <w:r>
        <w:rPr>
          <w:b/>
          <w:u w:val="single"/>
        </w:rPr>
        <w:t>152971</w:t>
      </w:r>
    </w:p>
    <w:p>
      <w:r>
        <w:t>RT @KanoWyatt I'm not sexist but if I come home and my bed isn't made I'm gone kick my mum out of her own house</w:t>
      </w:r>
    </w:p>
    <w:p>
      <w:r>
        <w:rPr>
          <w:b/>
          <w:u w:val="single"/>
        </w:rPr>
        <w:t>152972</w:t>
      </w:r>
    </w:p>
    <w:p>
      <w:r>
        <w:t>RT @KanoWyatt: @jennahhhx I pay the bills in this household it's the least she can do</w:t>
      </w:r>
    </w:p>
    <w:p>
      <w:r>
        <w:rPr>
          <w:b/>
          <w:u w:val="single"/>
        </w:rPr>
        <w:t>152973</w:t>
      </w:r>
    </w:p>
    <w:p>
      <w:r>
        <w:t>Sexist tweet par excellence @kenziee_annn I'm not sexist, but women are seriously awful drivers</w:t>
      </w:r>
    </w:p>
    <w:p>
      <w:r>
        <w:rPr>
          <w:b/>
          <w:u w:val="single"/>
        </w:rPr>
        <w:t>152974</w:t>
      </w:r>
    </w:p>
    <w:p>
      <w:r>
        <w:t>RT @12Dosier I'm not sexist but women should not be announcing football. #Aggravating</w:t>
      </w:r>
    </w:p>
    <w:p>
      <w:r>
        <w:rPr>
          <w:b/>
          <w:u w:val="single"/>
        </w:rPr>
        <w:t>152975</w:t>
      </w:r>
    </w:p>
    <w:p>
      <w:r>
        <w:t>RT @waken_jake23 I'm not sexist... but seriously if you're female you need to be able to cook. it's in your DNA</w:t>
      </w:r>
    </w:p>
    <w:p>
      <w:r>
        <w:rPr>
          <w:b/>
          <w:u w:val="single"/>
        </w:rPr>
        <w:t>152976</w:t>
      </w:r>
    </w:p>
    <w:p>
      <w:r>
        <w:t>RT @dairemaureen I just think Men are better Comedians....#sns #notsexist</w:t>
      </w:r>
    </w:p>
    <w:p>
      <w:r>
        <w:rPr>
          <w:b/>
          <w:u w:val="single"/>
        </w:rPr>
        <w:t>152977</w:t>
      </w:r>
    </w:p>
    <w:p>
      <w:r>
        <w:t>RT @lukemac11 Ahh the chick who announces games on ESPN 2 is so annoying #gameonmute #getheroff #notsexist</w:t>
      </w:r>
    </w:p>
    <w:p>
      <w:r>
        <w:rPr>
          <w:b/>
          <w:u w:val="single"/>
        </w:rPr>
        <w:t>152978</w:t>
      </w:r>
    </w:p>
    <w:p>
      <w:r>
        <w:t>RT @Jordan_Atkinson That woman reporter on Soccer Saturday hasn't got a clue #annoying #notsexist #thetruth</w:t>
      </w:r>
    </w:p>
    <w:p>
      <w:r>
        <w:rPr>
          <w:b/>
          <w:u w:val="single"/>
        </w:rPr>
        <w:t>152979</w:t>
      </w:r>
    </w:p>
    <w:p>
      <w:r>
        <w:t>RT @smoovfellow The only thing a woman should help a man build is a relationship #tbh #nosexist</w:t>
      </w:r>
    </w:p>
    <w:p>
      <w:r>
        <w:rPr>
          <w:b/>
          <w:u w:val="single"/>
        </w:rPr>
        <w:t>152980</w:t>
      </w:r>
    </w:p>
    <w:p>
      <w:r>
        <w:t>RT @roccopolis I'm no sexist, but I can't handle the female play by play announcer on espn2 Iowa vs. Michigan St. Nothing but stats vomit.</w:t>
      </w:r>
    </w:p>
    <w:p>
      <w:r>
        <w:rPr>
          <w:b/>
          <w:u w:val="single"/>
        </w:rPr>
        <w:t>152981</w:t>
      </w:r>
    </w:p>
    <w:p>
      <w:r>
        <w:t>RT @_mzi I'm not sexist but everything seems to be about women. Women this women that . Hayi khona anikahle.</w:t>
      </w:r>
    </w:p>
    <w:p>
      <w:r>
        <w:rPr>
          <w:b/>
          <w:u w:val="single"/>
        </w:rPr>
        <w:t>152982</w:t>
      </w:r>
    </w:p>
    <w:p>
      <w:r>
        <w:t>This just makes me so tired. @SammySharples I'm not sexist but women comedians aren't funny at all #EndOf #CaseClosed</w:t>
      </w:r>
    </w:p>
    <w:p>
      <w:r>
        <w:rPr>
          <w:b/>
          <w:u w:val="single"/>
        </w:rPr>
        <w:t>152983</w:t>
      </w:r>
    </w:p>
    <w:p>
      <w:r>
        <w:t>RT @roldy1996 Tests are like women. Hard to understand, easy to get over, and nonrefundable. #truestory #onlyallwomen #notsexist #justsaying</w:t>
      </w:r>
    </w:p>
    <w:p>
      <w:r>
        <w:rPr>
          <w:b/>
          <w:u w:val="single"/>
        </w:rPr>
        <w:t>152984</w:t>
      </w:r>
    </w:p>
    <w:p>
      <w:r>
        <w:t>RT @maullyolly Call me sexist, but women should never be allowed to talk about sports on TV.</w:t>
      </w:r>
    </w:p>
    <w:p>
      <w:r>
        <w:rPr>
          <w:b/>
          <w:u w:val="single"/>
        </w:rPr>
        <w:t>152985</w:t>
      </w:r>
    </w:p>
    <w:p>
      <w:r>
        <w:t>RT @ZackTermini: Call me sexist Idc, but women should not be announcing football games. Just when I thought MSU games couldn't be any harde…</w:t>
      </w:r>
    </w:p>
    <w:p>
      <w:r>
        <w:rPr>
          <w:b/>
          <w:u w:val="single"/>
        </w:rPr>
        <w:t>152986</w:t>
      </w:r>
    </w:p>
    <w:p>
      <w:r>
        <w:t>RT @xrocknroll I'm not sexist, but as I told you a billion times, I do have my values and I'm entitled to my opinions.</w:t>
      </w:r>
    </w:p>
    <w:p>
      <w:r>
        <w:rPr>
          <w:b/>
          <w:u w:val="single"/>
        </w:rPr>
        <w:t>152987</w:t>
      </w:r>
    </w:p>
    <w:p>
      <w:r>
        <w:t>Referring to "ret****d drivers," to boot. @CharlesssChan Worrrrrrd. Especially middle aged women. #notsexist #truthdoe</w:t>
      </w:r>
    </w:p>
    <w:p>
      <w:r>
        <w:rPr>
          <w:b/>
          <w:u w:val="single"/>
        </w:rPr>
        <w:t>152988</w:t>
      </w:r>
    </w:p>
    <w:p>
      <w:r>
        <w:t>RT @TheRealCiaranW A lady is currently driving this bus... Funnily enough she's hit the curb twice #NotSexist #stereotypical</w:t>
      </w:r>
    </w:p>
    <w:p>
      <w:r>
        <w:rPr>
          <w:b/>
          <w:u w:val="single"/>
        </w:rPr>
        <w:t>152989</w:t>
      </w:r>
    </w:p>
    <w:p>
      <w:r>
        <w:t>"I'm not sexist, there are women everywhere!" @dubhe80</w:t>
      </w:r>
    </w:p>
    <w:p>
      <w:r>
        <w:rPr>
          <w:b/>
          <w:u w:val="single"/>
        </w:rPr>
        <w:t>152990</w:t>
      </w:r>
    </w:p>
    <w:p>
      <w:r>
        <w:t>And women don't give a damn about you. @country_cookin Call me sexist or whatever but I really don't give a damn about women's sports.</w:t>
      </w:r>
    </w:p>
    <w:p>
      <w:r>
        <w:rPr>
          <w:b/>
          <w:u w:val="single"/>
        </w:rPr>
        <w:t>152991</w:t>
      </w:r>
    </w:p>
    <w:p>
      <w:r>
        <w:t>Stay outve Congress and we have a deal. @jacobkramer17 Call me sexist bt the super bowl should b guys only no women are allowed n th stadium</w:t>
      </w:r>
    </w:p>
    <w:p>
      <w:r>
        <w:rPr>
          <w:b/>
          <w:u w:val="single"/>
        </w:rPr>
        <w:t>152992</w:t>
      </w:r>
    </w:p>
    <w:p>
      <w:r>
        <w:t>RT @lahellraiser call me sexist if you want, but I find female sportscasters really annoying.</w:t>
      </w:r>
    </w:p>
    <w:p>
      <w:r>
        <w:rPr>
          <w:b/>
          <w:u w:val="single"/>
        </w:rPr>
        <w:t>152993</w:t>
      </w:r>
    </w:p>
    <w:p>
      <w:r>
        <w:t>RT @g_spangler1 I promise I'm not sexist but wtf is this woman doing in a Ferrari?</w:t>
      </w:r>
    </w:p>
    <w:p>
      <w:r>
        <w:rPr>
          <w:b/>
          <w:u w:val="single"/>
        </w:rPr>
        <w:t>152994</w:t>
      </w:r>
    </w:p>
    <w:p>
      <w:r>
        <w:t>RT @GalenHerron I'm not sexist at all, but I do hold the firm belief that girls/women shouldn't be allowed to drive. No need to explain why</w:t>
      </w:r>
    </w:p>
    <w:p>
      <w:r>
        <w:rPr>
          <w:b/>
          <w:u w:val="single"/>
        </w:rPr>
        <w:t>152995</w:t>
      </w:r>
    </w:p>
    <w:p>
      <w:r>
        <w:t>Let me know what the cops say. @JevenSteakobson if i see a women in mens wearhouse today im calling the police. sorry, im not sexist, but,</w:t>
      </w:r>
    </w:p>
    <w:p>
      <w:r>
        <w:rPr>
          <w:b/>
          <w:u w:val="single"/>
        </w:rPr>
        <w:t>152996</w:t>
      </w:r>
    </w:p>
    <w:p>
      <w:r>
        <w:t>RT @wantsomeMOErice i want everyone to know im not sexist... women just piss me off</w:t>
      </w:r>
    </w:p>
    <w:p>
      <w:r>
        <w:rPr>
          <w:b/>
          <w:u w:val="single"/>
        </w:rPr>
        <w:t>152997</w:t>
      </w:r>
    </w:p>
    <w:p>
      <w:r>
        <w:t>Fuck off @julescarbonaro And call me sexist but females tryna b president.Just stop. There's a reason why it's called the founding FATHERS .</w:t>
      </w:r>
    </w:p>
    <w:p>
      <w:r>
        <w:rPr>
          <w:b/>
          <w:u w:val="single"/>
        </w:rPr>
        <w:t>152998</w:t>
      </w:r>
    </w:p>
    <w:p>
      <w:r>
        <w:t>That's funny, most House Republicans are men. @AjChip619 I'm not sexist, but women are so damn stubborn</w:t>
      </w:r>
    </w:p>
    <w:p>
      <w:r>
        <w:rPr>
          <w:b/>
          <w:u w:val="single"/>
        </w:rPr>
        <w:t>152999</w:t>
      </w:r>
    </w:p>
    <w:p>
      <w:r>
        <w:t>RT @dmaffatato11 I'm not sexist, but women sports reporters always look like they have no idea what they are doing</w:t>
      </w:r>
    </w:p>
    <w:p>
      <w:r>
        <w:rPr>
          <w:b/>
          <w:u w:val="single"/>
        </w:rPr>
        <w:t>153000</w:t>
      </w:r>
    </w:p>
    <w:p>
      <w:r>
        <w:t>RT @Deski1701 I'm no sexist but I hate how girls are ALWAYS made out to be the victims</w:t>
      </w:r>
    </w:p>
    <w:p>
      <w:r>
        <w:rPr>
          <w:b/>
          <w:u w:val="single"/>
        </w:rPr>
        <w:t>153001</w:t>
      </w:r>
    </w:p>
    <w:p>
      <w:r>
        <w:t>OK @middle_Borman When I watch espn, I want some guys, not women, telling me the latest news and showing highlights. Call me sexist I guess!</w:t>
      </w:r>
    </w:p>
    <w:p>
      <w:r>
        <w:rPr>
          <w:b/>
          <w:u w:val="single"/>
        </w:rPr>
        <w:t>153002</w:t>
      </w:r>
    </w:p>
    <w:p>
      <w:r>
        <w:t>RT @Mooseoftorment Call me sexist, but when I go to an auto place, I'd rather talk to a guy</w:t>
      </w:r>
    </w:p>
    <w:p>
      <w:r>
        <w:rPr>
          <w:b/>
          <w:u w:val="single"/>
        </w:rPr>
        <w:t>153003</w:t>
      </w:r>
    </w:p>
    <w:p>
      <w:r>
        <w:t>RT @dylan_w_wilson Go ahead and call me sexist but I do not trust girls in a gun store.</w:t>
      </w:r>
    </w:p>
    <w:p>
      <w:r>
        <w:rPr>
          <w:b/>
          <w:u w:val="single"/>
        </w:rPr>
        <w:t>153004</w:t>
      </w:r>
    </w:p>
    <w:p>
      <w:r>
        <w:t>RT @TichacekWill I need a woman to do my laundry #notsexist #Truth</w:t>
      </w:r>
    </w:p>
    <w:p>
      <w:r>
        <w:rPr>
          <w:b/>
          <w:u w:val="single"/>
        </w:rPr>
        <w:t>153005</w:t>
      </w:r>
    </w:p>
    <w:p>
      <w:r>
        <w:t>RT @cornfedbeachbum Women comedians suck #notsexist #disappointed</w:t>
      </w:r>
    </w:p>
    <w:p>
      <w:r>
        <w:rPr>
          <w:b/>
          <w:u w:val="single"/>
        </w:rPr>
        <w:t>153006</w:t>
      </w:r>
    </w:p>
    <w:p>
      <w:r>
        <w:t>She's crying over how poorly she raised you. @MAFGHAN94 Where's my mother, I'm in need of a sandwich #notsexist</w:t>
      </w:r>
    </w:p>
    <w:p>
      <w:r>
        <w:rPr>
          <w:b/>
          <w:u w:val="single"/>
        </w:rPr>
        <w:t>153007</w:t>
      </w:r>
    </w:p>
    <w:p>
      <w:r>
        <w:t>RT @AhmedGheriani17  North American children/teens are complete pussies compared to other parts of the world</w:t>
      </w:r>
    </w:p>
    <w:p>
      <w:r>
        <w:rPr>
          <w:b/>
          <w:u w:val="single"/>
        </w:rPr>
        <w:t>153008</w:t>
      </w:r>
    </w:p>
    <w:p>
      <w:r>
        <w:t>RT @RomeoRakheila on my way to vote for SRC.. call me sexist but I aint voting for no Lady..</w:t>
      </w:r>
    </w:p>
    <w:p>
      <w:r>
        <w:rPr>
          <w:b/>
          <w:u w:val="single"/>
        </w:rPr>
        <w:t>153009</w:t>
      </w:r>
    </w:p>
    <w:p>
      <w:r>
        <w:t>RT @lord_yogurt TBH you can call me sexist but the sight of girls smoking is unpleasant</w:t>
      </w:r>
    </w:p>
    <w:p>
      <w:r>
        <w:rPr>
          <w:b/>
          <w:u w:val="single"/>
        </w:rPr>
        <w:t>153010</w:t>
      </w:r>
    </w:p>
    <w:p>
      <w:r>
        <w:t>RT @GeorgeWorshingt  Call me sexist, but shouldn't everyone on the panel have either played or coached at the collegiate level?</w:t>
      </w:r>
    </w:p>
    <w:p>
      <w:r>
        <w:rPr>
          <w:b/>
          <w:u w:val="single"/>
        </w:rPr>
        <w:t>153011</w:t>
      </w:r>
    </w:p>
    <w:p>
      <w:r>
        <w:t>@GeorgeWorshingt Doesn't stop all-male women's health panels in Congress.</w:t>
      </w:r>
    </w:p>
    <w:p>
      <w:r>
        <w:rPr>
          <w:b/>
          <w:u w:val="single"/>
        </w:rPr>
        <w:t>153012</w:t>
      </w:r>
    </w:p>
    <w:p>
      <w:r>
        <w:t>RT @MrWolfeee: Can't stand female announcers doing play by play for football. Not sexist but every time I hear Holly Rowe doing a game I ca…</w:t>
      </w:r>
    </w:p>
    <w:p>
      <w:r>
        <w:rPr>
          <w:b/>
          <w:u w:val="single"/>
        </w:rPr>
        <w:t>153013</w:t>
      </w:r>
    </w:p>
    <w:p>
      <w:r>
        <w:t>RT @_Gladi_ I'm not sexist, but this female commentator is killong me.</w:t>
      </w:r>
    </w:p>
    <w:p>
      <w:r>
        <w:rPr>
          <w:b/>
          <w:u w:val="single"/>
        </w:rPr>
        <w:t>153014</w:t>
      </w:r>
    </w:p>
    <w:p>
      <w:r>
        <w:t>RT @walkaway21 Not sexist. But there's nothing that annoys me more than female sports writers who cover mens sports.</w:t>
      </w:r>
    </w:p>
    <w:p>
      <w:r>
        <w:rPr>
          <w:b/>
          <w:u w:val="single"/>
        </w:rPr>
        <w:t>153015</w:t>
      </w:r>
    </w:p>
    <w:p>
      <w:r>
        <w:t>RT @khristafer No sexist, but I like how Arya's a "boy," now, yet she's washing dishes, still. #Lol #GoT</w:t>
      </w:r>
    </w:p>
    <w:p>
      <w:r>
        <w:rPr>
          <w:b/>
          <w:u w:val="single"/>
        </w:rPr>
        <w:t>153016</w:t>
      </w:r>
    </w:p>
    <w:p>
      <w:r>
        <w:t>RT @Alex_Gon1 Call me sexist or whatever...but I do not like female play by play announcers for football. Just doesn't work for me.</w:t>
      </w:r>
    </w:p>
    <w:p>
      <w:r>
        <w:rPr>
          <w:b/>
          <w:u w:val="single"/>
        </w:rPr>
        <w:t>153017</w:t>
      </w:r>
    </w:p>
    <w:p>
      <w:r>
        <w:t>@ryxter5 Im not sexist but the woman who hate men stareing at their breasts are the ones who wear tops 2 sizes 2 small!! Actually annoys me!</w:t>
      </w:r>
    </w:p>
    <w:p>
      <w:r>
        <w:rPr>
          <w:b/>
          <w:u w:val="single"/>
        </w:rPr>
        <w:t>153018</w:t>
      </w:r>
    </w:p>
    <w:p>
      <w:r>
        <w:t>Somehow, I doubt it. @sellis94 More people would be satisfied with me as president than a women #notsexist #NeverYield</w:t>
      </w:r>
    </w:p>
    <w:p>
      <w:r>
        <w:rPr>
          <w:b/>
          <w:u w:val="single"/>
        </w:rPr>
        <w:t>153019</w:t>
      </w:r>
    </w:p>
    <w:p>
      <w:r>
        <w:t>RT @ThomBomb17 I'm not sexist but just because a woman scored a great goal does not mean women's football is any good #SorryNotSorry</w:t>
      </w:r>
    </w:p>
    <w:p>
      <w:r>
        <w:rPr>
          <w:b/>
          <w:u w:val="single"/>
        </w:rPr>
        <w:t>153020</w:t>
      </w:r>
    </w:p>
    <w:p>
      <w:r>
        <w:t>RT @jcsliva1999 @Pjmcentee she is blond what do you want #notsexist</w:t>
      </w:r>
    </w:p>
    <w:p>
      <w:r>
        <w:rPr>
          <w:b/>
          <w:u w:val="single"/>
        </w:rPr>
        <w:t>153021</w:t>
      </w:r>
    </w:p>
    <w:p>
      <w:r>
        <w:t>RT @Crowlberg: Call me sexist but the sound of female hockey fans screeching at the ice from nosebleeds is causing me pain. Id rather hear …</w:t>
      </w:r>
    </w:p>
    <w:p>
      <w:r>
        <w:rPr>
          <w:b/>
          <w:u w:val="single"/>
        </w:rPr>
        <w:t>153022</w:t>
      </w:r>
    </w:p>
    <w:p>
      <w:r>
        <w:t>RT @LiamDangerSmith: Call me sexist, but I really don't like female country singers</w:t>
      </w:r>
    </w:p>
    <w:p>
      <w:r>
        <w:rPr>
          <w:b/>
          <w:u w:val="single"/>
        </w:rPr>
        <w:t>153023</w:t>
      </w:r>
    </w:p>
    <w:p>
      <w:r>
        <w:t>RT @CHRisNOBODY: I'm not sexist, but sometimes I look at a female and ponder if I'd offer a goat and full sack of potatoes for her hand, in…</w:t>
      </w:r>
    </w:p>
    <w:p>
      <w:r>
        <w:rPr>
          <w:b/>
          <w:u w:val="single"/>
        </w:rPr>
        <w:t>153024</w:t>
      </w:r>
    </w:p>
    <w:p>
      <w:r>
        <w:t>RT @stir_frie I'm not sexist but only girls should wear earrings, it just looks wrong on guys</w:t>
      </w:r>
    </w:p>
    <w:p>
      <w:r>
        <w:rPr>
          <w:b/>
          <w:u w:val="single"/>
        </w:rPr>
        <w:t>153025</w:t>
      </w:r>
    </w:p>
    <w:p>
      <w:r>
        <w:t>RT @shawnreynolds08 I'm not sexist, but women can't drive...</w:t>
      </w:r>
    </w:p>
    <w:p>
      <w:r>
        <w:rPr>
          <w:b/>
          <w:u w:val="single"/>
        </w:rPr>
        <w:t>153026</w:t>
      </w:r>
    </w:p>
    <w:p>
      <w:r>
        <w:t>RT @RachelInnes1st I don't know what it is, but women in fiction drive me mental #NotSexist #HateMyOwnGender #Bitches</w:t>
      </w:r>
    </w:p>
    <w:p>
      <w:r>
        <w:rPr>
          <w:b/>
          <w:u w:val="single"/>
        </w:rPr>
        <w:t>153027</w:t>
      </w:r>
    </w:p>
    <w:p>
      <w:r>
        <w:t>Yeah, like not start wars. @tnolton2 I'm no sexist but there are some things women do that men just won't.</w:t>
      </w:r>
    </w:p>
    <w:p>
      <w:r>
        <w:rPr>
          <w:b/>
          <w:u w:val="single"/>
        </w:rPr>
        <w:t>153028</w:t>
      </w:r>
    </w:p>
    <w:p>
      <w:r>
        <w:t>@Nk_t_ko I'm not sexist but women shuld familiarise themselves wit the pots after all a way to a man's heart is thru the stomach #JustSaying</w:t>
      </w:r>
    </w:p>
    <w:p>
      <w:r>
        <w:rPr>
          <w:b/>
          <w:u w:val="single"/>
        </w:rPr>
        <w:t>153029</w:t>
      </w:r>
    </w:p>
    <w:p>
      <w:r>
        <w:t>RT @condwyer93 Girls should not comment on rugby, end of! #manssport #notsexist</w:t>
      </w:r>
    </w:p>
    <w:p>
      <w:r>
        <w:rPr>
          <w:b/>
          <w:u w:val="single"/>
        </w:rPr>
        <w:t>153030</w:t>
      </w:r>
    </w:p>
    <w:p>
      <w:r>
        <w:t>RT @Travieee23 I can't stand women commentators in football. I'm not sexist. Just not football.</w:t>
      </w:r>
    </w:p>
    <w:p>
      <w:r>
        <w:rPr>
          <w:b/>
          <w:u w:val="single"/>
        </w:rPr>
        <w:t>153031</w:t>
      </w:r>
    </w:p>
    <w:p>
      <w:r>
        <w:t>RT @Trizzzy13 @Travieee23 Dude I was just saying that! Like [women] know anything about football. Lol</w:t>
      </w:r>
    </w:p>
    <w:p>
      <w:r>
        <w:rPr>
          <w:b/>
          <w:u w:val="single"/>
        </w:rPr>
        <w:t>153032</w:t>
      </w:r>
    </w:p>
    <w:p>
      <w:r>
        <w:t>RT @Trizzzy13: @Travieee23 they need to get back in the kitchen if you ask me. Lol</w:t>
      </w:r>
    </w:p>
    <w:p>
      <w:r>
        <w:rPr>
          <w:b/>
          <w:u w:val="single"/>
        </w:rPr>
        <w:t>153033</w:t>
      </w:r>
    </w:p>
    <w:p>
      <w:r>
        <w:t>RT @Trizzzy13: @Travieee23 they need to go intercept some dishes if ya know what I'm saying.</w:t>
      </w:r>
    </w:p>
    <w:p>
      <w:r>
        <w:rPr>
          <w:b/>
          <w:u w:val="single"/>
        </w:rPr>
        <w:t>153034</w:t>
      </w:r>
    </w:p>
    <w:p>
      <w:r>
        <w:t>RT @DatDudeDamon I'm not sexist but I believe women should hold themselves to a different standard as guys. Like how they carry themselves..</w:t>
      </w:r>
    </w:p>
    <w:p>
      <w:r>
        <w:rPr>
          <w:b/>
          <w:u w:val="single"/>
        </w:rPr>
        <w:t>153035</w:t>
      </w:r>
    </w:p>
    <w:p>
      <w:r>
        <w:t>RT @NatashaAllen1 I'm not sexist but male comedians are so much funnier than female ones</w:t>
      </w:r>
    </w:p>
    <w:p>
      <w:r>
        <w:rPr>
          <w:b/>
          <w:u w:val="single"/>
        </w:rPr>
        <w:t>153036</w:t>
      </w:r>
    </w:p>
    <w:p>
      <w:r>
        <w:t>RT @YesYoureRacist @ReDidi I'm not sexist or racist.... Okay maybe only when I'm driving.</w:t>
      </w:r>
    </w:p>
    <w:p>
      <w:r>
        <w:rPr>
          <w:b/>
          <w:u w:val="single"/>
        </w:rPr>
        <w:t>153037</w:t>
      </w:r>
    </w:p>
    <w:p>
      <w:r>
        <w:t>Women need to stop being called "girls," shit. @HussMiawad Girls need reassurance not real men. I'm not sexist just practical and observant</w:t>
      </w:r>
    </w:p>
    <w:p>
      <w:r>
        <w:rPr>
          <w:b/>
          <w:u w:val="single"/>
        </w:rPr>
        <w:t>153038</w:t>
      </w:r>
    </w:p>
    <w:p>
      <w:r>
        <w:t>RT @littlebrinks2 You can call me sexist or whatever, but there's just something bout women drivers that bug me</w:t>
      </w:r>
    </w:p>
    <w:p>
      <w:r>
        <w:rPr>
          <w:b/>
          <w:u w:val="single"/>
        </w:rPr>
        <w:t>153039</w:t>
      </w:r>
    </w:p>
    <w:p>
      <w:r>
        <w:t>RT @LeadfootedLion: Call me "sexist" all you like love, I wasn't the one driving at speed the wrong way around a very tight car-park with a…</w:t>
      </w:r>
    </w:p>
    <w:p>
      <w:r>
        <w:rPr>
          <w:b/>
          <w:u w:val="single"/>
        </w:rPr>
        <w:t>153040</w:t>
      </w:r>
    </w:p>
    <w:p>
      <w:r>
        <w:t>LOL OMG @Vino_Steph Call me sexist but I don't respect anything a girl has to say about football or sports itself lol</w:t>
      </w:r>
    </w:p>
    <w:p>
      <w:r>
        <w:rPr>
          <w:b/>
          <w:u w:val="single"/>
        </w:rPr>
        <w:t>153041</w:t>
      </w:r>
    </w:p>
    <w:p>
      <w:r>
        <w:t>I've never met a sexist who can spell "genuinely." @Dylahoogaah Call me sexist or whatever, but ive never actually met a genuinly funny girl</w:t>
      </w:r>
    </w:p>
    <w:p>
      <w:r>
        <w:rPr>
          <w:b/>
          <w:u w:val="single"/>
        </w:rPr>
        <w:t>153042</w:t>
      </w:r>
    </w:p>
    <w:p>
      <w:r>
        <w:t>RT @MKriegbaumJr: Call me sexist, but if you need a specific training segment for coaching women, it defeats the purpose of equality across…</w:t>
      </w:r>
    </w:p>
    <w:p>
      <w:r>
        <w:rPr>
          <w:b/>
          <w:u w:val="single"/>
        </w:rPr>
        <w:t>153043</w:t>
      </w:r>
    </w:p>
    <w:p>
      <w:r>
        <w:t>@MKriegbaumJr Yeah! Why do we feed the hungry but not the full? Why do we give shelter to the homeless but not the homed? SO UNEQUAL</w:t>
      </w:r>
    </w:p>
    <w:p>
      <w:r>
        <w:rPr>
          <w:b/>
          <w:u w:val="single"/>
        </w:rPr>
        <w:t>153044</w:t>
      </w:r>
    </w:p>
    <w:p>
      <w:r>
        <w:t>RT @DanielSheppard5: I felt so out of place at that party last night. There again so would any man who stands in a kitchen for that long...…</w:t>
      </w:r>
    </w:p>
    <w:p>
      <w:r>
        <w:rPr>
          <w:b/>
          <w:u w:val="single"/>
        </w:rPr>
        <w:t>153045</w:t>
      </w:r>
    </w:p>
    <w:p>
      <w:r>
        <w:t>RT @CWortho: Some woman was proper staring at me whilst I was parking my car. It's ok babe, I male therefore I CAN drive. #NotSexist #Truth…</w:t>
      </w:r>
    </w:p>
    <w:p>
      <w:r>
        <w:rPr>
          <w:b/>
          <w:u w:val="single"/>
        </w:rPr>
        <w:t>153046</w:t>
      </w:r>
    </w:p>
    <w:p>
      <w:r>
        <w:t>RT @temiokomi: Call me sexist. Label me "old fashioned." There's no sadder sight in the world than a drunk woman. Saddens the hell outta me…</w:t>
      </w:r>
    </w:p>
    <w:p>
      <w:r>
        <w:rPr>
          <w:b/>
          <w:u w:val="single"/>
        </w:rPr>
        <w:t>153047</w:t>
      </w:r>
    </w:p>
    <w:p>
      <w:r>
        <w:t>RT @ThatTypeOfNiga: Call me sexist or Old fashioned but i prefer females who dont like sports, i want a girly girlfriend not a boyfriend.</w:t>
      </w:r>
    </w:p>
    <w:p>
      <w:r>
        <w:rPr>
          <w:b/>
          <w:u w:val="single"/>
        </w:rPr>
        <w:t>153048</w:t>
      </w:r>
    </w:p>
    <w:p>
      <w:r>
        <w:t>RT @Rhys_Dempsey29 Where the women should be #notsexist #justfunny http://t.co/PdfuIvUyG8</w:t>
      </w:r>
    </w:p>
    <w:p>
      <w:r>
        <w:rPr>
          <w:b/>
          <w:u w:val="single"/>
        </w:rPr>
        <w:t>153049</w:t>
      </w:r>
    </w:p>
    <w:p>
      <w:r>
        <w:t>RT @wrigjo01 @Tegray_Scales8 well marry someone who can cook :) #notsexist just saying</w:t>
      </w:r>
    </w:p>
    <w:p>
      <w:r>
        <w:rPr>
          <w:b/>
          <w:u w:val="single"/>
        </w:rPr>
        <w:t>153050</w:t>
      </w:r>
    </w:p>
    <w:p>
      <w:r>
        <w:t>RT @_dylanmills im not sexist but it seems like females never have valid opinions when it comes to sports</w:t>
      </w:r>
    </w:p>
    <w:p>
      <w:r>
        <w:rPr>
          <w:b/>
          <w:u w:val="single"/>
        </w:rPr>
        <w:t>153051</w:t>
      </w:r>
    </w:p>
    <w:p>
      <w:r>
        <w:t>RT @tomregan1: No offence to anyone but women are poor drivers #notsexist #maybesexist</w:t>
      </w:r>
    </w:p>
    <w:p>
      <w:r>
        <w:rPr>
          <w:b/>
          <w:u w:val="single"/>
        </w:rPr>
        <w:t>153052</w:t>
      </w:r>
    </w:p>
    <w:p>
      <w:r>
        <w:t>RT @Ronn_Deezy Had to do it, swear I'm not sexist... #hilarious #true http://t.co/yIVOa9R2yt</w:t>
      </w:r>
    </w:p>
    <w:p>
      <w:r>
        <w:rPr>
          <w:b/>
          <w:u w:val="single"/>
        </w:rPr>
        <w:t>153053</w:t>
      </w:r>
    </w:p>
    <w:p>
      <w:r>
        <w:t>RT @LewRichardson1 I'm not sexist in the slightest but women comedians should not be allowed they aren't funny at all</w:t>
      </w:r>
    </w:p>
    <w:p>
      <w:r>
        <w:rPr>
          <w:b/>
          <w:u w:val="single"/>
        </w:rPr>
        <w:t>153054</w:t>
      </w:r>
    </w:p>
    <w:p>
      <w:r>
        <w:t>RT @TheBoghdady: Can I cry now? I think I'll cry! This is exactly what women should look like! Thanks, @Mazloum! http://t.co/KyXNxTz1Zf</w:t>
      </w:r>
    </w:p>
    <w:p>
      <w:r>
        <w:rPr>
          <w:b/>
          <w:u w:val="single"/>
        </w:rPr>
        <w:t>153055</w:t>
      </w:r>
    </w:p>
    <w:p>
      <w:r>
        <w:t>RT @LeviathanPride Do men pretend to give birth? No? Then women should stop pretending to make a difference in politics.</w:t>
      </w:r>
    </w:p>
    <w:p>
      <w:r>
        <w:rPr>
          <w:b/>
          <w:u w:val="single"/>
        </w:rPr>
        <w:t>153056</w:t>
      </w:r>
    </w:p>
    <w:p>
      <w:r>
        <w:t>RT @LeviathanPride I can always tell if a girls tits are fake by how loud she screams when I bite her nipples off.</w:t>
      </w:r>
    </w:p>
    <w:p>
      <w:r>
        <w:rPr>
          <w:b/>
          <w:u w:val="single"/>
        </w:rPr>
        <w:t>153057</w:t>
      </w:r>
    </w:p>
    <w:p>
      <w:r>
        <w:t>RT @PierreSoDope Girls should be dressing as women for halloween because most of the year y'all been dressing like hoes</w:t>
      </w:r>
    </w:p>
    <w:p>
      <w:r>
        <w:rPr>
          <w:b/>
          <w:u w:val="single"/>
        </w:rPr>
        <w:t>153058</w:t>
      </w:r>
    </w:p>
    <w:p>
      <w:r>
        <w:t>Make no mistake, they'll ridicule u, 2! @rickygee15 Most of ugirls should go out with no make up at all tonight.. No one would recognize you</w:t>
      </w:r>
    </w:p>
    <w:p>
      <w:r>
        <w:rPr>
          <w:b/>
          <w:u w:val="single"/>
        </w:rPr>
        <w:t>153059</w:t>
      </w:r>
    </w:p>
    <w:p>
      <w:r>
        <w:t>RT @mantasfl Some girls should dress up as housewives since they're hoes all year long</w:t>
      </w:r>
    </w:p>
    <w:p>
      <w:r>
        <w:rPr>
          <w:b/>
          <w:u w:val="single"/>
        </w:rPr>
        <w:t>153060</w:t>
      </w:r>
    </w:p>
    <w:p>
      <w:r>
        <w:t>RT @MrCocoyam For Halloween most or you girls should just go without makeup.</w:t>
      </w:r>
    </w:p>
    <w:p>
      <w:r>
        <w:rPr>
          <w:b/>
          <w:u w:val="single"/>
        </w:rPr>
        <w:t>153061</w:t>
      </w:r>
    </w:p>
    <w:p>
      <w:r>
        <w:t>RT @akshxy_ Most of you girls should just go out without make up, that's probably scary af</w:t>
      </w:r>
    </w:p>
    <w:p>
      <w:r>
        <w:rPr>
          <w:b/>
          <w:u w:val="single"/>
        </w:rPr>
        <w:t>153062</w:t>
      </w:r>
    </w:p>
    <w:p>
      <w:r>
        <w:t>RT @emilypoultney On Halloween girls should go out with no makeup on, now that would be scary</w:t>
      </w:r>
    </w:p>
    <w:p>
      <w:r>
        <w:rPr>
          <w:b/>
          <w:u w:val="single"/>
        </w:rPr>
        <w:t>153063</w:t>
      </w:r>
    </w:p>
    <w:p>
      <w:r>
        <w:t>RT @allen_theshift Some girls should not wear any type of tight clothing</w:t>
      </w:r>
    </w:p>
    <w:p>
      <w:r>
        <w:rPr>
          <w:b/>
          <w:u w:val="single"/>
        </w:rPr>
        <w:t>153064</w:t>
      </w:r>
    </w:p>
    <w:p>
      <w:r>
        <w:t>RT @JApple8 None of the girls should have worn make up so school would be scary on Halloween</w:t>
      </w:r>
    </w:p>
    <w:p>
      <w:r>
        <w:rPr>
          <w:b/>
          <w:u w:val="single"/>
        </w:rPr>
        <w:t>153065</w:t>
      </w:r>
    </w:p>
    <w:p>
      <w:r>
        <w:t>RT @Yo_aRob Some of y'all girls should be nuns for Halloween cause y'all been hoes all year round.</w:t>
      </w:r>
    </w:p>
    <w:p>
      <w:r>
        <w:rPr>
          <w:b/>
          <w:u w:val="single"/>
        </w:rPr>
        <w:t>153066</w:t>
      </w:r>
    </w:p>
    <w:p>
      <w:r>
        <w:t>Top-notch commentary A+ would ridicule again. @LTCuntMuscle @LeviathanPride hahahahahaha what a fuckin pussy</w:t>
      </w:r>
    </w:p>
    <w:p>
      <w:r>
        <w:rPr>
          <w:b/>
          <w:u w:val="single"/>
        </w:rPr>
        <w:t>153067</w:t>
      </w:r>
    </w:p>
    <w:p>
      <w:r>
        <w:t>RT @Onnionion "I'll be ready in 5 minutes" from a girl usually means "I'll be ready in 20+ minutes." #notsexist #knownfromexperience</w:t>
      </w:r>
    </w:p>
    <w:p>
      <w:r>
        <w:rPr>
          <w:b/>
          <w:u w:val="single"/>
        </w:rPr>
        <w:t>153068</w:t>
      </w:r>
    </w:p>
    <w:p>
      <w:r>
        <w:t>RT @ShawnFinchum Women SHOULD NOT Participate in No Shave November , it should be legal for them Ain't No Guy want a hairy chewbacca women</w:t>
      </w:r>
    </w:p>
    <w:p>
      <w:r>
        <w:rPr>
          <w:b/>
          <w:u w:val="single"/>
        </w:rPr>
        <w:t>153069</w:t>
      </w:r>
    </w:p>
    <w:p>
      <w:r>
        <w:t>RT @JoshuaCorley ATTENTION! Women should NOT be participating in No Shave November</w:t>
      </w:r>
    </w:p>
    <w:p>
      <w:r>
        <w:rPr>
          <w:b/>
          <w:u w:val="single"/>
        </w:rPr>
        <w:t>153070</w:t>
      </w:r>
    </w:p>
    <w:p>
      <w:r>
        <w:t>RT @a_reyessss21 Girls should not, I repeat should NOT participate in no shave November</w:t>
      </w:r>
    </w:p>
    <w:p>
      <w:r>
        <w:rPr>
          <w:b/>
          <w:u w:val="single"/>
        </w:rPr>
        <w:t>153071</w:t>
      </w:r>
    </w:p>
    <w:p>
      <w:r>
        <w:t>RT @emmamcgregs Girls should NEVER participate in No Shave November.</w:t>
      </w:r>
    </w:p>
    <w:p>
      <w:r>
        <w:rPr>
          <w:b/>
          <w:u w:val="single"/>
        </w:rPr>
        <w:t>153072</w:t>
      </w:r>
    </w:p>
    <w:p>
      <w:r>
        <w:t>RT @lucasRobson09 I can't deal with women football announcers. I'm not sexist, it just doesn't sound right.</w:t>
      </w:r>
    </w:p>
    <w:p>
      <w:r>
        <w:rPr>
          <w:b/>
          <w:u w:val="single"/>
        </w:rPr>
        <w:t>153073</w:t>
      </w:r>
    </w:p>
    <w:p>
      <w:r>
        <w:t>RT @spencer_hynes I'm not trying to be sexist but I don't think women should announce football games</w:t>
      </w:r>
    </w:p>
    <w:p>
      <w:r>
        <w:rPr>
          <w:b/>
          <w:u w:val="single"/>
        </w:rPr>
        <w:t>153074</w:t>
      </w:r>
    </w:p>
    <w:p>
      <w:r>
        <w:t>RT @jadeCFC_ Sounds like we've got a well good ref' today, bloody women should just stay in the kitchen!</w:t>
      </w:r>
    </w:p>
    <w:p>
      <w:r>
        <w:rPr>
          <w:b/>
          <w:u w:val="single"/>
        </w:rPr>
        <w:t>153075</w:t>
      </w:r>
    </w:p>
    <w:p>
      <w:r>
        <w:t>RT @hymnforrachel Women should never participate in No Shave November. You should only have hair on your head.</w:t>
      </w:r>
    </w:p>
    <w:p>
      <w:r>
        <w:rPr>
          <w:b/>
          <w:u w:val="single"/>
        </w:rPr>
        <w:t>153076</w:t>
      </w:r>
    </w:p>
    <w:p>
      <w:r>
        <w:t>Yeah, child labor IS illegal. Unless you mean "women"? @plaster_cole Girls should not be allowed to be commentators for football games</w:t>
      </w:r>
    </w:p>
    <w:p>
      <w:r>
        <w:rPr>
          <w:b/>
          <w:u w:val="single"/>
        </w:rPr>
        <w:t>153077</w:t>
      </w:r>
    </w:p>
    <w:p>
      <w:r>
        <w:t>RT @genaro_m17 Girls should shave no matter what month it is</w:t>
      </w:r>
    </w:p>
    <w:p>
      <w:r>
        <w:rPr>
          <w:b/>
          <w:u w:val="single"/>
        </w:rPr>
        <w:t>153078</w:t>
      </w:r>
    </w:p>
    <w:p>
      <w:r>
        <w:t>RT @AkheemV Bout beckles, not another woman prime minister #Sorry, not sexist but look what going on......</w:t>
      </w:r>
    </w:p>
    <w:p>
      <w:r>
        <w:rPr>
          <w:b/>
          <w:u w:val="single"/>
        </w:rPr>
        <w:t>153079</w:t>
      </w:r>
    </w:p>
    <w:p>
      <w:r>
        <w:t>RT @Alfie_Game I'm not sexist, but why are women so easily confused?! #BusinessMinded?! Wouldn't have thought so</w:t>
      </w:r>
    </w:p>
    <w:p>
      <w:r>
        <w:rPr>
          <w:b/>
          <w:u w:val="single"/>
        </w:rPr>
        <w:t>153080</w:t>
      </w:r>
    </w:p>
    <w:p>
      <w:r>
        <w:t>RT @paddymcbride90: I'm not sexist, but if I was sitting on a plane ready to leave, and a female captain come on the speaker, I'd probably …</w:t>
      </w:r>
    </w:p>
    <w:p>
      <w:r>
        <w:rPr>
          <w:b/>
          <w:u w:val="single"/>
        </w:rPr>
        <w:t>153081</w:t>
      </w:r>
    </w:p>
    <w:p>
      <w:r>
        <w:t>RT @Mardeek_M I'm not sexist at all. But I can not stand female reporters in men's sports</w:t>
      </w:r>
    </w:p>
    <w:p>
      <w:r>
        <w:rPr>
          <w:b/>
          <w:u w:val="single"/>
        </w:rPr>
        <w:t>153082</w:t>
      </w:r>
    </w:p>
    <w:p>
      <w:r>
        <w:t>RT @Matt2theRios: Hats off to girls who light their own weed. I don't understand why most girls can't handle the simple mechanics of a ligh…</w:t>
      </w:r>
    </w:p>
    <w:p>
      <w:r>
        <w:rPr>
          <w:b/>
          <w:u w:val="single"/>
        </w:rPr>
        <w:t>153083</w:t>
      </w:r>
    </w:p>
    <w:p>
      <w:r>
        <w:t>Whut @RebeL_BLacC Btw Im no Sexist, I jus mean same woman barking in da office, is same one kneeling or submitting in da bedroom..!</w:t>
      </w:r>
    </w:p>
    <w:p>
      <w:r>
        <w:rPr>
          <w:b/>
          <w:u w:val="single"/>
        </w:rPr>
        <w:t>153084</w:t>
      </w:r>
    </w:p>
    <w:p>
      <w:r>
        <w:t>@JaydotCortes Call me old fashioned..call me sexist..but I feel a WOMAN needs to know how to throw down in the kitchen. And a MAN provides.</w:t>
      </w:r>
    </w:p>
    <w:p>
      <w:r>
        <w:rPr>
          <w:b/>
          <w:u w:val="single"/>
        </w:rPr>
        <w:t>153085</w:t>
      </w:r>
    </w:p>
    <w:p>
      <w:r>
        <w:t>Nope! @BryanUrns Call me sexist but No Shave November is only for guys.</w:t>
      </w:r>
    </w:p>
    <w:p>
      <w:r>
        <w:rPr>
          <w:b/>
          <w:u w:val="single"/>
        </w:rPr>
        <w:t>153086</w:t>
      </w:r>
    </w:p>
    <w:p>
      <w:r>
        <w:t>SO CLEVER PULITZER TWEET @0cclus I think women should wear make-up while driving. Just so they look in the rear mirror occasionally.</w:t>
      </w:r>
    </w:p>
    <w:p>
      <w:r>
        <w:rPr>
          <w:b/>
          <w:u w:val="single"/>
        </w:rPr>
        <w:t>153087</w:t>
      </w:r>
    </w:p>
    <w:p>
      <w:r>
        <w:t>Girls should NOT care about your opinion. @that_ashton_kid Girls should NOT participate in no shave November</w:t>
      </w:r>
    </w:p>
    <w:p>
      <w:r>
        <w:rPr>
          <w:b/>
          <w:u w:val="single"/>
        </w:rPr>
        <w:t>153088</w:t>
      </w:r>
    </w:p>
    <w:p>
      <w:r>
        <w:t>DID U WRITE THAT URSELF OMG @joeldanger All girls should come with a sign "you must be this tall to ride my emotional rollercoaster".</w:t>
      </w:r>
    </w:p>
    <w:p>
      <w:r>
        <w:rPr>
          <w:b/>
          <w:u w:val="single"/>
        </w:rPr>
        <w:t>153089</w:t>
      </w:r>
    </w:p>
    <w:p>
      <w:r>
        <w:t>TELL ME MORE @Heartlle i dont think girls should do no shave november</w:t>
      </w:r>
    </w:p>
    <w:p>
      <w:r>
        <w:rPr>
          <w:b/>
          <w:u w:val="single"/>
        </w:rPr>
        <w:t>153090</w:t>
      </w:r>
    </w:p>
    <w:p>
      <w:r>
        <w:t>@reeealbigsean the reason that ship sank and those guys died is because there is a woman on board of the Maverick. #notsexist #superstitious</w:t>
      </w:r>
    </w:p>
    <w:p>
      <w:r>
        <w:rPr>
          <w:b/>
          <w:u w:val="single"/>
        </w:rPr>
        <w:t>153091</w:t>
      </w:r>
    </w:p>
    <w:p>
      <w:r>
        <w:t>You're a dumb asshole. @jamiecowan92 I'm no sexist btw cause I'd punch a woman to show that she's equal #equality</w:t>
      </w:r>
    </w:p>
    <w:p>
      <w:r>
        <w:rPr>
          <w:b/>
          <w:u w:val="single"/>
        </w:rPr>
        <w:t>153092</w:t>
      </w:r>
    </w:p>
    <w:p>
      <w:r>
        <w:t>RT @jamiecowan92: @frankthewank1 they don't even know what they want, then they say things like "it's a woman's prerogative to change her m…</w:t>
      </w:r>
    </w:p>
    <w:p>
      <w:r>
        <w:rPr>
          <w:b/>
          <w:u w:val="single"/>
        </w:rPr>
        <w:t>153093</w:t>
      </w:r>
    </w:p>
    <w:p>
      <w:r>
        <w:t>RT @devin_lord Call me sexist but girls shouldn't do No Shave November. Sorry.</w:t>
      </w:r>
    </w:p>
    <w:p>
      <w:r>
        <w:rPr>
          <w:b/>
          <w:u w:val="single"/>
        </w:rPr>
        <w:t>153094</w:t>
      </w:r>
    </w:p>
    <w:p>
      <w:r>
        <w:t>RT @PainfulAugustus: @lilysboo every girl should be sad for not being a boy</w:t>
      </w:r>
    </w:p>
    <w:p>
      <w:r>
        <w:rPr>
          <w:b/>
          <w:u w:val="single"/>
        </w:rPr>
        <w:t>153095</w:t>
      </w:r>
    </w:p>
    <w:p>
      <w:r>
        <w:t>RT @PainfulAugustus: @lilysboo i'm no sexist, i'm a realist</w:t>
      </w:r>
    </w:p>
    <w:p>
      <w:r>
        <w:rPr>
          <w:b/>
          <w:u w:val="single"/>
        </w:rPr>
        <w:t>153096</w:t>
      </w:r>
    </w:p>
    <w:p>
      <w:r>
        <w:t>RT @EllisHornabrook Im no sexist... But theres something about women playing rugby that just really doesnt look right.</w:t>
      </w:r>
    </w:p>
    <w:p>
      <w:r>
        <w:rPr>
          <w:b/>
          <w:u w:val="single"/>
        </w:rPr>
        <w:t>153097</w:t>
      </w:r>
    </w:p>
    <w:p>
      <w:r>
        <w:t>We can't even fucking ride bikes now? What the shit is this? @james19XX I'm not sexist, but girls riding bikes just looked weird af.</w:t>
      </w:r>
    </w:p>
    <w:p>
      <w:r>
        <w:rPr>
          <w:b/>
          <w:u w:val="single"/>
        </w:rPr>
        <w:t>153098</w:t>
      </w:r>
    </w:p>
    <w:p>
      <w:r>
        <w:t>RT @ColbyHarris902: I honestly can't believe they added female Soldiers to Call Of Duty Ghosts, I'm not sexist but it's kinda weird and a l…</w:t>
      </w:r>
    </w:p>
    <w:p>
      <w:r>
        <w:rPr>
          <w:b/>
          <w:u w:val="single"/>
        </w:rPr>
        <w:t>153099</w:t>
      </w:r>
    </w:p>
    <w:p>
      <w:r>
        <w:t>RT @PsychicStoner: No I'm not sexist for calling you a cunt, you're just offended that I called you what you are and are really just angry …</w:t>
      </w:r>
    </w:p>
    <w:p>
      <w:r>
        <w:rPr>
          <w:b/>
          <w:u w:val="single"/>
        </w:rPr>
        <w:t>153100</w:t>
      </w:r>
    </w:p>
    <w:p>
      <w:r>
        <w:t>LOL OH YOU *TEE HEE HEE* @akidaffendi Yo fyi, I'm not sexist =_= i just like to piss off you girls x)</w:t>
      </w:r>
    </w:p>
    <w:p>
      <w:r>
        <w:rPr>
          <w:b/>
          <w:u w:val="single"/>
        </w:rPr>
        <w:t>153101</w:t>
      </w:r>
    </w:p>
    <w:p>
      <w:r>
        <w:t>RT @MadJoyPad: I'm not sexist or a scientist or researcher but the stuff girls write and put on social networks is evidence that men are sm…</w:t>
      </w:r>
    </w:p>
    <w:p>
      <w:r>
        <w:rPr>
          <w:b/>
          <w:u w:val="single"/>
        </w:rPr>
        <w:t>153102</w:t>
      </w:r>
    </w:p>
    <w:p>
      <w:r>
        <w:t>Today one of my students spoke loudly and openly about how it's unfair that women get shit for doing No Shave November. There is hope.</w:t>
      </w:r>
    </w:p>
    <w:p>
      <w:r>
        <w:rPr>
          <w:b/>
          <w:u w:val="single"/>
        </w:rPr>
        <w:t>153103</w:t>
      </w:r>
    </w:p>
    <w:p>
      <w:r>
        <w:t>RT @nathancharman I'm not sexist but hearing a group of drunk females trying to do the yaya/kolo toure chant feels wrong</w:t>
      </w:r>
    </w:p>
    <w:p>
      <w:r>
        <w:rPr>
          <w:b/>
          <w:u w:val="single"/>
        </w:rPr>
        <w:t>153104</w:t>
      </w:r>
    </w:p>
    <w:p>
      <w:r>
        <w:t>RT @AledThomas22 Not sexist, but cannot stand watching sport with women #question #question #question</w:t>
      </w:r>
    </w:p>
    <w:p>
      <w:r>
        <w:rPr>
          <w:b/>
          <w:u w:val="single"/>
        </w:rPr>
        <w:t>153105</w:t>
      </w:r>
    </w:p>
    <w:p>
      <w:r>
        <w:t>RT @jgmason93 Superb parking; couldn't have done a better job myself LOL #womandriver #notsexist #2013writeoff http://t.co/4mqjpCMnDs</w:t>
      </w:r>
    </w:p>
    <w:p>
      <w:r>
        <w:rPr>
          <w:b/>
          <w:u w:val="single"/>
        </w:rPr>
        <w:t>153106</w:t>
      </w:r>
    </w:p>
    <w:p>
      <w:r>
        <w:t>RT @OsmanMays Am I the only one who was never aware female pilots existed? #bumpyride #notsexist</w:t>
      </w:r>
    </w:p>
    <w:p>
      <w:r>
        <w:rPr>
          <w:b/>
          <w:u w:val="single"/>
        </w:rPr>
        <w:t>153107</w:t>
      </w:r>
    </w:p>
    <w:p>
      <w:r>
        <w:t>RT @SF_XVII I tend to think an rsx is a chick car though lol #notsexist</w:t>
      </w:r>
    </w:p>
    <w:p>
      <w:r>
        <w:rPr>
          <w:b/>
          <w:u w:val="single"/>
        </w:rPr>
        <w:t>153108</w:t>
      </w:r>
    </w:p>
    <w:p>
      <w:r>
        <w:t>Gold mine! @Watzittoyaa And no im not sexist lighten up and learn to take a joke</w:t>
      </w:r>
    </w:p>
    <w:p>
      <w:r>
        <w:rPr>
          <w:b/>
          <w:u w:val="single"/>
        </w:rPr>
        <w:t>153109</w:t>
      </w:r>
    </w:p>
    <w:p>
      <w:r>
        <w:t>Nope, YOU'RE just gross, assface. @Cashyeww Girls are not allowed to participate in No shave November... I'm not sexist, you're just gross</w:t>
      </w:r>
    </w:p>
    <w:p>
      <w:r>
        <w:rPr>
          <w:b/>
          <w:u w:val="single"/>
        </w:rPr>
        <w:t>153110</w:t>
      </w:r>
    </w:p>
    <w:p>
      <w:r>
        <w:t>RT @Vulc4nMind @Aandapples  // nope. I'm not sexist but I think the doctor should stick with a male</w:t>
      </w:r>
    </w:p>
    <w:p>
      <w:r>
        <w:rPr>
          <w:b/>
          <w:u w:val="single"/>
        </w:rPr>
        <w:t>153111</w:t>
      </w:r>
    </w:p>
    <w:p>
      <w:r>
        <w:t>RT @JamesAltoft I'm not sexist, but any other driver would just drive not stop every 2 seconds when an open lane is to your left!</w:t>
      </w:r>
    </w:p>
    <w:p>
      <w:r>
        <w:rPr>
          <w:b/>
          <w:u w:val="single"/>
        </w:rPr>
        <w:t>153112</w:t>
      </w:r>
    </w:p>
    <w:p>
      <w:r>
        <w:t>RT @VSVPDeezyy_ Not sexist but there are certain things that a woman can't tell me NOTHING about.</w:t>
      </w:r>
    </w:p>
    <w:p>
      <w:r>
        <w:rPr>
          <w:b/>
          <w:u w:val="single"/>
        </w:rPr>
        <w:t>153113</w:t>
      </w:r>
    </w:p>
    <w:p>
      <w:r>
        <w:t>RT @DJ_KAYE_: I m not sexist but y do female managers think they r the god greatest creation.. Way too power hungry .. U lot need to chiiil…</w:t>
      </w:r>
    </w:p>
    <w:p>
      <w:r>
        <w:rPr>
          <w:b/>
          <w:u w:val="single"/>
        </w:rPr>
        <w:t>153114</w:t>
      </w:r>
    </w:p>
    <w:p>
      <w:r>
        <w:t>RT @Bene_TheJet It still bothers me that Cammi Granato got in the hall of fame before Adam Oates. I'm not sexist but really?</w:t>
      </w:r>
    </w:p>
    <w:p>
      <w:r>
        <w:rPr>
          <w:b/>
          <w:u w:val="single"/>
        </w:rPr>
        <w:t>153115</w:t>
      </w:r>
    </w:p>
    <w:p>
      <w:r>
        <w:t>RT @katedudge I'm not sexist but I think in general, men make waaaay better music</w:t>
      </w:r>
    </w:p>
    <w:p>
      <w:r>
        <w:rPr>
          <w:b/>
          <w:u w:val="single"/>
        </w:rPr>
        <w:t>153116</w:t>
      </w:r>
    </w:p>
    <w:p>
      <w:r>
        <w:t>RT @HussMiawad Not sexist but I believe women have a tendency to be more impractical than men.</w:t>
      </w:r>
    </w:p>
    <w:p>
      <w:r>
        <w:rPr>
          <w:b/>
          <w:u w:val="single"/>
        </w:rPr>
        <w:t>153117</w:t>
      </w:r>
    </w:p>
    <w:p>
      <w:r>
        <w:t>RT @rich_connor Call me sexist but the only women I can take serious when they're angry are my mom and grandma</w:t>
      </w:r>
    </w:p>
    <w:p>
      <w:r>
        <w:rPr>
          <w:b/>
          <w:u w:val="single"/>
        </w:rPr>
        <w:t>153118</w:t>
      </w:r>
    </w:p>
    <w:p>
      <w:r>
        <w:t>RT @frankteezy Call me sexist but I don't think I wanna see a women president at this stage in my life</w:t>
      </w:r>
    </w:p>
    <w:p>
      <w:r>
        <w:rPr>
          <w:b/>
          <w:u w:val="single"/>
        </w:rPr>
        <w:t>153119</w:t>
      </w:r>
    </w:p>
    <w:p>
      <w:r>
        <w:t>I'm just gonna stop you right there. @sbrew11 It isn't sexist if you're right.</w:t>
      </w:r>
    </w:p>
    <w:p>
      <w:r>
        <w:rPr>
          <w:b/>
          <w:u w:val="single"/>
        </w:rPr>
        <w:t>153120</w:t>
      </w:r>
    </w:p>
    <w:p>
      <w:r>
        <w:t>OH OK @MelvoBaptiste This isn't sexist before anyone starts, it's just true..... Female comedians are not funny!! Not one! Ever!</w:t>
      </w:r>
    </w:p>
    <w:p>
      <w:r>
        <w:rPr>
          <w:b/>
          <w:u w:val="single"/>
        </w:rPr>
        <w:t>153121</w:t>
      </w:r>
    </w:p>
    <w:p>
      <w:r>
        <w:t>RT @Stopp12 I'm not sexist whatsoever BUT I CANT STAND hearing a chicks voice on sports talk radio.</w:t>
      </w:r>
    </w:p>
    <w:p>
      <w:r>
        <w:rPr>
          <w:b/>
          <w:u w:val="single"/>
        </w:rPr>
        <w:t>153122</w:t>
      </w:r>
    </w:p>
    <w:p>
      <w:r>
        <w:t>Because football is biological now! @OfficialBeech I don't tweet about periods. Women shouldn't tweet about football. #notsexist #truthhurts</w:t>
      </w:r>
    </w:p>
    <w:p>
      <w:r>
        <w:rPr>
          <w:b/>
          <w:u w:val="single"/>
        </w:rPr>
        <w:t>153123</w:t>
      </w:r>
    </w:p>
    <w:p>
      <w:r>
        <w:t>RT @OfficialBeech: @YesYoureSexist have you even seen a women kick a football. I thinks it's probably genetic.</w:t>
      </w:r>
    </w:p>
    <w:p>
      <w:r>
        <w:rPr>
          <w:b/>
          <w:u w:val="single"/>
        </w:rPr>
        <w:t>153124</w:t>
      </w:r>
    </w:p>
    <w:p>
      <w:r>
        <w:t>@OfficialBeech I've never seen "a women" do anything. But I've seen Sam Gordon own a field full of boys.</w:t>
      </w:r>
    </w:p>
    <w:p>
      <w:r>
        <w:rPr>
          <w:b/>
          <w:u w:val="single"/>
        </w:rPr>
        <w:t>153125</w:t>
      </w:r>
    </w:p>
    <w:p>
      <w:r>
        <w:t>RT @marquesdaryl: I'm not sexist. But there is no chance in hell I'm letting a girl beat me at anything. Sorry</w:t>
      </w:r>
    </w:p>
    <w:p>
      <w:r>
        <w:rPr>
          <w:b/>
          <w:u w:val="single"/>
        </w:rPr>
        <w:t>153126</w:t>
      </w:r>
    </w:p>
    <w:p>
      <w:r>
        <w:t>RT @RHoward617: @RossBarnes9 I'm not sexist but I hate hearing the female football sports casters. Idk why</w:t>
      </w:r>
    </w:p>
    <w:p>
      <w:r>
        <w:rPr>
          <w:b/>
          <w:u w:val="single"/>
        </w:rPr>
        <w:t>153127</w:t>
      </w:r>
    </w:p>
    <w:p>
      <w:r>
        <w:t>RT @joelnoizes im not sexist but girls should not rap, its weird</w:t>
      </w:r>
    </w:p>
    <w:p>
      <w:r>
        <w:rPr>
          <w:b/>
          <w:u w:val="single"/>
        </w:rPr>
        <w:t>153128</w:t>
      </w:r>
    </w:p>
    <w:p>
      <w:r>
        <w:t>RT @LewisHutchinson Mum plugs the ipad charger in but doesn't turn the plug on #typicalwoman #notsexist</w:t>
      </w:r>
    </w:p>
    <w:p>
      <w:r>
        <w:rPr>
          <w:b/>
          <w:u w:val="single"/>
        </w:rPr>
        <w:t>153129</w:t>
      </w:r>
    </w:p>
    <w:p>
      <w:r>
        <w:t>RT @Keltonsexy250 I'm concerned for the girls driving their dates in this weather.... #notsexist</w:t>
      </w:r>
    </w:p>
    <w:p>
      <w:r>
        <w:rPr>
          <w:b/>
          <w:u w:val="single"/>
        </w:rPr>
        <w:t>153130</w:t>
      </w:r>
    </w:p>
    <w:p>
      <w:r>
        <w:t>RT @Matt_Toppa I hate women sports analysts #notsexist #theyrejustannoying</w:t>
      </w:r>
    </w:p>
    <w:p>
      <w:r>
        <w:rPr>
          <w:b/>
          <w:u w:val="single"/>
        </w:rPr>
        <w:t>153131</w:t>
      </w:r>
    </w:p>
    <w:p>
      <w:r>
        <w:t>UNLESS IT'S SIRI AMIRITE LOL @LithiumJA Never ever take directions from a woman! #notsexist</w:t>
      </w:r>
    </w:p>
    <w:p>
      <w:r>
        <w:rPr>
          <w:b/>
          <w:u w:val="single"/>
        </w:rPr>
        <w:t>153132</w:t>
      </w:r>
    </w:p>
    <w:p>
      <w:r>
        <w:t>RT @KingHammock Fat Amy isn't funny because she's a women... I personally don't think women are funny at all #notsexist #realtalk</w:t>
      </w:r>
    </w:p>
    <w:p>
      <w:r>
        <w:rPr>
          <w:b/>
          <w:u w:val="single"/>
        </w:rPr>
        <w:t>153133</w:t>
      </w:r>
    </w:p>
    <w:p>
      <w:r>
        <w:t>Wow, not funny AND makes no sense @nhowe911 This transexual speaker said when she became a woman, she got worse at driving #proof #NotSexist</w:t>
      </w:r>
    </w:p>
    <w:p>
      <w:r>
        <w:rPr>
          <w:b/>
          <w:u w:val="single"/>
        </w:rPr>
        <w:t>153134</w:t>
      </w:r>
    </w:p>
    <w:p>
      <w:r>
        <w:t>RT @Durazzo_Cover32 Call me sexist if you want, but girls should never do the commentating for football, or any men's sport for that matter</w:t>
      </w:r>
    </w:p>
    <w:p>
      <w:r>
        <w:rPr>
          <w:b/>
          <w:u w:val="single"/>
        </w:rPr>
        <w:t>153135</w:t>
      </w:r>
    </w:p>
    <w:p>
      <w:r>
        <w:t>RT @Ryan_Clevenger Call me sexist but I get annoyed by women anchors on SportsCenter</w:t>
      </w:r>
    </w:p>
    <w:p>
      <w:r>
        <w:rPr>
          <w:b/>
          <w:u w:val="single"/>
        </w:rPr>
        <w:t>153136</w:t>
      </w:r>
    </w:p>
    <w:p>
      <w:r>
        <w:t>@V_bergs always extremely skeptical when these things first come out Call me sexist or whatever you want but sexual assault is a broad term</w:t>
      </w:r>
    </w:p>
    <w:p>
      <w:r>
        <w:rPr>
          <w:b/>
          <w:u w:val="single"/>
        </w:rPr>
        <w:t>153137</w:t>
      </w:r>
    </w:p>
    <w:p>
      <w:r>
        <w:t>RT @In_The_AYERR I'm not sexist, but I must say women are the worst drivers...</w:t>
      </w:r>
    </w:p>
    <w:p>
      <w:r>
        <w:rPr>
          <w:b/>
          <w:u w:val="single"/>
        </w:rPr>
        <w:t>153138</w:t>
      </w:r>
    </w:p>
    <w:p>
      <w:r>
        <w:t>RT @TheSpanishAfro_: The people at work are childish. Lol its run by women. Im not sexist but when women dont agree to something, oh man...…</w:t>
      </w:r>
    </w:p>
    <w:p>
      <w:r>
        <w:rPr>
          <w:b/>
          <w:u w:val="single"/>
        </w:rPr>
        <w:t>153139</w:t>
      </w:r>
    </w:p>
    <w:p>
      <w:r>
        <w:t>RT @ChazSpence1 I'm not sexist but a woman should not be commentating on rugby, it's just not right #ScotlandvsAustralia</w:t>
      </w:r>
    </w:p>
    <w:p>
      <w:r>
        <w:rPr>
          <w:b/>
          <w:u w:val="single"/>
        </w:rPr>
        <w:t>153140</w:t>
      </w:r>
    </w:p>
    <w:p>
      <w:r>
        <w:t>RT @AustinDrawbond I swear I'm not sexist but there are way too many female drivers in this town.</w:t>
      </w:r>
    </w:p>
    <w:p>
      <w:r>
        <w:rPr>
          <w:b/>
          <w:u w:val="single"/>
        </w:rPr>
        <w:t>153141</w:t>
      </w:r>
    </w:p>
    <w:p>
      <w:r>
        <w:t>RT @bigjhill23: This chick amy schumer is 2 funny! Women comics really gotta come wit it. Not sexist but most women comics are limited for …</w:t>
      </w:r>
    </w:p>
    <w:p>
      <w:r>
        <w:rPr>
          <w:b/>
          <w:u w:val="single"/>
        </w:rPr>
        <w:t>153142</w:t>
      </w:r>
    </w:p>
    <w:p>
      <w:r>
        <w:t>RT @cielsolwazi: Not sexist but something ain't right when women calling a football game lol</w:t>
      </w:r>
    </w:p>
    <w:p>
      <w:r>
        <w:rPr>
          <w:b/>
          <w:u w:val="single"/>
        </w:rPr>
        <w:t>153143</w:t>
      </w:r>
    </w:p>
    <w:p>
      <w:r>
        <w:t>RT @JonathanFowler_: This is not sexist... But I CANNOT handle women announcers! I am about to mute the tv #dukevsunc</w:t>
      </w:r>
    </w:p>
    <w:p>
      <w:r>
        <w:rPr>
          <w:b/>
          <w:u w:val="single"/>
        </w:rPr>
        <w:t>153144</w:t>
      </w:r>
    </w:p>
    <w:p>
      <w:r>
        <w:t>RT @Krayfish35: It bothers me when anyone uses foul language, but coming out of a girls mouth it seems 10x worse #KeepItClean #NotSexist</w:t>
      </w:r>
    </w:p>
    <w:p>
      <w:r>
        <w:rPr>
          <w:b/>
          <w:u w:val="single"/>
        </w:rPr>
        <w:t>153145</w:t>
      </w:r>
    </w:p>
    <w:p>
      <w:r>
        <w:t>RT @BC_Makin_It_Big: Call me sexist but I refuse to watch a football game in which a woman referees. #ItsaMansSport #DUKEvsUNC #NoWomenExis…</w:t>
      </w:r>
    </w:p>
    <w:p>
      <w:r>
        <w:rPr>
          <w:b/>
          <w:u w:val="single"/>
        </w:rPr>
        <w:t>153146</w:t>
      </w:r>
    </w:p>
    <w:p>
      <w:r>
        <w:t>RT @TroyMV1 im sorry, im not sexist, but i'd be scared to have a woman running the country. women are too nice.</w:t>
      </w:r>
    </w:p>
    <w:p>
      <w:r>
        <w:rPr>
          <w:b/>
          <w:u w:val="single"/>
        </w:rPr>
        <w:t>153147</w:t>
      </w:r>
    </w:p>
    <w:p>
      <w:r>
        <w:t>Are you even a real person? @awesomeadanxd I'm not sexist. But Men are superior to women.</w:t>
      </w:r>
    </w:p>
    <w:p>
      <w:r>
        <w:rPr>
          <w:b/>
          <w:u w:val="single"/>
        </w:rPr>
        <w:t>153148</w:t>
      </w:r>
    </w:p>
    <w:p>
      <w:r>
        <w:t>Yes, you are. @KenBest I swear I'm not sexist but watching girls basketball usually makes me want to shoot myself in the head</w:t>
      </w:r>
    </w:p>
    <w:p>
      <w:r>
        <w:rPr>
          <w:b/>
          <w:u w:val="single"/>
        </w:rPr>
        <w:t>153149</w:t>
      </w:r>
    </w:p>
    <w:p>
      <w:r>
        <w:t>Have a feeling u'd find s'thing 2 complain about. @Hheath10 wouldn't care if she was just an average ref but she got it all wrong #notsexist</w:t>
      </w:r>
    </w:p>
    <w:p>
      <w:r>
        <w:rPr>
          <w:b/>
          <w:u w:val="single"/>
        </w:rPr>
        <w:t>153150</w:t>
      </w:r>
    </w:p>
    <w:p>
      <w:r>
        <w:t>Yeah bc military battles = RIVETING @AndrewMNorton I'm not sexist at all but reading about the social advancement if women is so boring.</w:t>
      </w:r>
    </w:p>
    <w:p>
      <w:r>
        <w:rPr>
          <w:b/>
          <w:u w:val="single"/>
        </w:rPr>
        <w:t>153151</w:t>
      </w:r>
    </w:p>
    <w:p>
      <w:r>
        <w:t>A classic! @RyanWHuck For those that care I love women im not sexist. I make jokes. Sorry.</w:t>
      </w:r>
    </w:p>
    <w:p>
      <w:r>
        <w:rPr>
          <w:b/>
          <w:u w:val="single"/>
        </w:rPr>
        <w:t>153152</w:t>
      </w:r>
    </w:p>
    <w:p>
      <w:r>
        <w:t>Like computer programming? http://t.co/RXBeH9zwA0 @TannerLeeCook Im not sexist butttttttttttttt I don't fuck with womanly jobs</w:t>
      </w:r>
    </w:p>
    <w:p>
      <w:r>
        <w:rPr>
          <w:b/>
          <w:u w:val="single"/>
        </w:rPr>
        <w:t>153153</w:t>
      </w:r>
    </w:p>
    <w:p>
      <w:r>
        <w:t>http://t.co/hBBh4lcCqs @TJBernasky im not sexist r anything but i really dont feel comfortable having a female BARBER cut my hair ever again</w:t>
      </w:r>
    </w:p>
    <w:p>
      <w:r>
        <w:rPr>
          <w:b/>
          <w:u w:val="single"/>
        </w:rPr>
        <w:t>153154</w:t>
      </w:r>
    </w:p>
    <w:p>
      <w:r>
        <w:t>You are a true savant. @tropicalcoffin when i play mortal kombat i only pick girls im not sexist i just like boobs</w:t>
      </w:r>
    </w:p>
    <w:p>
      <w:r>
        <w:rPr>
          <w:b/>
          <w:u w:val="single"/>
        </w:rPr>
        <w:t>153155</w:t>
      </w:r>
    </w:p>
    <w:p>
      <w:r>
        <w:t>RT @DemaMatar: I'm not sexist but I prefer male professors over females.</w:t>
      </w:r>
    </w:p>
    <w:p>
      <w:r>
        <w:rPr>
          <w:b/>
          <w:u w:val="single"/>
        </w:rPr>
        <w:t>153156</w:t>
      </w:r>
    </w:p>
    <w:p>
      <w:r>
        <w:t>RT @SClowers6: I'm not sexist but I don't agree with women on sports shows that talk solely about men's sports.</w:t>
      </w:r>
    </w:p>
    <w:p>
      <w:r>
        <w:rPr>
          <w:b/>
          <w:u w:val="single"/>
        </w:rPr>
        <w:t>153157</w:t>
      </w:r>
    </w:p>
    <w:p>
      <w:r>
        <w:t>RT @KeatonRich: I'm not sexist but I hate when certain girls tweet about football when I bet they think offside is a seasoning.</w:t>
      </w:r>
    </w:p>
    <w:p>
      <w:r>
        <w:rPr>
          <w:b/>
          <w:u w:val="single"/>
        </w:rPr>
        <w:t>153158</w:t>
      </w:r>
    </w:p>
    <w:p>
      <w:r>
        <w:t>RT @Omg_Mitch: I'm not sexist, but sexist jokes are funny</w:t>
      </w:r>
    </w:p>
    <w:p>
      <w:r>
        <w:rPr>
          <w:b/>
          <w:u w:val="single"/>
        </w:rPr>
        <w:t>153159</w:t>
      </w:r>
    </w:p>
    <w:p>
      <w:r>
        <w:t>RT @HAULINBASS25: I'm not sexist, just saying guys are tough all month, women are tough for 25 days of the month and then complain they are…</w:t>
      </w:r>
    </w:p>
    <w:p>
      <w:r>
        <w:rPr>
          <w:b/>
          <w:u w:val="single"/>
        </w:rPr>
        <w:t>153160</w:t>
      </w:r>
    </w:p>
    <w:p>
      <w:r>
        <w:t>RT @B_Willy2013 Any real man knows, that being able to cook is one of the most attractive qualities a your woman can have. Hahaa #notsexist</w:t>
      </w:r>
    </w:p>
    <w:p>
      <w:r>
        <w:rPr>
          <w:b/>
          <w:u w:val="single"/>
        </w:rPr>
        <w:t>153161</w:t>
      </w:r>
    </w:p>
    <w:p>
      <w:r>
        <w:t>YOU'RE SO POPULAR @isaaaacdavid Just snapchatted every girl in my phone and told them to make me dinner. Lol #notsexist</w:t>
      </w:r>
    </w:p>
    <w:p>
      <w:r>
        <w:rPr>
          <w:b/>
          <w:u w:val="single"/>
        </w:rPr>
        <w:t>153162</w:t>
      </w:r>
    </w:p>
    <w:p>
      <w:r>
        <w:t>*yawn* @Eminent_dude Im sorry but women cannot drive, call me sexist or whatever but it's true.</w:t>
      </w:r>
    </w:p>
    <w:p>
      <w:r>
        <w:rPr>
          <w:b/>
          <w:u w:val="single"/>
        </w:rPr>
        <w:t>153163</w:t>
      </w:r>
    </w:p>
    <w:p>
      <w:r>
        <w:t>Time machine broken again, Socrates? @captain_coook you can call me sexist and maybe thats true but i dont think a woman should be president</w:t>
      </w:r>
    </w:p>
    <w:p>
      <w:r>
        <w:rPr>
          <w:b/>
          <w:u w:val="single"/>
        </w:rPr>
        <w:t>153164</w:t>
      </w:r>
    </w:p>
    <w:p>
      <w:r>
        <w:t>"Radical"? lol no @David_i_think Call me sexist. But a girl playing bf4? Lol no</w:t>
      </w:r>
    </w:p>
    <w:p>
      <w:r>
        <w:rPr>
          <w:b/>
          <w:u w:val="single"/>
        </w:rPr>
        <w:t>153165</w:t>
      </w:r>
    </w:p>
    <w:p>
      <w:r>
        <w:t>Why yes! @PatrickEheM Call me sexist, biased, or whatever. I seriously think terrible driving is passed down through the Y chromosome.</w:t>
      </w:r>
    </w:p>
    <w:p>
      <w:r>
        <w:rPr>
          <w:b/>
          <w:u w:val="single"/>
        </w:rPr>
        <w:t>153166</w:t>
      </w:r>
    </w:p>
    <w:p>
      <w:r>
        <w:t>Too bad they won't take you! @the_CRISPY_man Call me sexist all you want, but I'll take a woman who can cook over one who can't ANY DAY</w:t>
      </w:r>
    </w:p>
    <w:p>
      <w:r>
        <w:rPr>
          <w:b/>
          <w:u w:val="single"/>
        </w:rPr>
        <w:t>153167</w:t>
      </w:r>
    </w:p>
    <w:p>
      <w:r>
        <w:t>Can't talk w/males, can't grasp anything more complicated than a video game. @Dylan_Vadnais24 Can't talk sports with females..call me sexist</w:t>
      </w:r>
    </w:p>
    <w:p>
      <w:r>
        <w:rPr>
          <w:b/>
          <w:u w:val="single"/>
        </w:rPr>
        <w:t>153168</w:t>
      </w:r>
    </w:p>
    <w:p>
      <w:r>
        <w:t>Now that's the weird brain-destroying sexism I'm talkin' about! @JoeGallois Call me sexist, but women are not good at high fiving each other</w:t>
      </w:r>
    </w:p>
    <w:p>
      <w:r>
        <w:rPr>
          <w:b/>
          <w:u w:val="single"/>
        </w:rPr>
        <w:t>153169</w:t>
      </w:r>
    </w:p>
    <w:p>
      <w:r>
        <w:t>Good thing you'll never get the opportunity. @ItsJonTyler I just don't feel safe driving with any girl call me sexist</w:t>
      </w:r>
    </w:p>
    <w:p>
      <w:r>
        <w:rPr>
          <w:b/>
          <w:u w:val="single"/>
        </w:rPr>
        <w:t>153170</w:t>
      </w:r>
    </w:p>
    <w:p>
      <w:r>
        <w:t>So I assume you won't be having children, because that is a 24/7 job. @AlexDramaAklilu call me sexist but my wife will not have a 9-5 job.</w:t>
      </w:r>
    </w:p>
    <w:p>
      <w:r>
        <w:rPr>
          <w:b/>
          <w:u w:val="single"/>
        </w:rPr>
        <w:t>153171</w:t>
      </w:r>
    </w:p>
    <w:p>
      <w:r>
        <w:t>Not even Misogynist Magnetic Poetry is this cliche. @captain_coook @YesYoureSexist get back to the kitchen, slut.</w:t>
      </w:r>
    </w:p>
    <w:p>
      <w:r>
        <w:rPr>
          <w:b/>
          <w:u w:val="single"/>
        </w:rPr>
        <w:t>153172</w:t>
      </w:r>
    </w:p>
    <w:p>
      <w:r>
        <w:t>Because fat men and fat women have equal opportunity in this world, right. @Carlozaffino I'm not sexist so I will call you fat if I please.</w:t>
      </w:r>
    </w:p>
    <w:p>
      <w:r>
        <w:rPr>
          <w:b/>
          <w:u w:val="single"/>
        </w:rPr>
        <w:t>153173</w:t>
      </w:r>
    </w:p>
    <w:p>
      <w:r>
        <w:t>WHOA, a rare shit gem in the sewer. @Brettonme I'm not sexist I just really hope I don't have a daughter</w:t>
      </w:r>
    </w:p>
    <w:p>
      <w:r>
        <w:rPr>
          <w:b/>
          <w:u w:val="single"/>
        </w:rPr>
        <w:t>153174</w:t>
      </w:r>
    </w:p>
    <w:p>
      <w:r>
        <w:t>RT @BJDGAF I'm not sexist, but girls shouldn't wrestle</w:t>
      </w:r>
    </w:p>
    <w:p>
      <w:r>
        <w:rPr>
          <w:b/>
          <w:u w:val="single"/>
        </w:rPr>
        <w:t>153175</w:t>
      </w:r>
    </w:p>
    <w:p>
      <w:r>
        <w:t>RT @CharlesClassiqk: sorry I'm not sexist BUT there is a double standards there's certain rules for dudes and there's certain rules for fem…</w:t>
      </w:r>
    </w:p>
    <w:p>
      <w:r>
        <w:rPr>
          <w:b/>
          <w:u w:val="single"/>
        </w:rPr>
        <w:t>153176</w:t>
      </w:r>
    </w:p>
    <w:p>
      <w:r>
        <w:t>RT @HenryBeans It was the best of times, it was the worst of times. But she had amazing tits, I gotta say. #notsexist</w:t>
      </w:r>
    </w:p>
    <w:p>
      <w:r>
        <w:rPr>
          <w:b/>
          <w:u w:val="single"/>
        </w:rPr>
        <w:t>153177</w:t>
      </w:r>
    </w:p>
    <w:p>
      <w:r>
        <w:t>RT @Peyton_Drinking: #NotSexist but is Erin Andrews the most average looking "super talked about as a hottie" ever?  Totally fine sports re…</w:t>
      </w:r>
    </w:p>
    <w:p>
      <w:r>
        <w:rPr>
          <w:b/>
          <w:u w:val="single"/>
        </w:rPr>
        <w:t>153178</w:t>
      </w:r>
    </w:p>
    <w:p>
      <w:r>
        <w:t>RT @jamesy_cuv: The best part of a woman's body is their hands, simply because they can make sandwiches and clean shit with them #notsexist</w:t>
      </w:r>
    </w:p>
    <w:p>
      <w:r>
        <w:rPr>
          <w:b/>
          <w:u w:val="single"/>
        </w:rPr>
        <w:t>153179</w:t>
      </w:r>
    </w:p>
    <w:p>
      <w:r>
        <w:t>You're a fucking asshole. @andrewbossvoss Eh, seems about right... #notsexist http://t.co/ajbW13kK2p</w:t>
      </w:r>
    </w:p>
    <w:p>
      <w:r>
        <w:rPr>
          <w:b/>
          <w:u w:val="single"/>
        </w:rPr>
        <w:t>153180</w:t>
      </w:r>
    </w:p>
    <w:p>
      <w:r>
        <w:t>@SexKittenParty @YesYoureRacist Wow, no, okay, do not compare the word "whore" to the n-word.</w:t>
      </w:r>
    </w:p>
    <w:p>
      <w:r>
        <w:rPr>
          <w:b/>
          <w:u w:val="single"/>
        </w:rPr>
        <w:t>153181</w:t>
      </w:r>
    </w:p>
    <w:p>
      <w:r>
        <w:t>RT @FG2k20z3: Im not sexist but women do not belong on ESPN as analyst or commentators!!!</w:t>
      </w:r>
    </w:p>
    <w:p>
      <w:r>
        <w:rPr>
          <w:b/>
          <w:u w:val="single"/>
        </w:rPr>
        <w:t>153182</w:t>
      </w:r>
    </w:p>
    <w:p>
      <w:r>
        <w:t>RT @_oimatewtf: I'm not sexist but girls who have abs and all that nonsense are really not attractive</w:t>
      </w:r>
    </w:p>
    <w:p>
      <w:r>
        <w:rPr>
          <w:b/>
          <w:u w:val="single"/>
        </w:rPr>
        <w:t>153183</w:t>
      </w:r>
    </w:p>
    <w:p>
      <w:r>
        <w:t>RT @JMontgomery94: I'm not sexist, but I've seen 5 pieces of the most dreadful driving this morning in this garage, everytime it's been a w…</w:t>
      </w:r>
    </w:p>
    <w:p>
      <w:r>
        <w:rPr>
          <w:b/>
          <w:u w:val="single"/>
        </w:rPr>
        <w:t>153184</w:t>
      </w:r>
    </w:p>
    <w:p>
      <w:r>
        <w:t>RT @rking425369: Im not sexist but a girl should know how to cook! if i know how too then she should too just saying</w:t>
      </w:r>
    </w:p>
    <w:p>
      <w:r>
        <w:rPr>
          <w:b/>
          <w:u w:val="single"/>
        </w:rPr>
        <w:t>153185</w:t>
      </w:r>
    </w:p>
    <w:p>
      <w:r>
        <w:t>RT @davidrobertsss: Sexism is horrible, I am not sexist, but the statement 'all men drivers are better than woman' is correct in every way …</w:t>
      </w:r>
    </w:p>
    <w:p>
      <w:r>
        <w:rPr>
          <w:b/>
          <w:u w:val="single"/>
        </w:rPr>
        <w:t>153186</w:t>
      </w:r>
    </w:p>
    <w:p>
      <w:r>
        <w:t>RT @ol_dirtymarco I'm not sexist, but I must admit the "Women belong in the kitchen" jokes were worth a chuckle.</w:t>
      </w:r>
    </w:p>
    <w:p>
      <w:r>
        <w:rPr>
          <w:b/>
          <w:u w:val="single"/>
        </w:rPr>
        <w:t>153187</w:t>
      </w:r>
    </w:p>
    <w:p>
      <w:r>
        <w:t>RT @KinnleeB: The FIRST ever Man vs Woman MMA fight is taking place this weekend in Brazil. Like for real? This should not happen #NotSexis…</w:t>
      </w:r>
    </w:p>
    <w:p>
      <w:r>
        <w:rPr>
          <w:b/>
          <w:u w:val="single"/>
        </w:rPr>
        <w:t>153188</w:t>
      </w:r>
    </w:p>
    <w:p>
      <w:r>
        <w:t>RT @mrdangdang Evan Fornier needs to grow some facial hair because he looks like he belongs in the WNBA. #womanly #notsexist #justtruthful</w:t>
      </w:r>
    </w:p>
    <w:p>
      <w:r>
        <w:rPr>
          <w:b/>
          <w:u w:val="single"/>
        </w:rPr>
        <w:t>153189</w:t>
      </w:r>
    </w:p>
    <w:p>
      <w:r>
        <w:t>nope. http://t.co/5a8IkX8Jup @nzzml @amirashaa #fact women talk 3 times more than men #NotSexist</w:t>
      </w:r>
    </w:p>
    <w:p>
      <w:r>
        <w:rPr>
          <w:b/>
          <w:u w:val="single"/>
        </w:rPr>
        <w:t>153190</w:t>
      </w:r>
    </w:p>
    <w:p>
      <w:r>
        <w:t>RT @nathanbonter21 I'm sorry but I can't handle women commentators or women talking about sports on ESPN #NotSexist</w:t>
      </w:r>
    </w:p>
    <w:p>
      <w:r>
        <w:rPr>
          <w:b/>
          <w:u w:val="single"/>
        </w:rPr>
        <w:t>153191</w:t>
      </w:r>
    </w:p>
    <w:p>
      <w:r>
        <w:t>RT @GabeMiller22 I'm not sexist at all, but woman sports analysts shouldn't be a thing</w:t>
      </w:r>
    </w:p>
    <w:p>
      <w:r>
        <w:rPr>
          <w:b/>
          <w:u w:val="single"/>
        </w:rPr>
        <w:t>153192</w:t>
      </w:r>
    </w:p>
    <w:p>
      <w:r>
        <w:t>RT @NoCoolKnickname I'm not sexist and I'll probably get in trouble for this but, Women werent designed or created to be alone</w:t>
      </w:r>
    </w:p>
    <w:p>
      <w:r>
        <w:rPr>
          <w:b/>
          <w:u w:val="single"/>
        </w:rPr>
        <w:t>153193</w:t>
      </w:r>
    </w:p>
    <w:p>
      <w:r>
        <w:t>You should be locked up, you sociopath. @ninjaphi To prove I'm not sexist, I'm going to punch a women in her face</w:t>
      </w:r>
    </w:p>
    <w:p>
      <w:r>
        <w:rPr>
          <w:b/>
          <w:u w:val="single"/>
        </w:rPr>
        <w:t>153194</w:t>
      </w:r>
    </w:p>
    <w:p>
      <w:r>
        <w:t>You are awful. @TheOnlyJHarris WOMEN SHOULD NOT DO PLAY BY PLAY FOR MENS SPORTS!!!! IM NOT SEXIST, IT'S JUST FACT. THEY ARE AWFUL.</w:t>
      </w:r>
    </w:p>
    <w:p>
      <w:r>
        <w:rPr>
          <w:b/>
          <w:u w:val="single"/>
        </w:rPr>
        <w:t>153195</w:t>
      </w:r>
    </w:p>
    <w:p>
      <w:r>
        <w:t>RT @GrahHarwarddd Call me sexist but I can't stand females being announcers for male sports.</w:t>
      </w:r>
    </w:p>
    <w:p>
      <w:r>
        <w:rPr>
          <w:b/>
          <w:u w:val="single"/>
        </w:rPr>
        <w:t>153196</w:t>
      </w:r>
    </w:p>
    <w:p>
      <w:r>
        <w:t>RT @D_Copee Call me sexist but I don't trust woman drivers .. Or atleast the woman in my family</w:t>
      </w:r>
    </w:p>
    <w:p>
      <w:r>
        <w:rPr>
          <w:b/>
          <w:u w:val="single"/>
        </w:rPr>
        <w:t>153197</w:t>
      </w:r>
    </w:p>
    <w:p>
      <w:r>
        <w:t>RT @ben_thomas93 Call me sexist but really don't find female comedians funny at all</w:t>
      </w:r>
    </w:p>
    <w:p>
      <w:r>
        <w:rPr>
          <w:b/>
          <w:u w:val="single"/>
        </w:rPr>
        <w:t>153198</w:t>
      </w:r>
    </w:p>
    <w:p>
      <w:r>
        <w:t>You're a horrible parent. @jrdrury13 Call me sexist but my son can do whatever he wants lol my daughter not so much</w:t>
      </w:r>
    </w:p>
    <w:p>
      <w:r>
        <w:rPr>
          <w:b/>
          <w:u w:val="single"/>
        </w:rPr>
        <w:t>153199</w:t>
      </w:r>
    </w:p>
    <w:p>
      <w:r>
        <w:t>RT @ChadT35 Female comedians aren't funny #notsexist</w:t>
      </w:r>
    </w:p>
    <w:p>
      <w:r>
        <w:rPr>
          <w:b/>
          <w:u w:val="single"/>
        </w:rPr>
        <w:t>153200</w:t>
      </w:r>
    </w:p>
    <w:p>
      <w:r>
        <w:t>Ugh, I can't. @Stevobrooo Nothing quite as degrading as a man using a feather duster. #GenderRoleShock #NotSexist #JustManly</w:t>
      </w:r>
    </w:p>
    <w:p>
      <w:r>
        <w:rPr>
          <w:b/>
          <w:u w:val="single"/>
        </w:rPr>
        <w:t>153201</w:t>
      </w:r>
    </w:p>
    <w:p>
      <w:r>
        <w:t>RT @_chonz Call me sexist, but I couldn't watch a women do standup if my balls were an inch from the bandsaw.</w:t>
      </w:r>
    </w:p>
    <w:p>
      <w:r>
        <w:rPr>
          <w:b/>
          <w:u w:val="single"/>
        </w:rPr>
        <w:t>153202</w:t>
      </w:r>
    </w:p>
    <w:p>
      <w:r>
        <w:t>RT @joe_kriz Not sexist, but it's hard watching a game when there is a female commentator.</w:t>
      </w:r>
    </w:p>
    <w:p>
      <w:r>
        <w:rPr>
          <w:b/>
          <w:u w:val="single"/>
        </w:rPr>
        <w:t>153203</w:t>
      </w:r>
    </w:p>
    <w:p>
      <w:r>
        <w:t>RT @kellixbrown I'm not sexist, but I really cannot stand women sportscasters. #sorry</w:t>
      </w:r>
    </w:p>
    <w:p>
      <w:r>
        <w:rPr>
          <w:b/>
          <w:u w:val="single"/>
        </w:rPr>
        <w:t>153204</w:t>
      </w:r>
    </w:p>
    <w:p>
      <w:r>
        <w:t>*vomit* @j_degeorge I'm not sexist by any means, but no woman should ever be allowed to announce a football game #KnowYourPlace</w:t>
      </w:r>
    </w:p>
    <w:p>
      <w:r>
        <w:rPr>
          <w:b/>
          <w:u w:val="single"/>
        </w:rPr>
        <w:t>153205</w:t>
      </w:r>
    </w:p>
    <w:p>
      <w:r>
        <w:t>RT @IanPipebomb Beth Mowins voice annoys the living hell out of me. #mute #espn #BeefOBradysBowl #BeefsBowl #notsexist #justsaying</w:t>
      </w:r>
    </w:p>
    <w:p>
      <w:r>
        <w:rPr>
          <w:b/>
          <w:u w:val="single"/>
        </w:rPr>
        <w:t>153206</w:t>
      </w:r>
    </w:p>
    <w:p>
      <w:r>
        <w:t>RT @theJPDH @Lukeyjuke the majority [of bad drivers] are women right? #observation #notsexist</w:t>
      </w:r>
    </w:p>
    <w:p>
      <w:r>
        <w:rPr>
          <w:b/>
          <w:u w:val="single"/>
        </w:rPr>
        <w:t>153207</w:t>
      </w:r>
    </w:p>
    <w:p>
      <w:r>
        <w:t>RT @atchley62 Call me sexist, but I really don't like when women do the commentating for football games.</w:t>
      </w:r>
    </w:p>
    <w:p>
      <w:r>
        <w:rPr>
          <w:b/>
          <w:u w:val="single"/>
        </w:rPr>
        <w:t>153208</w:t>
      </w:r>
    </w:p>
    <w:p>
      <w:r>
        <w:t>RT @Tcrawford714 Call me sexist, but I don't like watching football with a female commentator</w:t>
      </w:r>
    </w:p>
    <w:p>
      <w:r>
        <w:rPr>
          <w:b/>
          <w:u w:val="single"/>
        </w:rPr>
        <w:t>153209</w:t>
      </w:r>
    </w:p>
    <w:p>
      <w:r>
        <w:t>men should men. @Mic_Ross Dumb women call me sexist... real ladies respect the traditional values.. men should men and women should be women</w:t>
      </w:r>
    </w:p>
    <w:p>
      <w:r>
        <w:rPr>
          <w:b/>
          <w:u w:val="single"/>
        </w:rPr>
        <w:t>153210</w:t>
      </w:r>
    </w:p>
    <w:p>
      <w:r>
        <w:t>@theJPDH "the majority of shoppers are women, there are some bad cart drivers out there, hashtag not sexist" Nice try.</w:t>
      </w:r>
    </w:p>
    <w:p>
      <w:r>
        <w:rPr>
          <w:b/>
          <w:u w:val="single"/>
        </w:rPr>
        <w:t>153211</w:t>
      </w:r>
    </w:p>
    <w:p>
      <w:r>
        <w:t>No, because math is hard! @theJPDH @YesYoureSexist two and two does not make five, you know that, right?</w:t>
      </w:r>
    </w:p>
    <w:p>
      <w:r>
        <w:rPr>
          <w:b/>
          <w:u w:val="single"/>
        </w:rPr>
        <w:t>153212</w:t>
      </w:r>
    </w:p>
    <w:p>
      <w:r>
        <w:t>Only if you have privilege. @Snoogens_604 Im not sexist, racist, or have contempt for handicapped people, but a funny joke is a funny joke</w:t>
      </w:r>
    </w:p>
    <w:p>
      <w:r>
        <w:rPr>
          <w:b/>
          <w:u w:val="single"/>
        </w:rPr>
        <w:t>153213</w:t>
      </w:r>
    </w:p>
    <w:p>
      <w:r>
        <w:t>Apparently you are not following the many misogynists I RT @Ben_Humes Why is everything for girls or related to girls on Twitter? #NotSexist</w:t>
      </w:r>
    </w:p>
    <w:p>
      <w:r>
        <w:rPr>
          <w:b/>
          <w:u w:val="single"/>
        </w:rPr>
        <w:t>153214</w:t>
      </w:r>
    </w:p>
    <w:p>
      <w:r>
        <w:t>SO HILARIOUS U WRITE UR OWN MATERIAL? @JesseElJefe A lot of ppl call me sexist. But those ppl are women, and their opinions don't matter.</w:t>
      </w:r>
    </w:p>
    <w:p>
      <w:r>
        <w:rPr>
          <w:b/>
          <w:u w:val="single"/>
        </w:rPr>
        <w:t>153215</w:t>
      </w:r>
    </w:p>
    <w:p>
      <w:r>
        <w:t>If she was emotional you'd blame gender too @oglefro I am not sexist... But I hate women announcers... They try to sound to analytical...</w:t>
      </w:r>
    </w:p>
    <w:p>
      <w:r>
        <w:rPr>
          <w:b/>
          <w:u w:val="single"/>
        </w:rPr>
        <w:t>153216</w:t>
      </w:r>
    </w:p>
    <w:p>
      <w:r>
        <w:t>RT @BarrettWatson27 I'm not sexist but I cannot stand when there's a woman commentator talking when I'm watching sports.</w:t>
      </w:r>
    </w:p>
    <w:p>
      <w:r>
        <w:rPr>
          <w:b/>
          <w:u w:val="single"/>
        </w:rPr>
        <w:t>153217</w:t>
      </w:r>
    </w:p>
    <w:p>
      <w:r>
        <w:t>RT @Joseph_MC3 I'm not sexist but it's extremely hard for me to listen to a female vocalist</w:t>
      </w:r>
    </w:p>
    <w:p>
      <w:r>
        <w:rPr>
          <w:b/>
          <w:u w:val="single"/>
        </w:rPr>
        <w:t>153218</w:t>
      </w:r>
    </w:p>
    <w:p>
      <w:r>
        <w:t>RT @TheDonTwon Im not sexist but feminist piss me off..</w:t>
      </w:r>
    </w:p>
    <w:p>
      <w:r>
        <w:rPr>
          <w:b/>
          <w:u w:val="single"/>
        </w:rPr>
        <w:t>153219</w:t>
      </w:r>
    </w:p>
    <w:p>
      <w:r>
        <w:t>"girls" @Dehner07 In usually not sexist, but girls are refs in the NBA ? Wow.</w:t>
      </w:r>
    </w:p>
    <w:p>
      <w:r>
        <w:rPr>
          <w:b/>
          <w:u w:val="single"/>
        </w:rPr>
        <w:t>153220</w:t>
      </w:r>
    </w:p>
    <w:p>
      <w:r>
        <w:t>RT @jcantrell12: For the record, I'm not sexist. But if you can prove me wrong about female comedians, I'll make a formal apology to the wo…</w:t>
      </w:r>
    </w:p>
    <w:p>
      <w:r>
        <w:rPr>
          <w:b/>
          <w:u w:val="single"/>
        </w:rPr>
        <w:t>153221</w:t>
      </w:r>
    </w:p>
    <w:p>
      <w:r>
        <w:t>LMFAO @BrandonHonaker1 LMFAO who cares about the women UFC title match not sexist but seriously no one cares lol.</w:t>
      </w:r>
    </w:p>
    <w:p>
      <w:r>
        <w:rPr>
          <w:b/>
          <w:u w:val="single"/>
        </w:rPr>
        <w:t>153222</w:t>
      </w:r>
    </w:p>
    <w:p>
      <w:r>
        <w:t>RT @RyBen3 I'm not sexist: but I do not like that the first game where two women are Linesman is the BYU game. We always have luck like this</w:t>
      </w:r>
    </w:p>
    <w:p>
      <w:r>
        <w:rPr>
          <w:b/>
          <w:u w:val="single"/>
        </w:rPr>
        <w:t>153223</w:t>
      </w:r>
    </w:p>
    <w:p>
      <w:r>
        <w:t>RT @RyBen3: @LJoyce11 my comment was sexist, but I'm not personally, always a sexist.</w:t>
      </w:r>
    </w:p>
    <w:p>
      <w:r>
        <w:rPr>
          <w:b/>
          <w:u w:val="single"/>
        </w:rPr>
        <w:t>153224</w:t>
      </w:r>
    </w:p>
    <w:p>
      <w:r>
        <w:t>RT @KhalilAOfficial First, female sports. Now we have female refs and female announcers...what has life come to...#NotSexist</w:t>
      </w:r>
    </w:p>
    <w:p>
      <w:r>
        <w:rPr>
          <w:b/>
          <w:u w:val="single"/>
        </w:rPr>
        <w:t>153225</w:t>
      </w:r>
    </w:p>
    <w:p>
      <w:r>
        <w:t>@ElderAwesomeish "relax afterward" &amp;lt;-- so after a standard 8 hour shift of child-rearing and housework you take over, or when she's dead?</w:t>
      </w:r>
    </w:p>
    <w:p>
      <w:r>
        <w:rPr>
          <w:b/>
          <w:u w:val="single"/>
        </w:rPr>
        <w:t>153226</w:t>
      </w:r>
    </w:p>
    <w:p>
      <w:r>
        <w:t>RT @ElliottVKay Call me sexist, but I'm just not comfortable with ladies reffing football.</w:t>
      </w:r>
    </w:p>
    <w:p>
      <w:r>
        <w:rPr>
          <w:b/>
          <w:u w:val="single"/>
        </w:rPr>
        <w:t>153227</w:t>
      </w:r>
    </w:p>
    <w:p>
      <w:r>
        <w:t>RT @ElleDunc Call me sexist, but I preferred COD without this stupid chick.</w:t>
      </w:r>
    </w:p>
    <w:p>
      <w:r>
        <w:rPr>
          <w:b/>
          <w:u w:val="single"/>
        </w:rPr>
        <w:t>153228</w:t>
      </w:r>
    </w:p>
    <w:p>
      <w:r>
        <w:t>RT @WLeM32 Call me sexist but I do not like girl refs for football.....</w:t>
      </w:r>
    </w:p>
    <w:p>
      <w:r>
        <w:rPr>
          <w:b/>
          <w:u w:val="single"/>
        </w:rPr>
        <w:t>153229</w:t>
      </w:r>
    </w:p>
    <w:p>
      <w:r>
        <w:t>HAHA WHAT @AbeAmas Call me sexist but I still don't like how the main character of legend of korra is a woman. It just doesn't feel right.</w:t>
      </w:r>
    </w:p>
    <w:p>
      <w:r>
        <w:rPr>
          <w:b/>
          <w:u w:val="single"/>
        </w:rPr>
        <w:t>153230</w:t>
      </w:r>
    </w:p>
    <w:p>
      <w:r>
        <w:t>In @AbeAmas's version of Legend of Korra, the main character is Mako and it's a story about hair gel and filing routine paperwork</w:t>
      </w:r>
    </w:p>
    <w:p>
      <w:r>
        <w:rPr>
          <w:b/>
          <w:u w:val="single"/>
        </w:rPr>
        <w:t>153231</w:t>
      </w:r>
    </w:p>
    <w:p>
      <w:r>
        <w:t>RT @kristc67 When a girl looks more buff than me... #gymtime #eeew #notcute #notsexist #justscared</w:t>
      </w:r>
    </w:p>
    <w:p>
      <w:r>
        <w:rPr>
          <w:b/>
          <w:u w:val="single"/>
        </w:rPr>
        <w:t>153232</w:t>
      </w:r>
    </w:p>
    <w:p>
      <w:r>
        <w:t>RT @GrahamInglish Hahahaha I'm sorry but if you watch Women UFC fights kys #NotSexist #ItsJustWeird</w:t>
      </w:r>
    </w:p>
    <w:p>
      <w:r>
        <w:rPr>
          <w:b/>
          <w:u w:val="single"/>
        </w:rPr>
        <w:t>153233</w:t>
      </w:r>
    </w:p>
    <w:p>
      <w:r>
        <w:t>RT @coltonodoherty I hate it when girls are in a bad mood so what i'm trying to say is I hate girls</w:t>
      </w:r>
    </w:p>
    <w:p>
      <w:r>
        <w:rPr>
          <w:b/>
          <w:u w:val="single"/>
        </w:rPr>
        <w:t>153234</w:t>
      </w:r>
    </w:p>
    <w:p>
      <w:r>
        <w:t>RT @hadyn1878: Hate girls who think they're really hot because they get with a different person every week, when really it's because they'r…</w:t>
      </w:r>
    </w:p>
    <w:p>
      <w:r>
        <w:rPr>
          <w:b/>
          <w:u w:val="single"/>
        </w:rPr>
        <w:t>153235</w:t>
      </w:r>
    </w:p>
    <w:p>
      <w:r>
        <w:t>RT @NoahRough I swear I'm not sexist but about 90% of girls are terrible at video games. Maybe it's just my sister though.</w:t>
      </w:r>
    </w:p>
    <w:p>
      <w:r>
        <w:rPr>
          <w:b/>
          <w:u w:val="single"/>
        </w:rPr>
        <w:t>153236</w:t>
      </w:r>
    </w:p>
    <w:p>
      <w:r>
        <w:t>Damn cyber Saudi-adjacent nations @jaxblaster Sorry im not sexist but listening to a eoman calling a football game drives me nuts.</w:t>
      </w:r>
    </w:p>
    <w:p>
      <w:r>
        <w:rPr>
          <w:b/>
          <w:u w:val="single"/>
        </w:rPr>
        <w:t>153237</w:t>
      </w:r>
    </w:p>
    <w:p>
      <w:r>
        <w:t>RT @stephaybabes Not sexist but i think male comedians are funnier than female ones. http://t.co/0nRJQFuzxI</w:t>
      </w:r>
    </w:p>
    <w:p>
      <w:r>
        <w:rPr>
          <w:b/>
          <w:u w:val="single"/>
        </w:rPr>
        <w:t>153238</w:t>
      </w:r>
    </w:p>
    <w:p>
      <w:r>
        <w:t>So you're sexist AND racist. @ImSandeshJain Not sexist, but women in Burkhah scare me. Totally.</w:t>
      </w:r>
    </w:p>
    <w:p>
      <w:r>
        <w:rPr>
          <w:b/>
          <w:u w:val="single"/>
        </w:rPr>
        <w:t>153239</w:t>
      </w:r>
    </w:p>
    <w:p>
      <w:r>
        <w:t>RT @LoweryJake I'm not sexist but holy shit women drivers are awful!</w:t>
      </w:r>
    </w:p>
    <w:p>
      <w:r>
        <w:rPr>
          <w:b/>
          <w:u w:val="single"/>
        </w:rPr>
        <w:t>153240</w:t>
      </w:r>
    </w:p>
    <w:p>
      <w:r>
        <w:t>A hit with 5-year-olds @adnan_bahatti55 Don't treat women like an object. It doesn't like it... #JK #NotSexist #SorryNotSorry</w:t>
      </w:r>
    </w:p>
    <w:p>
      <w:r>
        <w:rPr>
          <w:b/>
          <w:u w:val="single"/>
        </w:rPr>
        <w:t>153241</w:t>
      </w:r>
    </w:p>
    <w:p>
      <w:r>
        <w:t>RT @_buttersnips I'm not sexist or anything but I hate when women do commentary on sports.</w:t>
      </w:r>
    </w:p>
    <w:p>
      <w:r>
        <w:rPr>
          <w:b/>
          <w:u w:val="single"/>
        </w:rPr>
        <w:t>153242</w:t>
      </w:r>
    </w:p>
    <w:p>
      <w:r>
        <w:t>yeah so annoying how they're doing their jobs @Dean_Carr Call me sexist but woman football commentators annoy me so much, they never shut up</w:t>
      </w:r>
    </w:p>
    <w:p>
      <w:r>
        <w:rPr>
          <w:b/>
          <w:u w:val="single"/>
        </w:rPr>
        <w:t>153243</w:t>
      </w:r>
    </w:p>
    <w:p>
      <w:r>
        <w:t>RT @jaykyew Call me sexist, but hearing a woman do play by play for a football game just sounds off to me</w:t>
      </w:r>
    </w:p>
    <w:p>
      <w:r>
        <w:rPr>
          <w:b/>
          <w:u w:val="single"/>
        </w:rPr>
        <w:t>153244</w:t>
      </w:r>
    </w:p>
    <w:p>
      <w:r>
        <w:t>RT @BMKT8 Call me sexist or whatever you wish, but for some reason i really hate when girls talk about football.</w:t>
      </w:r>
    </w:p>
    <w:p>
      <w:r>
        <w:rPr>
          <w:b/>
          <w:u w:val="single"/>
        </w:rPr>
        <w:t>153245</w:t>
      </w:r>
    </w:p>
    <w:p>
      <w:r>
        <w:t>Yeah, the ones you're with, for some inexplicable reason. @Jay_FJ Go ahead, call me sexist. Inept women. http://t.co/0OAHeJ4CDm</w:t>
      </w:r>
    </w:p>
    <w:p>
      <w:r>
        <w:rPr>
          <w:b/>
          <w:u w:val="single"/>
        </w:rPr>
        <w:t>153246</w:t>
      </w:r>
    </w:p>
    <w:p>
      <w:r>
        <w:t>RT @GNSL_22 I'm not sexist for my opinion on women drivers.. I've just experienced it plenty of times.</w:t>
      </w:r>
    </w:p>
    <w:p>
      <w:r>
        <w:rPr>
          <w:b/>
          <w:u w:val="single"/>
        </w:rPr>
        <w:t>153247</w:t>
      </w:r>
    </w:p>
    <w:p>
      <w:r>
        <w:t>RT @blackocracy: I'm not sexist or anything so I hope no single broad try to swerve me but... a woman's ultimate position is to be by a man…</w:t>
      </w:r>
    </w:p>
    <w:p>
      <w:r>
        <w:rPr>
          <w:b/>
          <w:u w:val="single"/>
        </w:rPr>
        <w:t>153248</w:t>
      </w:r>
    </w:p>
    <w:p>
      <w:r>
        <w:t>Fundamental understanding of meaning fail @DonivanGray I'm not sexist or anything but EVERY girl is crazy no exceptions.</w:t>
      </w:r>
    </w:p>
    <w:p>
      <w:r>
        <w:rPr>
          <w:b/>
          <w:u w:val="single"/>
        </w:rPr>
        <w:t>153249</w:t>
      </w:r>
    </w:p>
    <w:p>
      <w:r>
        <w:t>There's that P600 spike #MMNsexism @Gwbear7 Only females recognise the "final spin" on a washing machine full of clothes #NotSexist #Fact</w:t>
      </w:r>
    </w:p>
    <w:p>
      <w:r>
        <w:rPr>
          <w:b/>
          <w:u w:val="single"/>
        </w:rPr>
        <w:t>153250</w:t>
      </w:r>
    </w:p>
    <w:p>
      <w:r>
        <w:t>RT http://t.co/3bvazJfhS4 @CyCopplelops Call me sexist but men will always be superior drivers</w:t>
      </w:r>
    </w:p>
    <w:p>
      <w:r>
        <w:rPr>
          <w:b/>
          <w:u w:val="single"/>
        </w:rPr>
        <w:t>153251</w:t>
      </w:r>
    </w:p>
    <w:p>
      <w:r>
        <w:t>You're also ableist and a damn waste. @InKYweTrust Call me sexist, idc. But when girls fight, your argument just sounds retarded.</w:t>
      </w:r>
    </w:p>
    <w:p>
      <w:r>
        <w:rPr>
          <w:b/>
          <w:u w:val="single"/>
        </w:rPr>
        <w:t>153252</w:t>
      </w:r>
    </w:p>
    <w:p>
      <w:r>
        <w:t>RT @elya_halim I am not sexist. But i am becoming one when i am driving.</w:t>
      </w:r>
    </w:p>
    <w:p>
      <w:r>
        <w:rPr>
          <w:b/>
          <w:u w:val="single"/>
        </w:rPr>
        <w:t>153253</w:t>
      </w:r>
    </w:p>
    <w:p>
      <w:r>
        <w:t>No way that's sexist at all! @Abdul_a95 I'm not sexist but female characters in TV shows are 99% usually the most annoying character</w:t>
      </w:r>
    </w:p>
    <w:p>
      <w:r>
        <w:rPr>
          <w:b/>
          <w:u w:val="single"/>
        </w:rPr>
        <w:t>153254</w:t>
      </w:r>
    </w:p>
    <w:p>
      <w:r>
        <w:t>How unfortunate that no one cares what you think. @E_B_A_H__3 Im not sexist, but football ain't meant for women</w:t>
      </w:r>
    </w:p>
    <w:p>
      <w:r>
        <w:rPr>
          <w:b/>
          <w:u w:val="single"/>
        </w:rPr>
        <w:t>153255</w:t>
      </w:r>
    </w:p>
    <w:p>
      <w:r>
        <w:t>You know we're 50% of the population, right? @ChristianCraw4 I'm not sexist but I do feel there are too many women on ESPN #notthesame</w:t>
      </w:r>
    </w:p>
    <w:p>
      <w:r>
        <w:rPr>
          <w:b/>
          <w:u w:val="single"/>
        </w:rPr>
        <w:t>153256</w:t>
      </w:r>
    </w:p>
    <w:p>
      <w:r>
        <w:t>RT @SocraStEEEz: I'm not sexist but straight up the world is not ready for one of the most powerful and influential countries to have a wom…</w:t>
      </w:r>
    </w:p>
    <w:p>
      <w:r>
        <w:rPr>
          <w:b/>
          <w:u w:val="single"/>
        </w:rPr>
        <w:t>153257</w:t>
      </w:r>
    </w:p>
    <w:p>
      <w:r>
        <w:t>RT @DyslexicDwarf I'm not sexist, I'd just prefer it if she was making me a sammich, instead of reading Twitter.</w:t>
      </w:r>
    </w:p>
    <w:p>
      <w:r>
        <w:rPr>
          <w:b/>
          <w:u w:val="single"/>
        </w:rPr>
        <w:t>153258</w:t>
      </w:r>
    </w:p>
    <w:p>
      <w:r>
        <w:t>RT @Arsenick3 I'm not sexist, I follow some very well informed and knowledgeable female fans but the comment was daft!</w:t>
      </w:r>
    </w:p>
    <w:p>
      <w:r>
        <w:rPr>
          <w:b/>
          <w:u w:val="single"/>
        </w:rPr>
        <w:t>153259</w:t>
      </w:r>
    </w:p>
    <w:p>
      <w:r>
        <w:t>The least funny sexist unjoke there is. @unicatbirdwhale make a sandwich :o #notsexist</w:t>
      </w:r>
    </w:p>
    <w:p>
      <w:r>
        <w:rPr>
          <w:b/>
          <w:u w:val="single"/>
        </w:rPr>
        <w:t>153260</w:t>
      </w:r>
    </w:p>
    <w:p>
      <w:r>
        <w:t>RT @Jackie_boyyyyy xbox's were designed for boys and make up was designed for girls, get the idea #notsexist #promise #lol</w:t>
      </w:r>
    </w:p>
    <w:p>
      <w:r>
        <w:rPr>
          <w:b/>
          <w:u w:val="single"/>
        </w:rPr>
        <w:t>153261</w:t>
      </w:r>
    </w:p>
    <w:p>
      <w:r>
        <w:t>RT @ahall012 If you are a women,and this is no sexist comment directly, and we are watching football just don't talk unless my team scores</w:t>
      </w:r>
    </w:p>
    <w:p>
      <w:r>
        <w:rPr>
          <w:b/>
          <w:u w:val="single"/>
        </w:rPr>
        <w:t>153262</w:t>
      </w:r>
    </w:p>
    <w:p>
      <w:r>
        <w:t>RT @EBeisner @ahall012 I agree with you!! I would rather brush my teeth with sandpaper then watch football with a girl!!</w:t>
      </w:r>
    </w:p>
    <w:p>
      <w:r>
        <w:rPr>
          <w:b/>
          <w:u w:val="single"/>
        </w:rPr>
        <w:t>153263</w:t>
      </w:r>
    </w:p>
    <w:p>
      <w:r>
        <w:t>We've got a regular Wordsworth on our hands here @E_B_A_H__3 @YesYoureSexist how unfortunate get tf off my mentions</w:t>
      </w:r>
    </w:p>
    <w:p>
      <w:r>
        <w:rPr>
          <w:b/>
          <w:u w:val="single"/>
        </w:rPr>
        <w:t>153264</w:t>
      </w:r>
    </w:p>
    <w:p>
      <w:r>
        <w:t>@Arsenick3 "I'm just selectively highlighting women who meet the stereotype I'm fishing to confirm. HOW IS THAT SEXIST"</w:t>
      </w:r>
    </w:p>
    <w:p>
      <w:r>
        <w:rPr>
          <w:b/>
          <w:u w:val="single"/>
        </w:rPr>
        <w:t>153265</w:t>
      </w:r>
    </w:p>
    <w:p>
      <w:r>
        <w:t>RT @BenOX4D I'm not sexist, but when a woman presents a football show I just can't take her seriously.</w:t>
      </w:r>
    </w:p>
    <w:p>
      <w:r>
        <w:rPr>
          <w:b/>
          <w:u w:val="single"/>
        </w:rPr>
        <w:t>153266</w:t>
      </w:r>
    </w:p>
    <w:p>
      <w:r>
        <w:t>RT @JabzzSalam Not sexist but girls on twitter aren't funny</w:t>
      </w:r>
    </w:p>
    <w:p>
      <w:r>
        <w:rPr>
          <w:b/>
          <w:u w:val="single"/>
        </w:rPr>
        <w:t>153267</w:t>
      </w:r>
    </w:p>
    <w:p>
      <w:r>
        <w:t>RT @CoryBeats @BlacckGall I don't ever want a female talking while football is being played #notsexist</w:t>
      </w:r>
    </w:p>
    <w:p>
      <w:r>
        <w:rPr>
          <w:b/>
          <w:u w:val="single"/>
        </w:rPr>
        <w:t>153268</w:t>
      </w:r>
    </w:p>
    <w:p>
      <w:r>
        <w:t>RT @JoeParker45 Not sure women's darts should be on tv unless these too are just really bad! Seen better in the pub #notsexist #justshocking</w:t>
      </w:r>
    </w:p>
    <w:p>
      <w:r>
        <w:rPr>
          <w:b/>
          <w:u w:val="single"/>
        </w:rPr>
        <w:t>153269</w:t>
      </w:r>
    </w:p>
    <w:p>
      <w:r>
        <w:t>SO EDGY @Thecolouredkid_ I'm no sexist I'm just a realist and can't make sense of some of the shit we do as a society</w:t>
      </w:r>
    </w:p>
    <w:p>
      <w:r>
        <w:rPr>
          <w:b/>
          <w:u w:val="single"/>
        </w:rPr>
        <w:t>153270</w:t>
      </w:r>
    </w:p>
    <w:p>
      <w:r>
        <w:t>RT @Po0le_Boy: Call me sexist, but if you're watchin Bachelor over the Nat.Championship just proves you're not a sports fan no matter whose…</w:t>
      </w:r>
    </w:p>
    <w:p>
      <w:r>
        <w:rPr>
          <w:b/>
          <w:u w:val="single"/>
        </w:rPr>
        <w:t>153271</w:t>
      </w:r>
    </w:p>
    <w:p>
      <w:r>
        <w:t>what @TheRobotard8000 call me sexist or old fashioned, but the new trend of dudes taking alimony is shameful and utterly unmasculine.</w:t>
      </w:r>
    </w:p>
    <w:p>
      <w:r>
        <w:rPr>
          <w:b/>
          <w:u w:val="single"/>
        </w:rPr>
        <w:t>153272</w:t>
      </w:r>
    </w:p>
    <w:p>
      <w:r>
        <w:t>And yet antique furniture... @Rojdarabbit Ladies...If you've been around your price goes down. Call me sexist but u know it's true. #joke</w:t>
      </w:r>
    </w:p>
    <w:p>
      <w:r>
        <w:rPr>
          <w:b/>
          <w:u w:val="single"/>
        </w:rPr>
        <w:t>153273</w:t>
      </w:r>
    </w:p>
    <w:p>
      <w:r>
        <w:t>Using it to communicate our humanity? CHICKS MAN @lonelybanana9 Don't call me sexist because we all know how y'all girls are with Twitter.</w:t>
      </w:r>
    </w:p>
    <w:p>
      <w:r>
        <w:rPr>
          <w:b/>
          <w:u w:val="single"/>
        </w:rPr>
        <w:t>153274</w:t>
      </w:r>
    </w:p>
    <w:p>
      <w:r>
        <w:t>There goes your attempt at an "I'm such a deep dude" persona. @Thecolouredkid_ @YesYoureSexist suck my balls hoe</w:t>
      </w:r>
    </w:p>
    <w:p>
      <w:r>
        <w:rPr>
          <w:b/>
          <w:u w:val="single"/>
        </w:rPr>
        <w:t>153275</w:t>
      </w:r>
    </w:p>
    <w:p>
      <w:r>
        <w:t>RT @NathanWassihun I'm not sexist but BITCHES CANNOT DRIVE</w:t>
      </w:r>
    </w:p>
    <w:p>
      <w:r>
        <w:rPr>
          <w:b/>
          <w:u w:val="single"/>
        </w:rPr>
        <w:t>153276</w:t>
      </w:r>
    </w:p>
    <w:p>
      <w:r>
        <w:t>RT @asher_budd I'm not sexist but there's not a single women's sport I can stand to sit through</w:t>
      </w:r>
    </w:p>
    <w:p>
      <w:r>
        <w:rPr>
          <w:b/>
          <w:u w:val="single"/>
        </w:rPr>
        <w:t>153277</w:t>
      </w:r>
    </w:p>
    <w:p>
      <w:r>
        <w:t>Only 2 oppressions. @Prattsays I'm not sexist, but I just remembered why I hate feminists. Unless you're Black orJewish please stop whining.</w:t>
      </w:r>
    </w:p>
    <w:p>
      <w:r>
        <w:rPr>
          <w:b/>
          <w:u w:val="single"/>
        </w:rPr>
        <w:t>153278</w:t>
      </w:r>
    </w:p>
    <w:p>
      <w:r>
        <w:t>RT @fairbairn77: I'm not sexist or anything but...(no really i'm not, hear me out) if you're a female comedienne you have a lot to do to ma…</w:t>
      </w:r>
    </w:p>
    <w:p>
      <w:r>
        <w:rPr>
          <w:b/>
          <w:u w:val="single"/>
        </w:rPr>
        <w:t>153279</w:t>
      </w:r>
    </w:p>
    <w:p>
      <w:r>
        <w:t>Gonna go out on a limb here and say you're actually both. @JakePowles I'm not sexist or racist. Just observant.</w:t>
      </w:r>
    </w:p>
    <w:p>
      <w:r>
        <w:rPr>
          <w:b/>
          <w:u w:val="single"/>
        </w:rPr>
        <w:t>153280</w:t>
      </w:r>
    </w:p>
    <w:p>
      <w:r>
        <w:t>RT @BenjiLaw1: I'm joking when I tell a woman to make me a sandwich...but if I want spaghetti, bitch better make it. #NotSexist #Spaghetti …</w:t>
      </w:r>
    </w:p>
    <w:p>
      <w:r>
        <w:rPr>
          <w:b/>
          <w:u w:val="single"/>
        </w:rPr>
        <w:t>153281</w:t>
      </w:r>
    </w:p>
    <w:p>
      <w:r>
        <w:t>RT @ben_sulley I don't care if people call me sexist, I don't find female comedians funny</w:t>
      </w:r>
    </w:p>
    <w:p>
      <w:r>
        <w:rPr>
          <w:b/>
          <w:u w:val="single"/>
        </w:rPr>
        <w:t>153282</w:t>
      </w:r>
    </w:p>
    <w:p>
      <w:r>
        <w:t>RT @JustMarn Im not sexist, but When it comes to learning i prefer a male .. All my fave teachers were male.</w:t>
      </w:r>
    </w:p>
    <w:p>
      <w:r>
        <w:rPr>
          <w:b/>
          <w:u w:val="single"/>
        </w:rPr>
        <w:t>153283</w:t>
      </w:r>
    </w:p>
    <w:p>
      <w:r>
        <w:t>@inkiebird @JustMarn direct quote from OP: "When it comes to learning i prefer a male" so nice try</w:t>
      </w:r>
    </w:p>
    <w:p>
      <w:r>
        <w:rPr>
          <w:b/>
          <w:u w:val="single"/>
        </w:rPr>
        <w:t>153284</w:t>
      </w:r>
    </w:p>
    <w:p>
      <w:r>
        <w:t>RT @McGorrigan I'm not sexist but woman's football makes me feel sick</w:t>
      </w:r>
    </w:p>
    <w:p>
      <w:r>
        <w:rPr>
          <w:b/>
          <w:u w:val="single"/>
        </w:rPr>
        <w:t>153285</w:t>
      </w:r>
    </w:p>
    <w:p>
      <w:r>
        <w:t>RT @DJP_3 Women are really bad drivers. #notsexist #sorryitsthetruth</w:t>
      </w:r>
    </w:p>
    <w:p>
      <w:r>
        <w:rPr>
          <w:b/>
          <w:u w:val="single"/>
        </w:rPr>
        <w:t>153286</w:t>
      </w:r>
    </w:p>
    <w:p>
      <w:r>
        <w:t>RT @BrianRienecker Call me sexist but I just can't stand women auto journalists. Something just isn't right about it.</w:t>
      </w:r>
    </w:p>
    <w:p>
      <w:r>
        <w:rPr>
          <w:b/>
          <w:u w:val="single"/>
        </w:rPr>
        <w:t>153287</w:t>
      </w:r>
    </w:p>
    <w:p>
      <w:r>
        <w:t>RT @JRamirez_3 I'm not sexist... But why the heck do I have a girl as my personal trainer..??</w:t>
      </w:r>
    </w:p>
    <w:p>
      <w:r>
        <w:rPr>
          <w:b/>
          <w:u w:val="single"/>
        </w:rPr>
        <w:t>153288</w:t>
      </w:r>
    </w:p>
    <w:p>
      <w:r>
        <w:t>RT @ExclusiveGinger I'm not sexist but most girls = bad drivers</w:t>
      </w:r>
    </w:p>
    <w:p>
      <w:r>
        <w:rPr>
          <w:b/>
          <w:u w:val="single"/>
        </w:rPr>
        <w:t>153289</w:t>
      </w:r>
    </w:p>
    <w:p>
      <w:r>
        <w:t>Repeat a lie often enough, etc. @luchi_55 I'm not sexist, but girls aren't funny.</w:t>
      </w:r>
    </w:p>
    <w:p>
      <w:r>
        <w:rPr>
          <w:b/>
          <w:u w:val="single"/>
        </w:rPr>
        <w:t>153290</w:t>
      </w:r>
    </w:p>
    <w:p>
      <w:r>
        <w:t>RT @vsvpgoblin I'm not sexist, but some bitches can't drive for SHIT.</w:t>
      </w:r>
    </w:p>
    <w:p>
      <w:r>
        <w:rPr>
          <w:b/>
          <w:u w:val="single"/>
        </w:rPr>
        <w:t>153291</w:t>
      </w:r>
    </w:p>
    <w:p>
      <w:r>
        <w:t>RT @ConnellyBock Im not sexist but I hate woman sports commentators</w:t>
      </w:r>
    </w:p>
    <w:p>
      <w:r>
        <w:rPr>
          <w:b/>
          <w:u w:val="single"/>
        </w:rPr>
        <w:t>153292</w:t>
      </w:r>
    </w:p>
    <w:p>
      <w:r>
        <w:t>RT @DOCTOR___J I swear I'm not sexist but get these ladies outta here when it comes to football</w:t>
      </w:r>
    </w:p>
    <w:p>
      <w:r>
        <w:rPr>
          <w:b/>
          <w:u w:val="single"/>
        </w:rPr>
        <w:t>153293</w:t>
      </w:r>
    </w:p>
    <w:p>
      <w:r>
        <w:t>RT @DoctorJ09 Not sexist but I really dislike women announcers!!</w:t>
      </w:r>
    </w:p>
    <w:p>
      <w:r>
        <w:rPr>
          <w:b/>
          <w:u w:val="single"/>
        </w:rPr>
        <w:t>153294</w:t>
      </w:r>
    </w:p>
    <w:p>
      <w:r>
        <w:t>RT @ryangowan29 I'm not sexist but i hate serving women! They're so unbelievanly fussy about their drinks</w:t>
      </w:r>
    </w:p>
    <w:p>
      <w:r>
        <w:rPr>
          <w:b/>
          <w:u w:val="single"/>
        </w:rPr>
        <w:t>153295</w:t>
      </w:r>
    </w:p>
    <w:p>
      <w:r>
        <w:t>RT @peterWSP15 LOL and no fucking doubt, I'm not sexist but especially girls, no respect for men what so ever (well most of them)</w:t>
      </w:r>
    </w:p>
    <w:p>
      <w:r>
        <w:rPr>
          <w:b/>
          <w:u w:val="single"/>
        </w:rPr>
        <w:t>153296</w:t>
      </w:r>
    </w:p>
    <w:p>
      <w:r>
        <w:t>RT @charlwhat HOLY FUCK IM NOT SEXIST BUT ALOT OF WOMEN CANNOT FUCKING DRIVE</w:t>
      </w:r>
    </w:p>
    <w:p>
      <w:r>
        <w:rPr>
          <w:b/>
          <w:u w:val="single"/>
        </w:rPr>
        <w:t>153297</w:t>
      </w:r>
    </w:p>
    <w:p>
      <w:r>
        <w:t>RT @loganbrown64 It's good to talk with your wife but it's so much easier to say shut up n make me a sammich #notsexist lol</w:t>
      </w:r>
    </w:p>
    <w:p>
      <w:r>
        <w:rPr>
          <w:b/>
          <w:u w:val="single"/>
        </w:rPr>
        <w:t>153298</w:t>
      </w:r>
    </w:p>
    <w:p>
      <w:r>
        <w:t>HAHAHA I GET IT BAIT AND SWITCH @StrosDude9 What is one thing I care less about than soccer? Women's soccer. #NotSexist</w:t>
      </w:r>
    </w:p>
    <w:p>
      <w:r>
        <w:rPr>
          <w:b/>
          <w:u w:val="single"/>
        </w:rPr>
        <w:t>153299</w:t>
      </w:r>
    </w:p>
    <w:p>
      <w:r>
        <w:t>RT @_els_7 Women's tennis is of a good standard #shitnoonesays #notsexist #stillenjoywatchingivanovic</w:t>
      </w:r>
    </w:p>
    <w:p>
      <w:r>
        <w:rPr>
          <w:b/>
          <w:u w:val="single"/>
        </w:rPr>
        <w:t>153300</w:t>
      </w:r>
    </w:p>
    <w:p>
      <w:r>
        <w:t>RT @MrSorrentino_ Oi I'm not sexist but I swear to god only like 2% of the women population in London know how to drive properly ffs.</w:t>
      </w:r>
    </w:p>
    <w:p>
      <w:r>
        <w:rPr>
          <w:b/>
          <w:u w:val="single"/>
        </w:rPr>
        <w:t>153301</w:t>
      </w:r>
    </w:p>
    <w:p>
      <w:r>
        <w:t>RT @kohfuckyourself I'm not sexist, but Feminists make me sick in how they go about fighting for equality. Sorry.</w:t>
      </w:r>
    </w:p>
    <w:p>
      <w:r>
        <w:rPr>
          <w:b/>
          <w:u w:val="single"/>
        </w:rPr>
        <w:t>153302</w:t>
      </w:r>
    </w:p>
    <w:p>
      <w:r>
        <w:t>#bizarresexism @LifeOfStrife I don't know why buy I find a hearty handshake between two women to be very awkward. #notsexist</w:t>
      </w:r>
    </w:p>
    <w:p>
      <w:r>
        <w:rPr>
          <w:b/>
          <w:u w:val="single"/>
        </w:rPr>
        <w:t>153303</w:t>
      </w:r>
    </w:p>
    <w:p>
      <w:r>
        <w:t>News flash: It's not for you. @_REDDY71 A word to all the ladies in very short skirts or shorts this summer - 'Thanks'. #NotSexist #Grateful</w:t>
      </w:r>
    </w:p>
    <w:p>
      <w:r>
        <w:rPr>
          <w:b/>
          <w:u w:val="single"/>
        </w:rPr>
        <w:t>153304</w:t>
      </w:r>
    </w:p>
    <w:p>
      <w:r>
        <w:t>RT @A_Truth94 Call me sexist I don't care but a Pakistani girl should know how to make Roti</w:t>
      </w:r>
    </w:p>
    <w:p>
      <w:r>
        <w:rPr>
          <w:b/>
          <w:u w:val="single"/>
        </w:rPr>
        <w:t>153305</w:t>
      </w:r>
    </w:p>
    <w:p>
      <w:r>
        <w:t>No one cares @IkeMahrer6551 call me sexist, but i hate to hear girls argue bout sports</w:t>
      </w:r>
    </w:p>
    <w:p>
      <w:r>
        <w:rPr>
          <w:b/>
          <w:u w:val="single"/>
        </w:rPr>
        <w:t>153306</w:t>
      </w:r>
    </w:p>
    <w:p>
      <w:r>
        <w:t>RT @terrwill09 Call me sexist but I don't like women commentators on men sports</w:t>
      </w:r>
    </w:p>
    <w:p>
      <w:r>
        <w:rPr>
          <w:b/>
          <w:u w:val="single"/>
        </w:rPr>
        <w:t>153307</w:t>
      </w:r>
    </w:p>
    <w:p>
      <w:r>
        <w:t>RT @christoph_welsh Call me sexist but I do not like female engineering teachers</w:t>
      </w:r>
    </w:p>
    <w:p>
      <w:r>
        <w:rPr>
          <w:b/>
          <w:u w:val="single"/>
        </w:rPr>
        <w:t>153308</w:t>
      </w:r>
    </w:p>
    <w:p>
      <w:r>
        <w:t>"Simple things please simple minds." @pumpkinking39 I'm not sexist but dammit, the best jokes are.</w:t>
      </w:r>
    </w:p>
    <w:p>
      <w:r>
        <w:rPr>
          <w:b/>
          <w:u w:val="single"/>
        </w:rPr>
        <w:t>153309</w:t>
      </w:r>
    </w:p>
    <w:p>
      <w:r>
        <w:t>LOLOLOL @babaaibrahim the bitch was driving it. God damn I'm not sexist but that is not a car that should be driven by a female ever lol</w:t>
      </w:r>
    </w:p>
    <w:p>
      <w:r>
        <w:rPr>
          <w:b/>
          <w:u w:val="single"/>
        </w:rPr>
        <w:t>153310</w:t>
      </w:r>
    </w:p>
    <w:p>
      <w:r>
        <w:t>:D @nkrause11 Dudes who go to culinary school: #why #findawife #notsexist :)</w:t>
      </w:r>
    </w:p>
    <w:p>
      <w:r>
        <w:rPr>
          <w:b/>
          <w:u w:val="single"/>
        </w:rPr>
        <w:t>153311</w:t>
      </w:r>
    </w:p>
    <w:p>
      <w:r>
        <w:t>RT @4boardman I'm not sexist, but women comedians aren't funny at all</w:t>
      </w:r>
    </w:p>
    <w:p>
      <w:r>
        <w:rPr>
          <w:b/>
          <w:u w:val="single"/>
        </w:rPr>
        <w:t>153312</w:t>
      </w:r>
    </w:p>
    <w:p>
      <w:r>
        <w:t>Yeah they're totally just rain vaginas @pjbish @Pocolow a man with an umbrella, just doesn't look right. I'm with you bro. #notsexist.</w:t>
      </w:r>
    </w:p>
    <w:p>
      <w:r>
        <w:rPr>
          <w:b/>
          <w:u w:val="single"/>
        </w:rPr>
        <w:t>153313</w:t>
      </w:r>
    </w:p>
    <w:p>
      <w:r>
        <w:t>RT @ryland_foster watching the mens slope style is way better than watching women's #notsexist #justsayin</w:t>
      </w:r>
    </w:p>
    <w:p>
      <w:r>
        <w:rPr>
          <w:b/>
          <w:u w:val="single"/>
        </w:rPr>
        <w:t>153314</w:t>
      </w:r>
    </w:p>
    <w:p>
      <w:r>
        <w:t>Self-aware sexism = still sexist! Magic! @farinjini @micaleel Pizza for dinner? I'd say you need a wife, but twitter would call me sexist.</w:t>
      </w:r>
    </w:p>
    <w:p>
      <w:r>
        <w:rPr>
          <w:b/>
          <w:u w:val="single"/>
        </w:rPr>
        <w:t>153315</w:t>
      </w:r>
    </w:p>
    <w:p>
      <w:r>
        <w:t>Call me a misandrist but men in hardware stores amirite @iMudassir Call me sexist but shopping with women can take centuries &amp;gt;.&amp;lt;</w:t>
      </w:r>
    </w:p>
    <w:p>
      <w:r>
        <w:rPr>
          <w:b/>
          <w:u w:val="single"/>
        </w:rPr>
        <w:t>153316</w:t>
      </w:r>
    </w:p>
    <w:p>
      <w:r>
        <w:t>You have a problem. @bradwall3 Call me sexist, but I just can't enjoy a game as much with a woman announcer calling it</w:t>
      </w:r>
    </w:p>
    <w:p>
      <w:r>
        <w:rPr>
          <w:b/>
          <w:u w:val="single"/>
        </w:rPr>
        <w:t>153317</w:t>
      </w:r>
    </w:p>
    <w:p>
      <w:r>
        <w:t>So you're sexist AND have no taste. @_ChrisNichols Call me sexist but I have no desire to see a stand alone Wonder Woman movie.</w:t>
      </w:r>
    </w:p>
    <w:p>
      <w:r>
        <w:rPr>
          <w:b/>
          <w:u w:val="single"/>
        </w:rPr>
        <w:t>153318</w:t>
      </w:r>
    </w:p>
    <w:p>
      <w:r>
        <w:t>RT @HeyItsReecie Ok so i hav a girl replacin my battery its kinda strange......#NotSexist</w:t>
      </w:r>
    </w:p>
    <w:p>
      <w:r>
        <w:rPr>
          <w:b/>
          <w:u w:val="single"/>
        </w:rPr>
        <w:t>153319</w:t>
      </w:r>
    </w:p>
    <w:p>
      <w:r>
        <w:t>RT @IWantMooro: I'm sorry. Call me sexist but women shouldn't get involved with football. I've made an oath never to take a bird to the lan…</w:t>
      </w:r>
    </w:p>
    <w:p>
      <w:r>
        <w:rPr>
          <w:b/>
          <w:u w:val="single"/>
        </w:rPr>
        <w:t>153320</w:t>
      </w:r>
    </w:p>
    <w:p>
      <w:r>
        <w:t>Men giving their opinions............:\ @OliPaterson I'm not sexist but; women playing poker........ :/</w:t>
      </w:r>
    </w:p>
    <w:p>
      <w:r>
        <w:rPr>
          <w:b/>
          <w:u w:val="single"/>
        </w:rPr>
        <w:t>153321</w:t>
      </w:r>
    </w:p>
    <w:p>
      <w:r>
        <w:t>RT @Laarrma im not sexist. but... it does bring a tear to my eye when i see a woman successfully reverse into a parking space.</w:t>
      </w:r>
    </w:p>
    <w:p>
      <w:r>
        <w:rPr>
          <w:b/>
          <w:u w:val="single"/>
        </w:rPr>
        <w:t>153322</w:t>
      </w:r>
    </w:p>
    <w:p>
      <w:r>
        <w:t>@Laarrma Why, because she backed straight into your balls? Because that's what I would do, with scientific precision.</w:t>
      </w:r>
    </w:p>
    <w:p>
      <w:r>
        <w:rPr>
          <w:b/>
          <w:u w:val="single"/>
        </w:rPr>
        <w:t>153323</w:t>
      </w:r>
    </w:p>
    <w:p>
      <w:r>
        <w:t>Please do! @TomFordyce1 Women's t20 cricket, I'm not sexist but I'd rather kick myself in the eye</w:t>
      </w:r>
    </w:p>
    <w:p>
      <w:r>
        <w:rPr>
          <w:b/>
          <w:u w:val="single"/>
        </w:rPr>
        <w:t>153324</w:t>
      </w:r>
    </w:p>
    <w:p>
      <w:r>
        <w:t>And when they're all PMSing at the same time LOL @FSenkiw I'm not sexist, but I can't work with 5 female managers at the same time anymore</w:t>
      </w:r>
    </w:p>
    <w:p>
      <w:r>
        <w:rPr>
          <w:b/>
          <w:u w:val="single"/>
        </w:rPr>
        <w:t>153325</w:t>
      </w:r>
    </w:p>
    <w:p>
      <w:r>
        <w:t>GOLD @cartermontg Just heard someone say "feminists are fantastic". I'm really hoping I don't hear that ever again. #notsexist</w:t>
      </w:r>
    </w:p>
    <w:p>
      <w:r>
        <w:rPr>
          <w:b/>
          <w:u w:val="single"/>
        </w:rPr>
        <w:t>153326</w:t>
      </w:r>
    </w:p>
    <w:p>
      <w:r>
        <w:t>I hope Twitter rips you a new one. You make me sick. @jimboslice_13 @ry_casper "how to discribe rape. His dick was hungry!" #notsexist</w:t>
      </w:r>
    </w:p>
    <w:p>
      <w:r>
        <w:rPr>
          <w:b/>
          <w:u w:val="single"/>
        </w:rPr>
        <w:t>153327</w:t>
      </w:r>
    </w:p>
    <w:p>
      <w:r>
        <w:t>@jimboslice_13 Rape culture is not about "sense of humor." It is about silencing, shaming, and terrifying women.</w:t>
      </w:r>
    </w:p>
    <w:p>
      <w:r>
        <w:rPr>
          <w:b/>
          <w:u w:val="single"/>
        </w:rPr>
        <w:t>153328</w:t>
      </w:r>
    </w:p>
    <w:p>
      <w:r>
        <w:t>@jimboslice_13 "Never knew rape was a culture" well COLOR ME SHOCKED to find you to be as ignorant as your 1st impression implies</w:t>
      </w:r>
    </w:p>
    <w:p>
      <w:r>
        <w:rPr>
          <w:b/>
          <w:u w:val="single"/>
        </w:rPr>
        <w:t>153329</w:t>
      </w:r>
    </w:p>
    <w:p>
      <w:r>
        <w:t>RT @stdan99 Call me sexist I guess but I just can't do female commentators wanted to watch #CINvLOU but watching #FLAvMISS instead</w:t>
      </w:r>
    </w:p>
    <w:p>
      <w:r>
        <w:rPr>
          <w:b/>
          <w:u w:val="single"/>
        </w:rPr>
        <w:t>153330</w:t>
      </w:r>
    </w:p>
    <w:p>
      <w:r>
        <w:t>RT @Stef_C_80: Call me sexist but this is exactly why girls should not be taking serious with football! 3nil down and she's smiling http://…</w:t>
      </w:r>
    </w:p>
    <w:p>
      <w:r>
        <w:rPr>
          <w:b/>
          <w:u w:val="single"/>
        </w:rPr>
        <w:t>153331</w:t>
      </w:r>
    </w:p>
    <w:p>
      <w:r>
        <w:t>RT @AverageSpursfan I'm not sexist but fuck me half of the women yids on Twitter are fucking clueless</w:t>
      </w:r>
    </w:p>
    <w:p>
      <w:r>
        <w:rPr>
          <w:b/>
          <w:u w:val="single"/>
        </w:rPr>
        <w:t>153332</w:t>
      </w:r>
    </w:p>
    <w:p>
      <w:r>
        <w:t>RT @Sam_Evs23: Im not sexist but most women today will take up all the best seat in the pubs/clubs when they have no clue what's going on #…</w:t>
      </w:r>
    </w:p>
    <w:p>
      <w:r>
        <w:rPr>
          <w:b/>
          <w:u w:val="single"/>
        </w:rPr>
        <w:t>153333</w:t>
      </w:r>
    </w:p>
    <w:p>
      <w:r>
        <w:t>BELIVE @PatSayDat I let females know they don't run shit round here. I'm not sexist but I do BELIVE in showing respect where it's due.</w:t>
      </w:r>
    </w:p>
    <w:p>
      <w:r>
        <w:rPr>
          <w:b/>
          <w:u w:val="single"/>
        </w:rPr>
        <w:t>153334</w:t>
      </w:r>
    </w:p>
    <w:p>
      <w:r>
        <w:t>RT @patrick_fish3 Im not sexist, but 2 girl refs. Really</w:t>
      </w:r>
    </w:p>
    <w:p>
      <w:r>
        <w:rPr>
          <w:b/>
          <w:u w:val="single"/>
        </w:rPr>
        <w:t>153335</w:t>
      </w:r>
    </w:p>
    <w:p>
      <w:r>
        <w:t>RT @URBINA52 @my_sweetness_ I'm not sexist, but show me a good women driver... One in a million lol</w:t>
      </w:r>
    </w:p>
    <w:p>
      <w:r>
        <w:rPr>
          <w:b/>
          <w:u w:val="single"/>
        </w:rPr>
        <w:t>153336</w:t>
      </w:r>
    </w:p>
    <w:p>
      <w:r>
        <w:t>@jkronenwetter18 I'm sure the commentators you DON'T find attractive make less money, because your opinion matters so much.</w:t>
      </w:r>
    </w:p>
    <w:p>
      <w:r>
        <w:rPr>
          <w:b/>
          <w:u w:val="single"/>
        </w:rPr>
        <w:t>153337</w:t>
      </w:r>
    </w:p>
    <w:p>
      <w:r>
        <w:t>RT @gottaCOPEwithit I'm not sexist but women in letterman'a jackets look so weird to me</w:t>
      </w:r>
    </w:p>
    <w:p>
      <w:r>
        <w:rPr>
          <w:b/>
          <w:u w:val="single"/>
        </w:rPr>
        <w:t>153338</w:t>
      </w:r>
    </w:p>
    <w:p>
      <w:r>
        <w:t>RT @pauleldridge2 I'm not sexist but I can not stand women commentators</w:t>
      </w:r>
    </w:p>
    <w:p>
      <w:r>
        <w:rPr>
          <w:b/>
          <w:u w:val="single"/>
        </w:rPr>
        <w:t>153339</w:t>
      </w:r>
    </w:p>
    <w:p>
      <w:r>
        <w:t>RT @bennyd40 Not sexist but I'm getting a little tired of female announcers.</w:t>
      </w:r>
    </w:p>
    <w:p>
      <w:r>
        <w:rPr>
          <w:b/>
          <w:u w:val="single"/>
        </w:rPr>
        <w:t>153340</w:t>
      </w:r>
    </w:p>
    <w:p>
      <w:r>
        <w:t>RT @jonny_stallone: Call me sexist when it comes to football idc. I hate when girls put up a pic of a "hot" guy and thats the team they're …</w:t>
      </w:r>
    </w:p>
    <w:p>
      <w:r>
        <w:rPr>
          <w:b/>
          <w:u w:val="single"/>
        </w:rPr>
        <w:t>153341</w:t>
      </w:r>
    </w:p>
    <w:p>
      <w:r>
        <w:t>http://t.co/ht4FBQ6zUT @maizerage13 "@trutherbot: http://t.co/O9AeJP6JR8" call me sexist idgaf, but this is true</w:t>
      </w:r>
    </w:p>
    <w:p>
      <w:r>
        <w:rPr>
          <w:b/>
          <w:u w:val="single"/>
        </w:rPr>
        <w:t>153342</w:t>
      </w:r>
    </w:p>
    <w:p>
      <w:r>
        <w:t>That's the definition of sexism??? @CepedaAriana Call me sexist, I just feel men &amp;amp; women have their appropriate roles in life</w:t>
      </w:r>
    </w:p>
    <w:p>
      <w:r>
        <w:rPr>
          <w:b/>
          <w:u w:val="single"/>
        </w:rPr>
        <w:t>153343</w:t>
      </w:r>
    </w:p>
    <w:p>
      <w:r>
        <w:t>10-to-1 odds this guy faints after one punch @AaronObviously I'm not sexist but girls can't fight and if you think you can you need to stop</w:t>
      </w:r>
    </w:p>
    <w:p>
      <w:r>
        <w:rPr>
          <w:b/>
          <w:u w:val="single"/>
        </w:rPr>
        <w:t>153344</w:t>
      </w:r>
    </w:p>
    <w:p>
      <w:r>
        <w:t>"Females" and "guys." @AwkwardEP I'm not sexist but a lot of females lack true logic sometimes. A lot of guys are just dumb though.</w:t>
      </w:r>
    </w:p>
    <w:p>
      <w:r>
        <w:rPr>
          <w:b/>
          <w:u w:val="single"/>
        </w:rPr>
        <w:t>153345</w:t>
      </w:r>
    </w:p>
    <w:p>
      <w:r>
        <w:t>RT @IsaiahBlood Peyton Manning need to change his name to Peyton Girling. Because that's how he's throwing. #nooffenseladies #notsexist</w:t>
      </w:r>
    </w:p>
    <w:p>
      <w:r>
        <w:rPr>
          <w:b/>
          <w:u w:val="single"/>
        </w:rPr>
        <w:t>153346</w:t>
      </w:r>
    </w:p>
    <w:p>
      <w:r>
        <w:t>RT @cpham_15: Girls that are cheering for a team bc they think one of the players is hot need to get back in the kitchen #NotSexist #JustTh…</w:t>
      </w:r>
    </w:p>
    <w:p>
      <w:r>
        <w:rPr>
          <w:b/>
          <w:u w:val="single"/>
        </w:rPr>
        <w:t>153347</w:t>
      </w:r>
    </w:p>
    <w:p>
      <w:r>
        <w:t>RT @sensip40 Call me sexist but the true definition of a #goddess is a good house wife &amp;amp; mother who also has good health,looks and physique</w:t>
      </w:r>
    </w:p>
    <w:p>
      <w:r>
        <w:rPr>
          <w:b/>
          <w:u w:val="single"/>
        </w:rPr>
        <w:t>153348</w:t>
      </w:r>
    </w:p>
    <w:p>
      <w:r>
        <w:t>RT @sensip40: The broken ladies of my and younger generations fail this description in one way or another. And the men are to feminine to d…</w:t>
      </w:r>
    </w:p>
    <w:p>
      <w:r>
        <w:rPr>
          <w:b/>
          <w:u w:val="single"/>
        </w:rPr>
        <w:t>153349</w:t>
      </w:r>
    </w:p>
    <w:p>
      <w:r>
        <w:t>Wow, you're a huge asshole! @JonTaylorr I'm not sexist, but women's football should be in the Paralympics.</w:t>
      </w:r>
    </w:p>
    <w:p>
      <w:r>
        <w:rPr>
          <w:b/>
          <w:u w:val="single"/>
        </w:rPr>
        <w:t>153350</w:t>
      </w:r>
    </w:p>
    <w:p>
      <w:r>
        <w:t>Judging by your username alone, yeah, you are. @skateparkslut I'm not sexist, but I really dislike the majority of teenage girls</w:t>
      </w:r>
    </w:p>
    <w:p>
      <w:r>
        <w:rPr>
          <w:b/>
          <w:u w:val="single"/>
        </w:rPr>
        <w:t>153351</w:t>
      </w:r>
    </w:p>
    <w:p>
      <w:r>
        <w:t>RT @metin_gozde I remember when I used to refuse to get on the bus if a woman was driving it #NotSexist</w:t>
      </w:r>
    </w:p>
    <w:p>
      <w:r>
        <w:rPr>
          <w:b/>
          <w:u w:val="single"/>
        </w:rPr>
        <w:t>153352</w:t>
      </w:r>
    </w:p>
    <w:p>
      <w:r>
        <w:t>RT @alexxxarich: Go ahead and call me sexist but scandalous women are wayyy lower in my book than scandalous men. Mainly cause I want to be…</w:t>
      </w:r>
    </w:p>
    <w:p>
      <w:r>
        <w:rPr>
          <w:b/>
          <w:u w:val="single"/>
        </w:rPr>
        <w:t>153353</w:t>
      </w:r>
    </w:p>
    <w:p>
      <w:r>
        <w:t>@JohnJohnisKilla Call me sexist or whatever it is but there's a BIG difference 2 guys and girls there is no equality in ability in general</w:t>
      </w:r>
    </w:p>
    <w:p>
      <w:r>
        <w:rPr>
          <w:b/>
          <w:u w:val="single"/>
        </w:rPr>
        <w:t>153354</w:t>
      </w:r>
    </w:p>
    <w:p>
      <w:r>
        <w:t>RT @KingAreed: Call me sexist or whatever but if ur my gf/woman/wife keeping the house(exception our room) laundry &amp;amp; folding clothes is a M…</w:t>
      </w:r>
    </w:p>
    <w:p>
      <w:r>
        <w:rPr>
          <w:b/>
          <w:u w:val="single"/>
        </w:rPr>
        <w:t>153355</w:t>
      </w:r>
    </w:p>
    <w:p>
      <w:r>
        <w:t>RT @_katieorsini not sexist but female comedians are so shit</w:t>
      </w:r>
    </w:p>
    <w:p>
      <w:r>
        <w:rPr>
          <w:b/>
          <w:u w:val="single"/>
        </w:rPr>
        <w:t>153356</w:t>
      </w:r>
    </w:p>
    <w:p>
      <w:r>
        <w:t>RT @bazjayuu: @rachdancey @joanne_pardoe @tracci74 typical female, wants everything :-)</w:t>
      </w:r>
    </w:p>
    <w:p>
      <w:r>
        <w:rPr>
          <w:b/>
          <w:u w:val="single"/>
        </w:rPr>
        <w:t>153357</w:t>
      </w:r>
    </w:p>
    <w:p>
      <w:r>
        <w:t>RT @LobnaTM of course there are exceptions, but women are bad drivers. I'm sorry but it's true #NotSexist</w:t>
      </w:r>
    </w:p>
    <w:p>
      <w:r>
        <w:rPr>
          <w:b/>
          <w:u w:val="single"/>
        </w:rPr>
        <w:t>153358</w:t>
      </w:r>
    </w:p>
    <w:p>
      <w:r>
        <w:t>RT @RobDurbinn I'm not sexist but women rappers are a bigger joke than the WNBA</w:t>
      </w:r>
    </w:p>
    <w:p>
      <w:r>
        <w:rPr>
          <w:b/>
          <w:u w:val="single"/>
        </w:rPr>
        <w:t>153359</w:t>
      </w:r>
    </w:p>
    <w:p>
      <w:r>
        <w:t>RT @basyoni95 I'm not sexist , but a lady Assassin just isn't right .. #AssassinsCreedLiberation</w:t>
      </w:r>
    </w:p>
    <w:p>
      <w:r>
        <w:rPr>
          <w:b/>
          <w:u w:val="single"/>
        </w:rPr>
        <w:t>153360</w:t>
      </w:r>
    </w:p>
    <w:p>
      <w:r>
        <w:t>RT @rfc884: I'm not sexist but I bet if I had one month of training I could do all these snowboard tricks the girls are doing and I've neve…</w:t>
      </w:r>
    </w:p>
    <w:p>
      <w:r>
        <w:rPr>
          <w:b/>
          <w:u w:val="single"/>
        </w:rPr>
        <w:t>153361</w:t>
      </w:r>
    </w:p>
    <w:p>
      <w:r>
        <w:t>RT @Bilal_Ali90 Not sexist but these Asian girls hu cant cook..yall better find a good divorce lawyer</w:t>
      </w:r>
    </w:p>
    <w:p>
      <w:r>
        <w:rPr>
          <w:b/>
          <w:u w:val="single"/>
        </w:rPr>
        <w:t>153362</w:t>
      </w:r>
    </w:p>
    <w:p>
      <w:r>
        <w:t>RT @David_Franzen13 Call me sexist if you'd like, but I just cannot watch women's hockey. So boring.</w:t>
      </w:r>
    </w:p>
    <w:p>
      <w:r>
        <w:rPr>
          <w:b/>
          <w:u w:val="single"/>
        </w:rPr>
        <w:t>153363</w:t>
      </w:r>
    </w:p>
    <w:p>
      <w:r>
        <w:t>RT @Jus_HollyWood Call me sexist but 98% of y'all women cannot drive man, and 100% of y'all read this and said "not me" in y'all head</w:t>
      </w:r>
    </w:p>
    <w:p>
      <w:r>
        <w:rPr>
          <w:b/>
          <w:u w:val="single"/>
        </w:rPr>
        <w:t>153364</w:t>
      </w:r>
    </w:p>
    <w:p>
      <w:r>
        <w:t>RT @Integrated_me Call me sexist but BJP male volunteers are more intelligent than female http://t.co/WaIYyTxIWb</w:t>
      </w:r>
    </w:p>
    <w:p>
      <w:r>
        <w:rPr>
          <w:b/>
          <w:u w:val="single"/>
        </w:rPr>
        <w:t>153365</w:t>
      </w:r>
    </w:p>
    <w:p>
      <w:r>
        <w:t>RT @ZoeHarris9 Call me sexist but watching women play rugby is just plain wrong #weird</w:t>
      </w:r>
    </w:p>
    <w:p>
      <w:r>
        <w:rPr>
          <w:b/>
          <w:u w:val="single"/>
        </w:rPr>
        <w:t>153366</w:t>
      </w:r>
    </w:p>
    <w:p>
      <w:r>
        <w:t>I don't think men should be allowed to have opinions. @Rhace138 Call me sexist but I don't think women should be allowed to grow beards</w:t>
      </w:r>
    </w:p>
    <w:p>
      <w:r>
        <w:rPr>
          <w:b/>
          <w:u w:val="single"/>
        </w:rPr>
        <w:t>153367</w:t>
      </w:r>
    </w:p>
    <w:p>
      <w:r>
        <w:t>RT @mugnezee Not sexist , but watching girls ice hockey is really painful .. What are you doing ???</w:t>
      </w:r>
    </w:p>
    <w:p>
      <w:r>
        <w:rPr>
          <w:b/>
          <w:u w:val="single"/>
        </w:rPr>
        <w:t>153368</w:t>
      </w:r>
    </w:p>
    <w:p>
      <w:r>
        <w:t>RT @trippr13 Not sexist but, I can't listen to a woman talk about men's basketball #ainthappenin</w:t>
      </w:r>
    </w:p>
    <w:p>
      <w:r>
        <w:rPr>
          <w:b/>
          <w:u w:val="single"/>
        </w:rPr>
        <w:t>153369</w:t>
      </w:r>
    </w:p>
    <w:p>
      <w:r>
        <w:t>Who gives a flying fuck? @Rhace138 Again, call me sexist but men shouldn't get lower back tattoos</w:t>
      </w:r>
    </w:p>
    <w:p>
      <w:r>
        <w:rPr>
          <w:b/>
          <w:u w:val="single"/>
        </w:rPr>
        <w:t>153370</w:t>
      </w:r>
    </w:p>
    <w:p>
      <w:r>
        <w:t>Says more about you than about them. @WizardryOfOzil I'm not sexist, but a female standup comedian has never successfully made me laugh.</w:t>
      </w:r>
    </w:p>
    <w:p>
      <w:r>
        <w:rPr>
          <w:b/>
          <w:u w:val="single"/>
        </w:rPr>
        <w:t>153371</w:t>
      </w:r>
    </w:p>
    <w:p>
      <w:r>
        <w:t>RT @KBrnnr I'm not sexist but that female ref just made an awful awful call that could cost the Magic the game. Bunch of garbage that was!</w:t>
      </w:r>
    </w:p>
    <w:p>
      <w:r>
        <w:rPr>
          <w:b/>
          <w:u w:val="single"/>
        </w:rPr>
        <w:t>153372</w:t>
      </w:r>
    </w:p>
    <w:p>
      <w:r>
        <w:t>RT @ShaunMichael80 I'm not sexist..but man Women's Basketball on ESPN is unwatchable</w:t>
      </w:r>
    </w:p>
    <w:p>
      <w:r>
        <w:rPr>
          <w:b/>
          <w:u w:val="single"/>
        </w:rPr>
        <w:t>153373</w:t>
      </w:r>
    </w:p>
    <w:p>
      <w:r>
        <w:t>RT @WizardryOfOzil: RT @YesYoureSexist: "Says more about you than about them. @WizardryOfOzil" not when my opinion is abnormally popular.</w:t>
      </w:r>
    </w:p>
    <w:p>
      <w:r>
        <w:rPr>
          <w:b/>
          <w:u w:val="single"/>
        </w:rPr>
        <w:t>153374</w:t>
      </w:r>
    </w:p>
    <w:p>
      <w:r>
        <w:t>RT @WizardryOfOzil: @DeusExJuice @YesYoureSexist I have watched several female comedians on several occasions, to my memory I have not laug…</w:t>
      </w:r>
    </w:p>
    <w:p>
      <w:r>
        <w:rPr>
          <w:b/>
          <w:u w:val="single"/>
        </w:rPr>
        <w:t>153375</w:t>
      </w:r>
    </w:p>
    <w:p>
      <w:r>
        <w:t>RT @Bruns_ProV1 I'm not sexist but the Men's skill sets and abilities are just leagues above the women's. Much more entertaining. #Olympics</w:t>
      </w:r>
    </w:p>
    <w:p>
      <w:r>
        <w:rPr>
          <w:b/>
          <w:u w:val="single"/>
        </w:rPr>
        <w:t>153376</w:t>
      </w:r>
    </w:p>
    <w:p>
      <w:r>
        <w:t>RT @stuartpaget5 Not sexist, but female football commentators just don't work, can't take it serious. Netball maybe</w:t>
      </w:r>
    </w:p>
    <w:p>
      <w:r>
        <w:rPr>
          <w:b/>
          <w:u w:val="single"/>
        </w:rPr>
        <w:t>153377</w:t>
      </w:r>
    </w:p>
    <w:p>
      <w:r>
        <w:t>RT @screamingfuck I'm not sexist but I think sexism is hilarious</w:t>
      </w:r>
    </w:p>
    <w:p>
      <w:r>
        <w:rPr>
          <w:b/>
          <w:u w:val="single"/>
        </w:rPr>
        <w:t>153378</w:t>
      </w:r>
    </w:p>
    <w:p>
      <w:r>
        <w:t>Need what he's smoking @RajAshok5 Being feminist isnt sexist BUT ASKING LAWS &amp;amp; INSISTING THAT WOMEN ARE CORRECT ALWAYS, MEN ARE CRIMINALS IS</w:t>
      </w:r>
    </w:p>
    <w:p>
      <w:r>
        <w:rPr>
          <w:b/>
          <w:u w:val="single"/>
        </w:rPr>
        <w:t>153379</w:t>
      </w:r>
    </w:p>
    <w:p>
      <w:r>
        <w:t>RT @No_Berger Woman's half pipe is hard to watch... I'm not sexist but this is brutal. One finished run in the last 6 athletes #iwanttocry</w:t>
      </w:r>
    </w:p>
    <w:p>
      <w:r>
        <w:rPr>
          <w:b/>
          <w:u w:val="single"/>
        </w:rPr>
        <w:t>153380</w:t>
      </w:r>
    </w:p>
    <w:p>
      <w:r>
        <w:t>RT @harry_t95 I'm not sexist but women's ice hockey is just naa</w:t>
      </w:r>
    </w:p>
    <w:p>
      <w:r>
        <w:rPr>
          <w:b/>
          <w:u w:val="single"/>
        </w:rPr>
        <w:t>153381</w:t>
      </w:r>
    </w:p>
    <w:p>
      <w:r>
        <w:t>http://t.co/Vsgq8816oH @ofahmio Women and their big handbags *is* the problem of limited space in the.overcrowded train. #NOTSexist</w:t>
      </w:r>
    </w:p>
    <w:p>
      <w:r>
        <w:rPr>
          <w:b/>
          <w:u w:val="single"/>
        </w:rPr>
        <w:t>153382</w:t>
      </w:r>
    </w:p>
    <w:p>
      <w:r>
        <w:t>RT @GoJonnyBananas I hate tweeting this but, the blonde girl on the British curling team has extraordinary eyes #notsexist #justsaying</w:t>
      </w:r>
    </w:p>
    <w:p>
      <w:r>
        <w:rPr>
          <w:b/>
          <w:u w:val="single"/>
        </w:rPr>
        <w:t>153383</w:t>
      </w:r>
    </w:p>
    <w:p>
      <w:r>
        <w:t>I see you use social media. @cmsteele96 I want all social media sites to go down for a week just to see how the girls react. #notsexist</w:t>
      </w:r>
    </w:p>
    <w:p>
      <w:r>
        <w:rPr>
          <w:b/>
          <w:u w:val="single"/>
        </w:rPr>
        <w:t>153384</w:t>
      </w:r>
    </w:p>
    <w:p>
      <w:r>
        <w:t>RT @ryanbrimble I'm really not sexist but it's true what they say about women drivers #Thick</w:t>
      </w:r>
    </w:p>
    <w:p>
      <w:r>
        <w:rPr>
          <w:b/>
          <w:u w:val="single"/>
        </w:rPr>
        <w:t>153385</w:t>
      </w:r>
    </w:p>
    <w:p>
      <w:r>
        <w:t>RT @CP2314 This is not sexist but I want to punch both of the girls from broad city #workaholics</w:t>
      </w:r>
    </w:p>
    <w:p>
      <w:r>
        <w:rPr>
          <w:b/>
          <w:u w:val="single"/>
        </w:rPr>
        <w:t>153386</w:t>
      </w:r>
    </w:p>
    <w:p>
      <w:r>
        <w:t>RT @mrmodace i'm not sexist but the vast majority of women i know are pure evil</w:t>
      </w:r>
    </w:p>
    <w:p>
      <w:r>
        <w:rPr>
          <w:b/>
          <w:u w:val="single"/>
        </w:rPr>
        <w:t>153387</w:t>
      </w:r>
    </w:p>
    <w:p>
      <w:r>
        <w:t>RT @Kaycz75 I'm not sexist but a lot of y'all. Females really ain't good for shit except catching semen.</w:t>
      </w:r>
    </w:p>
    <w:p>
      <w:r>
        <w:rPr>
          <w:b/>
          <w:u w:val="single"/>
        </w:rPr>
        <w:t>153388</w:t>
      </w:r>
    </w:p>
    <w:p>
      <w:r>
        <w:t>RT @AllxnCook Sorry, I'm really not sexist, but the stereotype has yet to prove me wrong about women drivers.</w:t>
      </w:r>
    </w:p>
    <w:p>
      <w:r>
        <w:rPr>
          <w:b/>
          <w:u w:val="single"/>
        </w:rPr>
        <w:t>153389</w:t>
      </w:r>
    </w:p>
    <w:p>
      <w:r>
        <w:t>RT @jmdunner I'm sorry, I'm not sexist but I cannot stand Doris Burke. #awful</w:t>
      </w:r>
    </w:p>
    <w:p>
      <w:r>
        <w:rPr>
          <w:b/>
          <w:u w:val="single"/>
        </w:rPr>
        <w:t>153390</w:t>
      </w:r>
    </w:p>
    <w:p>
      <w:r>
        <w:t>RT @Tom_Greenbean I'm not sexist, but women should not be refs</w:t>
      </w:r>
    </w:p>
    <w:p>
      <w:r>
        <w:rPr>
          <w:b/>
          <w:u w:val="single"/>
        </w:rPr>
        <w:t>153391</w:t>
      </w:r>
    </w:p>
    <w:p>
      <w:r>
        <w:t>RT @HipsterNudesGod: I'm not sexist but I truly believe that 9/10 women cannot drive idefk why the hell they can't, but they're deadly behi…</w:t>
      </w:r>
    </w:p>
    <w:p>
      <w:r>
        <w:rPr>
          <w:b/>
          <w:u w:val="single"/>
        </w:rPr>
        <w:t>153392</w:t>
      </w:r>
    </w:p>
    <w:p>
      <w:r>
        <w:t>RT @TheWoolerite I'm not sexist, but fuck, women's half pipe is weak.</w:t>
      </w:r>
    </w:p>
    <w:p>
      <w:r>
        <w:rPr>
          <w:b/>
          <w:u w:val="single"/>
        </w:rPr>
        <w:t>153393</w:t>
      </w:r>
    </w:p>
    <w:p>
      <w:r>
        <w:t>RT @BigRilesMMA: I'm not sexist but most women comics suck. They aren't funny, period. Lisa Lampanelli, Amy Shumer and a couple others, don…</w:t>
      </w:r>
    </w:p>
    <w:p>
      <w:r>
        <w:rPr>
          <w:b/>
          <w:u w:val="single"/>
        </w:rPr>
        <w:t>153394</w:t>
      </w:r>
    </w:p>
    <w:p>
      <w:r>
        <w:t>RT @CamLaFontaine Put over 15 women in a room and lawwwwd knows what could happen. #NotSexist #JustScared</w:t>
      </w:r>
    </w:p>
    <w:p>
      <w:r>
        <w:rPr>
          <w:b/>
          <w:u w:val="single"/>
        </w:rPr>
        <w:t>153395</w:t>
      </w:r>
    </w:p>
    <w:p>
      <w:r>
        <w:t>RT @TylerBucket24 If I had a dollar for every time a girl has backed out and almost hit me, I'd have about 30 dollars #NotSexist #ButDamn</w:t>
      </w:r>
    </w:p>
    <w:p>
      <w:r>
        <w:rPr>
          <w:b/>
          <w:u w:val="single"/>
        </w:rPr>
        <w:t>153396</w:t>
      </w:r>
    </w:p>
    <w:p>
      <w:r>
        <w:t>RT @LouisRITHPotter I'm not sexist, but sometimes women proper need to stfu http://t.co/mgTp6Tst9N</w:t>
      </w:r>
    </w:p>
    <w:p>
      <w:r>
        <w:rPr>
          <w:b/>
          <w:u w:val="single"/>
        </w:rPr>
        <w:t>153397</w:t>
      </w:r>
    </w:p>
    <w:p>
      <w:r>
        <w:t>RT @TH3THINK3R I'm not sexist but anyone that thinks males and females are equal or ever will be is naive</w:t>
      </w:r>
    </w:p>
    <w:p>
      <w:r>
        <w:rPr>
          <w:b/>
          <w:u w:val="single"/>
        </w:rPr>
        <w:t>153398</w:t>
      </w:r>
    </w:p>
    <w:p>
      <w:r>
        <w:t>RT @screamingfuck I'm not sexist but fuck you females</w:t>
      </w:r>
    </w:p>
    <w:p>
      <w:r>
        <w:rPr>
          <w:b/>
          <w:u w:val="single"/>
        </w:rPr>
        <w:t>153399</w:t>
      </w:r>
    </w:p>
    <w:p>
      <w:r>
        <w:t>RT @TexasSerge Chicks just aren't that funny....call me sexist</w:t>
      </w:r>
    </w:p>
    <w:p>
      <w:r>
        <w:rPr>
          <w:b/>
          <w:u w:val="single"/>
        </w:rPr>
        <w:t>153400</w:t>
      </w:r>
    </w:p>
    <w:p>
      <w:r>
        <w:t>RT @Loganopatrick Call me sexist but honestly mass majority of woman can't cut it in combat arms, it's a liability</w:t>
      </w:r>
    </w:p>
    <w:p>
      <w:r>
        <w:rPr>
          <w:b/>
          <w:u w:val="single"/>
        </w:rPr>
        <w:t>153401</w:t>
      </w:r>
    </w:p>
    <w:p>
      <w:r>
        <w:t>LOL @itreeby call me sexist. But i really hate girl gamer teams. really really hate. lol.</w:t>
      </w:r>
    </w:p>
    <w:p>
      <w:r>
        <w:rPr>
          <w:b/>
          <w:u w:val="single"/>
        </w:rPr>
        <w:t>153402</w:t>
      </w:r>
    </w:p>
    <w:p>
      <w:r>
        <w:t>RT @A_Morris17 Call me sexist, but women's hockey just doesn't sound... Right.</w:t>
      </w:r>
    </w:p>
    <w:p>
      <w:r>
        <w:rPr>
          <w:b/>
          <w:u w:val="single"/>
        </w:rPr>
        <w:t>153403</w:t>
      </w:r>
    </w:p>
    <w:p>
      <w:r>
        <w:t>*most boys @ihatethiskid I'm not sexist but all the internet does is show that most girls don't know how to form their own opinions.</w:t>
      </w:r>
    </w:p>
    <w:p>
      <w:r>
        <w:rPr>
          <w:b/>
          <w:u w:val="single"/>
        </w:rPr>
        <w:t>153404</w:t>
      </w:r>
    </w:p>
    <w:p>
      <w:r>
        <w:t>http://t.co/flERluQXq4 @molliejones_ i'm not sexist but there's something so off putting about girls liking the football #controversial</w:t>
      </w:r>
    </w:p>
    <w:p>
      <w:r>
        <w:rPr>
          <w:b/>
          <w:u w:val="single"/>
        </w:rPr>
        <w:t>153405</w:t>
      </w:r>
    </w:p>
    <w:p>
      <w:r>
        <w:t>RT @TheRealFattLaff: Im not sexist but girls basketball is hilarious no matter what level it is. They all suck its annoying that it exists …</w:t>
      </w:r>
    </w:p>
    <w:p>
      <w:r>
        <w:rPr>
          <w:b/>
          <w:u w:val="single"/>
        </w:rPr>
        <w:t>153406</w:t>
      </w:r>
    </w:p>
    <w:p>
      <w:r>
        <w:t>I hope she kicks your ass out. @dm_vargas07 I'm not sexist but ... No female is ever gonna tell me what to do.. That includes my mom</w:t>
      </w:r>
    </w:p>
    <w:p>
      <w:r>
        <w:rPr>
          <w:b/>
          <w:u w:val="single"/>
        </w:rPr>
        <w:t>153407</w:t>
      </w:r>
    </w:p>
    <w:p>
      <w:r>
        <w:t>http://t.co/ayOy83G6s0 @abbebarca I'm not sexist but women do cook nd clean better then us #ItsAcompliment</w:t>
      </w:r>
    </w:p>
    <w:p>
      <w:r>
        <w:rPr>
          <w:b/>
          <w:u w:val="single"/>
        </w:rPr>
        <w:t>153408</w:t>
      </w:r>
    </w:p>
    <w:p>
      <w:r>
        <w:t>Maybe you don't like it that much. @EgoArchitect Id like to consider myself open minded. And not sexist. But...female UFC? What in the fuck</w:t>
      </w:r>
    </w:p>
    <w:p>
      <w:r>
        <w:rPr>
          <w:b/>
          <w:u w:val="single"/>
        </w:rPr>
        <w:t>153409</w:t>
      </w:r>
    </w:p>
    <w:p>
      <w:r>
        <w:t>RT @TheRealFattLaff: @YesYoureSexist Thats not what I began with so...your dumb. But yeah I see what u mean the fact they all suck goes w/o…</w:t>
      </w:r>
    </w:p>
    <w:p>
      <w:r>
        <w:rPr>
          <w:b/>
          <w:u w:val="single"/>
        </w:rPr>
        <w:t>153410</w:t>
      </w:r>
    </w:p>
    <w:p>
      <w:r>
        <w:t>RT @Tmattynopain: I'm not sexist but I prefer the shear athleticism of men's curling over the tactical women's game</w:t>
      </w:r>
    </w:p>
    <w:p>
      <w:r>
        <w:rPr>
          <w:b/>
          <w:u w:val="single"/>
        </w:rPr>
        <w:t>153411</w:t>
      </w:r>
    </w:p>
    <w:p>
      <w:r>
        <w:t>RT @ZeroDom Iam not sexist but y do women have the singular ability 2 block the way coz the r busy texting! Make me miss my train y dont u..</w:t>
      </w:r>
    </w:p>
    <w:p>
      <w:r>
        <w:rPr>
          <w:b/>
          <w:u w:val="single"/>
        </w:rPr>
        <w:t>153412</w:t>
      </w:r>
    </w:p>
    <w:p>
      <w:r>
        <w:t>RT @Millhouse66 @Maureen_JS nooo not sexist but most women are bad drivers</w:t>
      </w:r>
    </w:p>
    <w:p>
      <w:r>
        <w:rPr>
          <w:b/>
          <w:u w:val="single"/>
        </w:rPr>
        <w:t>153413</w:t>
      </w:r>
    </w:p>
    <w:p>
      <w:r>
        <w:t>RT @jamesharries1 The women are so much worse than the men at ski halfpipe #truedat #notsexist #Sochi2014 #WinterOlympics</w:t>
      </w:r>
    </w:p>
    <w:p>
      <w:r>
        <w:rPr>
          <w:b/>
          <w:u w:val="single"/>
        </w:rPr>
        <w:t>153414</w:t>
      </w:r>
    </w:p>
    <w:p>
      <w:r>
        <w:t>RT @nealcarr1 The women skaters can't fall and make it look graceful like the men #notsexist</w:t>
      </w:r>
    </w:p>
    <w:p>
      <w:r>
        <w:rPr>
          <w:b/>
          <w:u w:val="single"/>
        </w:rPr>
        <w:t>153415</w:t>
      </w:r>
    </w:p>
    <w:p>
      <w:r>
        <w:t>*yawn* @JoeApplebyTHFC Cannot stand female comedians. Couldn't name one I find funny. #NotSexist</w:t>
      </w:r>
    </w:p>
    <w:p>
      <w:r>
        <w:rPr>
          <w:b/>
          <w:u w:val="single"/>
        </w:rPr>
        <w:t>153416</w:t>
      </w:r>
    </w:p>
    <w:p>
      <w:r>
        <w:t>Ever hear of books? @MakVarcoe Only one thing to do while im sick and thats watch women's hockey #notsexist #KillMe</w:t>
      </w:r>
    </w:p>
    <w:p>
      <w:r>
        <w:rPr>
          <w:b/>
          <w:u w:val="single"/>
        </w:rPr>
        <w:t>153417</w:t>
      </w:r>
    </w:p>
    <w:p>
      <w:r>
        <w:t>RT @Slice_of_Slater It's not sexist but I do believe most girls are not good drivers.</w:t>
      </w:r>
    </w:p>
    <w:p>
      <w:r>
        <w:rPr>
          <w:b/>
          <w:u w:val="single"/>
        </w:rPr>
        <w:t>153418</w:t>
      </w:r>
    </w:p>
    <w:p>
      <w:r>
        <w:t>@MarchandsEgo "I'm not sexist but I actively avoid supporting women athletes and then act defensive about it."</w:t>
      </w:r>
    </w:p>
    <w:p>
      <w:r>
        <w:rPr>
          <w:b/>
          <w:u w:val="single"/>
        </w:rPr>
        <w:t>153419</w:t>
      </w:r>
    </w:p>
    <w:p>
      <w:r>
        <w:t>RT @kitchla @PaigeDavey_93 @PaigeDavey_93 couldn't agree more Paige! I have never found a female comedian funny.. #notsexist #justthetruth</w:t>
      </w:r>
    </w:p>
    <w:p>
      <w:r>
        <w:rPr>
          <w:b/>
          <w:u w:val="single"/>
        </w:rPr>
        <w:t>153420</w:t>
      </w:r>
    </w:p>
    <w:p>
      <w:r>
        <w:t>RT @Barnflake: @EmmaaFlanagan @LisaNHayes Sexist is when people don't go because it's women. People aren't going because it's of a poor qua…</w:t>
      </w:r>
    </w:p>
    <w:p>
      <w:r>
        <w:rPr>
          <w:b/>
          <w:u w:val="single"/>
        </w:rPr>
        <w:t>153421</w:t>
      </w:r>
    </w:p>
    <w:p>
      <w:r>
        <w:t>@Barnflake "I'm not sexist, it just so happens that I only complain about quality when it's women playing, ignoring all historical context."</w:t>
      </w:r>
    </w:p>
    <w:p>
      <w:r>
        <w:rPr>
          <w:b/>
          <w:u w:val="single"/>
        </w:rPr>
        <w:t>153422</w:t>
      </w:r>
    </w:p>
    <w:p>
      <w:r>
        <w:t>RT @Nathaniel_L_K Complaining I haven't cleaned the house! Do I look like a women? Na jk I'm not sexist but common make me soup pls</w:t>
      </w:r>
    </w:p>
    <w:p>
      <w:r>
        <w:rPr>
          <w:b/>
          <w:u w:val="single"/>
        </w:rPr>
        <w:t>153423</w:t>
      </w:r>
    </w:p>
    <w:p>
      <w:r>
        <w:t>RT @_mross94 not sexist, but...women drivers sometimes</w:t>
      </w:r>
    </w:p>
    <w:p>
      <w:r>
        <w:rPr>
          <w:b/>
          <w:u w:val="single"/>
        </w:rPr>
        <w:t>153424</w:t>
      </w:r>
    </w:p>
    <w:p>
      <w:r>
        <w:t>RT @flyinSolo_ski: I'm not sexist but leave it to some girl to write an article on ESPN about why people are so angry in NCAAB this year #s…</w:t>
      </w:r>
    </w:p>
    <w:p>
      <w:r>
        <w:rPr>
          <w:b/>
          <w:u w:val="single"/>
        </w:rPr>
        <w:t>153425</w:t>
      </w:r>
    </w:p>
    <w:p>
      <w:r>
        <w:t>Pray tell, when will "ready" be? Guessing "never" @AustinRaySmith I'm not sexist, but I don't think America is ready for a female president.</w:t>
      </w:r>
    </w:p>
    <w:p>
      <w:r>
        <w:rPr>
          <w:b/>
          <w:u w:val="single"/>
        </w:rPr>
        <w:t>153426</w:t>
      </w:r>
    </w:p>
    <w:p>
      <w:r>
        <w:t>RT @ArchAngel_Dux im not sexist but women just cant be comedians nor can they be rappers...</w:t>
      </w:r>
    </w:p>
    <w:p>
      <w:r>
        <w:rPr>
          <w:b/>
          <w:u w:val="single"/>
        </w:rPr>
        <w:t>153427</w:t>
      </w:r>
    </w:p>
    <w:p>
      <w:r>
        <w:t>RT @KrisTRealest @Matt_Camps Sum things jus aren't right coming from a girl'z lips... #NotSexist</w:t>
      </w:r>
    </w:p>
    <w:p>
      <w:r>
        <w:rPr>
          <w:b/>
          <w:u w:val="single"/>
        </w:rPr>
        <w:t>153428</w:t>
      </w:r>
    </w:p>
    <w:p>
      <w:r>
        <w:t>RT @teesmurf Richard Petty was right. If Danica Patrick was a male no one would know she was on the race track. #notsexist #Daytona500</w:t>
      </w:r>
    </w:p>
    <w:p>
      <w:r>
        <w:rPr>
          <w:b/>
          <w:u w:val="single"/>
        </w:rPr>
        <w:t>153429</w:t>
      </w:r>
    </w:p>
    <w:p>
      <w:r>
        <w:t>RT @jacobselvey Call me sexist but if it's a female rapping I automatically dislike the song. #Chauvinism #VocabWord</w:t>
      </w:r>
    </w:p>
    <w:p>
      <w:r>
        <w:rPr>
          <w:b/>
          <w:u w:val="single"/>
        </w:rPr>
        <w:t>153430</w:t>
      </w:r>
    </w:p>
    <w:p>
      <w:r>
        <w:t>RT @John_Bunando As far as I'm concerned, girls who argue are stupid. Call me sexist.</w:t>
      </w:r>
    </w:p>
    <w:p>
      <w:r>
        <w:rPr>
          <w:b/>
          <w:u w:val="single"/>
        </w:rPr>
        <w:t>153431</w:t>
      </w:r>
    </w:p>
    <w:p>
      <w:r>
        <w:t>Hahahah fuck you @JonaahV Call me sexist, but girls just shouldn't curse.</w:t>
      </w:r>
    </w:p>
    <w:p>
      <w:r>
        <w:rPr>
          <w:b/>
          <w:u w:val="single"/>
        </w:rPr>
        <w:t>153432</w:t>
      </w:r>
    </w:p>
    <w:p>
      <w:r>
        <w:t>RT @EricMorrison_S Call me sexist, but I wouldn't mind a stay at home wife. Don't need my kids being raised by someone other than family.</w:t>
      </w:r>
    </w:p>
    <w:p>
      <w:r>
        <w:rPr>
          <w:b/>
          <w:u w:val="single"/>
        </w:rPr>
        <w:t>153433</w:t>
      </w:r>
    </w:p>
    <w:p>
      <w:r>
        <w:t>RT!!!!! @countrygirl7406 Call me sexist I don't care! But NASCAR is a mans sport!!!!! #sorrynotsorry</w:t>
      </w:r>
    </w:p>
    <w:p>
      <w:r>
        <w:rPr>
          <w:b/>
          <w:u w:val="single"/>
        </w:rPr>
        <w:t>153434</w:t>
      </w:r>
    </w:p>
    <w:p>
      <w:r>
        <w:t>RT @Aishoousha Call me sexist whatever, but most of the girls I've met aren't cut out for working full time. #FeministsLookAway</w:t>
      </w:r>
    </w:p>
    <w:p>
      <w:r>
        <w:rPr>
          <w:b/>
          <w:u w:val="single"/>
        </w:rPr>
        <w:t>153435</w:t>
      </w:r>
    </w:p>
    <w:p>
      <w:r>
        <w:t>RT @AustinRaySmith: @YesYoureSexist I don't think women can make tough military decisions. Notice Hilary's face during the Bin Laden raid h…</w:t>
      </w:r>
    </w:p>
    <w:p>
      <w:r>
        <w:rPr>
          <w:b/>
          <w:u w:val="single"/>
        </w:rPr>
        <w:t>153436</w:t>
      </w:r>
    </w:p>
    <w:p>
      <w:r>
        <w:t>RT @NBA_thoughts_ Not sexist but I hate female announcers</w:t>
      </w:r>
    </w:p>
    <w:p>
      <w:r>
        <w:rPr>
          <w:b/>
          <w:u w:val="single"/>
        </w:rPr>
        <w:t>153437</w:t>
      </w:r>
    </w:p>
    <w:p>
      <w:r>
        <w:t>RT @TheTokenNegro: Not sexist, but I'll never vote for a woman president because I don't think any woman is mentally stable enough... Maybe…</w:t>
      </w:r>
    </w:p>
    <w:p>
      <w:r>
        <w:rPr>
          <w:b/>
          <w:u w:val="single"/>
        </w:rPr>
        <w:t>153438</w:t>
      </w:r>
    </w:p>
    <w:p>
      <w:r>
        <w:t>Yeah shit 12 year olds are not qualified at all. @CarloOrtega8 I'm not sexist but I would never vote for a girl president</w:t>
      </w:r>
    </w:p>
    <w:p>
      <w:r>
        <w:rPr>
          <w:b/>
          <w:u w:val="single"/>
        </w:rPr>
        <w:t>153439</w:t>
      </w:r>
    </w:p>
    <w:p>
      <w:r>
        <w:t>RT @Ellis_Holt1 I'm not sexist but the women commentator on sky sports is shocking</w:t>
      </w:r>
    </w:p>
    <w:p>
      <w:r>
        <w:rPr>
          <w:b/>
          <w:u w:val="single"/>
        </w:rPr>
        <w:t>153440</w:t>
      </w:r>
    </w:p>
    <w:p>
      <w:r>
        <w:t>RT @MikeFields__: To be honest I like the idea of the wife cooking and cleaning and the guy earning all the money to support their family, …</w:t>
      </w:r>
    </w:p>
    <w:p>
      <w:r>
        <w:rPr>
          <w:b/>
          <w:u w:val="single"/>
        </w:rPr>
        <w:t>153441</w:t>
      </w:r>
    </w:p>
    <w:p>
      <w:r>
        <w:t>RT @1Who_Am_I: I'm not sexist (cough) the only thing worse than a female Sunday league ref, is a female Sunday league ref with her husband …</w:t>
      </w:r>
    </w:p>
    <w:p>
      <w:r>
        <w:rPr>
          <w:b/>
          <w:u w:val="single"/>
        </w:rPr>
        <w:t>153442</w:t>
      </w:r>
    </w:p>
    <w:p>
      <w:r>
        <w:t>RT @eoind87 Great comment from a lad in class "I'm not sexist as sexism is wrong and I'm a man so I'm never wrong" #damnstraight</w:t>
      </w:r>
    </w:p>
    <w:p>
      <w:r>
        <w:rPr>
          <w:b/>
          <w:u w:val="single"/>
        </w:rPr>
        <w:t>153443</w:t>
      </w:r>
    </w:p>
    <w:p>
      <w:r>
        <w:t>RT @S_R_Fernando: @UnfinishedToday Ah, you're a #feminist? Seeing #sexism everywhere then, do check my tweets before you call me #sexist Yo…</w:t>
      </w:r>
    </w:p>
    <w:p>
      <w:r>
        <w:rPr>
          <w:b/>
          <w:u w:val="single"/>
        </w:rPr>
        <w:t>153444</w:t>
      </w:r>
    </w:p>
    <w:p>
      <w:r>
        <w:t>U mean like this 1? @S_R_Fernando Good luck buying a razor sharp enough to shave your hirsute fanny, armpits and legs #trademarkfeminist</w:t>
      </w:r>
    </w:p>
    <w:p>
      <w:r>
        <w:rPr>
          <w:b/>
          <w:u w:val="single"/>
        </w:rPr>
        <w:t>153445</w:t>
      </w:r>
    </w:p>
    <w:p>
      <w:r>
        <w:t>OH SHIT HE WAS THE ONE @King0me You can call me sexist if you want, but if you can't cook you become less attractive.</w:t>
      </w:r>
    </w:p>
    <w:p>
      <w:r>
        <w:rPr>
          <w:b/>
          <w:u w:val="single"/>
        </w:rPr>
        <w:t>153446</w:t>
      </w:r>
    </w:p>
    <w:p>
      <w:r>
        <w:t>zzzz @hammmyy96 Call me sexist but I'm yet to see a funny female comedian</w:t>
      </w:r>
    </w:p>
    <w:p>
      <w:r>
        <w:rPr>
          <w:b/>
          <w:u w:val="single"/>
        </w:rPr>
        <w:t>153447</w:t>
      </w:r>
    </w:p>
    <w:p>
      <w:r>
        <w:t>Great, YOU have a choice @DeAndreWest44 Call me sexist but I don't like playing as women in video games unless they are survival horrorgames</w:t>
      </w:r>
    </w:p>
    <w:p>
      <w:r>
        <w:rPr>
          <w:b/>
          <w:u w:val="single"/>
        </w:rPr>
        <w:t>153448</w:t>
      </w:r>
    </w:p>
    <w:p>
      <w:r>
        <w:t>Irony is dead @debayan_CFC We all get bored of women. They stop making sense after sometime. Especially the talking part. #NotSexist</w:t>
      </w:r>
    </w:p>
    <w:p>
      <w:r>
        <w:rPr>
          <w:b/>
          <w:u w:val="single"/>
        </w:rPr>
        <w:t>153449</w:t>
      </w:r>
    </w:p>
    <w:p>
      <w:r>
        <w:t>Are any neurons firing in there? @TheRealTempus I'm not sexist, nor a racist. I'm a bigot, there's a difference.</w:t>
      </w:r>
    </w:p>
    <w:p>
      <w:r>
        <w:rPr>
          <w:b/>
          <w:u w:val="single"/>
        </w:rPr>
        <w:t>153450</w:t>
      </w:r>
    </w:p>
    <w:p>
      <w:r>
        <w:t>YOUR WIT HATH BLINDED ME @TheRealTempus @YesYoureSexist Damn you made a page all about it, daddy never loved you huh?</w:t>
      </w:r>
    </w:p>
    <w:p>
      <w:r>
        <w:rPr>
          <w:b/>
          <w:u w:val="single"/>
        </w:rPr>
        <w:t>153451</w:t>
      </w:r>
    </w:p>
    <w:p>
      <w:r>
        <w:t>No, you don't. @Shut_Up_Jeff: I thought of a really funny joke and I promise I'm not sexist but I have to say it.</w:t>
      </w:r>
    </w:p>
    <w:p>
      <w:r>
        <w:rPr>
          <w:b/>
          <w:u w:val="single"/>
        </w:rPr>
        <w:t>153452</w:t>
      </w:r>
    </w:p>
    <w:p>
      <w:r>
        <w:t>RT @Ezmac_Thedream: Im not sexist, but women just can't drive</w:t>
      </w:r>
    </w:p>
    <w:p>
      <w:r>
        <w:rPr>
          <w:b/>
          <w:u w:val="single"/>
        </w:rPr>
        <w:t>153453</w:t>
      </w:r>
    </w:p>
    <w:p>
      <w:r>
        <w:t>RT @Seahawk17: Happy #WomensDay2014 ladies! Good luck with all those sandwiches! #NotSexist</w:t>
      </w:r>
    </w:p>
    <w:p>
      <w:r>
        <w:rPr>
          <w:b/>
          <w:u w:val="single"/>
        </w:rPr>
        <w:t>153454</w:t>
      </w:r>
    </w:p>
    <w:p>
      <w:r>
        <w:t>RT @Hannibal_Luther: @devonbarr every guy knows that the only thing that will make a woman happy is making any man a sandwich #notsexist</w:t>
      </w:r>
    </w:p>
    <w:p>
      <w:r>
        <w:rPr>
          <w:b/>
          <w:u w:val="single"/>
        </w:rPr>
        <w:t>153455</w:t>
      </w:r>
    </w:p>
    <w:p>
      <w:r>
        <w:t>RT @_MolonLabe_ FTR...I'm not sexist, but I'd never vote for Hillary because she's a liar...so come 2016 don't call me a sexist!!</w:t>
      </w:r>
    </w:p>
    <w:p>
      <w:r>
        <w:rPr>
          <w:b/>
          <w:u w:val="single"/>
        </w:rPr>
        <w:t>153456</w:t>
      </w:r>
    </w:p>
    <w:p>
      <w:r>
        <w:t>RT @DarylMansbridge Just don't find Woman comedians funny in the slightest #NotSexist</w:t>
      </w:r>
    </w:p>
    <w:p>
      <w:r>
        <w:rPr>
          <w:b/>
          <w:u w:val="single"/>
        </w:rPr>
        <w:t>153457</w:t>
      </w:r>
    </w:p>
    <w:p>
      <w:r>
        <w:t>RT @RichieT_FTW: I'm not sexist but it annoys me when people are forced to make strong female protagonists in movies and books. Lamest char…</w:t>
      </w:r>
    </w:p>
    <w:p>
      <w:r>
        <w:rPr>
          <w:b/>
          <w:u w:val="single"/>
        </w:rPr>
        <w:t>153458</w:t>
      </w:r>
    </w:p>
    <w:p>
      <w:r>
        <w:t>Ever consider they're not FOR you and no one cares? @RazirOfficial I'm not sexist, but nothing bores me more than feminist novels.</w:t>
      </w:r>
    </w:p>
    <w:p>
      <w:r>
        <w:rPr>
          <w:b/>
          <w:u w:val="single"/>
        </w:rPr>
        <w:t>153459</w:t>
      </w:r>
    </w:p>
    <w:p>
      <w:r>
        <w:t>RT @TheMajesticPlum I'm not sexist but if there is house fire and your in it, you better finish the dishes dear.</w:t>
      </w:r>
    </w:p>
    <w:p>
      <w:r>
        <w:rPr>
          <w:b/>
          <w:u w:val="single"/>
        </w:rPr>
        <w:t>153460</w:t>
      </w:r>
    </w:p>
    <w:p>
      <w:r>
        <w:t>RT @mattissotrendy I think I prefer the male voice to the female voice. He sounds more normal. #NotSexist</w:t>
      </w:r>
    </w:p>
    <w:p>
      <w:r>
        <w:rPr>
          <w:b/>
          <w:u w:val="single"/>
        </w:rPr>
        <w:t>153461</w:t>
      </w:r>
    </w:p>
    <w:p>
      <w:r>
        <w:t>RT @Mbrew87 Call me sexist or whatever you'd like but I can not listen to a female calling or analyze a mens college basketball game.</w:t>
      </w:r>
    </w:p>
    <w:p>
      <w:r>
        <w:rPr>
          <w:b/>
          <w:u w:val="single"/>
        </w:rPr>
        <w:t>153462</w:t>
      </w:r>
    </w:p>
    <w:p>
      <w:r>
        <w:t>140 chars is not close to enough to respond @ronancleere94 call me sexist but i dont believe any girl has a clue about horses</w:t>
      </w:r>
    </w:p>
    <w:p>
      <w:r>
        <w:rPr>
          <w:b/>
          <w:u w:val="single"/>
        </w:rPr>
        <w:t>153463</w:t>
      </w:r>
    </w:p>
    <w:p>
      <w:r>
        <w:t>Yes. @TheIronN00B People call me sexist, I say truthful. I mean do you expect a man to do cooking cleaning and washing?</w:t>
      </w:r>
    </w:p>
    <w:p>
      <w:r>
        <w:rPr>
          <w:b/>
          <w:u w:val="single"/>
        </w:rPr>
        <w:t>153464</w:t>
      </w:r>
    </w:p>
    <w:p>
      <w:r>
        <w:t>RT @failla21 Call me sexist but I don't think a girl should work at a gym. They are no help when you're alone and you need a spotter.</w:t>
      </w:r>
    </w:p>
    <w:p>
      <w:r>
        <w:rPr>
          <w:b/>
          <w:u w:val="single"/>
        </w:rPr>
        <w:t>153465</w:t>
      </w:r>
    </w:p>
    <w:p>
      <w:r>
        <w:t>Stop fucking objectifying strangers. @nikeenan call me sexist, but i love to watch women with fat asses walk away</w:t>
      </w:r>
    </w:p>
    <w:p>
      <w:r>
        <w:rPr>
          <w:b/>
          <w:u w:val="single"/>
        </w:rPr>
        <w:t>153466</w:t>
      </w:r>
    </w:p>
    <w:p>
      <w:r>
        <w:t>RT @Conquisatdor_RF: Call me sexist but I can't stand playing golf behind females especially middle aged to elderly ones. SMH SPEED UP OR G…</w:t>
      </w:r>
    </w:p>
    <w:p>
      <w:r>
        <w:rPr>
          <w:b/>
          <w:u w:val="single"/>
        </w:rPr>
        <w:t>153467</w:t>
      </w:r>
    </w:p>
    <w:p>
      <w:r>
        <w:t>RT @CapitalGains83 Call me sexist but I never take women who play poker seriously. Look at them like an easy out. Meh.</w:t>
      </w:r>
    </w:p>
    <w:p>
      <w:r>
        <w:rPr>
          <w:b/>
          <w:u w:val="single"/>
        </w:rPr>
        <w:t>153468</w:t>
      </w:r>
    </w:p>
    <w:p>
      <w:r>
        <w:t>RT @nikeenan: @YesYoureSexist look guy, every man has look at a woman's ass at one point or another I his life.</w:t>
      </w:r>
    </w:p>
    <w:p>
      <w:r>
        <w:rPr>
          <w:b/>
          <w:u w:val="single"/>
        </w:rPr>
        <w:t>153469</w:t>
      </w:r>
    </w:p>
    <w:p>
      <w:r>
        <w:t>RT @TheIronN00B: @YesYoureSexist you're either a woman or a homosexual male</w:t>
      </w:r>
    </w:p>
    <w:p>
      <w:r>
        <w:rPr>
          <w:b/>
          <w:u w:val="single"/>
        </w:rPr>
        <w:t>153470</w:t>
      </w:r>
    </w:p>
    <w:p>
      <w:r>
        <w:t>RT @nikeenan: @YesYoureSexist  your face isn't a excuse you self righteous son of a bitch. oh and don't worry I wasn't referring to your mo…</w:t>
      </w:r>
    </w:p>
    <w:p>
      <w:r>
        <w:rPr>
          <w:b/>
          <w:u w:val="single"/>
        </w:rPr>
        <w:t>153471</w:t>
      </w:r>
    </w:p>
    <w:p>
      <w:r>
        <w:t>RT @reptarfanatic: I'm not sexist but why are there 8 girls in the weight room. 32% no way</w:t>
      </w:r>
    </w:p>
    <w:p>
      <w:r>
        <w:rPr>
          <w:b/>
          <w:u w:val="single"/>
        </w:rPr>
        <w:t>153472</w:t>
      </w:r>
    </w:p>
    <w:p>
      <w:r>
        <w:t>RT @tpkennedyy: This is not sexist, but there is not one funny female comic in the world.. All less funny than a bout of the plague</w:t>
      </w:r>
    </w:p>
    <w:p>
      <w:r>
        <w:rPr>
          <w:b/>
          <w:u w:val="single"/>
        </w:rPr>
        <w:t>153473</w:t>
      </w:r>
    </w:p>
    <w:p>
      <w:r>
        <w:t>RT @GrumpyVancouver: Issue with female hosts on sports broadcast is that most have no variation in tone of voice.    #notsexist.</w:t>
      </w:r>
    </w:p>
    <w:p>
      <w:r>
        <w:rPr>
          <w:b/>
          <w:u w:val="single"/>
        </w:rPr>
        <w:t>153474</w:t>
      </w:r>
    </w:p>
    <w:p>
      <w:r>
        <w:t>RT @Jack_McCormick1: I like my pickles like my women: thin and cut #NotSexist</w:t>
      </w:r>
    </w:p>
    <w:p>
      <w:r>
        <w:rPr>
          <w:b/>
          <w:u w:val="single"/>
        </w:rPr>
        <w:t>153475</w:t>
      </w:r>
    </w:p>
    <w:p>
      <w:r>
        <w:t>RT @AdamKnight55: I fell 10x's safer if a male is driving instead of a female #notsexist #justhonest</w:t>
      </w:r>
    </w:p>
    <w:p>
      <w:r>
        <w:rPr>
          <w:b/>
          <w:u w:val="single"/>
        </w:rPr>
        <w:t>153476</w:t>
      </w:r>
    </w:p>
    <w:p>
      <w:r>
        <w:t>RT @classiccody: I can't stand working in an office with women who gossip the entire time #notsexist #notlearningmuch</w:t>
      </w:r>
    </w:p>
    <w:p>
      <w:r>
        <w:rPr>
          <w:b/>
          <w:u w:val="single"/>
        </w:rPr>
        <w:t>153477</w:t>
      </w:r>
    </w:p>
    <w:p>
      <w:r>
        <w:t>RT @GrumpyVancouver: @YesYoureSexist maybe so. But I'm still right.</w:t>
      </w:r>
    </w:p>
    <w:p>
      <w:r>
        <w:rPr>
          <w:b/>
          <w:u w:val="single"/>
        </w:rPr>
        <w:t>153478</w:t>
      </w:r>
    </w:p>
    <w:p>
      <w:r>
        <w:t>RT @davidrcporter: Omg @EnglandCricket I'm not sexist but enough with the women cricket tweets. Complete over estimation of how much people…</w:t>
      </w:r>
    </w:p>
    <w:p>
      <w:r>
        <w:rPr>
          <w:b/>
          <w:u w:val="single"/>
        </w:rPr>
        <w:t>153479</w:t>
      </w:r>
    </w:p>
    <w:p>
      <w:r>
        <w:t>RT @t21gud Am not sexist but most woman can't drive no offence girls your the best at everything else tho</w:t>
      </w:r>
    </w:p>
    <w:p>
      <w:r>
        <w:rPr>
          <w:b/>
          <w:u w:val="single"/>
        </w:rPr>
        <w:t>153480</w:t>
      </w:r>
    </w:p>
    <w:p>
      <w:r>
        <w:t>RT @FagitAaron fifa and girls just don't go together #notsexist</w:t>
      </w:r>
    </w:p>
    <w:p>
      <w:r>
        <w:rPr>
          <w:b/>
          <w:u w:val="single"/>
        </w:rPr>
        <w:t>153481</w:t>
      </w:r>
    </w:p>
    <w:p>
      <w:r>
        <w:t>RT @Slowgun66: I agree that rape is only the rapists fault, but when I advise girls to take precautions against potential rapists, they cal…</w:t>
      </w:r>
    </w:p>
    <w:p>
      <w:r>
        <w:rPr>
          <w:b/>
          <w:u w:val="single"/>
        </w:rPr>
        <w:t>153482</w:t>
      </w:r>
    </w:p>
    <w:p>
      <w:r>
        <w:t>RT @serlasco I need a girl that'll iron my shirts and not call me sexist</w:t>
      </w:r>
    </w:p>
    <w:p>
      <w:r>
        <w:rPr>
          <w:b/>
          <w:u w:val="single"/>
        </w:rPr>
        <w:t>153483</w:t>
      </w:r>
    </w:p>
    <w:p>
      <w:r>
        <w:t>RT @ThanhLachowsky call me sexist, but i hate to hear girls argue bout sports</w:t>
      </w:r>
    </w:p>
    <w:p>
      <w:r>
        <w:rPr>
          <w:b/>
          <w:u w:val="single"/>
        </w:rPr>
        <w:t>153484</w:t>
      </w:r>
    </w:p>
    <w:p>
      <w:r>
        <w:t>RT @IrkMeIngram Call me sexist if you will, but men are far more civilised during these debates than women. #debtdebate</w:t>
      </w:r>
    </w:p>
    <w:p>
      <w:r>
        <w:rPr>
          <w:b/>
          <w:u w:val="single"/>
        </w:rPr>
        <w:t>153485</w:t>
      </w:r>
    </w:p>
    <w:p>
      <w:r>
        <w:t>RT @OfficMattPenny  @IrkMeIngram Almost purely because men can raise their voices, women just end up screaming...</w:t>
      </w:r>
    </w:p>
    <w:p>
      <w:r>
        <w:rPr>
          <w:b/>
          <w:u w:val="single"/>
        </w:rPr>
        <w:t>153486</w:t>
      </w:r>
    </w:p>
    <w:p>
      <w:r>
        <w:t>@OfficMattPenny @IrkMeIngram Ah, I see. Men "raise their voices." Women "scream."</w:t>
      </w:r>
    </w:p>
    <w:p>
      <w:r>
        <w:rPr>
          <w:b/>
          <w:u w:val="single"/>
        </w:rPr>
        <w:t>153487</w:t>
      </w:r>
    </w:p>
    <w:p>
      <w:r>
        <w:t>Men "have a discussion." Women "argue."</w:t>
      </w:r>
    </w:p>
    <w:p>
      <w:r>
        <w:rPr>
          <w:b/>
          <w:u w:val="single"/>
        </w:rPr>
        <w:t>153488</w:t>
      </w:r>
    </w:p>
    <w:p>
      <w:r>
        <w:t>RT @livebylove29: @YesYoureSexist Was informed by a man today that there's no difference between Michigan's Rape Insurance and his house an…</w:t>
      </w:r>
    </w:p>
    <w:p>
      <w:r>
        <w:rPr>
          <w:b/>
          <w:u w:val="single"/>
        </w:rPr>
        <w:t>153489</w:t>
      </w:r>
    </w:p>
    <w:p>
      <w:r>
        <w:t>RT @DamianMichael93: I am not sexist but when I say I hate the two idiot female roommates I got stuck with, without choice. I mean it. Perf…</w:t>
      </w:r>
    </w:p>
    <w:p>
      <w:r>
        <w:rPr>
          <w:b/>
          <w:u w:val="single"/>
        </w:rPr>
        <w:t>153490</w:t>
      </w:r>
    </w:p>
    <w:p>
      <w:r>
        <w:t>RT @KaiSchnitker13: Im not sexist or anything but womans college basketball is super lame</w:t>
      </w:r>
    </w:p>
    <w:p>
      <w:r>
        <w:rPr>
          <w:b/>
          <w:u w:val="single"/>
        </w:rPr>
        <w:t>153491</w:t>
      </w:r>
    </w:p>
    <w:p>
      <w:r>
        <w:t>RT @Jay_Vizzy: @shanmcgowan_ Im not sexist, im just saying its wrong to lower the standards because those standards are implemented for com…</w:t>
      </w:r>
    </w:p>
    <w:p>
      <w:r>
        <w:rPr>
          <w:b/>
          <w:u w:val="single"/>
        </w:rPr>
        <w:t>153492</w:t>
      </w:r>
    </w:p>
    <w:p>
      <w:r>
        <w:t>RT @TayRaeAye: Call me sexist or whatever but men shouldn't telecast women sports, and women shouldn't telecast men sports. #sorrynotsorry</w:t>
      </w:r>
    </w:p>
    <w:p>
      <w:r>
        <w:rPr>
          <w:b/>
          <w:u w:val="single"/>
        </w:rPr>
        <w:t>153493</w:t>
      </w:r>
    </w:p>
    <w:p>
      <w:r>
        <w:t>LOL @Blktone im not sexist but I cant be with a bossy bitch lol</w:t>
      </w:r>
    </w:p>
    <w:p>
      <w:r>
        <w:rPr>
          <w:b/>
          <w:u w:val="single"/>
        </w:rPr>
        <w:t>153494</w:t>
      </w:r>
    </w:p>
    <w:p>
      <w:r>
        <w:t>RT @x_xjoycee I'm not sexist but I hate a guy that lacks masculinity. It's the worst.</w:t>
      </w:r>
    </w:p>
    <w:p>
      <w:r>
        <w:rPr>
          <w:b/>
          <w:u w:val="single"/>
        </w:rPr>
        <w:t>153495</w:t>
      </w:r>
    </w:p>
    <w:p>
      <w:r>
        <w:t>Is this lang? @JackLilley5 Not sexist but sports women is the worst thing what's ever happened to sky sports news! #thatswhatloosewomensfor</w:t>
      </w:r>
    </w:p>
    <w:p>
      <w:r>
        <w:rPr>
          <w:b/>
          <w:u w:val="single"/>
        </w:rPr>
        <w:t>153496</w:t>
      </w:r>
    </w:p>
    <w:p>
      <w:r>
        <w:t>RT @1Terror409 Women's sports &amp;lt; staring at a blank TV screen... Not sexist but can't seem to get any enjoyment out of it</w:t>
      </w:r>
    </w:p>
    <w:p>
      <w:r>
        <w:rPr>
          <w:b/>
          <w:u w:val="single"/>
        </w:rPr>
        <w:t>153497</w:t>
      </w:r>
    </w:p>
    <w:p>
      <w:r>
        <w:t>Hear that, Vanessa Mae? Nate says you suck. @longarm_johnson I'm not sexist but most women musicians suck ass</w:t>
      </w:r>
    </w:p>
    <w:p>
      <w:r>
        <w:rPr>
          <w:b/>
          <w:u w:val="single"/>
        </w:rPr>
        <w:t>153498</w:t>
      </w:r>
    </w:p>
    <w:p>
      <w:r>
        <w:t>What an odd place for an asterisk. @JoeyTDB I'm not sexist but *most girls are fucking stupid.</w:t>
      </w:r>
    </w:p>
    <w:p>
      <w:r>
        <w:rPr>
          <w:b/>
          <w:u w:val="single"/>
        </w:rPr>
        <w:t>153499</w:t>
      </w:r>
    </w:p>
    <w:p>
      <w:r>
        <w:t>uh @TommytheTank3 @SaintMarche whatever about a man (sorry im not sexist) but a woman should never let herself go...</w:t>
      </w:r>
    </w:p>
    <w:p>
      <w:r>
        <w:rPr>
          <w:b/>
          <w:u w:val="single"/>
        </w:rPr>
        <w:t>153500</w:t>
      </w:r>
    </w:p>
    <w:p>
      <w:r>
        <w:t>RT @jamescarterffc I've made an observation lately.. That a lot of women really struggle with parallel parking #notsexist</w:t>
      </w:r>
    </w:p>
    <w:p>
      <w:r>
        <w:rPr>
          <w:b/>
          <w:u w:val="single"/>
        </w:rPr>
        <w:t>153501</w:t>
      </w:r>
    </w:p>
    <w:p>
      <w:r>
        <w:t>RT @LOTRQuotes69: Women are stupid. Fuck 'em then leave 'em. If you want to be intelligent hang out with men. #SorryNotSorry #NotSexist #So…</w:t>
      </w:r>
    </w:p>
    <w:p>
      <w:r>
        <w:rPr>
          <w:b/>
          <w:u w:val="single"/>
        </w:rPr>
        <w:t>153502</w:t>
      </w:r>
    </w:p>
    <w:p>
      <w:r>
        <w:t>RT @NicBeardsley311: Id love to turn around and tell this lady to shut up cuz the way she is bossing her husband around, its a super annoyi…</w:t>
      </w:r>
    </w:p>
    <w:p>
      <w:r>
        <w:rPr>
          <w:b/>
          <w:u w:val="single"/>
        </w:rPr>
        <w:t>153503</w:t>
      </w:r>
    </w:p>
    <w:p>
      <w:r>
        <w:t>RT @juniorjeavons: @S90CMP Women do seem to turn it into a battle of who's pet is the cutest... And take it all rather personally. #sexist …</w:t>
      </w:r>
    </w:p>
    <w:p>
      <w:r>
        <w:rPr>
          <w:b/>
          <w:u w:val="single"/>
        </w:rPr>
        <w:t>153504</w:t>
      </w:r>
    </w:p>
    <w:p>
      <w:r>
        <w:t>RT @TheRealHeez Not sexist but women's basketball is REAL hard to watch #Layups</w:t>
      </w:r>
    </w:p>
    <w:p>
      <w:r>
        <w:rPr>
          <w:b/>
          <w:u w:val="single"/>
        </w:rPr>
        <w:t>153505</w:t>
      </w:r>
    </w:p>
    <w:p>
      <w:r>
        <w:t>RT @el_raymos NOT SEXIST.. But who the fuck gives a damn about the WNBA?</w:t>
      </w:r>
    </w:p>
    <w:p>
      <w:r>
        <w:rPr>
          <w:b/>
          <w:u w:val="single"/>
        </w:rPr>
        <w:t>153506</w:t>
      </w:r>
    </w:p>
    <w:p>
      <w:r>
        <w:t>RT @Joey_Vital I'm not sexist but i hate watching women play sports.</w:t>
      </w:r>
    </w:p>
    <w:p>
      <w:r>
        <w:rPr>
          <w:b/>
          <w:u w:val="single"/>
        </w:rPr>
        <w:t>153507</w:t>
      </w:r>
    </w:p>
    <w:p>
      <w:r>
        <w:t>see: "redundant" @DoDaDrew2 Can I just fast forward to where I have a wife who cooks for me and cleans? I'm not sexist, just old school.</w:t>
      </w:r>
    </w:p>
    <w:p>
      <w:r>
        <w:rPr>
          <w:b/>
          <w:u w:val="single"/>
        </w:rPr>
        <w:t>153508</w:t>
      </w:r>
    </w:p>
    <w:p>
      <w:r>
        <w:t>I'm not vegetarian to an extent but eat anything but beef? No. @ConnorAPercival I'm not sexist to an extent but female rappers? No</w:t>
      </w:r>
    </w:p>
    <w:p>
      <w:r>
        <w:rPr>
          <w:b/>
          <w:u w:val="single"/>
        </w:rPr>
        <w:t>153509</w:t>
      </w:r>
    </w:p>
    <w:p>
      <w:r>
        <w:t>RT @Willy_Goncalves I'm not sexist in any way, shape or form but the female presenters on sky sports news are soo prestigious</w:t>
      </w:r>
    </w:p>
    <w:p>
      <w:r>
        <w:rPr>
          <w:b/>
          <w:u w:val="single"/>
        </w:rPr>
        <w:t>153510</w:t>
      </w:r>
    </w:p>
    <w:p>
      <w:r>
        <w:t>barf @RayyBands Call me sexist but women sports are boring unless they're wearing something short and/or tight and they're jumping around.</w:t>
      </w:r>
    </w:p>
    <w:p>
      <w:r>
        <w:rPr>
          <w:b/>
          <w:u w:val="single"/>
        </w:rPr>
        <w:t>153511</w:t>
      </w:r>
    </w:p>
    <w:p>
      <w:r>
        <w:t>And yet somehow, they thrive without your ignorant laughter. @juckfohn Call me sexist but I just don't find women funny.</w:t>
      </w:r>
    </w:p>
    <w:p>
      <w:r>
        <w:rPr>
          <w:b/>
          <w:u w:val="single"/>
        </w:rPr>
        <w:t>153512</w:t>
      </w:r>
    </w:p>
    <w:p>
      <w:r>
        <w:t>Maybe she'll have cleats on. @tbowditch12 Call me racist, call me sexist, but every time Olivia Chow talks in this debate, I wanna slap her.</w:t>
      </w:r>
    </w:p>
    <w:p>
      <w:r>
        <w:rPr>
          <w:b/>
          <w:u w:val="single"/>
        </w:rPr>
        <w:t>153513</w:t>
      </w:r>
    </w:p>
    <w:p>
      <w:r>
        <w:t>RT @aurrraaaa the baby doesn't have a dad in her life and her mom is a whore. this is a future stripper of America in the making</w:t>
      </w:r>
    </w:p>
    <w:p>
      <w:r>
        <w:rPr>
          <w:b/>
          <w:u w:val="single"/>
        </w:rPr>
        <w:t>153514</w:t>
      </w:r>
    </w:p>
    <w:p>
      <w:r>
        <w:t>Pretty sure the number of holes is constant @ashleekelts "this road has more holes in it than a whore has on a saturday night." -kaylies dad</w:t>
      </w:r>
    </w:p>
    <w:p>
      <w:r>
        <w:rPr>
          <w:b/>
          <w:u w:val="single"/>
        </w:rPr>
        <w:t>153515</w:t>
      </w:r>
    </w:p>
    <w:p>
      <w:r>
        <w:t>- A Misogynist @parody_guy A woman wants her man to treat her like a princess to the world and fuck her like a whore. - Someone</w:t>
      </w:r>
    </w:p>
    <w:p>
      <w:r>
        <w:rPr>
          <w:b/>
          <w:u w:val="single"/>
        </w:rPr>
        <w:t>153516</w:t>
      </w:r>
    </w:p>
    <w:p>
      <w:r>
        <w:t>RT @RICANROLL: @YesYoureSexist tell the bitches, whores, sluts and cunts to change their behavior...that'll end the speech</w:t>
      </w:r>
    </w:p>
    <w:p>
      <w:r>
        <w:rPr>
          <w:b/>
          <w:u w:val="single"/>
        </w:rPr>
        <w:t>153517</w:t>
      </w:r>
    </w:p>
    <w:p>
      <w:r>
        <w:t>Are you for fucking real? @A5madAl I am not sexist but I don't think men and women are equal.</w:t>
      </w:r>
    </w:p>
    <w:p>
      <w:r>
        <w:rPr>
          <w:b/>
          <w:u w:val="single"/>
        </w:rPr>
        <w:t>153518</w:t>
      </w:r>
    </w:p>
    <w:p>
      <w:r>
        <w:t>RT @Justice_CHROME Now I'm definitely not sexist, but if you're gonna be awkwardly feminist I will call you "poppet" every-time I see you</w:t>
      </w:r>
    </w:p>
    <w:p>
      <w:r>
        <w:rPr>
          <w:b/>
          <w:u w:val="single"/>
        </w:rPr>
        <w:t>153519</w:t>
      </w:r>
    </w:p>
    <w:p>
      <w:r>
        <w:t>HAHA @ThaRodickk Im not sexist....but I honestly think only men should be reporting on Football on Sportscenter...just saying haha</w:t>
      </w:r>
    </w:p>
    <w:p>
      <w:r>
        <w:rPr>
          <w:b/>
          <w:u w:val="single"/>
        </w:rPr>
        <w:t>153520</w:t>
      </w:r>
    </w:p>
    <w:p>
      <w:r>
        <w:t>10-year-olds can't even get their license! @00SimmerforLife I'm not sexist but guy teachers are by far better than teachers that are girls</w:t>
      </w:r>
    </w:p>
    <w:p>
      <w:r>
        <w:rPr>
          <w:b/>
          <w:u w:val="single"/>
        </w:rPr>
        <w:t>153521</w:t>
      </w:r>
    </w:p>
    <w:p>
      <w:r>
        <w:t>RT @TheHolyKuran Im not sexist but only like 4 girls (if that) are funny on twitter rest of u hoes try too hard</w:t>
      </w:r>
    </w:p>
    <w:p>
      <w:r>
        <w:rPr>
          <w:b/>
          <w:u w:val="single"/>
        </w:rPr>
        <w:t>153522</w:t>
      </w:r>
    </w:p>
    <w:p>
      <w:r>
        <w:t>RT @AlexSummers92 I'm not sexist but.. "What Ferrari was it?" @Ellen_Skinner "a red one"</w:t>
      </w:r>
    </w:p>
    <w:p>
      <w:r>
        <w:rPr>
          <w:b/>
          <w:u w:val="single"/>
        </w:rPr>
        <w:t>153523</w:t>
      </w:r>
    </w:p>
    <w:p>
      <w:r>
        <w:t>RT @SnackPrine Im not sexist but some females need to stay off the fucking roads</w:t>
      </w:r>
    </w:p>
    <w:p>
      <w:r>
        <w:rPr>
          <w:b/>
          <w:u w:val="single"/>
        </w:rPr>
        <w:t>153524</w:t>
      </w:r>
    </w:p>
    <w:p>
      <w:r>
        <w:t>RT @Mr_BrightEyes There is NOTHING more retarded then a female who talks shit about kicking a guys ass. I'm not sexist but get real bitch.</w:t>
      </w:r>
    </w:p>
    <w:p>
      <w:r>
        <w:rPr>
          <w:b/>
          <w:u w:val="single"/>
        </w:rPr>
        <w:t>153525</w:t>
      </w:r>
    </w:p>
    <w:p>
      <w:r>
        <w:t>WE GOT A COMEDIAN OVER HERE @phildgreen007 @itvnews Not sexist, But it's a man hole.</w:t>
      </w:r>
    </w:p>
    <w:p>
      <w:r>
        <w:rPr>
          <w:b/>
          <w:u w:val="single"/>
        </w:rPr>
        <w:t>153526</w:t>
      </w:r>
    </w:p>
    <w:p>
      <w:r>
        <w:t>Men lack such self-awareness @3umarzF Women are so complicated. #NotSexist</w:t>
      </w:r>
    </w:p>
    <w:p>
      <w:r>
        <w:rPr>
          <w:b/>
          <w:u w:val="single"/>
        </w:rPr>
        <w:t>153527</w:t>
      </w:r>
    </w:p>
    <w:p>
      <w:r>
        <w:t>RT @DillonChaissonn This is when a girl would come in handy #someonecomeclean #notsexist</w:t>
      </w:r>
    </w:p>
    <w:p>
      <w:r>
        <w:rPr>
          <w:b/>
          <w:u w:val="single"/>
        </w:rPr>
        <w:t>153528</w:t>
      </w:r>
    </w:p>
    <w:p>
      <w:r>
        <w:t>RT http://t.co/8NkQqwiuAV @Banta_14 You are a tool if you set your phone background as a selfie. Male or female. #notsexist #jk #womanbeater</w:t>
      </w:r>
    </w:p>
    <w:p>
      <w:r>
        <w:rPr>
          <w:b/>
          <w:u w:val="single"/>
        </w:rPr>
        <w:t>153529</w:t>
      </w:r>
    </w:p>
    <w:p>
      <w:r>
        <w:t>RT @DakotaCoy I'm not sexist but women should be sports commentators for women's sports and men for men's</w:t>
      </w:r>
    </w:p>
    <w:p>
      <w:r>
        <w:rPr>
          <w:b/>
          <w:u w:val="single"/>
        </w:rPr>
        <w:t>153530</w:t>
      </w:r>
    </w:p>
    <w:p>
      <w:r>
        <w:t>RT @Gaz_Clues I'm not sexist but women drivers are shit</w:t>
      </w:r>
    </w:p>
    <w:p>
      <w:r>
        <w:rPr>
          <w:b/>
          <w:u w:val="single"/>
        </w:rPr>
        <w:t>153531</w:t>
      </w:r>
    </w:p>
    <w:p>
      <w:r>
        <w:t>RT @DarwinLp777 I'm really not sexist, but most women can't drive for shit!!</w:t>
      </w:r>
    </w:p>
    <w:p>
      <w:r>
        <w:rPr>
          <w:b/>
          <w:u w:val="single"/>
        </w:rPr>
        <w:t>153532</w:t>
      </w:r>
    </w:p>
    <w:p>
      <w:r>
        <w:t>Totally not sexist. At all. @Griffith_Bempah Why is there women's football I'm not sexist but I find it irrelevant</w:t>
      </w:r>
    </w:p>
    <w:p>
      <w:r>
        <w:rPr>
          <w:b/>
          <w:u w:val="single"/>
        </w:rPr>
        <w:t>153533</w:t>
      </w:r>
    </w:p>
    <w:p>
      <w:r>
        <w:t>DEF not sexist @jamessspurcell it's just not a good look in my opinion. Im definitely not sexist but I just feel like suits are more for men</w:t>
      </w:r>
    </w:p>
    <w:p>
      <w:r>
        <w:rPr>
          <w:b/>
          <w:u w:val="single"/>
        </w:rPr>
        <w:t>153534</w:t>
      </w:r>
    </w:p>
    <w:p>
      <w:r>
        <w:t>They just want to smack you when you talk. Period. @__Chris33__ I'm not sexist but I hate when girls talk about sports I just wanna smackem</w:t>
      </w:r>
    </w:p>
    <w:p>
      <w:r>
        <w:rPr>
          <w:b/>
          <w:u w:val="single"/>
        </w:rPr>
        <w:t>153535</w:t>
      </w:r>
    </w:p>
    <w:p>
      <w:r>
        <w:t>#totallyneededtobetweeted @PowerbombJutsu I'm not sexist but I just don't care about women's wrestling</w:t>
      </w:r>
    </w:p>
    <w:p>
      <w:r>
        <w:rPr>
          <w:b/>
          <w:u w:val="single"/>
        </w:rPr>
        <w:t>153536</w:t>
      </w:r>
    </w:p>
    <w:p>
      <w:r>
        <w:t>RT @sunshineJafiwi: Back then, Men were in charge and women were obligated to them. Today, women are just as equal and even better. Not sex…</w:t>
      </w:r>
    </w:p>
    <w:p>
      <w:r>
        <w:rPr>
          <w:b/>
          <w:u w:val="single"/>
        </w:rPr>
        <w:t>153537</w:t>
      </w:r>
    </w:p>
    <w:p>
      <w:r>
        <w:t>So many people must want to be your friend! @faded_A_wray420 Sent a mass snapchat of my laundry asking only women to fold it. #NotSexist</w:t>
      </w:r>
    </w:p>
    <w:p>
      <w:r>
        <w:rPr>
          <w:b/>
          <w:u w:val="single"/>
        </w:rPr>
        <w:t>153538</w:t>
      </w:r>
    </w:p>
    <w:p>
      <w:r>
        <w:t>RT @LOTRQuotes69: Why shouldn't women drive? Because there's no road in between the kitchen and the bedroom. #NotSexist #SorryNotSorry</w:t>
      </w:r>
    </w:p>
    <w:p>
      <w:r>
        <w:rPr>
          <w:b/>
          <w:u w:val="single"/>
        </w:rPr>
        <w:t>153539</w:t>
      </w:r>
    </w:p>
    <w:p>
      <w:r>
        <w:t>RT @Mr_LayedBak I'm not sexist but I hate when women are the analyst or play by play person. they have no idea what they talking about</w:t>
      </w:r>
    </w:p>
    <w:p>
      <w:r>
        <w:rPr>
          <w:b/>
          <w:u w:val="single"/>
        </w:rPr>
        <w:t>153540</w:t>
      </w:r>
    </w:p>
    <w:p>
      <w:r>
        <w:t>RT @Jcow90 I'm not sexist, but I hate female vocalists normally, except Haley Williams from paramore. Chicks got some pipes on her</w:t>
      </w:r>
    </w:p>
    <w:p>
      <w:r>
        <w:rPr>
          <w:b/>
          <w:u w:val="single"/>
        </w:rPr>
        <w:t>153541</w:t>
      </w:r>
    </w:p>
    <w:p>
      <w:r>
        <w:t>RT @fearnoMan22 I'm not sexist but some things shouldn't be said by females</w:t>
      </w:r>
    </w:p>
    <w:p>
      <w:r>
        <w:rPr>
          <w:b/>
          <w:u w:val="single"/>
        </w:rPr>
        <w:t>153542</w:t>
      </w:r>
    </w:p>
    <w:p>
      <w:r>
        <w:t>RT @kieranMDK I'm not sexist but women comedians are fucking shit</w:t>
      </w:r>
    </w:p>
    <w:p>
      <w:r>
        <w:rPr>
          <w:b/>
          <w:u w:val="single"/>
        </w:rPr>
        <w:t>153543</w:t>
      </w:r>
    </w:p>
    <w:p>
      <w:r>
        <w:t>RT @Jason_Eyerman Girls shouldn't do drugs #NotSexist #JustTheTruth</w:t>
      </w:r>
    </w:p>
    <w:p>
      <w:r>
        <w:rPr>
          <w:b/>
          <w:u w:val="single"/>
        </w:rPr>
        <w:t>153544</w:t>
      </w:r>
    </w:p>
    <w:p>
      <w:r>
        <w:t>"girl sports" gives it away here @LM26_LYE_ERA I dont even understand why girl sports are televised #notsexist #justsaying</w:t>
      </w:r>
    </w:p>
    <w:p>
      <w:r>
        <w:rPr>
          <w:b/>
          <w:u w:val="single"/>
        </w:rPr>
        <w:t>153545</w:t>
      </w:r>
    </w:p>
    <w:p>
      <w:r>
        <w:t>She doesn't give a shit what you think. STAGGERING @Cooohkies This girl across from me has a jungle on each leg #Pleaseshave #NotSexist</w:t>
      </w:r>
    </w:p>
    <w:p>
      <w:r>
        <w:rPr>
          <w:b/>
          <w:u w:val="single"/>
        </w:rPr>
        <w:t>153546</w:t>
      </w:r>
    </w:p>
    <w:p>
      <w:r>
        <w:t>RT @Jean_D_Almeida: Im not sexist but its just amazing when a woman knows how to cook! #lovrmesomefood</w:t>
      </w:r>
    </w:p>
    <w:p>
      <w:r>
        <w:rPr>
          <w:b/>
          <w:u w:val="single"/>
        </w:rPr>
        <w:t>153547</w:t>
      </w:r>
    </w:p>
    <w:p>
      <w:r>
        <w:t>"just don't" = the sum total of your unconscious biases @NoPromises_ I'm not sexist but I just dont like female singers haha</w:t>
      </w:r>
    </w:p>
    <w:p>
      <w:r>
        <w:rPr>
          <w:b/>
          <w:u w:val="single"/>
        </w:rPr>
        <w:t>153548</w:t>
      </w:r>
    </w:p>
    <w:p>
      <w:r>
        <w:t>RT @pcaudi15: I'm not sexist but I can honestly say I've never felt safe riding in a car with a woman driving!</w:t>
      </w:r>
    </w:p>
    <w:p>
      <w:r>
        <w:rPr>
          <w:b/>
          <w:u w:val="single"/>
        </w:rPr>
        <w:t>153549</w:t>
      </w:r>
    </w:p>
    <w:p>
      <w:r>
        <w:t>RT @LeoOlivares93: I'm not sexist but women shouldn't be able to drive!!</w:t>
      </w:r>
    </w:p>
    <w:p>
      <w:r>
        <w:rPr>
          <w:b/>
          <w:u w:val="single"/>
        </w:rPr>
        <w:t>153550</w:t>
      </w:r>
    </w:p>
    <w:p>
      <w:r>
        <w:t>Get a grip @Tee_Reel: Im not sexist but my dentist is a Woman because I don't feel comfortable with a guy sticking his hands in my mouth.LOL</w:t>
      </w:r>
    </w:p>
    <w:p>
      <w:r>
        <w:rPr>
          <w:b/>
          <w:u w:val="single"/>
        </w:rPr>
        <w:t>153551</w:t>
      </w:r>
    </w:p>
    <w:p>
      <w:r>
        <w:t>RT @BalockayAyAyRon: Call me sexist but I think a woman on a motorcycle is kind of dumb. Especially when she has ape hangers...</w:t>
      </w:r>
    </w:p>
    <w:p>
      <w:r>
        <w:rPr>
          <w:b/>
          <w:u w:val="single"/>
        </w:rPr>
        <w:t>153552</w:t>
      </w:r>
    </w:p>
    <w:p>
      <w:r>
        <w:t>No one cares what u think. @GND_BDURHAM: Call me sexist, but heels &amp;gt; no heels. Sorry ladies. Also nasty nails = vomit. Look clean at least.</w:t>
      </w:r>
    </w:p>
    <w:p>
      <w:r>
        <w:rPr>
          <w:b/>
          <w:u w:val="single"/>
        </w:rPr>
        <w:t>153553</w:t>
      </w:r>
    </w:p>
    <w:p>
      <w:r>
        <w:t>No. @JuBSmoove: Call me sexist or whatever, but Imma need for female personal trainers to be sexy. #sorrynotsorry</w:t>
      </w:r>
    </w:p>
    <w:p>
      <w:r>
        <w:rPr>
          <w:b/>
          <w:u w:val="single"/>
        </w:rPr>
        <w:t>153554</w:t>
      </w:r>
    </w:p>
    <w:p>
      <w:r>
        <w:t>RT @MoB_Jigga: I'm sorry, call me sexist but I cannot respect a females opinion nor entertain it when it has to do with sports, even the pr…</w:t>
      </w:r>
    </w:p>
    <w:p>
      <w:r>
        <w:rPr>
          <w:b/>
          <w:u w:val="single"/>
        </w:rPr>
        <w:t>153555</w:t>
      </w:r>
    </w:p>
    <w:p>
      <w:r>
        <w:t>RT @MagallonaIan: I'm not politically correct. People call me sexist for acknowledging gender differences and distinctives and I... http://…</w:t>
      </w:r>
    </w:p>
    <w:p>
      <w:r>
        <w:rPr>
          <w:b/>
          <w:u w:val="single"/>
        </w:rPr>
        <w:t>153556</w:t>
      </w:r>
    </w:p>
    <w:p>
      <w:r>
        <w:t>Don't worry, they don't care what you think. @TommyWard15: Call me sexist but I despise female comedians and female rappers</w:t>
      </w:r>
    </w:p>
    <w:p>
      <w:r>
        <w:rPr>
          <w:b/>
          <w:u w:val="single"/>
        </w:rPr>
        <w:t>153557</w:t>
      </w:r>
    </w:p>
    <w:p>
      <w:r>
        <w:t>Yes, because *I* was the rude one. @TommyWard15: I will sock your mom in her fucking uterus if you ever talk to me like that again</w:t>
      </w:r>
    </w:p>
    <w:p>
      <w:r>
        <w:rPr>
          <w:b/>
          <w:u w:val="single"/>
        </w:rPr>
        <w:t>153558</w:t>
      </w:r>
    </w:p>
    <w:p>
      <w:r>
        <w:t>RT @joshpowers32 Look, I'm not sexist, but tell me you don't get at least a little nervous when you see a woman truck driver</w:t>
      </w:r>
    </w:p>
    <w:p>
      <w:r>
        <w:rPr>
          <w:b/>
          <w:u w:val="single"/>
        </w:rPr>
        <w:t>153559</w:t>
      </w:r>
    </w:p>
    <w:p>
      <w:r>
        <w:t>Classic! @itstherealdre @yoliana24 I'm not sexist, but I do believe that women are inferior to men.</w:t>
      </w:r>
    </w:p>
    <w:p>
      <w:r>
        <w:rPr>
          <w:b/>
          <w:u w:val="single"/>
        </w:rPr>
        <w:t>153560</w:t>
      </w:r>
    </w:p>
    <w:p>
      <w:r>
        <w:t>RT @of_The_Guild It really pisses me off when anime girls don't have big boobs #NotSexist</w:t>
      </w:r>
    </w:p>
    <w:p>
      <w:r>
        <w:rPr>
          <w:b/>
          <w:u w:val="single"/>
        </w:rPr>
        <w:t>153561</w:t>
      </w:r>
    </w:p>
    <w:p>
      <w:r>
        <w:t>RT @justin13j Do women announcers annoy anyone but me? #NBA #notsexist</w:t>
      </w:r>
    </w:p>
    <w:p>
      <w:r>
        <w:rPr>
          <w:b/>
          <w:u w:val="single"/>
        </w:rPr>
        <w:t>153562</w:t>
      </w:r>
    </w:p>
    <w:p>
      <w:r>
        <w:t>RT @eminemtbfh I'm not sexist but it is fact we can do more than females it's scientific fact....the only people that say otherwise are</w:t>
      </w:r>
    </w:p>
    <w:p>
      <w:r>
        <w:rPr>
          <w:b/>
          <w:u w:val="single"/>
        </w:rPr>
        <w:t>153563</w:t>
      </w:r>
    </w:p>
    <w:p>
      <w:r>
        <w:t>RT @LeVi_Krueger28: If women ruled the world.. There would be no war. At all. Just a bunch of countries that wouldn't talk to each other! #…</w:t>
      </w:r>
    </w:p>
    <w:p>
      <w:r>
        <w:rPr>
          <w:b/>
          <w:u w:val="single"/>
        </w:rPr>
        <w:t>153564</w:t>
      </w:r>
    </w:p>
    <w:p>
      <w:r>
        <w:t>Google "straw man" @RamiRMilhem Why is it that women want equal rights but also want to be catered at the same time? #notsexist #justdatroof</w:t>
      </w:r>
    </w:p>
    <w:p>
      <w:r>
        <w:rPr>
          <w:b/>
          <w:u w:val="single"/>
        </w:rPr>
        <w:t>153565</w:t>
      </w:r>
    </w:p>
    <w:p>
      <w:r>
        <w:t>RT @Carlos_de_Luna I'm not sexist but everytime another driver pisses me off is always a f****** woman</w:t>
      </w:r>
    </w:p>
    <w:p>
      <w:r>
        <w:rPr>
          <w:b/>
          <w:u w:val="single"/>
        </w:rPr>
        <w:t>153566</w:t>
      </w:r>
    </w:p>
    <w:p>
      <w:r>
        <w:t>BACK AT YOU DOUCHE @GrindMode407 Mannnn I'm not sexist but if you a female &amp;amp; you can't cook #KillYaSelf</w:t>
      </w:r>
    </w:p>
    <w:p>
      <w:r>
        <w:rPr>
          <w:b/>
          <w:u w:val="single"/>
        </w:rPr>
        <w:t>153567</w:t>
      </w:r>
    </w:p>
    <w:p>
      <w:r>
        <w:t>RT @9alex_cruz4 I'm not sexist but girls and driving doesn't work.</w:t>
      </w:r>
    </w:p>
    <w:p>
      <w:r>
        <w:rPr>
          <w:b/>
          <w:u w:val="single"/>
        </w:rPr>
        <w:t>153568</w:t>
      </w:r>
    </w:p>
    <w:p>
      <w:r>
        <w:t>RT @Smouv @rmv1989 The only position they belong in ;) haha #NotSexist</w:t>
      </w:r>
    </w:p>
    <w:p>
      <w:r>
        <w:rPr>
          <w:b/>
          <w:u w:val="single"/>
        </w:rPr>
        <w:t>153569</w:t>
      </w:r>
    </w:p>
    <w:p>
      <w:r>
        <w:t>RT @GrindMode407: I Cook Bitch ;p"@YesYoureSexist:BACK AT YOU DOUCHE @GrindMode407 Mannnn I'm not sexist but if you a female &amp;amp; you can't co…</w:t>
      </w:r>
    </w:p>
    <w:p>
      <w:r>
        <w:rPr>
          <w:b/>
          <w:u w:val="single"/>
        </w:rPr>
        <w:t>153570</w:t>
      </w:r>
    </w:p>
    <w:p>
      <w:r>
        <w:t>Do I have news for you! @MikeSMASH14 I am not sexist but some women make me want to be.</w:t>
      </w:r>
    </w:p>
    <w:p>
      <w:r>
        <w:rPr>
          <w:b/>
          <w:u w:val="single"/>
        </w:rPr>
        <w:t>153571</w:t>
      </w:r>
    </w:p>
    <w:p>
      <w:r>
        <w:t>Here's a tip: You're sexist. @KmS_DKris I swear I'm not sexist but sometimes I think I act that way and idk how to explain it v.v</w:t>
      </w:r>
    </w:p>
    <w:p>
      <w:r>
        <w:rPr>
          <w:b/>
          <w:u w:val="single"/>
        </w:rPr>
        <w:t>153572</w:t>
      </w:r>
    </w:p>
    <w:p>
      <w:r>
        <w:t>RT @uzairjaat I'm not sexist but women and men are just different they can't be same, I'm not saying that men are superior but yeehh</w:t>
      </w:r>
    </w:p>
    <w:p>
      <w:r>
        <w:rPr>
          <w:b/>
          <w:u w:val="single"/>
        </w:rPr>
        <w:t>153573</w:t>
      </w:r>
    </w:p>
    <w:p>
      <w:r>
        <w:t>RT @JSMiller41 Girls playing football in a park with no guys just looks somewhat unnatural. #notsexist #observations</w:t>
      </w:r>
    </w:p>
    <w:p>
      <w:r>
        <w:rPr>
          <w:b/>
          <w:u w:val="single"/>
        </w:rPr>
        <w:t>153574</w:t>
      </w:r>
    </w:p>
    <w:p>
      <w:r>
        <w:t>http://t.co/5a8IkXqSIx @anandkothekar #ArnabGoswami is a woman. Just can't stop talking. #NotSexist</w:t>
      </w:r>
    </w:p>
    <w:p>
      <w:r>
        <w:rPr>
          <w:b/>
          <w:u w:val="single"/>
        </w:rPr>
        <w:t>153575</w:t>
      </w:r>
    </w:p>
    <w:p>
      <w:r>
        <w:t>RT @Joey_Eitner Please, let's hear the woman's perspective on a sporting event. That went well #notsexist #justobservant</w:t>
      </w:r>
    </w:p>
    <w:p>
      <w:r>
        <w:rPr>
          <w:b/>
          <w:u w:val="single"/>
        </w:rPr>
        <w:t>153576</w:t>
      </w:r>
    </w:p>
    <w:p>
      <w:r>
        <w:t>RT @aliffabr You're a moderator of a BIGBANG fansite, shouldn't you be more objective? Seriously, sometimes girls can't think properly.</w:t>
      </w:r>
    </w:p>
    <w:p>
      <w:r>
        <w:rPr>
          <w:b/>
          <w:u w:val="single"/>
        </w:rPr>
        <w:t>153577</w:t>
      </w:r>
    </w:p>
    <w:p>
      <w:r>
        <w:t>"what I see as a fact" rofl @aliffabr Emotions get in their way far too often. I'm not sexist, I'm just stating what I see as a fact.</w:t>
      </w:r>
    </w:p>
    <w:p>
      <w:r>
        <w:rPr>
          <w:b/>
          <w:u w:val="single"/>
        </w:rPr>
        <w:t>153578</w:t>
      </w:r>
    </w:p>
    <w:p>
      <w:r>
        <w:t>RT @WillTar: @TanyGriff @VeloUK why do women play best of 3 and men best of 5 in tennis. it is not sexist but in most sports women are not …</w:t>
      </w:r>
    </w:p>
    <w:p>
      <w:r>
        <w:rPr>
          <w:b/>
          <w:u w:val="single"/>
        </w:rPr>
        <w:t>153579</w:t>
      </w:r>
    </w:p>
    <w:p>
      <w:r>
        <w:t>RT @bquinn18 I'm not sexist but all women suck at driving and they should not have the right to get behind the wheel</w:t>
      </w:r>
    </w:p>
    <w:p>
      <w:r>
        <w:rPr>
          <w:b/>
          <w:u w:val="single"/>
        </w:rPr>
        <w:t>153580</w:t>
      </w:r>
    </w:p>
    <w:p>
      <w:r>
        <w:t>Shorter @WillTar : "Anyone who doesn't agree with you that women should be legally prohibited from driving is sexist!? OUTRAGE"</w:t>
      </w:r>
    </w:p>
    <w:p>
      <w:r>
        <w:rPr>
          <w:b/>
          <w:u w:val="single"/>
        </w:rPr>
        <w:t>153581</w:t>
      </w:r>
    </w:p>
    <w:p>
      <w:r>
        <w:t>Just because I think women don't have human rights #DoesntMakeMeSexist</w:t>
      </w:r>
    </w:p>
    <w:p>
      <w:r>
        <w:rPr>
          <w:b/>
          <w:u w:val="single"/>
        </w:rPr>
        <w:t>153582</w:t>
      </w:r>
    </w:p>
    <w:p>
      <w:r>
        <w:t>RT @adam_jibali I'm not sexist, but this is why women should not be allowed to have an opinion on football... http://t.co/jR33ScWtcR</w:t>
      </w:r>
    </w:p>
    <w:p>
      <w:r>
        <w:rPr>
          <w:b/>
          <w:u w:val="single"/>
        </w:rPr>
        <w:t>153583</w:t>
      </w:r>
    </w:p>
    <w:p>
      <w:r>
        <w:t>RT @RambLe513 and as far as a girls team.. Name me one all female team who has placed top 25 at a major event. Not sexist but it's a waste</w:t>
      </w:r>
    </w:p>
    <w:p>
      <w:r>
        <w:rPr>
          <w:b/>
          <w:u w:val="single"/>
        </w:rPr>
        <w:t>153584</w:t>
      </w:r>
    </w:p>
    <w:p>
      <w:r>
        <w:t>RT @Lord__Dexter: "Depends on their costume @Replacement2: Am not sexist but can women league football ever get the kind of attention the m…</w:t>
      </w:r>
    </w:p>
    <w:p>
      <w:r>
        <w:rPr>
          <w:b/>
          <w:u w:val="single"/>
        </w:rPr>
        <w:t>153585</w:t>
      </w:r>
    </w:p>
    <w:p>
      <w:r>
        <w:t>What a boring question. @Replacement2 Am not sexist but can women league football ever get the kind of attention the men's league gets??????</w:t>
      </w:r>
    </w:p>
    <w:p>
      <w:r>
        <w:rPr>
          <w:b/>
          <w:u w:val="single"/>
        </w:rPr>
        <w:t>153586</w:t>
      </w:r>
    </w:p>
    <w:p>
      <w:r>
        <w:t>RT @1scrag1: I talk with a number of single American ladies who can't understand why they can't keep a partner. If I told them they'd call …</w:t>
      </w:r>
    </w:p>
    <w:p>
      <w:r>
        <w:rPr>
          <w:b/>
          <w:u w:val="single"/>
        </w:rPr>
        <w:t>153587</w:t>
      </w:r>
    </w:p>
    <w:p>
      <w:r>
        <w:t>RT @RyanMersh Call me sexist but I have yet to have a women roll me a good burrito at Chipotle. It's been 4 years.</w:t>
      </w:r>
    </w:p>
    <w:p>
      <w:r>
        <w:rPr>
          <w:b/>
          <w:u w:val="single"/>
        </w:rPr>
        <w:t>153588</w:t>
      </w:r>
    </w:p>
    <w:p>
      <w:r>
        <w:t>RT @JohnHague7 Call me sexist but I can't stand seeing girls neck a pint</w:t>
      </w:r>
    </w:p>
    <w:p>
      <w:r>
        <w:rPr>
          <w:b/>
          <w:u w:val="single"/>
        </w:rPr>
        <w:t>153589</w:t>
      </w:r>
    </w:p>
    <w:p>
      <w:r>
        <w:t>RT @ChrisDubSaye I swear I'm not sexist, but all girl drummers look really awkward whilst playing.</w:t>
      </w:r>
    </w:p>
    <w:p>
      <w:r>
        <w:rPr>
          <w:b/>
          <w:u w:val="single"/>
        </w:rPr>
        <w:t>153590</w:t>
      </w:r>
    </w:p>
    <w:p>
      <w:r>
        <w:t>RT @yungthothunter I'm not sexist. I do have a problem with people who exploit double standards and* use their sexuality for attention tho.</w:t>
      </w:r>
    </w:p>
    <w:p>
      <w:r>
        <w:rPr>
          <w:b/>
          <w:u w:val="single"/>
        </w:rPr>
        <w:t>153591</w:t>
      </w:r>
    </w:p>
    <w:p>
      <w:r>
        <w:t>Wish I could reply with gifs. @ThisIsFNW I hate when women want to be men. It's not sexist, it's biology. Were just different, accept it.</w:t>
      </w:r>
    </w:p>
    <w:p>
      <w:r>
        <w:rPr>
          <w:b/>
          <w:u w:val="single"/>
        </w:rPr>
        <w:t>153592</w:t>
      </w:r>
    </w:p>
    <w:p>
      <w:r>
        <w:t>RT @darthkbub Give your daughters a fighting chance don't start them out with stripper names</w:t>
      </w:r>
    </w:p>
    <w:p>
      <w:r>
        <w:rPr>
          <w:b/>
          <w:u w:val="single"/>
        </w:rPr>
        <w:t>153593</w:t>
      </w:r>
    </w:p>
    <w:p>
      <w:r>
        <w:t>RT @darthkbub I'm not racist and I'm not sexist...I'm just tired of self-entitlement</w:t>
      </w:r>
    </w:p>
    <w:p>
      <w:r>
        <w:rPr>
          <w:b/>
          <w:u w:val="single"/>
        </w:rPr>
        <w:t>153594</w:t>
      </w:r>
    </w:p>
    <w:p>
      <w:r>
        <w:t>RT @ianaries: We are watching Battleships again. Sorry to sound sexist for a moment but even Rhianna's bottom didn't make this worth watchi…</w:t>
      </w:r>
    </w:p>
    <w:p>
      <w:r>
        <w:rPr>
          <w:b/>
          <w:u w:val="single"/>
        </w:rPr>
        <w:t>153595</w:t>
      </w:r>
    </w:p>
    <w:p>
      <w:r>
        <w:t>Agreed. Relationships would be much better without any men. @Msaleh14 Listen I'm not sexist but no girl should be the man in a relationship</w:t>
      </w:r>
    </w:p>
    <w:p>
      <w:r>
        <w:rPr>
          <w:b/>
          <w:u w:val="single"/>
        </w:rPr>
        <w:t>153596</w:t>
      </w:r>
    </w:p>
    <w:p>
      <w:r>
        <w:t>RT @enrique_treto I'm not sexist but I'm really glad I'm a guy lol</w:t>
      </w:r>
    </w:p>
    <w:p>
      <w:r>
        <w:rPr>
          <w:b/>
          <w:u w:val="single"/>
        </w:rPr>
        <w:t>153597</w:t>
      </w:r>
    </w:p>
    <w:p>
      <w:r>
        <w:t>Where's YOUR mother? @LOTRQuotes69 Tell your mom I left her money on the counter.Also ask her where my sandwich is! #NotSexist #SoryNotSorry</w:t>
      </w:r>
    </w:p>
    <w:p>
      <w:r>
        <w:rPr>
          <w:b/>
          <w:u w:val="single"/>
        </w:rPr>
        <w:t>153598</w:t>
      </w:r>
    </w:p>
    <w:p>
      <w:r>
        <w:t>RT @itsbariecool @Mccheesy904 it happens vice versa but men are smarter naturally #NotSexist</w:t>
      </w:r>
    </w:p>
    <w:p>
      <w:r>
        <w:rPr>
          <w:b/>
          <w:u w:val="single"/>
        </w:rPr>
        <w:t>153599</w:t>
      </w:r>
    </w:p>
    <w:p>
      <w:r>
        <w:t>RT @LOTRQuotes69: @YesYoureSexist 3 Hours away, probably fucking some dude instead of making me a sandwich.</w:t>
      </w:r>
    </w:p>
    <w:p>
      <w:r>
        <w:rPr>
          <w:b/>
          <w:u w:val="single"/>
        </w:rPr>
        <w:t>153600</w:t>
      </w:r>
    </w:p>
    <w:p>
      <w:r>
        <w:t>RT @charlie87042 Im not sexist but i find it really weird seeing a woman sing in a band full of guys</w:t>
      </w:r>
    </w:p>
    <w:p>
      <w:r>
        <w:rPr>
          <w:b/>
          <w:u w:val="single"/>
        </w:rPr>
        <w:t>153601</w:t>
      </w:r>
    </w:p>
    <w:p>
      <w:r>
        <w:t>RT @YesYoureRacist @JoshRayney Not sexist but can't stand women Black cabbies...just saw two on the bounce #BigNoNo</w:t>
      </w:r>
    </w:p>
    <w:p>
      <w:r>
        <w:rPr>
          <w:b/>
          <w:u w:val="single"/>
        </w:rPr>
        <w:t>153602</w:t>
      </w:r>
    </w:p>
    <w:p>
      <w:r>
        <w:t>RT @Mr2Wrong: @EskimoTori I'm not sexist but I do agree with gender roles. I have a dick. U don't. Gender is not the same.</w:t>
      </w:r>
    </w:p>
    <w:p>
      <w:r>
        <w:rPr>
          <w:b/>
          <w:u w:val="single"/>
        </w:rPr>
        <w:t>153603</w:t>
      </w:r>
    </w:p>
    <w:p>
      <w:r>
        <w:t>RT @wcrane53 I'm not sexist but I do not want to hear a female call an NFL or NBA game.</w:t>
      </w:r>
    </w:p>
    <w:p>
      <w:r>
        <w:rPr>
          <w:b/>
          <w:u w:val="single"/>
        </w:rPr>
        <w:t>153604</w:t>
      </w:r>
    </w:p>
    <w:p>
      <w:r>
        <w:t>RT @RICANROLL: @YesYoureSexist no, rape is</w:t>
      </w:r>
    </w:p>
    <w:p>
      <w:r>
        <w:rPr>
          <w:b/>
          <w:u w:val="single"/>
        </w:rPr>
        <w:t>153605</w:t>
      </w:r>
    </w:p>
    <w:p>
      <w:r>
        <w:t>RT @travisgutshall: I'm not sexist but I do believe that men should provide for the family and the women should stay home and take care of …</w:t>
      </w:r>
    </w:p>
    <w:p>
      <w:r>
        <w:rPr>
          <w:b/>
          <w:u w:val="single"/>
        </w:rPr>
        <w:t>153606</w:t>
      </w:r>
    </w:p>
    <w:p>
      <w:r>
        <w:t>RT @jkow94: "Type in "feminism is" on google, these should not be in the Autofill results http://t.co/K44FaGUI2t" not sexist but i needed t…</w:t>
      </w:r>
    </w:p>
    <w:p>
      <w:r>
        <w:rPr>
          <w:b/>
          <w:u w:val="single"/>
        </w:rPr>
        <w:t>153607</w:t>
      </w:r>
    </w:p>
    <w:p>
      <w:r>
        <w:t>RT @CjSajulga Women are reckless drivers. #Notsexist #realtalk</w:t>
      </w:r>
    </w:p>
    <w:p>
      <w:r>
        <w:rPr>
          <w:b/>
          <w:u w:val="single"/>
        </w:rPr>
        <w:t>153608</w:t>
      </w:r>
    </w:p>
    <w:p>
      <w:r>
        <w:t>RT @GUYFIERl Women shouldnt rap its gross #notsexist</w:t>
      </w:r>
    </w:p>
    <w:p>
      <w:r>
        <w:rPr>
          <w:b/>
          <w:u w:val="single"/>
        </w:rPr>
        <w:t>153609</w:t>
      </w:r>
    </w:p>
    <w:p>
      <w:r>
        <w:t>The reason is sexism. @DM_BallSoHard Female comedians just aren't funny to me for some reason #NotSexist #JustFacts</w:t>
      </w:r>
    </w:p>
    <w:p>
      <w:r>
        <w:rPr>
          <w:b/>
          <w:u w:val="single"/>
        </w:rPr>
        <w:t>153610</w:t>
      </w:r>
    </w:p>
    <w:p>
      <w:r>
        <w:t>It kills me when men say women should take "I'd fuck her" as a compliment and not objectification when men will literally fuck an apple pie.</w:t>
      </w:r>
    </w:p>
    <w:p>
      <w:r>
        <w:rPr>
          <w:b/>
          <w:u w:val="single"/>
        </w:rPr>
        <w:t>153611</w:t>
      </w:r>
    </w:p>
    <w:p>
      <w:r>
        <w:t>RT @ThereGoTY I'm not sexist but women working construction just isn't the same...</w:t>
      </w:r>
    </w:p>
    <w:p>
      <w:r>
        <w:rPr>
          <w:b/>
          <w:u w:val="single"/>
        </w:rPr>
        <w:t>153612</w:t>
      </w:r>
    </w:p>
    <w:p>
      <w:r>
        <w:t>http://t.co/ZJbWagVNrg @1ShadeOfRitch And im not sexist but some of these #YesAllWomen posts are just the most dumbest things on twitter</w:t>
      </w:r>
    </w:p>
    <w:p>
      <w:r>
        <w:rPr>
          <w:b/>
          <w:u w:val="single"/>
        </w:rPr>
        <w:t>153613</w:t>
      </w:r>
    </w:p>
    <w:p>
      <w:r>
        <w:t>I'm sick of you useless ass people in my culture. @1ShadeOfRitch stfu im sick off you useless ass people in my mentions</w:t>
      </w:r>
    </w:p>
    <w:p>
      <w:r>
        <w:rPr>
          <w:b/>
          <w:u w:val="single"/>
        </w:rPr>
        <w:t>153614</w:t>
      </w:r>
    </w:p>
    <w:p>
      <w:r>
        <w:t>RT @TerpConfessions: #8161 Im not sexist but for some reason every time a woman commentator comes on and gives her two cents about the... h…</w:t>
      </w:r>
    </w:p>
    <w:p>
      <w:r>
        <w:rPr>
          <w:b/>
          <w:u w:val="single"/>
        </w:rPr>
        <w:t>153615</w:t>
      </w:r>
    </w:p>
    <w:p>
      <w:r>
        <w:t>RT @nowlinn Not sexist but I hate female sports announcers</w:t>
      </w:r>
    </w:p>
    <w:p>
      <w:r>
        <w:rPr>
          <w:b/>
          <w:u w:val="single"/>
        </w:rPr>
        <w:t>153616</w:t>
      </w:r>
    </w:p>
    <w:p>
      <w:r>
        <w:t>THE OUTRAGE. THE OPPRESSION. @FreeWilly_21 I'm not sexist but why is Annika on my memorial badges? #PGANotLPGA</w:t>
      </w:r>
    </w:p>
    <w:p>
      <w:r>
        <w:rPr>
          <w:b/>
          <w:u w:val="single"/>
        </w:rPr>
        <w:t>153617</w:t>
      </w:r>
    </w:p>
    <w:p>
      <w:r>
        <w:t>RT @GaryWorkid: @DubaiNameShame I'm not sexist but I'm old hat cleaning the car a blokes job cutting the grass a blokes job we have a dish …</w:t>
      </w:r>
    </w:p>
    <w:p>
      <w:r>
        <w:rPr>
          <w:b/>
          <w:u w:val="single"/>
        </w:rPr>
        <w:t>153618</w:t>
      </w:r>
    </w:p>
    <w:p>
      <w:r>
        <w:t>RT @B_Eds517 I'm not sexist but damn why do they let Females act like they know basketball...</w:t>
      </w:r>
    </w:p>
    <w:p>
      <w:r>
        <w:rPr>
          <w:b/>
          <w:u w:val="single"/>
        </w:rPr>
        <w:t>153619</w:t>
      </w:r>
    </w:p>
    <w:p>
      <w:r>
        <w:t>RT @macleod_robert: I'm not sexist but after reading about new coloured parking bays that assist women park faster I thought.....! http://t…</w:t>
      </w:r>
    </w:p>
    <w:p>
      <w:r>
        <w:rPr>
          <w:b/>
          <w:u w:val="single"/>
        </w:rPr>
        <w:t>153620</w:t>
      </w:r>
    </w:p>
    <w:p>
      <w:r>
        <w:t>RT @CamTayylor: I'm not sexist, but generally speaking, girls just aren't funny? With the exception of about 3, none of them that I know, m…</w:t>
      </w:r>
    </w:p>
    <w:p>
      <w:r>
        <w:rPr>
          <w:b/>
          <w:u w:val="single"/>
        </w:rPr>
        <w:t>153621</w:t>
      </w:r>
    </w:p>
    <w:p>
      <w:r>
        <w:t>RT @GlockzRTR: Females Need To Stop Thinking That They'll Be Treated Exactly The Same As Males...Society Wont Let It Happen #FactsOfLife #N…</w:t>
      </w:r>
    </w:p>
    <w:p>
      <w:r>
        <w:rPr>
          <w:b/>
          <w:u w:val="single"/>
        </w:rPr>
        <w:t>153622</w:t>
      </w:r>
    </w:p>
    <w:p>
      <w:r>
        <w:t>RT @rorybrown_mufc: all woman short lists in parliament...really? if they were good enough they'd beat the men to the vote #NotSexist</w:t>
      </w:r>
    </w:p>
    <w:p>
      <w:r>
        <w:rPr>
          <w:b/>
          <w:u w:val="single"/>
        </w:rPr>
        <w:t>153623</w:t>
      </w:r>
    </w:p>
    <w:p>
      <w:r>
        <w:t>You realize most people who cut hair are women, right? @Jovvven: I have yet to meet a woman who can cut a good haircut #notsexist</w:t>
      </w:r>
    </w:p>
    <w:p>
      <w:r>
        <w:rPr>
          <w:b/>
          <w:u w:val="single"/>
        </w:rPr>
        <w:t>153624</w:t>
      </w:r>
    </w:p>
    <w:p>
      <w:r>
        <w:t>Yes, you're both. @kfuru16: My sister is a woman and Asian. She is the worst driver in America #notracist #notsexist</w:t>
      </w:r>
    </w:p>
    <w:p>
      <w:r>
        <w:rPr>
          <w:b/>
          <w:u w:val="single"/>
        </w:rPr>
        <w:t>153625</w:t>
      </w:r>
    </w:p>
    <w:p>
      <w:r>
        <w:t>SO CLEVER @Billy_K11: How are girls so bad at math when they know so much about hair volume and the volume of their mascara #NotSexist</w:t>
      </w:r>
    </w:p>
    <w:p>
      <w:r>
        <w:rPr>
          <w:b/>
          <w:u w:val="single"/>
        </w:rPr>
        <w:t>153626</w:t>
      </w:r>
    </w:p>
    <w:p>
      <w:r>
        <w:t>Fuck off forever, dickweed. @RedDogRoberts: @LtotheEWIS women can't park. #notsexist #fact</w:t>
      </w:r>
    </w:p>
    <w:p>
      <w:r>
        <w:rPr>
          <w:b/>
          <w:u w:val="single"/>
        </w:rPr>
        <w:t>153627</w:t>
      </w:r>
    </w:p>
    <w:p>
      <w:r>
        <w:t>RT @rorybrown_mufc: @Connorsmart3 @YesYoureSexist jealous cause they are inferior #jokes</w:t>
      </w:r>
    </w:p>
    <w:p>
      <w:r>
        <w:rPr>
          <w:b/>
          <w:u w:val="single"/>
        </w:rPr>
        <w:t>153628</w:t>
      </w:r>
    </w:p>
    <w:p>
      <w:r>
        <w:t>I'm assuming this isn't as deep as "ceci n'est pas une pipe" @Nucka_Juice: Girls sports are not sports #notsexist #justfacts</w:t>
      </w:r>
    </w:p>
    <w:p>
      <w:r>
        <w:rPr>
          <w:b/>
          <w:u w:val="single"/>
        </w:rPr>
        <w:t>153629</w:t>
      </w:r>
    </w:p>
    <w:p>
      <w:r>
        <w:t>RT @Jepattybun I'm not sexist but every Pokemon team I've ever had has always been strictly male, hmmm</w:t>
      </w:r>
    </w:p>
    <w:p>
      <w:r>
        <w:rPr>
          <w:b/>
          <w:u w:val="single"/>
        </w:rPr>
        <w:t>153630</w:t>
      </w:r>
    </w:p>
    <w:p>
      <w:r>
        <w:t>Cat get onto the keyboard again? @CalebKn I'm not sexist but I don't believe in equality.</w:t>
      </w:r>
    </w:p>
    <w:p>
      <w:r>
        <w:rPr>
          <w:b/>
          <w:u w:val="single"/>
        </w:rPr>
        <w:t>153631</w:t>
      </w:r>
    </w:p>
    <w:p>
      <w:r>
        <w:t>na na na na na na na na na na na na na na na na BANTHEMMM @Jordypordy88 I'm not sexist but female comedians are all shite!!! #banthem</w:t>
      </w:r>
    </w:p>
    <w:p>
      <w:r>
        <w:rPr>
          <w:b/>
          <w:u w:val="single"/>
        </w:rPr>
        <w:t>153632</w:t>
      </w:r>
    </w:p>
    <w:p>
      <w:r>
        <w:t>RT @CalebKn: @YesYoureSexist doesn't make me sexist. I have a right to an opinion. I believe in equality for those who are equal. Man or wo…</w:t>
      </w:r>
    </w:p>
    <w:p>
      <w:r>
        <w:rPr>
          <w:b/>
          <w:u w:val="single"/>
        </w:rPr>
        <w:t>153633</w:t>
      </w:r>
    </w:p>
    <w:p>
      <w:r>
        <w:t>MALE OPINION ALERT! @MusicYouSavedMe I swear im not sexist but WNBA..........I'll pass lol</w:t>
      </w:r>
    </w:p>
    <w:p>
      <w:r>
        <w:rPr>
          <w:b/>
          <w:u w:val="single"/>
        </w:rPr>
        <w:t>153634</w:t>
      </w:r>
    </w:p>
    <w:p>
      <w:r>
        <w:t>RT @BillyCronch16 "@OfficialTedSays: Easy bake ovens: Teaching girls their role in life since 1963." Im not sexist but this is hilarious!</w:t>
      </w:r>
    </w:p>
    <w:p>
      <w:r>
        <w:rPr>
          <w:b/>
          <w:u w:val="single"/>
        </w:rPr>
        <w:t>153635</w:t>
      </w:r>
    </w:p>
    <w:p>
      <w:r>
        <w:t>RT @jayirvine_ Not sexist but women's tennis is a joke compared to men's hahaha more breaks of serve than holds</w:t>
      </w:r>
    </w:p>
    <w:p>
      <w:r>
        <w:rPr>
          <w:b/>
          <w:u w:val="single"/>
        </w:rPr>
        <w:t>153636</w:t>
      </w:r>
    </w:p>
    <w:p>
      <w:r>
        <w:t>@Jord_Is_Dead @PurpleKissCo Do you know that it's a minority? At all? You missed the point of the entire #YesAllWomen tag.</w:t>
      </w:r>
    </w:p>
    <w:p>
      <w:r>
        <w:rPr>
          <w:b/>
          <w:u w:val="single"/>
        </w:rPr>
        <w:t>153637</w:t>
      </w:r>
    </w:p>
    <w:p>
      <w:r>
        <w:t>Not "one bit," eh? @rpickett52 I'm not sexist one bit but a girl should not be playing football. End of story</w:t>
      </w:r>
    </w:p>
    <w:p>
      <w:r>
        <w:rPr>
          <w:b/>
          <w:u w:val="single"/>
        </w:rPr>
        <w:t>153638</w:t>
      </w:r>
    </w:p>
    <w:p>
      <w:r>
        <w:t>RT @BeRh00M if we are talking about a viking sized man with huge amount of lust and a 150cm girl .. then no I wouldn't like it</w:t>
      </w:r>
    </w:p>
    <w:p>
      <w:r>
        <w:rPr>
          <w:b/>
          <w:u w:val="single"/>
        </w:rPr>
        <w:t>153639</w:t>
      </w:r>
    </w:p>
    <w:p>
      <w:r>
        <w:t>RT @ChristianMedna Im not sexist but I dont think girls are funny.</w:t>
      </w:r>
    </w:p>
    <w:p>
      <w:r>
        <w:rPr>
          <w:b/>
          <w:u w:val="single"/>
        </w:rPr>
        <w:t>153640</w:t>
      </w:r>
    </w:p>
    <w:p>
      <w:r>
        <w:t>*cackle* @ifeeldope I am not sexist but feminists are the pinnacle of the double standard.</w:t>
      </w:r>
    </w:p>
    <w:p>
      <w:r>
        <w:rPr>
          <w:b/>
          <w:u w:val="single"/>
        </w:rPr>
        <w:t>153641</w:t>
      </w:r>
    </w:p>
    <w:p>
      <w:r>
        <w:t>RT @NotRealWaldo if you are a female, do not say bruh. it is not "sexist" but that shit is just unappealing.</w:t>
      </w:r>
    </w:p>
    <w:p>
      <w:r>
        <w:rPr>
          <w:b/>
          <w:u w:val="single"/>
        </w:rPr>
        <w:t>153642</w:t>
      </w:r>
    </w:p>
    <w:p>
      <w:r>
        <w:t>Can't even get a p-value on your sample size. @darienpamplin I'm not sexist but I haven't met a single female driver that's good at parking</w:t>
      </w:r>
    </w:p>
    <w:p>
      <w:r>
        <w:rPr>
          <w:b/>
          <w:u w:val="single"/>
        </w:rPr>
        <w:t>153643</w:t>
      </w:r>
    </w:p>
    <w:p>
      <w:r>
        <w:t>RT @NateGutman: Just to clear things up, I don't skip female comedians because they're female. Just because they generally suck. #notsexist…</w:t>
      </w:r>
    </w:p>
    <w:p>
      <w:r>
        <w:rPr>
          <w:b/>
          <w:u w:val="single"/>
        </w:rPr>
        <w:t>153644</w:t>
      </w:r>
    </w:p>
    <w:p>
      <w:r>
        <w:t>RT @PhilDoran21: @Deanowen118 they don't see us tweeting about sanitary towels do they ! #GetMeAFuckinBeer #Slag</w:t>
      </w:r>
    </w:p>
    <w:p>
      <w:r>
        <w:rPr>
          <w:b/>
          <w:u w:val="single"/>
        </w:rPr>
        <w:t>153645</w:t>
      </w:r>
    </w:p>
    <w:p>
      <w:r>
        <w:t>RT @KweezyKevin I'm not sexist, but Jesus Christ Sarah palin is a complete joke in politics. Hillary is no different, better, but not much.</w:t>
      </w:r>
    </w:p>
    <w:p>
      <w:r>
        <w:rPr>
          <w:b/>
          <w:u w:val="single"/>
        </w:rPr>
        <w:t>153646</w:t>
      </w:r>
    </w:p>
    <w:p>
      <w:r>
        <w:t>RT @PhilDoran21: @Deanowen118 @YesYoureSexist go wash some dishes or make me something delicious too eat !</w:t>
      </w:r>
    </w:p>
    <w:p>
      <w:r>
        <w:rPr>
          <w:b/>
          <w:u w:val="single"/>
        </w:rPr>
        <w:t>153647</w:t>
      </w:r>
    </w:p>
    <w:p>
      <w:r>
        <w:t>RT @MarchandsEgo I'm not sexist in anyway also. But some of y'all feminists are off your rockers.</w:t>
      </w:r>
    </w:p>
    <w:p>
      <w:r>
        <w:rPr>
          <w:b/>
          <w:u w:val="single"/>
        </w:rPr>
        <w:t>153648</w:t>
      </w:r>
    </w:p>
    <w:p>
      <w:r>
        <w:t>I have some news for you. @BDJ_Mauri I'm not sexist but sexist jokes are the funniest jokes out there... in my opinion</w:t>
      </w:r>
    </w:p>
    <w:p>
      <w:r>
        <w:rPr>
          <w:b/>
          <w:u w:val="single"/>
        </w:rPr>
        <w:t>153649</w:t>
      </w:r>
    </w:p>
    <w:p>
      <w:r>
        <w:t>No brain, no concussion! @CFCFanatic Not sexist but girls should be allowed in football shows only if they have brains.</w:t>
      </w:r>
    </w:p>
    <w:p>
      <w:r>
        <w:rPr>
          <w:b/>
          <w:u w:val="single"/>
        </w:rPr>
        <w:t>153650</w:t>
      </w:r>
    </w:p>
    <w:p>
      <w:r>
        <w:t>RT @ThumperBryan Women vocalists in rocks music... thoughts? Me personally prefer men singers, seem to have more passion #NotSexist</w:t>
      </w:r>
    </w:p>
    <w:p>
      <w:r>
        <w:rPr>
          <w:b/>
          <w:u w:val="single"/>
        </w:rPr>
        <w:t>153651</w:t>
      </w:r>
    </w:p>
    <w:p>
      <w:r>
        <w:t>RT @Ademich2 i mean no disrespect by this but girls are much more difficult to coach than boys for me #notSexist</w:t>
      </w:r>
    </w:p>
    <w:p>
      <w:r>
        <w:rPr>
          <w:b/>
          <w:u w:val="single"/>
        </w:rPr>
        <w:t>153652</w:t>
      </w:r>
    </w:p>
    <w:p>
      <w:r>
        <w:t>WOW TOP SHELF HUMOR @arabdizzle What's the point in having a cleaning lady when I have a mom and a sister? #NotSexist</w:t>
      </w:r>
    </w:p>
    <w:p>
      <w:r>
        <w:rPr>
          <w:b/>
          <w:u w:val="single"/>
        </w:rPr>
        <w:t>153653</w:t>
      </w:r>
    </w:p>
    <w:p>
      <w:r>
        <w:t>Oh snap, it's the Masculinity Police Chief. @connor_rutledge Also on that note any man who wears fake tan isn't a man #notsexist #justhonest</w:t>
      </w:r>
    </w:p>
    <w:p>
      <w:r>
        <w:rPr>
          <w:b/>
          <w:u w:val="single"/>
        </w:rPr>
        <w:t>153654</w:t>
      </w:r>
    </w:p>
    <w:p>
      <w:r>
        <w:t>RT @WillHinders: Girls can dig football I'm not sexist.. But girls that hate football but then watch the World Cup and have an opinion.. Na…</w:t>
      </w:r>
    </w:p>
    <w:p>
      <w:r>
        <w:rPr>
          <w:b/>
          <w:u w:val="single"/>
        </w:rPr>
        <w:t>153655</w:t>
      </w:r>
    </w:p>
    <w:p>
      <w:r>
        <w:t>RT @_dantomlinson: I'm not sexist but girls please don't pipe up when the football is on, we all know you have no idea just sit there in si…</w:t>
      </w:r>
    </w:p>
    <w:p>
      <w:r>
        <w:rPr>
          <w:b/>
          <w:u w:val="single"/>
        </w:rPr>
        <w:t>153656</w:t>
      </w:r>
    </w:p>
    <w:p>
      <w:r>
        <w:t>RT @ZachDuffy72: I guess #Tammy is the next terrible summer comedy on the list. Only females will laugh in that theater. #Guaranteed #NotSe…</w:t>
      </w:r>
    </w:p>
    <w:p>
      <w:r>
        <w:rPr>
          <w:b/>
          <w:u w:val="single"/>
        </w:rPr>
        <w:t>153657</w:t>
      </w:r>
    </w:p>
    <w:p>
      <w:r>
        <w:t>Yeah @GordonRamsay would never! @jarvee23 I'm not sexist but women please just stop tweeting about football, we don't tweet about cooking</w:t>
      </w:r>
    </w:p>
    <w:p>
      <w:r>
        <w:rPr>
          <w:b/>
          <w:u w:val="single"/>
        </w:rPr>
        <w:t>153658</w:t>
      </w:r>
    </w:p>
    <w:p>
      <w:r>
        <w:t>Don't need it. @mshaysoul I'm not sexist but with each post and bitter comment I have less and less sympathy for the female "struggle"</w:t>
      </w:r>
    </w:p>
    <w:p>
      <w:r>
        <w:rPr>
          <w:b/>
          <w:u w:val="single"/>
        </w:rPr>
        <w:t>153659</w:t>
      </w:r>
    </w:p>
    <w:p>
      <w:r>
        <w:t>RT @Spainballin44 @B_Diddy010 I'm not sexist but i just don't believe in women being president</w:t>
      </w:r>
    </w:p>
    <w:p>
      <w:r>
        <w:rPr>
          <w:b/>
          <w:u w:val="single"/>
        </w:rPr>
        <w:t>153660</w:t>
      </w:r>
    </w:p>
    <w:p>
      <w:r>
        <w:t>RT @FiorellaGiordan Women are terrible drivers... Just saying. #JesusTakeTheWheel #NotSexist #JustTruth</w:t>
      </w:r>
    </w:p>
    <w:p>
      <w:r>
        <w:rPr>
          <w:b/>
          <w:u w:val="single"/>
        </w:rPr>
        <w:t>153661</w:t>
      </w:r>
    </w:p>
    <w:p>
      <w:r>
        <w:t>RT @Amman_24 FYI the ones on my timeline know nothing about football #notsexist</w:t>
      </w:r>
    </w:p>
    <w:p>
      <w:r>
        <w:rPr>
          <w:b/>
          <w:u w:val="single"/>
        </w:rPr>
        <w:t>153662</w:t>
      </w:r>
    </w:p>
    <w:p>
      <w:r>
        <w:t>Yeah no male-led empires have fallen, iirc @pwreclive Im not sexist but history shows us that empires fall when women take control of them</w:t>
      </w:r>
    </w:p>
    <w:p>
      <w:r>
        <w:rPr>
          <w:b/>
          <w:u w:val="single"/>
        </w:rPr>
        <w:t>153663</w:t>
      </w:r>
    </w:p>
    <w:p>
      <w:r>
        <w:t>RT @Isaac_F97 Not sexist but why do girls talk football, do i put on your tl which mac product to buy? no stay in you lane</w:t>
      </w:r>
    </w:p>
    <w:p>
      <w:r>
        <w:rPr>
          <w:b/>
          <w:u w:val="single"/>
        </w:rPr>
        <w:t>153664</w:t>
      </w:r>
    </w:p>
    <w:p>
      <w:r>
        <w:t>RT @NathanPoole3: Song if you're guna hit someone don't punch them like a girl #WasteOfARedCard #NotSexist #10SecondHeadLoss</w:t>
      </w:r>
    </w:p>
    <w:p>
      <w:r>
        <w:rPr>
          <w:b/>
          <w:u w:val="single"/>
        </w:rPr>
        <w:t>153665</w:t>
      </w:r>
    </w:p>
    <w:p>
      <w:r>
        <w:t>Actually, they're not! Your mistake. @ruffelldan @JoeyG__ it's beyond all comprehension . Girls are just rubbish at geography #notsexist</w:t>
      </w:r>
    </w:p>
    <w:p>
      <w:r>
        <w:rPr>
          <w:b/>
          <w:u w:val="single"/>
        </w:rPr>
        <w:t>153666</w:t>
      </w:r>
    </w:p>
    <w:p>
      <w:r>
        <w:t>RT @pwreclive: @YesYoureSexist im not saying women cant be great leaders or they are weak its the fact that they are incredibly more decept…</w:t>
      </w:r>
    </w:p>
    <w:p>
      <w:r>
        <w:rPr>
          <w:b/>
          <w:u w:val="single"/>
        </w:rPr>
        <w:t>153667</w:t>
      </w:r>
    </w:p>
    <w:p>
      <w:r>
        <w:t>RT @pwreclive: @YesYoureSexist male led empires usually fall do to listening to wifey or more often mom which shows who was really in runni…</w:t>
      </w:r>
    </w:p>
    <w:p>
      <w:r>
        <w:rPr>
          <w:b/>
          <w:u w:val="single"/>
        </w:rPr>
        <w:t>153668</w:t>
      </w:r>
    </w:p>
    <w:p>
      <w:r>
        <w:t>RT @sharkYObitch I'm not sexist but right now I hate girls !!!!</w:t>
      </w:r>
    </w:p>
    <w:p>
      <w:r>
        <w:rPr>
          <w:b/>
          <w:u w:val="single"/>
        </w:rPr>
        <w:t>153669</w:t>
      </w:r>
    </w:p>
    <w:p>
      <w:r>
        <w:t>RT @_sopko I'm not sexist or against women it's just a girl should never rap</w:t>
      </w:r>
    </w:p>
    <w:p>
      <w:r>
        <w:rPr>
          <w:b/>
          <w:u w:val="single"/>
        </w:rPr>
        <w:t>153670</w:t>
      </w:r>
    </w:p>
    <w:p>
      <w:r>
        <w:t>RT @cammyhoskins98 Sorry but girls will never be able to compete at the level of football that men's football has set #notsexist</w:t>
      </w:r>
    </w:p>
    <w:p>
      <w:r>
        <w:rPr>
          <w:b/>
          <w:u w:val="single"/>
        </w:rPr>
        <w:t>153671</w:t>
      </w:r>
    </w:p>
    <w:p>
      <w:r>
        <w:t>RT @MMMotorsports: @ChaseDahlaBillz @YesYoureSexist @keatonwessman @CJ_Obray Women drivers, what? I'd say we kick ass. http://t.co/3N77tA5Z…</w:t>
      </w:r>
    </w:p>
    <w:p>
      <w:r>
        <w:rPr>
          <w:b/>
          <w:u w:val="single"/>
        </w:rPr>
        <w:t>153672</w:t>
      </w:r>
    </w:p>
    <w:p>
      <w:r>
        <w:t>RT @pwreclive: @meganavocado @YesYoureSexist im not a sexist i was just drunk as shit and having problems with my wife. I believe in and ha…</w:t>
      </w:r>
    </w:p>
    <w:p>
      <w:r>
        <w:rPr>
          <w:b/>
          <w:u w:val="single"/>
        </w:rPr>
        <w:t>153673</w:t>
      </w:r>
    </w:p>
    <w:p>
      <w:r>
        <w:t>RT @pwreclive: @YesYoureSexist taking it way too personal yo</w:t>
      </w:r>
    </w:p>
    <w:p>
      <w:r>
        <w:rPr>
          <w:b/>
          <w:u w:val="single"/>
        </w:rPr>
        <w:t>153674</w:t>
      </w:r>
    </w:p>
    <w:p>
      <w:r>
        <w:t>Ew @Matty__Clark Been going to social clubs since i was 12 and to see women in the main bar is mad like just not right. #notsexist</w:t>
      </w:r>
    </w:p>
    <w:p>
      <w:r>
        <w:rPr>
          <w:b/>
          <w:u w:val="single"/>
        </w:rPr>
        <w:t>153675</w:t>
      </w:r>
    </w:p>
    <w:p>
      <w:r>
        <w:t>RT @jessxlove i swear im not sexist but female tattoo artists bug me</w:t>
      </w:r>
    </w:p>
    <w:p>
      <w:r>
        <w:rPr>
          <w:b/>
          <w:u w:val="single"/>
        </w:rPr>
        <w:t>153676</w:t>
      </w:r>
    </w:p>
    <w:p>
      <w:r>
        <w:t>RT @Phlight3000 I'm not sexist, but I believe in my kids having 2 parent home. Being fully parented.</w:t>
      </w:r>
    </w:p>
    <w:p>
      <w:r>
        <w:rPr>
          <w:b/>
          <w:u w:val="single"/>
        </w:rPr>
        <w:t>153677</w:t>
      </w:r>
    </w:p>
    <w:p>
      <w:r>
        <w:t>Definition of sexism... @SarahKylee_13 I'm not sexist, but I believe men and women have their roles in the house.</w:t>
      </w:r>
    </w:p>
    <w:p>
      <w:r>
        <w:rPr>
          <w:b/>
          <w:u w:val="single"/>
        </w:rPr>
        <w:t>153678</w:t>
      </w:r>
    </w:p>
    <w:p>
      <w:r>
        <w:t>Like howl with pain when their balls get kicked? Yeah. @cknightt06 I'm not sexist. But girls can't do everything a guy can do physically.</w:t>
      </w:r>
    </w:p>
    <w:p>
      <w:r>
        <w:rPr>
          <w:b/>
          <w:u w:val="single"/>
        </w:rPr>
        <w:t>153679</w:t>
      </w:r>
    </w:p>
    <w:p>
      <w:r>
        <w:t>RT @rjclifestyle i'm sorry i'm not sexist.....but i do not find women comedians funny. maybe tanisha long</w:t>
      </w:r>
    </w:p>
    <w:p>
      <w:r>
        <w:rPr>
          <w:b/>
          <w:u w:val="single"/>
        </w:rPr>
        <w:t>153680</w:t>
      </w:r>
    </w:p>
    <w:p>
      <w:r>
        <w:t>RT @WisNasty2point0 I'm not sexist but I really don't get it when girls are just like completely incompetent in the kitchen</w:t>
      </w:r>
    </w:p>
    <w:p>
      <w:r>
        <w:rPr>
          <w:b/>
          <w:u w:val="single"/>
        </w:rPr>
        <w:t>153681</w:t>
      </w:r>
    </w:p>
    <w:p>
      <w:r>
        <w:t>RT @legendaryarose I'm not sexist but I want a girl that's going to cook and clean! I'll take care of you and everything else.</w:t>
      </w:r>
    </w:p>
    <w:p>
      <w:r>
        <w:rPr>
          <w:b/>
          <w:u w:val="single"/>
        </w:rPr>
        <w:t>153682</w:t>
      </w:r>
    </w:p>
    <w:p>
      <w:r>
        <w:t>RT @Mwilbur62 I swear i am not sexist, but Women's Tennis is the most boring sport to watch...</w:t>
      </w:r>
    </w:p>
    <w:p>
      <w:r>
        <w:rPr>
          <w:b/>
          <w:u w:val="single"/>
        </w:rPr>
        <w:t>153683</w:t>
      </w:r>
    </w:p>
    <w:p>
      <w:r>
        <w:t>RT @RYANKRONG I'm not sexist but Hennessy is definitely a mans drink.</w:t>
      </w:r>
    </w:p>
    <w:p>
      <w:r>
        <w:rPr>
          <w:b/>
          <w:u w:val="single"/>
        </w:rPr>
        <w:t>153684</w:t>
      </w:r>
    </w:p>
    <w:p>
      <w:r>
        <w:t>RT @theeaglesfan005: @Kbeelrsreiyen not my fault people feed stereotypes. For example my sister... She's been in multiple accidents</w:t>
      </w:r>
    </w:p>
    <w:p>
      <w:r>
        <w:rPr>
          <w:b/>
          <w:u w:val="single"/>
        </w:rPr>
        <w:t>153685</w:t>
      </w:r>
    </w:p>
    <w:p>
      <w:r>
        <w:t>RT @jadon_paco Idk I'm not sexist but the female analyst isn't doing it for me :/</w:t>
      </w:r>
    </w:p>
    <w:p>
      <w:r>
        <w:rPr>
          <w:b/>
          <w:u w:val="single"/>
        </w:rPr>
        <w:t>153686</w:t>
      </w:r>
    </w:p>
    <w:p>
      <w:r>
        <w:t>RT @Ratchlex It's always fun watching sports w a woman in the room #myaunt #notsexist</w:t>
      </w:r>
    </w:p>
    <w:p>
      <w:r>
        <w:rPr>
          <w:b/>
          <w:u w:val="single"/>
        </w:rPr>
        <w:t>153687</w:t>
      </w:r>
    </w:p>
    <w:p>
      <w:r>
        <w:t>Not even a good use of the meme @RichyRedd I have never met a woman who can drive well.... But, that's none of my business. #NotSexist</w:t>
      </w:r>
    </w:p>
    <w:p>
      <w:r>
        <w:rPr>
          <w:b/>
          <w:u w:val="single"/>
        </w:rPr>
        <w:t>153688</w:t>
      </w:r>
    </w:p>
    <w:p>
      <w:r>
        <w:t>RT @TeamSkyNick: Think it's great/funny World Cup cameramen still get away with zooming in on smoking hot women during a game in 2014. #Not…</w:t>
      </w:r>
    </w:p>
    <w:p>
      <w:r>
        <w:rPr>
          <w:b/>
          <w:u w:val="single"/>
        </w:rPr>
        <w:t>153689</w:t>
      </w:r>
    </w:p>
    <w:p>
      <w:r>
        <w:t>RT @chyaboi_zellms: The amount of times I wonder where people got their licenses is directly proportional to the number of female drivers o…</w:t>
      </w:r>
    </w:p>
    <w:p>
      <w:r>
        <w:rPr>
          <w:b/>
          <w:u w:val="single"/>
        </w:rPr>
        <w:t>153690</w:t>
      </w:r>
    </w:p>
    <w:p>
      <w:r>
        <w:t>RT @Yuyunarutoballz Not sexist but women comedians suck</w:t>
      </w:r>
    </w:p>
    <w:p>
      <w:r>
        <w:rPr>
          <w:b/>
          <w:u w:val="single"/>
        </w:rPr>
        <w:t>153691</w:t>
      </w:r>
    </w:p>
    <w:p>
      <w:r>
        <w:t>RT @Ratillathehun: @WomenDefyUKIP  I`m not sexist but it`s thanks to feminism that the UK is such a mess. I mean Harriet Harman, Nadine Dor…</w:t>
      </w:r>
    </w:p>
    <w:p>
      <w:r>
        <w:rPr>
          <w:b/>
          <w:u w:val="single"/>
        </w:rPr>
        <w:t>153692</w:t>
      </w:r>
    </w:p>
    <w:p>
      <w:r>
        <w:t>RT @Dumpweed_: @Dumpweed_ like I'm not sexist, but feminists sometimes are stupid. women make mistakes too. You are not perfect. Nobody is …</w:t>
      </w:r>
    </w:p>
    <w:p>
      <w:r>
        <w:rPr>
          <w:b/>
          <w:u w:val="single"/>
        </w:rPr>
        <w:t>153693</w:t>
      </w:r>
    </w:p>
    <w:p>
      <w:r>
        <w:t>RT @DickJagr I'm not sexist, but when I see a lady driving a fast car, I get pissed. Yo chick, you aren't driving that Maserati right.</w:t>
      </w:r>
    </w:p>
    <w:p>
      <w:r>
        <w:rPr>
          <w:b/>
          <w:u w:val="single"/>
        </w:rPr>
        <w:t>153694</w:t>
      </w:r>
    </w:p>
    <w:p>
      <w:r>
        <w:t>You even hear yourself? @tweaker_bell I'm not sexist but I do believe women and men play very different roles in society but are not limited</w:t>
      </w:r>
    </w:p>
    <w:p>
      <w:r>
        <w:rPr>
          <w:b/>
          <w:u w:val="single"/>
        </w:rPr>
        <w:t>153695</w:t>
      </w:r>
    </w:p>
    <w:p>
      <w:r>
        <w:t>RT @Wibbys: Well I've had 2 spewers In my cab in 2 days, not sexist but both time girls, my guess they don't eat b4 they drink joys of a ca…</w:t>
      </w:r>
    </w:p>
    <w:p>
      <w:r>
        <w:rPr>
          <w:b/>
          <w:u w:val="single"/>
        </w:rPr>
        <w:t>153696</w:t>
      </w:r>
    </w:p>
    <w:p>
      <w:r>
        <w:t>As long as there are people like you left @Benjamiin305 I'm not sexist but does the WNBA really have to exist</w:t>
      </w:r>
    </w:p>
    <w:p>
      <w:r>
        <w:rPr>
          <w:b/>
          <w:u w:val="single"/>
        </w:rPr>
        <w:t>153697</w:t>
      </w:r>
    </w:p>
    <w:p>
      <w:r>
        <w:t>Hey, fuck you! @AddyEll Everyone saying Germany are unreal, they're being helped by playing against 3 year old girls #notsexist</w:t>
      </w:r>
    </w:p>
    <w:p>
      <w:r>
        <w:rPr>
          <w:b/>
          <w:u w:val="single"/>
        </w:rPr>
        <w:t>153698</w:t>
      </w:r>
    </w:p>
    <w:p>
      <w:r>
        <w:t>RT @ZStonecipher: Half the time when I read a girls tweet I read like the dude in "Sh*t sorority girls say" video on YouTube. #notsexist #j…</w:t>
      </w:r>
    </w:p>
    <w:p>
      <w:r>
        <w:rPr>
          <w:b/>
          <w:u w:val="single"/>
        </w:rPr>
        <w:t>153699</w:t>
      </w:r>
    </w:p>
    <w:p>
      <w:r>
        <w:t>RT @oldgfatherclock: @YesYoureSexist @All_HailCaesar not really sexist though is it, taking the piss out of feminists, not women.</w:t>
      </w:r>
    </w:p>
    <w:p>
      <w:r>
        <w:rPr>
          <w:b/>
          <w:u w:val="single"/>
        </w:rPr>
        <w:t>153700</w:t>
      </w:r>
    </w:p>
    <w:p>
      <w:r>
        <w:t>LMAO @ItsTrickey15 Mitt Romney needs to run for a 3rd time in 2016, not sexist but Hillary Clinton can't run this country</w:t>
      </w:r>
    </w:p>
    <w:p>
      <w:r>
        <w:rPr>
          <w:b/>
          <w:u w:val="single"/>
        </w:rPr>
        <w:t>153701</w:t>
      </w:r>
    </w:p>
    <w:p>
      <w:r>
        <w:t>I kind of think you're sexist. @kawaiichristi I kind of think women shouldn't be cops or be in the infantry. #notsexist</w:t>
      </w:r>
    </w:p>
    <w:p>
      <w:r>
        <w:rPr>
          <w:b/>
          <w:u w:val="single"/>
        </w:rPr>
        <w:t>153702</w:t>
      </w:r>
    </w:p>
    <w:p>
      <w:r>
        <w:t>Uh @shawnyeds I'm not sexist, I just think woman drivers aren't as good</w:t>
      </w:r>
    </w:p>
    <w:p>
      <w:r>
        <w:rPr>
          <w:b/>
          <w:u w:val="single"/>
        </w:rPr>
        <w:t>153703</w:t>
      </w:r>
    </w:p>
    <w:p>
      <w:r>
        <w:t>Nope, not one whit. @HarryMAllen I'm not sexist at all but women's sport is awful</w:t>
      </w:r>
    </w:p>
    <w:p>
      <w:r>
        <w:rPr>
          <w:b/>
          <w:u w:val="single"/>
        </w:rPr>
        <w:t>153704</w:t>
      </w:r>
    </w:p>
    <w:p>
      <w:r>
        <w:t>RT @eddieabell: I'm not sexist, when women do something notable besides give birth I'll give them the acknowledgement they deserve</w:t>
      </w:r>
    </w:p>
    <w:p>
      <w:r>
        <w:rPr>
          <w:b/>
          <w:u w:val="single"/>
        </w:rPr>
        <w:t>153705</w:t>
      </w:r>
    </w:p>
    <w:p>
      <w:r>
        <w:t>RT @mjb_1971: I'm no sexist but to pay the Men's and Women's Wimbledon Champions the same prize money is farcical - as jobs go, they're ent…</w:t>
      </w:r>
    </w:p>
    <w:p>
      <w:r>
        <w:rPr>
          <w:b/>
          <w:u w:val="single"/>
        </w:rPr>
        <w:t>153706</w:t>
      </w:r>
    </w:p>
    <w:p>
      <w:r>
        <w:t>RT @Jrod__RigueZ I hate when women talk football but don't know what they're talking about It's only cute when you know your shit! #NoSexist</w:t>
      </w:r>
    </w:p>
    <w:p>
      <w:r>
        <w:rPr>
          <w:b/>
          <w:u w:val="single"/>
        </w:rPr>
        <w:t>153707</w:t>
      </w:r>
    </w:p>
    <w:p>
      <w:r>
        <w:t>RT @oldgfatherclock: @YesYoureSexist @mjb_1971 it's not the same job...otherwise they'd be competing against each other. Better sportsperso…</w:t>
      </w:r>
    </w:p>
    <w:p>
      <w:r>
        <w:rPr>
          <w:b/>
          <w:u w:val="single"/>
        </w:rPr>
        <w:t>153708</w:t>
      </w:r>
    </w:p>
    <w:p>
      <w:r>
        <w:t>RT @1LukeStidham1: I'm not sexist but I don't like the fact of a women coach in the NBA. I don't think men should coach in the WNBA. Let us…</w:t>
      </w:r>
    </w:p>
    <w:p>
      <w:r>
        <w:rPr>
          <w:b/>
          <w:u w:val="single"/>
        </w:rPr>
        <w:t>153709</w:t>
      </w:r>
    </w:p>
    <w:p>
      <w:r>
        <w:t>RT @millermad1976 Not sexist but don't find women stand up comedians funny ever</w:t>
      </w:r>
    </w:p>
    <w:p>
      <w:r>
        <w:rPr>
          <w:b/>
          <w:u w:val="single"/>
        </w:rPr>
        <w:t>153710</w:t>
      </w:r>
    </w:p>
    <w:p>
      <w:r>
        <w:t>RT @noshirtkurt_ I'm not sexist, but a chick shouldn't be able to say "I'm on my period i don't feel good" and not have to work.</w:t>
      </w:r>
    </w:p>
    <w:p>
      <w:r>
        <w:rPr>
          <w:b/>
          <w:u w:val="single"/>
        </w:rPr>
        <w:t>153711</w:t>
      </w:r>
    </w:p>
    <w:p>
      <w:r>
        <w:t>RT @noshirtkurt_ you are what's wrong with America. Periods aren't excuses to go home early.</w:t>
      </w:r>
    </w:p>
    <w:p>
      <w:r>
        <w:rPr>
          <w:b/>
          <w:u w:val="single"/>
        </w:rPr>
        <w:t>153712</w:t>
      </w:r>
    </w:p>
    <w:p>
      <w:r>
        <w:t>RT @ZedSe7en What the hell man? Making Thor a woman is like making SpiderMAN a woman. I'm not sexist but you just don't do certain things.</w:t>
      </w:r>
    </w:p>
    <w:p>
      <w:r>
        <w:rPr>
          <w:b/>
          <w:u w:val="single"/>
        </w:rPr>
        <w:t>153713</w:t>
      </w:r>
    </w:p>
    <w:p>
      <w:r>
        <w:t>RT @TheCunningHam_ Male Thor is unworthy of Mjolnir so a woman is taking place. I'm not sexist but that is bull sheeeeeit</w:t>
      </w:r>
    </w:p>
    <w:p>
      <w:r>
        <w:rPr>
          <w:b/>
          <w:u w:val="single"/>
        </w:rPr>
        <w:t>153714</w:t>
      </w:r>
    </w:p>
    <w:p>
      <w:r>
        <w:t>RT @Oli_Peace Can't believe they are releasing a female Thor comic book series. I'm not sexist but I really don't think it would work.</w:t>
      </w:r>
    </w:p>
    <w:p>
      <w:r>
        <w:rPr>
          <w:b/>
          <w:u w:val="single"/>
        </w:rPr>
        <w:t>153715</w:t>
      </w:r>
    </w:p>
    <w:p>
      <w:r>
        <w:t>RT @LordMafffsss: @NigerianNytmare but he's a dude though. I'm not sexist but I tend to affiliate with the male characters. Majority of com…</w:t>
      </w:r>
    </w:p>
    <w:p>
      <w:r>
        <w:rPr>
          <w:b/>
          <w:u w:val="single"/>
        </w:rPr>
        <w:t>153716</w:t>
      </w:r>
    </w:p>
    <w:p>
      <w:r>
        <w:t>RT @StayingInPower Why is Thor a woman now? I am not sexist, but it just doesn't make any fucking sense.</w:t>
      </w:r>
    </w:p>
    <w:p>
      <w:r>
        <w:rPr>
          <w:b/>
          <w:u w:val="single"/>
        </w:rPr>
        <w:t>153717</w:t>
      </w:r>
    </w:p>
    <w:p>
      <w:r>
        <w:t>RT @Marct009: @SkyNews Black Widow I can understand she was an original character. I am not sexist but Thor has always been a guy.. Can't s…</w:t>
      </w:r>
    </w:p>
    <w:p>
      <w:r>
        <w:rPr>
          <w:b/>
          <w:u w:val="single"/>
        </w:rPr>
        <w:t>153718</w:t>
      </w:r>
    </w:p>
    <w:p>
      <w:r>
        <w:t>RT @gabronies I'm not sexist, but I cannot picture Thor being anything else then the character HE is now.</w:t>
      </w:r>
    </w:p>
    <w:p>
      <w:r>
        <w:rPr>
          <w:b/>
          <w:u w:val="single"/>
        </w:rPr>
        <w:t>153719</w:t>
      </w:r>
    </w:p>
    <w:p>
      <w:r>
        <w:t>RT @damong__ I'm not sexist. But fuck marvel for disrespecting Thor like that</w:t>
      </w:r>
    </w:p>
    <w:p>
      <w:r>
        <w:rPr>
          <w:b/>
          <w:u w:val="single"/>
        </w:rPr>
        <w:t>153720</w:t>
      </w:r>
    </w:p>
    <w:p>
      <w:r>
        <w:t>RT @GlennEHeath: Not sexist, but Thor, the God of Thunder, has been a man since the middle ages.  What's next, a movie about a female Jesus…</w:t>
      </w:r>
    </w:p>
    <w:p>
      <w:r>
        <w:rPr>
          <w:b/>
          <w:u w:val="single"/>
        </w:rPr>
        <w:t>153721</w:t>
      </w:r>
    </w:p>
    <w:p>
      <w:r>
        <w:t>RT @OfficialReplayy I'm not sexist, but having Thor be a woman in the new comics is an idea I'm not so with.</w:t>
      </w:r>
    </w:p>
    <w:p>
      <w:r>
        <w:rPr>
          <w:b/>
          <w:u w:val="single"/>
        </w:rPr>
        <w:t>153722</w:t>
      </w:r>
    </w:p>
    <w:p>
      <w:r>
        <w:t>RT @GailSimone: All I can say is thank god they didn't also make Thor black or some people would have exploded.</w:t>
      </w:r>
    </w:p>
    <w:p>
      <w:r>
        <w:rPr>
          <w:b/>
          <w:u w:val="single"/>
        </w:rPr>
        <w:t>153723</w:t>
      </w:r>
    </w:p>
    <w:p>
      <w:r>
        <w:t>RT @MisfitInChains @venereveritas13 @venereveritas13 I'm completely not sexist but...Thor is a dude.</w:t>
      </w:r>
    </w:p>
    <w:p>
      <w:r>
        <w:rPr>
          <w:b/>
          <w:u w:val="single"/>
        </w:rPr>
        <w:t>153724</w:t>
      </w:r>
    </w:p>
    <w:p>
      <w:r>
        <w:t>@ClaymoreZX Wah, did I just hear they're making the marvel character thor female?.. I'm not sexist, but really? #thorlorealadsherewecome</w:t>
      </w:r>
    </w:p>
    <w:p>
      <w:r>
        <w:rPr>
          <w:b/>
          <w:u w:val="single"/>
        </w:rPr>
        <w:t>153725</w:t>
      </w:r>
    </w:p>
    <w:p>
      <w:r>
        <w:t>RT @flortana_: No i'm not sexist but no I do not like Thor being a woman, he's a MALE mythological figure, that's like making Zeus a chick …</w:t>
      </w:r>
    </w:p>
    <w:p>
      <w:r>
        <w:rPr>
          <w:b/>
          <w:u w:val="single"/>
        </w:rPr>
        <w:t>153726</w:t>
      </w:r>
    </w:p>
    <w:p>
      <w:r>
        <w:t>RT @PICAZZOENT I'm not sexist but Girls who smoke are a big turn off . . . . . Even if your supermodel status its still a turn off!</w:t>
      </w:r>
    </w:p>
    <w:p>
      <w:r>
        <w:rPr>
          <w:b/>
          <w:u w:val="single"/>
        </w:rPr>
        <w:t>153727</w:t>
      </w:r>
    </w:p>
    <w:p>
      <w:r>
        <w:t>@iamshapit I love it when men need to create a system of inequality because they know they can't compete with women at home or at work</w:t>
      </w:r>
    </w:p>
    <w:p>
      <w:r>
        <w:rPr>
          <w:b/>
          <w:u w:val="single"/>
        </w:rPr>
        <w:t>153728</w:t>
      </w:r>
    </w:p>
    <w:p>
      <w:r>
        <w:t>Original, breathtaking, inspiring @ipwnedyurmom @leeluuhbabyy_ course I do now get back to the kitchen #notsexist</w:t>
      </w:r>
    </w:p>
    <w:p>
      <w:r>
        <w:rPr>
          <w:b/>
          <w:u w:val="single"/>
        </w:rPr>
        <w:t>153729</w:t>
      </w:r>
    </w:p>
    <w:p>
      <w:r>
        <w:t>RT @grant_weaver17: So now Thor is a women, captain America is now black, and iron man is now superior silver... #wheredidmychildhoodgo ? #…</w:t>
      </w:r>
    </w:p>
    <w:p>
      <w:r>
        <w:rPr>
          <w:b/>
          <w:u w:val="single"/>
        </w:rPr>
        <w:t>153730</w:t>
      </w:r>
    </w:p>
    <w:p>
      <w:r>
        <w:t>LIKEWISE @Reni__Rinse who's f****N dumb idea was it to change Thor to a girl? i hope you burn in hell! #NotSexist</w:t>
      </w:r>
    </w:p>
    <w:p>
      <w:r>
        <w:rPr>
          <w:b/>
          <w:u w:val="single"/>
        </w:rPr>
        <w:t>153731</w:t>
      </w:r>
    </w:p>
    <w:p>
      <w:r>
        <w:t>RT @The_M_Files: Just not very appealing to me. Then again, it is a TV show that revolves around women in prison. Probably why I don't like…</w:t>
      </w:r>
    </w:p>
    <w:p>
      <w:r>
        <w:rPr>
          <w:b/>
          <w:u w:val="single"/>
        </w:rPr>
        <w:t>153732</w:t>
      </w:r>
    </w:p>
    <w:p>
      <w:r>
        <w:t>RT @Hector_newcomb: I am not sexist but changing making the next Thor female isn't something I'm okay with due to Thor almost always being …</w:t>
      </w:r>
    </w:p>
    <w:p>
      <w:r>
        <w:rPr>
          <w:b/>
          <w:u w:val="single"/>
        </w:rPr>
        <w:t>153733</w:t>
      </w:r>
    </w:p>
    <w:p>
      <w:r>
        <w:t>RT @J_Carnivale14: Just saw a girl drive the wrong way on a one way.. Some girls really don't know how to drive. #notsexist #guysdoitbetter</w:t>
      </w:r>
    </w:p>
    <w:p>
      <w:r>
        <w:rPr>
          <w:b/>
          <w:u w:val="single"/>
        </w:rPr>
        <w:t>153734</w:t>
      </w:r>
    </w:p>
    <w:p>
      <w:r>
        <w:t>RT @JOwens12_7: Michael mutes all women sportscasters #notsexist</w:t>
      </w:r>
    </w:p>
    <w:p>
      <w:r>
        <w:rPr>
          <w:b/>
          <w:u w:val="single"/>
        </w:rPr>
        <w:t>153735</w:t>
      </w:r>
    </w:p>
    <w:p>
      <w:r>
        <w:t>@RealLifeYamcha: @YesYoureSexist Remind me when I said fiction = reality? Don't you have a feminist tumblr account to rant on?</w:t>
      </w:r>
    </w:p>
    <w:p>
      <w:r>
        <w:rPr>
          <w:b/>
          <w:u w:val="single"/>
        </w:rPr>
        <w:t>153736</w:t>
      </w:r>
    </w:p>
    <w:p>
      <w:r>
        <w:t>RT @JohnnyThorn: Call me sexist but making Thor a woman is a major bummer.</w:t>
      </w:r>
    </w:p>
    <w:p>
      <w:r>
        <w:rPr>
          <w:b/>
          <w:u w:val="single"/>
        </w:rPr>
        <w:t>153737</w:t>
      </w:r>
    </w:p>
    <w:p>
      <w:r>
        <w:t>HAHAHAHA @Mr9iceGuY: a woman SHOULD NOT be proposing to a man under no circumstances b..u cant tell me nothing. call me sexist idccccc</w:t>
      </w:r>
    </w:p>
    <w:p>
      <w:r>
        <w:rPr>
          <w:b/>
          <w:u w:val="single"/>
        </w:rPr>
        <w:t>153738</w:t>
      </w:r>
    </w:p>
    <w:p>
      <w:r>
        <w:t>RT @ChrisFelipe__: Call me sexist but I won't watch OITNB cause all the main characters are women</w:t>
      </w:r>
    </w:p>
    <w:p>
      <w:r>
        <w:rPr>
          <w:b/>
          <w:u w:val="single"/>
        </w:rPr>
        <w:t>153739</w:t>
      </w:r>
    </w:p>
    <w:p>
      <w:r>
        <w:t>RT @m13rcus I'm not sexist but feminists annoy the shit out of me</w:t>
      </w:r>
    </w:p>
    <w:p>
      <w:r>
        <w:rPr>
          <w:b/>
          <w:u w:val="single"/>
        </w:rPr>
        <w:t>153740</w:t>
      </w:r>
    </w:p>
    <w:p>
      <w:r>
        <w:t>RT @Steven_KGang: I'm not sexist, but I hate female sports talk hosts</w:t>
      </w:r>
    </w:p>
    <w:p>
      <w:r>
        <w:rPr>
          <w:b/>
          <w:u w:val="single"/>
        </w:rPr>
        <w:t>153741</w:t>
      </w:r>
    </w:p>
    <w:p>
      <w:r>
        <w:t>RT @EvanSutton96: Now I'm not sexist but there ain't no woman in the world that can pull of Thor!!! He's a fucking man!! Always has been al…</w:t>
      </w:r>
    </w:p>
    <w:p>
      <w:r>
        <w:rPr>
          <w:b/>
          <w:u w:val="single"/>
        </w:rPr>
        <w:t>153742</w:t>
      </w:r>
    </w:p>
    <w:p>
      <w:r>
        <w:t>Can't wait till you get locked up! @Smuggly_Mcweed I'm not sexist, so I'm not afraid to hit a girl. In fact, I plan on it.</w:t>
      </w:r>
    </w:p>
    <w:p>
      <w:r>
        <w:rPr>
          <w:b/>
          <w:u w:val="single"/>
        </w:rPr>
        <w:t>153743</w:t>
      </w:r>
    </w:p>
    <w:p>
      <w:r>
        <w:t>RT @J_Birt94 Now I'm not sexist, and fully believe and support the idea of gender equality, but some women really cannot drive.</w:t>
      </w:r>
    </w:p>
    <w:p>
      <w:r>
        <w:rPr>
          <w:b/>
          <w:u w:val="single"/>
        </w:rPr>
        <w:t>153744</w:t>
      </w:r>
    </w:p>
    <w:p>
      <w:r>
        <w:t>RT @BipolarBrute Not sexist but i don't like weak women POV. i like kickass women POV like Cersei...you know.</w:t>
      </w:r>
    </w:p>
    <w:p>
      <w:r>
        <w:rPr>
          <w:b/>
          <w:u w:val="single"/>
        </w:rPr>
        <w:t>153745</w:t>
      </w:r>
    </w:p>
    <w:p>
      <w:r>
        <w:t>Male action movies...ehhhh @That_Damn_Ram Not sexist but female action movies...ehhhh</w:t>
      </w:r>
    </w:p>
    <w:p>
      <w:r>
        <w:rPr>
          <w:b/>
          <w:u w:val="single"/>
        </w:rPr>
        <w:t>153746</w:t>
      </w:r>
    </w:p>
    <w:p>
      <w:r>
        <w:t>RT @nearthetown: @ViragoBooks @guardian   Worked in a virtually all female environment,  not sexist but comes with it's own problems, sadly…</w:t>
      </w:r>
    </w:p>
    <w:p>
      <w:r>
        <w:rPr>
          <w:b/>
          <w:u w:val="single"/>
        </w:rPr>
        <w:t>153747</w:t>
      </w:r>
    </w:p>
    <w:p>
      <w:r>
        <w:t>Has to be a parody account. @TheHout I'm not sexist, but women just shouldn't be sports announcers.</w:t>
      </w:r>
    </w:p>
    <w:p>
      <w:r>
        <w:rPr>
          <w:b/>
          <w:u w:val="single"/>
        </w:rPr>
        <w:t>153748</w:t>
      </w:r>
    </w:p>
    <w:p>
      <w:r>
        <w:t>RT @GE_ClassicEvent Driverless cars? That would be  an improvement for some of the clowns on the road! #notsexist</w:t>
      </w:r>
    </w:p>
    <w:p>
      <w:r>
        <w:rPr>
          <w:b/>
          <w:u w:val="single"/>
        </w:rPr>
        <w:t>153749</w:t>
      </w:r>
    </w:p>
    <w:p>
      <w:r>
        <w:t>RT @petty_marshall: Basically, u could use a woman #NotSexist RT@LesIzMore: I need to buy soap &amp;amp; return these red box movies. shit need to …</w:t>
      </w:r>
    </w:p>
    <w:p>
      <w:r>
        <w:rPr>
          <w:b/>
          <w:u w:val="single"/>
        </w:rPr>
        <w:t>153750</w:t>
      </w:r>
    </w:p>
    <w:p>
      <w:r>
        <w:t>RT @capehog @JedediahBila Lots of legs on todays show. America approves. #Notsexist</w:t>
      </w:r>
    </w:p>
    <w:p>
      <w:r>
        <w:rPr>
          <w:b/>
          <w:u w:val="single"/>
        </w:rPr>
        <w:t>153751</w:t>
      </w:r>
    </w:p>
    <w:p>
      <w:r>
        <w:t>Because of fucking inane male opinions like this one. @hectasticcc Why are girls just mad at the world for no reason? #notsexist</w:t>
      </w:r>
    </w:p>
    <w:p>
      <w:r>
        <w:rPr>
          <w:b/>
          <w:u w:val="single"/>
        </w:rPr>
        <w:t>153752</w:t>
      </w:r>
    </w:p>
    <w:p>
      <w:r>
        <w:t>Turing test: Failed @Mike_Ltfu_Brown Not sexist but America will not be taken seriously if we have Hillary Clinton becomes president</w:t>
      </w:r>
    </w:p>
    <w:p>
      <w:r>
        <w:rPr>
          <w:b/>
          <w:u w:val="single"/>
        </w:rPr>
        <w:t>153753</w:t>
      </w:r>
    </w:p>
    <w:p>
      <w:r>
        <w:t>Actually nope! @AnthonyDePetres I'm not sexist but women suck at driving</w:t>
      </w:r>
    </w:p>
    <w:p>
      <w:r>
        <w:rPr>
          <w:b/>
          <w:u w:val="single"/>
        </w:rPr>
        <w:t>153754</w:t>
      </w:r>
    </w:p>
    <w:p>
      <w:r>
        <w:t>UNBIASED TOTALLY UNSEXIST MALE OPINION ALERT @isaiah_guy Im not sexist but I swear female comedians are not funny at all</w:t>
      </w:r>
    </w:p>
    <w:p>
      <w:r>
        <w:rPr>
          <w:b/>
          <w:u w:val="single"/>
        </w:rPr>
        <w:t>153755</w:t>
      </w:r>
    </w:p>
    <w:p>
      <w:r>
        <w:t>ESPN doesn't care what you think. @Andrew_Doe24 I'm not sexist but female sports reporters need to come to an end. Immediately</w:t>
      </w:r>
    </w:p>
    <w:p>
      <w:r>
        <w:rPr>
          <w:b/>
          <w:u w:val="single"/>
        </w:rPr>
        <w:t>153756</w:t>
      </w:r>
    </w:p>
    <w:p>
      <w:r>
        <w:t>Sadly this is the 2nd time I've seen this sentiment #getalife @AndyCambridgio I'm not sexist but fuck catching a girl pokemon #pokemonprobs</w:t>
      </w:r>
    </w:p>
    <w:p>
      <w:r>
        <w:rPr>
          <w:b/>
          <w:u w:val="single"/>
        </w:rPr>
        <w:t>153757</w:t>
      </w:r>
    </w:p>
    <w:p>
      <w:r>
        <w:t>RT @agost92 Look I'm not sexist, but the only funny women in comedy are amy poehler, Tina fey, and kristen wiig</w:t>
      </w:r>
    </w:p>
    <w:p>
      <w:r>
        <w:rPr>
          <w:b/>
          <w:u w:val="single"/>
        </w:rPr>
        <w:t>153758</w:t>
      </w:r>
    </w:p>
    <w:p>
      <w:r>
        <w:t>RT @gilly723 I'm not sexist but I can't help cringe when women talk about football #notsexist #wheresmytea</w:t>
      </w:r>
    </w:p>
    <w:p>
      <w:r>
        <w:rPr>
          <w:b/>
          <w:u w:val="single"/>
        </w:rPr>
        <w:t>153759</w:t>
      </w:r>
    </w:p>
    <w:p>
      <w:r>
        <w:t>RT @iHateJono: Whos idea was it to hire a female as an NBA assistant coach. Man that is ridiculous, not sexist but that's not the place for…</w:t>
      </w:r>
    </w:p>
    <w:p>
      <w:r>
        <w:rPr>
          <w:b/>
          <w:u w:val="single"/>
        </w:rPr>
        <w:t>153760</w:t>
      </w:r>
    </w:p>
    <w:p>
      <w:r>
        <w:t>Maybe you could live on Mars and help us all out. @TheDanielNorton I'm not sexist, but if I hear a woman's voice on the radio I turn it</w:t>
      </w:r>
    </w:p>
    <w:p>
      <w:r>
        <w:rPr>
          <w:b/>
          <w:u w:val="single"/>
        </w:rPr>
        <w:t>153761</w:t>
      </w:r>
    </w:p>
    <w:p>
      <w:r>
        <w:t>RT @omahajon Don't get your pants in a bunch. I'm not sexist. But in this PC geekdom world, heaven forbid if you disagree.</w:t>
      </w:r>
    </w:p>
    <w:p>
      <w:r>
        <w:rPr>
          <w:b/>
          <w:u w:val="single"/>
        </w:rPr>
        <w:t>153762</w:t>
      </w:r>
    </w:p>
    <w:p>
      <w:r>
        <w:t>IRONY IS FUCKING DEAD @ibustos123 Im not sexist but feminists are the most annoying people out there.</w:t>
      </w:r>
    </w:p>
    <w:p>
      <w:r>
        <w:rPr>
          <w:b/>
          <w:u w:val="single"/>
        </w:rPr>
        <w:t>153763</w:t>
      </w:r>
    </w:p>
    <w:p>
      <w:r>
        <w:t>RT @ibustos123: @ThusBloggedA @YesYoureSexist @vacuumslayer apparently you guys can't take a joke but thats non of my business.</w:t>
      </w:r>
    </w:p>
    <w:p>
      <w:r>
        <w:rPr>
          <w:b/>
          <w:u w:val="single"/>
        </w:rPr>
        <w:t>153764</w:t>
      </w:r>
    </w:p>
    <w:p>
      <w:r>
        <w:t>QE-FUCKIN-D @RizwanRock7 Are there any good female comedians?? Or comediennes if you prefer? Can't think of even one! #NotSexist</w:t>
      </w:r>
    </w:p>
    <w:p>
      <w:r>
        <w:rPr>
          <w:b/>
          <w:u w:val="single"/>
        </w:rPr>
        <w:t>153765</w:t>
      </w:r>
    </w:p>
    <w:p>
      <w:r>
        <w:t>Cool story bro @AHHhaaaHunnie I'm not sexist. .. but I do believe in male and female roles to an extent. ..</w:t>
      </w:r>
    </w:p>
    <w:p>
      <w:r>
        <w:rPr>
          <w:b/>
          <w:u w:val="single"/>
        </w:rPr>
        <w:t>153766</w:t>
      </w:r>
    </w:p>
    <w:p>
      <w:r>
        <w:t>RT @BigBoi: RT .@Pundit_AcadEMIC: #pleasedontshoot #handsup #MikeBrown #Ferguson #peace #janellemonae http://t.co/4Tp0AO6p8z</w:t>
      </w:r>
    </w:p>
    <w:p>
      <w:r>
        <w:rPr>
          <w:b/>
          <w:u w:val="single"/>
        </w:rPr>
        <w:t>153767</w:t>
      </w:r>
    </w:p>
    <w:p>
      <w:r>
        <w:t>RT @cheuya: Women who disavow feminism in the name of ~advocacy~ for ~men's rights~... http://t.co/ZyhosbrFFf</w:t>
      </w:r>
    </w:p>
    <w:p>
      <w:r>
        <w:rPr>
          <w:b/>
          <w:u w:val="single"/>
        </w:rPr>
        <w:t>153768</w:t>
      </w:r>
    </w:p>
    <w:p>
      <w:r>
        <w:t>RT @James_Kakisingi I'm not sexist. But I dont like dealing with women, when there is business to do. They are too emotional</w:t>
      </w:r>
    </w:p>
    <w:p>
      <w:r>
        <w:rPr>
          <w:b/>
          <w:u w:val="single"/>
        </w:rPr>
        <w:t>153769</w:t>
      </w:r>
    </w:p>
    <w:p>
      <w:r>
        <w:t>You're pure comedy to the WNBA. @itsshaqhoe Not sexist but WNBA is pure comedy to me .</w:t>
      </w:r>
    </w:p>
    <w:p>
      <w:r>
        <w:rPr>
          <w:b/>
          <w:u w:val="single"/>
        </w:rPr>
        <w:t>153770</w:t>
      </w:r>
    </w:p>
    <w:p>
      <w:r>
        <w:t>TELL ME MORE @ohthatliamm I'm not sexist but I don't think I actually find any female comedian funny</w:t>
      </w:r>
    </w:p>
    <w:p>
      <w:r>
        <w:rPr>
          <w:b/>
          <w:u w:val="single"/>
        </w:rPr>
        <w:t>153771</w:t>
      </w:r>
    </w:p>
    <w:p>
      <w:r>
        <w:t>RT @Riqo_live I'm not sexist but i cant fall asleep if a females driving unless I'm on a xan</w:t>
      </w:r>
    </w:p>
    <w:p>
      <w:r>
        <w:rPr>
          <w:b/>
          <w:u w:val="single"/>
        </w:rPr>
        <w:t>153772</w:t>
      </w:r>
    </w:p>
    <w:p>
      <w:r>
        <w:t>RT @ohthatliamm @YesYoureSexist I've watched a lot of female comedians do stand up and none of them humour me</w:t>
      </w:r>
    </w:p>
    <w:p>
      <w:r>
        <w:rPr>
          <w:b/>
          <w:u w:val="single"/>
        </w:rPr>
        <w:t>153773</w:t>
      </w:r>
    </w:p>
    <w:p>
      <w:r>
        <w:t>RT @johnsarkiss I'm not sexist, but female comedians just aren't funny</w:t>
      </w:r>
    </w:p>
    <w:p>
      <w:r>
        <w:rPr>
          <w:b/>
          <w:u w:val="single"/>
        </w:rPr>
        <w:t>153774</w:t>
      </w:r>
    </w:p>
    <w:p>
      <w:r>
        <w:t>RT @OdemwingPlay I'm not sexist but female comedians should cease to exist, immediately. Jesus Christ are they painful to watch.</w:t>
      </w:r>
    </w:p>
    <w:p>
      <w:r>
        <w:rPr>
          <w:b/>
          <w:u w:val="single"/>
        </w:rPr>
        <w:t>153775</w:t>
      </w:r>
    </w:p>
    <w:p>
      <w:r>
        <w:t>RT @lewisinho @OdemwingPlay If you have a vagina, don't try and be funny.</w:t>
      </w:r>
    </w:p>
    <w:p>
      <w:r>
        <w:rPr>
          <w:b/>
          <w:u w:val="single"/>
        </w:rPr>
        <w:t>153776</w:t>
      </w:r>
    </w:p>
    <w:p>
      <w:r>
        <w:t>RT @GrahamButler711 I'm not sexist but all female rappers need to just stop</w:t>
      </w:r>
    </w:p>
    <w:p>
      <w:r>
        <w:rPr>
          <w:b/>
          <w:u w:val="single"/>
        </w:rPr>
        <w:t>153777</w:t>
      </w:r>
    </w:p>
    <w:p>
      <w:r>
        <w:t>RT @king_dani3 Guys be better then women in everything !! Not sexist but it's just coz we are competitive as hell</w:t>
      </w:r>
    </w:p>
    <w:p>
      <w:r>
        <w:rPr>
          <w:b/>
          <w:u w:val="single"/>
        </w:rPr>
        <w:t>153778</w:t>
      </w:r>
    </w:p>
    <w:p>
      <w:r>
        <w:t>RT @clifty04 Now I'm not sexist, but it's evident a woman can't do a mans job when it comes to tennis coaching #MauresmoOut</w:t>
      </w:r>
    </w:p>
    <w:p>
      <w:r>
        <w:rPr>
          <w:b/>
          <w:u w:val="single"/>
        </w:rPr>
        <w:t>153779</w:t>
      </w:r>
    </w:p>
    <w:p>
      <w:r>
        <w:t>RT @garethjumaoas I'm not sexist, but female comedians just aren't funny</w:t>
      </w:r>
    </w:p>
    <w:p>
      <w:r>
        <w:rPr>
          <w:b/>
          <w:u w:val="single"/>
        </w:rPr>
        <w:t>153780</w:t>
      </w:r>
    </w:p>
    <w:p>
      <w:r>
        <w:t>*gag* @kissntheclown11 I love females but I swear everyone someone comes close to hittin my car, I look and it's a female. #NotSexist</w:t>
      </w:r>
    </w:p>
    <w:p>
      <w:r>
        <w:rPr>
          <w:b/>
          <w:u w:val="single"/>
        </w:rPr>
        <w:t>153781</w:t>
      </w:r>
    </w:p>
    <w:p>
      <w:r>
        <w:t>What's going on is you're sexist @OliverHunter2 This is not sexist, but I know about 1 funny girl, what's going on</w:t>
      </w:r>
    </w:p>
    <w:p>
      <w:r>
        <w:rPr>
          <w:b/>
          <w:u w:val="single"/>
        </w:rPr>
        <w:t>153782</w:t>
      </w:r>
    </w:p>
    <w:p>
      <w:r>
        <w:t>@dankfrogmusic @TradeChat DID YOU HEAR THAT GUYS HE'S JUST JOKING THEREFORE THE PRATTLE FROM HIS MOUTH CANNOT BE SEXIST</w:t>
      </w:r>
    </w:p>
    <w:p>
      <w:r>
        <w:rPr>
          <w:b/>
          <w:u w:val="single"/>
        </w:rPr>
        <w:t>153783</w:t>
      </w:r>
    </w:p>
    <w:p>
      <w:r>
        <w:t>For 1, men r REALLY good at spouting sexism @daibhidc Second guy: I'm not sexist, but I do think men and women are good at different things.</w:t>
      </w:r>
    </w:p>
    <w:p>
      <w:r>
        <w:rPr>
          <w:b/>
          <w:u w:val="single"/>
        </w:rPr>
        <w:t>153784</w:t>
      </w:r>
    </w:p>
    <w:p>
      <w:r>
        <w:t>Just one of the many perks. @FzFarulsweg Im not sexist but if women and men played in the mlb together id stop watching</w:t>
      </w:r>
    </w:p>
    <w:p>
      <w:r>
        <w:rPr>
          <w:b/>
          <w:u w:val="single"/>
        </w:rPr>
        <w:t>153785</w:t>
      </w:r>
    </w:p>
    <w:p>
      <w:r>
        <w:t>RT @RyanD_18 Call me sexist but I hate hearing female rappers, I will switch the song with no hesitation whatsoever</w:t>
      </w:r>
    </w:p>
    <w:p>
      <w:r>
        <w:rPr>
          <w:b/>
          <w:u w:val="single"/>
        </w:rPr>
        <w:t>153786</w:t>
      </w:r>
    </w:p>
    <w:p>
      <w:r>
        <w:t>RT @rooshv I would happily pay more for a flight if it would ensure no woman is near the controls. I bet a lot of women would too.</w:t>
      </w:r>
    </w:p>
    <w:p>
      <w:r>
        <w:rPr>
          <w:b/>
          <w:u w:val="single"/>
        </w:rPr>
        <w:t>153787</w:t>
      </w:r>
    </w:p>
    <w:p>
      <w:r>
        <w:t>Listen, you're sexist. @TommyJohn15 Listen, I'm not sexist, but every dumbass driver I've crossed lately has been a female.</w:t>
      </w:r>
    </w:p>
    <w:p>
      <w:r>
        <w:rPr>
          <w:b/>
          <w:u w:val="single"/>
        </w:rPr>
        <w:t>153788</w:t>
      </w:r>
    </w:p>
    <w:p>
      <w:r>
        <w:t>If you have to ask, you'll never know. @RapperGuyDMV Bruh I'm not sexist but is the WNBA that entertaining??</w:t>
      </w:r>
    </w:p>
    <w:p>
      <w:r>
        <w:rPr>
          <w:b/>
          <w:u w:val="single"/>
        </w:rPr>
        <w:t>153789</w:t>
      </w:r>
    </w:p>
    <w:p>
      <w:r>
        <w:t>RT @TheLiamJohnson nah im not sexist but female rappers cant.</w:t>
      </w:r>
    </w:p>
    <w:p>
      <w:r>
        <w:rPr>
          <w:b/>
          <w:u w:val="single"/>
        </w:rPr>
        <w:t>153790</w:t>
      </w:r>
    </w:p>
    <w:p>
      <w:r>
        <w:t>Yeah their little fuzzy wings can't reach the handlebars. @miamidade305 I'm not sexist but I would never ride behind a chick on a motorcycle</w:t>
      </w:r>
    </w:p>
    <w:p>
      <w:r>
        <w:rPr>
          <w:b/>
          <w:u w:val="single"/>
        </w:rPr>
        <w:t>153791</w:t>
      </w:r>
    </w:p>
    <w:p>
      <w:r>
        <w:t>RT @BudLightBro FUCK. I'm not sexist but I have a girl in my recruit school AGAIN. Son of a bitch.</w:t>
      </w:r>
    </w:p>
    <w:p>
      <w:r>
        <w:rPr>
          <w:b/>
          <w:u w:val="single"/>
        </w:rPr>
        <w:t>153792</w:t>
      </w:r>
    </w:p>
    <w:p>
      <w:r>
        <w:t>RT @ChrisHiHoSilver Anyone else have to mute the tele when the woman commentator is on match of the day? #notsexist</w:t>
      </w:r>
    </w:p>
    <w:p>
      <w:r>
        <w:rPr>
          <w:b/>
          <w:u w:val="single"/>
        </w:rPr>
        <w:t>153793</w:t>
      </w:r>
    </w:p>
    <w:p>
      <w:r>
        <w:t>RT @Barnflake: Saw a woman driving a lorry in town today. Some serious irony when it turned out to be the hoover lorry though. #NotSexist</w:t>
      </w:r>
    </w:p>
    <w:p>
      <w:r>
        <w:rPr>
          <w:b/>
          <w:u w:val="single"/>
        </w:rPr>
        <w:t>153794</w:t>
      </w:r>
    </w:p>
    <w:p>
      <w:r>
        <w:t>RT @Desani44 Call me sexist but I just cannot stand female rappers......yuck. That voice though.....</w:t>
      </w:r>
    </w:p>
    <w:p>
      <w:r>
        <w:rPr>
          <w:b/>
          <w:u w:val="single"/>
        </w:rPr>
        <w:t>153795</w:t>
      </w:r>
    </w:p>
    <w:p>
      <w:r>
        <w:t>Yeah, it's still baseball season, man! @Brennanking22 Call me sexist but I can't stand women on SportsCenter talking about football.</w:t>
      </w:r>
    </w:p>
    <w:p>
      <w:r>
        <w:rPr>
          <w:b/>
          <w:u w:val="single"/>
        </w:rPr>
        <w:t>153796</w:t>
      </w:r>
    </w:p>
    <w:p>
      <w:r>
        <w:t>RT @Cjalred: And don't you dare call me sexist for generalizing women. If I had a dollar for every time I heard a woman say "men are all th…</w:t>
      </w:r>
    </w:p>
    <w:p>
      <w:r>
        <w:rPr>
          <w:b/>
          <w:u w:val="single"/>
        </w:rPr>
        <w:t>153797</w:t>
      </w:r>
    </w:p>
    <w:p>
      <w:r>
        <w:t>RT @DarrellHall_: I'm not sexist but a female can't do what a nigga do... In the end y'all gonna look like a hoe and a dude gonna look like…</w:t>
      </w:r>
    </w:p>
    <w:p>
      <w:r>
        <w:rPr>
          <w:b/>
          <w:u w:val="single"/>
        </w:rPr>
        <w:t>153798</w:t>
      </w:r>
    </w:p>
    <w:p>
      <w:r>
        <w:t>Rape is not a synonym for "treated unfairly" or "defeated," @Samklein28.@Warnkemg got raped by his phone</w:t>
      </w:r>
    </w:p>
    <w:p>
      <w:r>
        <w:rPr>
          <w:b/>
          <w:u w:val="single"/>
        </w:rPr>
        <w:t>153799</w:t>
      </w:r>
    </w:p>
    <w:p>
      <w:r>
        <w:t>"raped" is not a synonym for "touched" @magconboysthe He just got raped by that water https://t.co/sFPJE0dmqX</w:t>
      </w:r>
    </w:p>
    <w:p>
      <w:r>
        <w:rPr>
          <w:b/>
          <w:u w:val="single"/>
        </w:rPr>
        <w:t>153800</w:t>
      </w:r>
    </w:p>
    <w:p>
      <w:r>
        <w:t>Rape is not a synonym for "depleted." @Aarcayne Just raped my bank account with tuition.</w:t>
      </w:r>
    </w:p>
    <w:p>
      <w:r>
        <w:rPr>
          <w:b/>
          <w:u w:val="single"/>
        </w:rPr>
        <w:t>153801</w:t>
      </w:r>
    </w:p>
    <w:p>
      <w:r>
        <w:t>Rape is not a punch line. @hawaiinshirts lead singer of maroon 5 sound like he getting gang-raped in the showers</w:t>
      </w:r>
    </w:p>
    <w:p>
      <w:r>
        <w:rPr>
          <w:b/>
          <w:u w:val="single"/>
        </w:rPr>
        <w:t>153802</w:t>
      </w:r>
    </w:p>
    <w:p>
      <w:r>
        <w:t>RT @Drift0r: I said "we got raped" in a video today and the white knights came out in force. Guess it is time to dust off the ban hammer an…</w:t>
      </w:r>
    </w:p>
    <w:p>
      <w:r>
        <w:rPr>
          <w:b/>
          <w:u w:val="single"/>
        </w:rPr>
        <w:t>153803</w:t>
      </w:r>
    </w:p>
    <w:p>
      <w:r>
        <w:t>RT @Drift0r: @YesYoureSexist These seems extremely unlikely. 16% of the entire female population are rape victims?</w:t>
      </w:r>
    </w:p>
    <w:p>
      <w:r>
        <w:rPr>
          <w:b/>
          <w:u w:val="single"/>
        </w:rPr>
        <w:t>153804</w:t>
      </w:r>
    </w:p>
    <w:p>
      <w:r>
        <w:t>RT @schmeezi Again and again I am reminded harshly that having a women boss truly sucks #sorrynotsorry #itsfact #notsexist</w:t>
      </w:r>
    </w:p>
    <w:p>
      <w:r>
        <w:rPr>
          <w:b/>
          <w:u w:val="single"/>
        </w:rPr>
        <w:t>153805</w:t>
      </w:r>
    </w:p>
    <w:p>
      <w:r>
        <w:t>RT @tylerxclark: I'm not sexist but have you ever seen a female that even looks like she knows what she's doing behind the wheel of a car?</w:t>
      </w:r>
    </w:p>
    <w:p>
      <w:r>
        <w:rPr>
          <w:b/>
          <w:u w:val="single"/>
        </w:rPr>
        <w:t>153806</w:t>
      </w:r>
    </w:p>
    <w:p>
      <w:r>
        <w:t>RT @sashwilden: Just seen a comment on how chivalry is rarely practiced by females, I'm not sexist, but that's irrationality at it's finest!</w:t>
      </w:r>
    </w:p>
    <w:p>
      <w:r>
        <w:rPr>
          <w:b/>
          <w:u w:val="single"/>
        </w:rPr>
        <w:t>153807</w:t>
      </w:r>
    </w:p>
    <w:p>
      <w:r>
        <w:t>RT @adamk6693: Not sexist but these woman on sky sports have no opinion and everything is told to them through there ear piece #pointless</w:t>
      </w:r>
    </w:p>
    <w:p>
      <w:r>
        <w:rPr>
          <w:b/>
          <w:u w:val="single"/>
        </w:rPr>
        <w:t>153808</w:t>
      </w:r>
    </w:p>
    <w:p>
      <w:r>
        <w:t>RT @johnrbubba: I am not sexist, but I have yet to hear one good woman play by play announcer.</w:t>
      </w:r>
    </w:p>
    <w:p>
      <w:r>
        <w:rPr>
          <w:b/>
          <w:u w:val="single"/>
        </w:rPr>
        <w:t>153809</w:t>
      </w:r>
    </w:p>
    <w:p>
      <w:r>
        <w:t>YES BYE @KeyonMorris: I'm not sexist but if we ever get a woman president I'm moving out the country</w:t>
      </w:r>
    </w:p>
    <w:p>
      <w:r>
        <w:rPr>
          <w:b/>
          <w:u w:val="single"/>
        </w:rPr>
        <w:t>153810</w:t>
      </w:r>
    </w:p>
    <w:p>
      <w:r>
        <w:t>RT @rogersherrer: I'm not sexist, but cut it out with the whole sideline reporter nonsense. They are absolutely useless and take away from …</w:t>
      </w:r>
    </w:p>
    <w:p>
      <w:r>
        <w:rPr>
          <w:b/>
          <w:u w:val="single"/>
        </w:rPr>
        <w:t>153811</w:t>
      </w:r>
    </w:p>
    <w:p>
      <w:r>
        <w:t>RT @SpencerKarter: BTW I'm not sexist, but if Megan Dice replaced Larry Collins on #WCBD #News2 on weekends, she'll be inexperienced. Matt …</w:t>
      </w:r>
    </w:p>
    <w:p>
      <w:r>
        <w:rPr>
          <w:b/>
          <w:u w:val="single"/>
        </w:rPr>
        <w:t>153812</w:t>
      </w:r>
    </w:p>
    <w:p>
      <w:r>
        <w:t>I see your maturity level has remained at the same level as then @billyhiphop Not sexist but the last thing a woman changed in me is diapers</w:t>
      </w:r>
    </w:p>
    <w:p>
      <w:r>
        <w:rPr>
          <w:b/>
          <w:u w:val="single"/>
        </w:rPr>
        <w:t>153813</w:t>
      </w:r>
    </w:p>
    <w:p>
      <w:r>
        <w:t>RT @sketch442 I'm not sexist but women sort out ur fucking parking ffs</w:t>
      </w:r>
    </w:p>
    <w:p>
      <w:r>
        <w:rPr>
          <w:b/>
          <w:u w:val="single"/>
        </w:rPr>
        <w:t>153814</w:t>
      </w:r>
    </w:p>
    <w:p>
      <w:r>
        <w:t>RT @NyleNestor: I keep  getting this damn ad on YouTube on how girls are better at sports then guys. Sorry their not. #notsexist</w:t>
      </w:r>
    </w:p>
    <w:p>
      <w:r>
        <w:rPr>
          <w:b/>
          <w:u w:val="single"/>
        </w:rPr>
        <w:t>153815</w:t>
      </w:r>
    </w:p>
    <w:p>
      <w:r>
        <w:t>RT @McGorrigan I'm not sexist but women's sport on my sky sports news app or twitter feed boils my blood</w:t>
      </w:r>
    </w:p>
    <w:p>
      <w:r>
        <w:rPr>
          <w:b/>
          <w:u w:val="single"/>
        </w:rPr>
        <w:t>153816</w:t>
      </w:r>
    </w:p>
    <w:p>
      <w:r>
        <w:t>RT @Living_Hurt I'm not sexist but I just can't watch football with a female commentator or announcer. Even my mom can't stand it.</w:t>
      </w:r>
    </w:p>
    <w:p>
      <w:r>
        <w:rPr>
          <w:b/>
          <w:u w:val="single"/>
        </w:rPr>
        <w:t>153817</w:t>
      </w:r>
    </w:p>
    <w:p>
      <w:r>
        <w:t>I always have to check these accounts 2 see if real. @CoryRyanNuckels I'm not sexist but I'm just not comfortable with a female President.</w:t>
      </w:r>
    </w:p>
    <w:p>
      <w:r>
        <w:rPr>
          <w:b/>
          <w:u w:val="single"/>
        </w:rPr>
        <w:t>153818</w:t>
      </w:r>
    </w:p>
    <w:p>
      <w:r>
        <w:t>So boring. @CrossMagic I'm not sexist. But women should not drive. Ever.</w:t>
      </w:r>
    </w:p>
    <w:p>
      <w:r>
        <w:rPr>
          <w:b/>
          <w:u w:val="single"/>
        </w:rPr>
        <w:t>153819</w:t>
      </w:r>
    </w:p>
    <w:p>
      <w:r>
        <w:t>RT @MA_Fitz I like to think I'm not sexist BUT...I cannot stand when females who are clueless about sports, talk about sports.</w:t>
      </w:r>
    </w:p>
    <w:p>
      <w:r>
        <w:rPr>
          <w:b/>
          <w:u w:val="single"/>
        </w:rPr>
        <w:t>153820</w:t>
      </w:r>
    </w:p>
    <w:p>
      <w:r>
        <w:t>RT @AlexWithAnEx I'm not sexist but I can't stand feminists</w:t>
      </w:r>
    </w:p>
    <w:p>
      <w:r>
        <w:rPr>
          <w:b/>
          <w:u w:val="single"/>
        </w:rPr>
        <w:t>153821</w:t>
      </w:r>
    </w:p>
    <w:p>
      <w:r>
        <w:t>RT @truflo619 Im really not sexist, but its such a turn off when girls say bro like 20 times in every sentence. ...so fuckn ignorant. .lol</w:t>
      </w:r>
    </w:p>
    <w:p>
      <w:r>
        <w:rPr>
          <w:b/>
          <w:u w:val="single"/>
        </w:rPr>
        <w:t>153822</w:t>
      </w:r>
    </w:p>
    <w:p>
      <w:r>
        <w:t>RT @katsferdayz And no I'm not sexist but a bitch is a bitch</w:t>
      </w:r>
    </w:p>
    <w:p>
      <w:r>
        <w:rPr>
          <w:b/>
          <w:u w:val="single"/>
        </w:rPr>
        <w:t>153823</w:t>
      </w:r>
    </w:p>
    <w:p>
      <w:r>
        <w:t>RT @Another_Scoop Im not sexist but both of out females managers are fucking retarded and overall useless</w:t>
      </w:r>
    </w:p>
    <w:p>
      <w:r>
        <w:rPr>
          <w:b/>
          <w:u w:val="single"/>
        </w:rPr>
        <w:t>153824</w:t>
      </w:r>
    </w:p>
    <w:p>
      <w:r>
        <w:t>RT @TheBigKahuna12 I'm not sexist, but I'm just not a fan of all these women rappers.</w:t>
      </w:r>
    </w:p>
    <w:p>
      <w:r>
        <w:rPr>
          <w:b/>
          <w:u w:val="single"/>
        </w:rPr>
        <w:t>153825</w:t>
      </w:r>
    </w:p>
    <w:p>
      <w:r>
        <w:t>RT @swearingpat Buses with woman drivers are always late #NotSexist #JustAnObservation</w:t>
      </w:r>
    </w:p>
    <w:p>
      <w:r>
        <w:rPr>
          <w:b/>
          <w:u w:val="single"/>
        </w:rPr>
        <w:t>153826</w:t>
      </w:r>
    </w:p>
    <w:p>
      <w:r>
        <w:t>RT @k_halvy22 Women shouldn't be football announcers. #NotSexist #JustAnnoyed</w:t>
      </w:r>
    </w:p>
    <w:p>
      <w:r>
        <w:rPr>
          <w:b/>
          <w:u w:val="single"/>
        </w:rPr>
        <w:t>153827</w:t>
      </w:r>
    </w:p>
    <w:p>
      <w:r>
        <w:t>RT @terrencewoods_ I'm not sexist but girls our age that drive is super scary</w:t>
      </w:r>
    </w:p>
    <w:p>
      <w:r>
        <w:rPr>
          <w:b/>
          <w:u w:val="single"/>
        </w:rPr>
        <w:t>153828</w:t>
      </w:r>
    </w:p>
    <w:p>
      <w:r>
        <w:t>RT @Sohrabi831Amin Im not sexist but on ma life theres a gene in women that blocks their rationality.</w:t>
      </w:r>
    </w:p>
    <w:p>
      <w:r>
        <w:rPr>
          <w:b/>
          <w:u w:val="single"/>
        </w:rPr>
        <w:t>153829</w:t>
      </w:r>
    </w:p>
    <w:p>
      <w:r>
        <w:t>RT @rinehart33 I'm not sexist.. But women drivers are terrible.</w:t>
      </w:r>
    </w:p>
    <w:p>
      <w:r>
        <w:rPr>
          <w:b/>
          <w:u w:val="single"/>
        </w:rPr>
        <w:t>153830</w:t>
      </w:r>
    </w:p>
    <w:p>
      <w:r>
        <w:t>RT @Wi5hy Im not sexist but women shouldnt be allowed to drive.</w:t>
      </w:r>
    </w:p>
    <w:p>
      <w:r>
        <w:rPr>
          <w:b/>
          <w:u w:val="single"/>
        </w:rPr>
        <w:t>153831</w:t>
      </w:r>
    </w:p>
    <w:p>
      <w:r>
        <w:t>RT @regxb: I'm not sexist but women are just bad at driving lol</w:t>
      </w:r>
    </w:p>
    <w:p>
      <w:r>
        <w:rPr>
          <w:b/>
          <w:u w:val="single"/>
        </w:rPr>
        <w:t>153832</w:t>
      </w:r>
    </w:p>
    <w:p>
      <w:r>
        <w:t>RT @jeffhumps: A woman doing college play-by-play just sounds wrong. I'm not sexist, but seriously get back in the kitchen.</w:t>
      </w:r>
    </w:p>
    <w:p>
      <w:r>
        <w:rPr>
          <w:b/>
          <w:u w:val="single"/>
        </w:rPr>
        <w:t>153833</w:t>
      </w:r>
    </w:p>
    <w:p>
      <w:r>
        <w:t>RT @TheFanVent: I'm not sexist but females have no business commentating football it's like a man conducting a child birthing class- just d…</w:t>
      </w:r>
    </w:p>
    <w:p>
      <w:r>
        <w:rPr>
          <w:b/>
          <w:u w:val="single"/>
        </w:rPr>
        <w:t>153834</w:t>
      </w:r>
    </w:p>
    <w:p>
      <w:r>
        <w:t>RT @_AceStayIcy: I'm not sexist but girls can't rap</w:t>
      </w:r>
    </w:p>
    <w:p>
      <w:r>
        <w:rPr>
          <w:b/>
          <w:u w:val="single"/>
        </w:rPr>
        <w:t>153835</w:t>
      </w:r>
    </w:p>
    <w:p>
      <w:r>
        <w:t>RT @kburgess33: Idc who you are, hitting a child is worse than hitting a woman...sorry not sexist but this is sick</w:t>
      </w:r>
    </w:p>
    <w:p>
      <w:r>
        <w:rPr>
          <w:b/>
          <w:u w:val="single"/>
        </w:rPr>
        <w:t>153836</w:t>
      </w:r>
    </w:p>
    <w:p>
      <w:r>
        <w:t>RT @SheNeededMusic: I'm not sexist but a woman is trying to explain to me what happened during the fight last night. Idk wtf she's talking …</w:t>
      </w:r>
    </w:p>
    <w:p>
      <w:r>
        <w:rPr>
          <w:b/>
          <w:u w:val="single"/>
        </w:rPr>
        <w:t>153837</w:t>
      </w:r>
    </w:p>
    <w:p>
      <w:r>
        <w:t>RT @davidalice Why are LA women so bitchy? #notsexist</w:t>
      </w:r>
    </w:p>
    <w:p>
      <w:r>
        <w:rPr>
          <w:b/>
          <w:u w:val="single"/>
        </w:rPr>
        <w:t>153838</w:t>
      </w:r>
    </w:p>
    <w:p>
      <w:r>
        <w:t>Yes! #weirdsexism is back! @hehweh It's kinda weird to think women have #genitals. #notsexist #justsaying</w:t>
      </w:r>
    </w:p>
    <w:p>
      <w:r>
        <w:rPr>
          <w:b/>
          <w:u w:val="single"/>
        </w:rPr>
        <w:t>153839</w:t>
      </w:r>
    </w:p>
    <w:p>
      <w:r>
        <w:t>RT @frayers101: 3 car pile-up outside the house, 3 women drivers... #NoComment #NotSexist #Coincidence http://t.co/HQiAKjJwUW</w:t>
      </w:r>
    </w:p>
    <w:p>
      <w:r>
        <w:rPr>
          <w:b/>
          <w:u w:val="single"/>
        </w:rPr>
        <w:t>153840</w:t>
      </w:r>
    </w:p>
    <w:p>
      <w:r>
        <w:t>RT @Bohagan81: Call me sexist all you want, but from stories/seeing this kind of stuff go down, women as a whole need to change how they co…</w:t>
      </w:r>
    </w:p>
    <w:p>
      <w:r>
        <w:rPr>
          <w:b/>
          <w:u w:val="single"/>
        </w:rPr>
        <w:t>153841</w:t>
      </w:r>
    </w:p>
    <w:p>
      <w:r>
        <w:t>RT @GuruJeremy: Listen. I'm not sexist. But I'm a firm believer in the man setting the tone in the relationship</w:t>
      </w:r>
    </w:p>
    <w:p>
      <w:r>
        <w:rPr>
          <w:b/>
          <w:u w:val="single"/>
        </w:rPr>
        <w:t>153842</w:t>
      </w:r>
    </w:p>
    <w:p>
      <w:r>
        <w:t>RT @victorlisboa76: I'm not sexist but litteraly I'm sorry sometimes women get too many rights. Yall ain't innocent at all. Like men can ne…</w:t>
      </w:r>
    </w:p>
    <w:p>
      <w:r>
        <w:rPr>
          <w:b/>
          <w:u w:val="single"/>
        </w:rPr>
        <w:t>153843</w:t>
      </w:r>
    </w:p>
    <w:p>
      <w:r>
        <w:t>False. Equivalence. @HitlersBirthday: I'm not sexist i hate boys and girls equally.</w:t>
      </w:r>
    </w:p>
    <w:p>
      <w:r>
        <w:rPr>
          <w:b/>
          <w:u w:val="single"/>
        </w:rPr>
        <w:t>153844</w:t>
      </w:r>
    </w:p>
    <w:p>
      <w:r>
        <w:t>RT @NoToFeminism: I don't need fisesm women WANT to be stared at and catcalled when they wear revealing clothes that's why they invented th…</w:t>
      </w:r>
    </w:p>
    <w:p>
      <w:r>
        <w:rPr>
          <w:b/>
          <w:u w:val="single"/>
        </w:rPr>
        <w:t>153845</w:t>
      </w:r>
    </w:p>
    <w:p>
      <w:r>
        <w:t>RT @RenaissanceReez Not sexist, but I promise women live gullibly Always seeing things how they want them to be instead of the reality</w:t>
      </w:r>
    </w:p>
    <w:p>
      <w:r>
        <w:rPr>
          <w:b/>
          <w:u w:val="single"/>
        </w:rPr>
        <w:t>153846</w:t>
      </w:r>
    </w:p>
    <w:p>
      <w:r>
        <w:t>MALE OPINION PRESENTED AS FACT ALERT @snwojcik Call me sexist, but there has never been a funny woman stand up comedian</w:t>
      </w:r>
    </w:p>
    <w:p>
      <w:r>
        <w:rPr>
          <w:b/>
          <w:u w:val="single"/>
        </w:rPr>
        <w:t>153847</w:t>
      </w:r>
    </w:p>
    <w:p>
      <w:r>
        <w:t>RT @ignorant_joe Call me sexist but any women sports reporter I can't listen to or even think their information is credible.</w:t>
      </w:r>
    </w:p>
    <w:p>
      <w:r>
        <w:rPr>
          <w:b/>
          <w:u w:val="single"/>
        </w:rPr>
        <w:t>153848</w:t>
      </w:r>
    </w:p>
    <w:p>
      <w:r>
        <w:t>RT @Wood_Chopper_: It's stupid AF I'm not sexist but my sister is hell of spoiled daddy's lil girl she hasn't had to work or struggle a day…</w:t>
      </w:r>
    </w:p>
    <w:p>
      <w:r>
        <w:rPr>
          <w:b/>
          <w:u w:val="single"/>
        </w:rPr>
        <w:t>153849</w:t>
      </w:r>
    </w:p>
    <w:p>
      <w:r>
        <w:t>Wow, NO @mikehomosapien @sie_kensou77 @TrustedTrevor todays feminist thinks "teach men not to rape" is not sexist but it is</w:t>
      </w:r>
    </w:p>
    <w:p>
      <w:r>
        <w:rPr>
          <w:b/>
          <w:u w:val="single"/>
        </w:rPr>
        <w:t>153850</w:t>
      </w:r>
    </w:p>
    <w:p>
      <w:r>
        <w:t>RT @TrustedTrevor: Radfems think men are to blame, when it's mostly other fems doing it to different groups among themselves #GamerGate htt…</w:t>
      </w:r>
    </w:p>
    <w:p>
      <w:r>
        <w:rPr>
          <w:b/>
          <w:u w:val="single"/>
        </w:rPr>
        <w:t>153851</w:t>
      </w:r>
    </w:p>
    <w:p>
      <w:r>
        <w:t>RT @DeaniesWienies: My last Tweet, ???? Im not sexist but ummmm I think the whole equality thing is getting out of hand. We are different, …</w:t>
      </w:r>
    </w:p>
    <w:p>
      <w:r>
        <w:rPr>
          <w:b/>
          <w:u w:val="single"/>
        </w:rPr>
        <w:t>153852</w:t>
      </w:r>
    </w:p>
    <w:p>
      <w:r>
        <w:t>RT @RichardMeal @sir_lummox maybe that's where they should focus? Less cunts on football. #notsexist</w:t>
      </w:r>
    </w:p>
    <w:p>
      <w:r>
        <w:rPr>
          <w:b/>
          <w:u w:val="single"/>
        </w:rPr>
        <w:t>153853</w:t>
      </w:r>
    </w:p>
    <w:p>
      <w:r>
        <w:t>RT @sir_lummox: @RichardMeal "Well son, you've scored a shitload of goals for the youth team, but we can't make you professional, because y…</w:t>
      </w:r>
    </w:p>
    <w:p>
      <w:r>
        <w:rPr>
          <w:b/>
          <w:u w:val="single"/>
        </w:rPr>
        <w:t>153854</w:t>
      </w:r>
    </w:p>
    <w:p>
      <w:r>
        <w:t>RT @shubHASHISH Obviously this Big Boss 8 is scripted and fake. Have you ever seen a woman with so little luggage? #notsexist #plissescooz</w:t>
      </w:r>
    </w:p>
    <w:p>
      <w:r>
        <w:rPr>
          <w:b/>
          <w:u w:val="single"/>
        </w:rPr>
        <w:t>153855</w:t>
      </w:r>
    </w:p>
    <w:p>
      <w:r>
        <w:t>RT @JoshuaYowler I'm not sexist. But damn. You want equality? Learn to not pull the "I'm a woman" card.</w:t>
      </w:r>
    </w:p>
    <w:p>
      <w:r>
        <w:rPr>
          <w:b/>
          <w:u w:val="single"/>
        </w:rPr>
        <w:t>153856</w:t>
      </w:r>
    </w:p>
    <w:p>
      <w:r>
        <w:t>RT @JordanWalker654 Lucky to come off that bus alive #womenbusdriverproblems #notsexist</w:t>
      </w:r>
    </w:p>
    <w:p>
      <w:r>
        <w:rPr>
          <w:b/>
          <w:u w:val="single"/>
        </w:rPr>
        <w:t>153857</w:t>
      </w:r>
    </w:p>
    <w:p>
      <w:r>
        <w:t>I have a hint for you in my usename @et_tweet_home I'm not sexist, but I cannot watch a football game with a female announcer, idk why</w:t>
      </w:r>
    </w:p>
    <w:p>
      <w:r>
        <w:rPr>
          <w:b/>
          <w:u w:val="single"/>
        </w:rPr>
        <w:t>153858</w:t>
      </w:r>
    </w:p>
    <w:p>
      <w:r>
        <w:t>RT @aristeodgo95 I swear I'm not sexist but damn! SOME women should not be behind the wheel of a vehicle...</w:t>
      </w:r>
    </w:p>
    <w:p>
      <w:r>
        <w:rPr>
          <w:b/>
          <w:u w:val="single"/>
        </w:rPr>
        <w:t>153859</w:t>
      </w:r>
    </w:p>
    <w:p>
      <w:r>
        <w:t>Um @Iaaine i m not sexist but there are somethings girls just shouldnt do</w:t>
      </w:r>
    </w:p>
    <w:p>
      <w:r>
        <w:rPr>
          <w:b/>
          <w:u w:val="single"/>
        </w:rPr>
        <w:t>153860</w:t>
      </w:r>
    </w:p>
    <w:p>
      <w:r>
        <w:t>RT @Connor_Reed77: I'm not sexist but there's no way the nhl should let women in. They play a non-checking game. It's two totally different…</w:t>
      </w:r>
    </w:p>
    <w:p>
      <w:r>
        <w:rPr>
          <w:b/>
          <w:u w:val="single"/>
        </w:rPr>
        <w:t>153861</w:t>
      </w:r>
    </w:p>
    <w:p>
      <w:r>
        <w:t>RT @SOULxciety I'm not sexist but women get upset with other women for stupid reasons. Women constantly say they have "haters"</w:t>
      </w:r>
    </w:p>
    <w:p>
      <w:r>
        <w:rPr>
          <w:b/>
          <w:u w:val="single"/>
        </w:rPr>
        <w:t>153862</w:t>
      </w:r>
    </w:p>
    <w:p>
      <w:r>
        <w:t>RT @stuartreeves I'm not sexist but the thought of an all female Ghostbusters 3, scares me more than any ghost they could think up! #badidea</w:t>
      </w:r>
    </w:p>
    <w:p>
      <w:r>
        <w:rPr>
          <w:b/>
          <w:u w:val="single"/>
        </w:rPr>
        <w:t>153863</w:t>
      </w:r>
    </w:p>
    <w:p>
      <w:r>
        <w:t>RT @M_delaFontaine: @mmjspelman @Stedman77Claire @mandbeck @YoungsMaggie @beckym1985 yes, I'm not sexist but it's very much a ladies job</w:t>
      </w:r>
    </w:p>
    <w:p>
      <w:r>
        <w:rPr>
          <w:b/>
          <w:u w:val="single"/>
        </w:rPr>
        <w:t>153864</w:t>
      </w:r>
    </w:p>
    <w:p>
      <w:r>
        <w:t>RT @TiquanGray: Im not sexist but females now are trying to say that they're better than men, when they went through so much history saying…</w:t>
      </w:r>
    </w:p>
    <w:p>
      <w:r>
        <w:rPr>
          <w:b/>
          <w:u w:val="single"/>
        </w:rPr>
        <w:t>153865</w:t>
      </w:r>
    </w:p>
    <w:p>
      <w:r>
        <w:t>WOW TOP SHELF COMEDY @TommyVirtue Siri I'm not sure if I should listen to a women giving me driving directions #sorry #notsexist</w:t>
      </w:r>
    </w:p>
    <w:p>
      <w:r>
        <w:rPr>
          <w:b/>
          <w:u w:val="single"/>
        </w:rPr>
        <w:t>153866</w:t>
      </w:r>
    </w:p>
    <w:p>
      <w:r>
        <w:t>RT @nkilgore67: Call me sexist, but it really pisses me off when girls who know fuck all about football win huge bets. #WomenAgainstFeminis…</w:t>
      </w:r>
    </w:p>
    <w:p>
      <w:r>
        <w:rPr>
          <w:b/>
          <w:u w:val="single"/>
        </w:rPr>
        <w:t>153867</w:t>
      </w:r>
    </w:p>
    <w:p>
      <w:r>
        <w:t>RT @Lewis__Duncan I'm not sexist but an all-female Ghostbusters is going to be just awful</w:t>
      </w:r>
    </w:p>
    <w:p>
      <w:r>
        <w:rPr>
          <w:b/>
          <w:u w:val="single"/>
        </w:rPr>
        <w:t>153868</w:t>
      </w:r>
    </w:p>
    <w:p>
      <w:r>
        <w:t>RT @CasaMirth: I'm not sexist but also definitely not a fan of the rumour of Ghostbusters 3 with women. What next? Steel Magnolias 2 with d…</w:t>
      </w:r>
    </w:p>
    <w:p>
      <w:r>
        <w:rPr>
          <w:b/>
          <w:u w:val="single"/>
        </w:rPr>
        <w:t>153869</w:t>
      </w:r>
    </w:p>
    <w:p>
      <w:r>
        <w:t>RT @TooBadDJs I'm not sexist at all, but I don't want to watch a ghostbusters film with just women in it #SoSueMe</w:t>
      </w:r>
    </w:p>
    <w:p>
      <w:r>
        <w:rPr>
          <w:b/>
          <w:u w:val="single"/>
        </w:rPr>
        <w:t>153870</w:t>
      </w:r>
    </w:p>
    <w:p>
      <w:r>
        <w:t>RT @jackgillhouse: Now I'm not sexist, but an all-female Ghostbusters 3 with no connection to the original movies is quite possibly the wor…</w:t>
      </w:r>
    </w:p>
    <w:p>
      <w:r>
        <w:rPr>
          <w:b/>
          <w:u w:val="single"/>
        </w:rPr>
        <w:t>153871</w:t>
      </w:r>
    </w:p>
    <w:p>
      <w:r>
        <w:t>"I'm not sexist, I just become instantly virulent against women who accuse me of sexism."</w:t>
      </w:r>
    </w:p>
    <w:p>
      <w:r>
        <w:rPr>
          <w:b/>
          <w:u w:val="single"/>
        </w:rPr>
        <w:t>153872</w:t>
      </w:r>
    </w:p>
    <w:p>
      <w:r>
        <w:t>RT @Matty_Hammons I'm not sexist but girls constantly are complaining about stuff on TV, kind of annoying</w:t>
      </w:r>
    </w:p>
    <w:p>
      <w:r>
        <w:rPr>
          <w:b/>
          <w:u w:val="single"/>
        </w:rPr>
        <w:t>153873</w:t>
      </w:r>
    </w:p>
    <w:p>
      <w:r>
        <w:t>RT @_SHARMAI I'm not sexist but I don't really fw female rappers</w:t>
      </w:r>
    </w:p>
    <w:p>
      <w:r>
        <w:rPr>
          <w:b/>
          <w:u w:val="single"/>
        </w:rPr>
        <w:t>153874</w:t>
      </w:r>
    </w:p>
    <w:p>
      <w:r>
        <w:t>RT @SheaRettler The woman sports announcer for the badgers is making me want to use my mute button #notsexist</w:t>
      </w:r>
    </w:p>
    <w:p>
      <w:r>
        <w:rPr>
          <w:b/>
          <w:u w:val="single"/>
        </w:rPr>
        <w:t>153875</w:t>
      </w:r>
    </w:p>
    <w:p>
      <w:r>
        <w:t>RT @831SNEAKS I'm not sexist but I never want to have a daughter cause even girls know how girls are.</w:t>
      </w:r>
    </w:p>
    <w:p>
      <w:r>
        <w:rPr>
          <w:b/>
          <w:u w:val="single"/>
        </w:rPr>
        <w:t>153876</w:t>
      </w:r>
    </w:p>
    <w:p>
      <w:r>
        <w:t>Yes @olijwilliams Call me sexist if you want, but I don't like female comedians. Don't know what to tell ya. Are they funny?</w:t>
      </w:r>
    </w:p>
    <w:p>
      <w:r>
        <w:rPr>
          <w:b/>
          <w:u w:val="single"/>
        </w:rPr>
        <w:t>153877</w:t>
      </w:r>
    </w:p>
    <w:p>
      <w:r>
        <w:t>You're the closest to that @travisnashh don't call me sexist cause im the farthest from that, but holy fuck I hate feminine activists</w:t>
      </w:r>
    </w:p>
    <w:p>
      <w:r>
        <w:rPr>
          <w:b/>
          <w:u w:val="single"/>
        </w:rPr>
        <w:t>153878</w:t>
      </w:r>
    </w:p>
    <w:p>
      <w:r>
        <w:t>RT @travisnashh: @YesYoureSexist because you hate a group doesn't make you sexist dumbass</w:t>
      </w:r>
    </w:p>
    <w:p>
      <w:r>
        <w:rPr>
          <w:b/>
          <w:u w:val="single"/>
        </w:rPr>
        <w:t>153879</w:t>
      </w:r>
    </w:p>
    <w:p>
      <w:r>
        <w:t>RT @RyanGebble Hey so I'm not sexist but if you think Female Shepard is better than Male Shepard on Mass Effect you're basically broken</w:t>
      </w:r>
    </w:p>
    <w:p>
      <w:r>
        <w:rPr>
          <w:b/>
          <w:u w:val="single"/>
        </w:rPr>
        <w:t>153880</w:t>
      </w:r>
    </w:p>
    <w:p>
      <w:r>
        <w:t>RT @MayatYahya Not sexist but just ain't the same with a woman presenting MOTD..fuck off get Gary back</w:t>
      </w:r>
    </w:p>
    <w:p>
      <w:r>
        <w:rPr>
          <w:b/>
          <w:u w:val="single"/>
        </w:rPr>
        <w:t>153881</w:t>
      </w:r>
    </w:p>
    <w:p>
      <w:r>
        <w:t>Pretty sure reverse moves the bus, not the land. @LiamMacL45 I'm not sexist but this female bus driver can't reverse property.</w:t>
      </w:r>
    </w:p>
    <w:p>
      <w:r>
        <w:rPr>
          <w:b/>
          <w:u w:val="single"/>
        </w:rPr>
        <w:t>153882</w:t>
      </w:r>
    </w:p>
    <w:p>
      <w:r>
        <w:t>RT @RyanGebble: @YesYoureSexist FemShep is literally male Shepard with boobs, they're no different.</w:t>
      </w:r>
    </w:p>
    <w:p>
      <w:r>
        <w:rPr>
          <w:b/>
          <w:u w:val="single"/>
        </w:rPr>
        <w:t>153883</w:t>
      </w:r>
    </w:p>
    <w:p>
      <w:r>
        <w:t>RT @RyanGebble: @YesYoureSexist Because FemShep was a character created to appease people in a pathetic way and didn't add depth or any dif…</w:t>
      </w:r>
    </w:p>
    <w:p>
      <w:r>
        <w:rPr>
          <w:b/>
          <w:u w:val="single"/>
        </w:rPr>
        <w:t>153884</w:t>
      </w:r>
    </w:p>
    <w:p>
      <w:r>
        <w:t>RT @bam_bambam3 I fucking hate rich ass snobby women that don't know there place in front of men! #notsexist #justventing</w:t>
      </w:r>
    </w:p>
    <w:p>
      <w:r>
        <w:rPr>
          <w:b/>
          <w:u w:val="single"/>
        </w:rPr>
        <w:t>153885</w:t>
      </w:r>
    </w:p>
    <w:p>
      <w:r>
        <w:t>I don't see you with a pilot's license. @Rennie93 Females struggle driving cars.. Yet we have one flying our plane #notsexist #justhonest</w:t>
      </w:r>
    </w:p>
    <w:p>
      <w:r>
        <w:rPr>
          <w:b/>
          <w:u w:val="single"/>
        </w:rPr>
        <w:t>153886</w:t>
      </w:r>
    </w:p>
    <w:p>
      <w:r>
        <w:t>RT @JJFComedy Most women are bad drivers just like most men are douchebag drivers #equality #notsexist #fact #LATraffic</w:t>
      </w:r>
    </w:p>
    <w:p>
      <w:r>
        <w:rPr>
          <w:b/>
          <w:u w:val="single"/>
        </w:rPr>
        <w:t>153887</w:t>
      </w:r>
    </w:p>
    <w:p>
      <w:r>
        <w:t>Children do lack depth of analysis @17snelson I don't want to listen to a girl announcer when I'm watching the Iowa game. #sorry #notsexist</w:t>
      </w:r>
    </w:p>
    <w:p>
      <w:r>
        <w:rPr>
          <w:b/>
          <w:u w:val="single"/>
        </w:rPr>
        <w:t>153888</w:t>
      </w:r>
    </w:p>
    <w:p>
      <w:r>
        <w:t>RT @DanielColetta: @ScottCarasik but I'd rather watch 2 no name welterweights than Layla Ali in her prime. Not sexist but men &amp;amp; women compe…</w:t>
      </w:r>
    </w:p>
    <w:p>
      <w:r>
        <w:rPr>
          <w:b/>
          <w:u w:val="single"/>
        </w:rPr>
        <w:t>153889</w:t>
      </w:r>
    </w:p>
    <w:p>
      <w:r>
        <w:t>RT @Vakeel_mem Two most funny twitter accounts: that of an intelligent man and a dumb woman ;) #NotSexist #SoPlease :P</w:t>
      </w:r>
    </w:p>
    <w:p>
      <w:r>
        <w:rPr>
          <w:b/>
          <w:u w:val="single"/>
        </w:rPr>
        <w:t>153890</w:t>
      </w:r>
    </w:p>
    <w:p>
      <w:r>
        <w:t>RT @AA_Messinger I swear I'm not sexist but, women CAN NOT drive</w:t>
      </w:r>
    </w:p>
    <w:p>
      <w:r>
        <w:rPr>
          <w:b/>
          <w:u w:val="single"/>
        </w:rPr>
        <w:t>153891</w:t>
      </w:r>
    </w:p>
    <w:p>
      <w:r>
        <w:t>RT @oglesbeast I refuse to watch a football game if a woman is commentating. I'm not sexist but some people just don't belong in some things</w:t>
      </w:r>
    </w:p>
    <w:p>
      <w:r>
        <w:rPr>
          <w:b/>
          <w:u w:val="single"/>
        </w:rPr>
        <w:t>153892</w:t>
      </w:r>
    </w:p>
    <w:p>
      <w:r>
        <w:t>RT @Basedmane I'm not sexist but I can't listen to female commentators for men's sports.</w:t>
      </w:r>
    </w:p>
    <w:p>
      <w:r>
        <w:rPr>
          <w:b/>
          <w:u w:val="single"/>
        </w:rPr>
        <w:t>153893</w:t>
      </w:r>
    </w:p>
    <w:p>
      <w:r>
        <w:t>RT @Lord_Marx I'm not sexist but I hate all female rappers.</w:t>
      </w:r>
    </w:p>
    <w:p>
      <w:r>
        <w:rPr>
          <w:b/>
          <w:u w:val="single"/>
        </w:rPr>
        <w:t>153894</w:t>
      </w:r>
    </w:p>
    <w:p>
      <w:r>
        <w:t>Actually u need help @purexelegance Call me sexist but I actually have nightmares about Nancy Pelosi, Hillary Clinton, and Elizabeth Warren.</w:t>
      </w:r>
    </w:p>
    <w:p>
      <w:r>
        <w:rPr>
          <w:b/>
          <w:u w:val="single"/>
        </w:rPr>
        <w:t>153895</w:t>
      </w:r>
    </w:p>
    <w:p>
      <w:r>
        <w:t>RT @philmcaleavey: I'm not sexist or anything but wow, women can be totally cray cray at times haha</w:t>
      </w:r>
    </w:p>
    <w:p>
      <w:r>
        <w:rPr>
          <w:b/>
          <w:u w:val="single"/>
        </w:rPr>
        <w:t>153896</w:t>
      </w:r>
    </w:p>
    <w:p>
      <w:r>
        <w:t>RT @spencerb14: I'm not sexist or anything but the idea of a female Captain Marvel irks me, stick with the original. Same goes with the fem…</w:t>
      </w:r>
    </w:p>
    <w:p>
      <w:r>
        <w:rPr>
          <w:b/>
          <w:u w:val="single"/>
        </w:rPr>
        <w:t>153897</w:t>
      </w:r>
    </w:p>
    <w:p>
      <w:r>
        <w:t>Pick on someone your own size. @killYRidol @miamoughanni I'm not afraid to hit a woman I'm not sexist x</w:t>
      </w:r>
    </w:p>
    <w:p>
      <w:r>
        <w:rPr>
          <w:b/>
          <w:u w:val="single"/>
        </w:rPr>
        <w:t>153898</w:t>
      </w:r>
    </w:p>
    <w:p>
      <w:r>
        <w:t>JUST FELT THE NEED 2 EXPRESS THIS 4 SOME REASON @benjorrell Don't get me wrong I'm not sexist, but seeing female engineers on site is weird</w:t>
      </w:r>
    </w:p>
    <w:p>
      <w:r>
        <w:rPr>
          <w:b/>
          <w:u w:val="single"/>
        </w:rPr>
        <w:t>153899</w:t>
      </w:r>
    </w:p>
    <w:p>
      <w:r>
        <w:t>RT @CrownDominus Call me sexist if you want but it's true, when the last time you heard someone break up w/ a pretty quiet girl ?</w:t>
      </w:r>
    </w:p>
    <w:p>
      <w:r>
        <w:rPr>
          <w:b/>
          <w:u w:val="single"/>
        </w:rPr>
        <w:t>153900</w:t>
      </w:r>
    </w:p>
    <w:p>
      <w:r>
        <w:t>@JaffaRef "Women's sports are dumb" --&amp;gt; "I won't pay to watch women's sports" --&amp;gt; "why do women get paid $ if no one is watching them?"</w:t>
      </w:r>
    </w:p>
    <w:p>
      <w:r>
        <w:rPr>
          <w:b/>
          <w:u w:val="single"/>
        </w:rPr>
        <w:t>153901</w:t>
      </w:r>
    </w:p>
    <w:p>
      <w:r>
        <w:t>RT @Cam_Matthews97 Call me sexist but am I the only person who doesn't find any female comedian funny in any way at all.</w:t>
      </w:r>
    </w:p>
    <w:p>
      <w:r>
        <w:rPr>
          <w:b/>
          <w:u w:val="single"/>
        </w:rPr>
        <w:t>153902</w:t>
      </w:r>
    </w:p>
    <w:p>
      <w:r>
        <w:t>RT @carlyfreddy: I'm so not sexist but girls cannot wrap burritos at chipotle..... I think it's known fact. COME ON LADIES STEP IT UP</w:t>
      </w:r>
    </w:p>
    <w:p>
      <w:r>
        <w:rPr>
          <w:b/>
          <w:u w:val="single"/>
        </w:rPr>
        <w:t>153903</w:t>
      </w:r>
    </w:p>
    <w:p>
      <w:r>
        <w:t>RT @NICKatnightt I'm not sexist but every female on ESPN looks completely lost when the guys start talking about football</w:t>
      </w:r>
    </w:p>
    <w:p>
      <w:r>
        <w:rPr>
          <w:b/>
          <w:u w:val="single"/>
        </w:rPr>
        <w:t>153904</w:t>
      </w:r>
    </w:p>
    <w:p>
      <w:r>
        <w:t>@JulianSemenza If you hadn't noticed, feminists are against taking pictures of anyone without their consent. Nice strawman tho, would trash</w:t>
      </w:r>
    </w:p>
    <w:p>
      <w:r>
        <w:rPr>
          <w:b/>
          <w:u w:val="single"/>
        </w:rPr>
        <w:t>153905</w:t>
      </w:r>
    </w:p>
    <w:p>
      <w:r>
        <w:t>Because it's so appropriate for school! @Whack_ I'm not sexist but I die laughing when dudes in class make sexists jokes</w:t>
      </w:r>
    </w:p>
    <w:p>
      <w:r>
        <w:rPr>
          <w:b/>
          <w:u w:val="single"/>
        </w:rPr>
        <w:t>153906</w:t>
      </w:r>
    </w:p>
    <w:p>
      <w:r>
        <w:t>I suppose you shave yours, then? @skelato_r Im not sexist. But women should shave their goddamn legs.</w:t>
      </w:r>
    </w:p>
    <w:p>
      <w:r>
        <w:rPr>
          <w:b/>
          <w:u w:val="single"/>
        </w:rPr>
        <w:t>153907</w:t>
      </w:r>
    </w:p>
    <w:p>
      <w:r>
        <w:t>RT @JstnDvs_13 I can't stand any of the female sports commentators. I'm not sexist, but the only ones around are just dumb as shit.</w:t>
      </w:r>
    </w:p>
    <w:p>
      <w:r>
        <w:rPr>
          <w:b/>
          <w:u w:val="single"/>
        </w:rPr>
        <w:t>153908</w:t>
      </w:r>
    </w:p>
    <w:p>
      <w:r>
        <w:t>RT @Big_PoppaGaines I'm not sexist but I can't stand female commentators on sports</w:t>
      </w:r>
    </w:p>
    <w:p>
      <w:r>
        <w:rPr>
          <w:b/>
          <w:u w:val="single"/>
        </w:rPr>
        <w:t>153909</w:t>
      </w:r>
    </w:p>
    <w:p>
      <w:r>
        <w:t>RT @rkp12588: @YesYoureSexist @DaveGreene11 Just wanted to point out overseas labour isn't solely women in sweatshops... http://t.co/8EvgBu…</w:t>
      </w:r>
    </w:p>
    <w:p>
      <w:r>
        <w:rPr>
          <w:b/>
          <w:u w:val="single"/>
        </w:rPr>
        <w:t>153910</w:t>
      </w:r>
    </w:p>
    <w:p>
      <w:r>
        <w:t>RT @Moni_KidD This is not #SEXIST but my opposite sex can't drive for shit!!!</w:t>
      </w:r>
    </w:p>
    <w:p>
      <w:r>
        <w:rPr>
          <w:b/>
          <w:u w:val="single"/>
        </w:rPr>
        <w:t>153911</w:t>
      </w:r>
    </w:p>
    <w:p>
      <w:r>
        <w:t>Self-awareness at critically low levels @YouknowitsDoug im not sexist but some bitches are dumb</w:t>
      </w:r>
    </w:p>
    <w:p>
      <w:r>
        <w:rPr>
          <w:b/>
          <w:u w:val="single"/>
        </w:rPr>
        <w:t>153912</w:t>
      </w:r>
    </w:p>
    <w:p>
      <w:r>
        <w:t>RT @CBD4life Not sexist, but I don't like it when girls are on sports talk shows</w:t>
      </w:r>
    </w:p>
    <w:p>
      <w:r>
        <w:rPr>
          <w:b/>
          <w:u w:val="single"/>
        </w:rPr>
        <w:t>153913</w:t>
      </w:r>
    </w:p>
    <w:p>
      <w:r>
        <w:t>RT @Banthemoms I'm not sexist but I hate feminists females already got equal rights stop complaining</w:t>
      </w:r>
    </w:p>
    <w:p>
      <w:r>
        <w:rPr>
          <w:b/>
          <w:u w:val="single"/>
        </w:rPr>
        <w:t>153914</w:t>
      </w:r>
    </w:p>
    <w:p>
      <w:r>
        <w:t>No need to apologize; no one cares about your opinion @LeggUSMC I'm not sexist but women don't belong in the infantry. Sorry.</w:t>
      </w:r>
    </w:p>
    <w:p>
      <w:r>
        <w:rPr>
          <w:b/>
          <w:u w:val="single"/>
        </w:rPr>
        <w:t>153915</w:t>
      </w:r>
    </w:p>
    <w:p>
      <w:r>
        <w:t>RT @wk1jase I'm not sexist but they really making it hard to act otherwise. #franga</w:t>
      </w:r>
    </w:p>
    <w:p>
      <w:r>
        <w:rPr>
          <w:b/>
          <w:u w:val="single"/>
        </w:rPr>
        <w:t>153916</w:t>
      </w:r>
    </w:p>
    <w:p>
      <w:r>
        <w:t>RT @ollie_lobb How come when women joke about men its not sexist but the other way round it is ?</w:t>
      </w:r>
    </w:p>
    <w:p>
      <w:r>
        <w:rPr>
          <w:b/>
          <w:u w:val="single"/>
        </w:rPr>
        <w:t>153917</w:t>
      </w:r>
    </w:p>
    <w:p>
      <w:r>
        <w:t>I believe the correct term is bortches @gailsimone @BenDay23 I'm not sexist , but some girls are just straight birches honestly</w:t>
      </w:r>
    </w:p>
    <w:p>
      <w:r>
        <w:rPr>
          <w:b/>
          <w:u w:val="single"/>
        </w:rPr>
        <w:t>153918</w:t>
      </w:r>
    </w:p>
    <w:p>
      <w:r>
        <w:t>Yeah nothing to do with growing up being told as such @liamkiniery Men's MMA is far better than women MMA #notsexist #justbiology</w:t>
      </w:r>
    </w:p>
    <w:p>
      <w:r>
        <w:rPr>
          <w:b/>
          <w:u w:val="single"/>
        </w:rPr>
        <w:t>153919</w:t>
      </w:r>
    </w:p>
    <w:p>
      <w:r>
        <w:t>RT @Vonta624: I'm not sexist but I'd never get my hair cut by a women just like I'm not racist but I'd never eat chicken fried by a white p…</w:t>
      </w:r>
    </w:p>
    <w:p>
      <w:r>
        <w:rPr>
          <w:b/>
          <w:u w:val="single"/>
        </w:rPr>
        <w:t>153920</w:t>
      </w:r>
    </w:p>
    <w:p>
      <w:r>
        <w:t>Turn up your hearing aid? A thought @C_tWINO I'm not sexist but it's nearly impossible to listen to a girl talking about football on ESPN</w:t>
      </w:r>
    </w:p>
    <w:p>
      <w:r>
        <w:rPr>
          <w:b/>
          <w:u w:val="single"/>
        </w:rPr>
        <w:t>153921</w:t>
      </w:r>
    </w:p>
    <w:p>
      <w:r>
        <w:t>RT @andythewookie1: @YesYoureSexist your right im a wanker. But I don't even have enough space in five tweets to point out how much of a cu…</w:t>
      </w:r>
    </w:p>
    <w:p>
      <w:r>
        <w:rPr>
          <w:b/>
          <w:u w:val="single"/>
        </w:rPr>
        <w:t>153922</w:t>
      </w:r>
    </w:p>
    <w:p>
      <w:r>
        <w:t>@andythewookie1 From zero to "cunt" in eight seconds. Too bad that word really means "I'm an insecure whiny baby" and says nothing about me.</w:t>
      </w:r>
    </w:p>
    <w:p>
      <w:r>
        <w:rPr>
          <w:b/>
          <w:u w:val="single"/>
        </w:rPr>
        <w:t>153923</w:t>
      </w:r>
    </w:p>
    <w:p>
      <w:r>
        <w:t>@mxattx @antiquusxy "I hate it when women control the conversation on their own problems, but that doesn't make me sexist."</w:t>
      </w:r>
    </w:p>
    <w:p>
      <w:r>
        <w:rPr>
          <w:b/>
          <w:u w:val="single"/>
        </w:rPr>
        <w:t>153924</w:t>
      </w:r>
    </w:p>
    <w:p>
      <w:r>
        <w:t>RT @BeepsS: @senna1 @BeepsS: I'm not sexist but fuck if you're a woman and you can't Cook get your shit together.</w:t>
      </w:r>
    </w:p>
    <w:p>
      <w:r>
        <w:rPr>
          <w:b/>
          <w:u w:val="single"/>
        </w:rPr>
        <w:t>153925</w:t>
      </w:r>
    </w:p>
    <w:p>
      <w:r>
        <w:t>I'm sure this tweet will be used in court one day. @Grasspunch When you yell rape the lights turn off #NotSexist</w:t>
      </w:r>
    </w:p>
    <w:p>
      <w:r>
        <w:rPr>
          <w:b/>
          <w:u w:val="single"/>
        </w:rPr>
        <w:t>153926</w:t>
      </w:r>
    </w:p>
    <w:p>
      <w:r>
        <w:t>RT @CaptainAxiom But really I'm not sexist but I like my women to be homebodies. Housewives.</w:t>
      </w:r>
    </w:p>
    <w:p>
      <w:r>
        <w:rPr>
          <w:b/>
          <w:u w:val="single"/>
        </w:rPr>
        <w:t>153927</w:t>
      </w:r>
    </w:p>
    <w:p>
      <w:r>
        <w:t>RT @cheuya: "Friend zone" concept relies on foregone conclusion sex is a given. #wellactually that makes you a rapist</w:t>
      </w:r>
    </w:p>
    <w:p>
      <w:r>
        <w:rPr>
          <w:b/>
          <w:u w:val="single"/>
        </w:rPr>
        <w:t>153928</w:t>
      </w:r>
    </w:p>
    <w:p>
      <w:r>
        <w:t>RT @cheuya: Don't rape-zone me</w:t>
      </w:r>
    </w:p>
    <w:p>
      <w:r>
        <w:rPr>
          <w:b/>
          <w:u w:val="single"/>
        </w:rPr>
        <w:t>153929</w:t>
      </w:r>
    </w:p>
    <w:p>
      <w:r>
        <w:t>RT @cheuya: Fake victim whining rapist motherfuckers. They need to die</w:t>
      </w:r>
    </w:p>
    <w:p>
      <w:r>
        <w:rPr>
          <w:b/>
          <w:u w:val="single"/>
        </w:rPr>
        <w:t>153930</w:t>
      </w:r>
    </w:p>
    <w:p>
      <w:r>
        <w:t>RT @kirbytaylorcox: I'm not sexist. But I can't listen to a female analyst talk about a male sport, played by ALL MEN. Talk about sports yo…</w:t>
      </w:r>
    </w:p>
    <w:p>
      <w:r>
        <w:rPr>
          <w:b/>
          <w:u w:val="single"/>
        </w:rPr>
        <w:t>153931</w:t>
      </w:r>
    </w:p>
    <w:p>
      <w:r>
        <w:t>RT @Senor_Andrew: @raquellykelly exactly. Like I'm not sexist, but most female sportscasters I've seen say dumb shit lol</w:t>
      </w:r>
    </w:p>
    <w:p>
      <w:r>
        <w:rPr>
          <w:b/>
          <w:u w:val="single"/>
        </w:rPr>
        <w:t>153932</w:t>
      </w:r>
    </w:p>
    <w:p>
      <w:r>
        <w:t>RT @LimitBr8ker So, totally not sexist, but fouls should be a synonym for women's basketball.</w:t>
      </w:r>
    </w:p>
    <w:p>
      <w:r>
        <w:rPr>
          <w:b/>
          <w:u w:val="single"/>
        </w:rPr>
        <w:t>153933</w:t>
      </w:r>
    </w:p>
    <w:p>
      <w:r>
        <w:t>On feminism, it is not. @gimpymuse Im not a #feminist, I'm not #sexist, I'm a damn #Equalist. and My opinion is just as valid as yours.</w:t>
      </w:r>
    </w:p>
    <w:p>
      <w:r>
        <w:rPr>
          <w:b/>
          <w:u w:val="single"/>
        </w:rPr>
        <w:t>153934</w:t>
      </w:r>
    </w:p>
    <w:p>
      <w:r>
        <w:t>RT @grexican: @roseveleth OH NO! Heaven forbid a man finds a woman visually appealing! THE HORROR! Grow up. #notsexist #freespeech #science…</w:t>
      </w:r>
    </w:p>
    <w:p>
      <w:r>
        <w:rPr>
          <w:b/>
          <w:u w:val="single"/>
        </w:rPr>
        <w:t>153935</w:t>
      </w:r>
    </w:p>
    <w:p>
      <w:r>
        <w:t>RT @grexican: @YesYoureSexist Sorry, I won't use facts next time. I'll just go with the rest of the masses who think there are NO differenc…</w:t>
      </w:r>
    </w:p>
    <w:p>
      <w:r>
        <w:rPr>
          <w:b/>
          <w:u w:val="single"/>
        </w:rPr>
        <w:t>153936</w:t>
      </w:r>
    </w:p>
    <w:p>
      <w:r>
        <w:t>RT @grexican: @YesYoureSexist By the way, your insult, directed at a man, about an unflattering hat worn predominantly by men, meant to ins…</w:t>
      </w:r>
    </w:p>
    <w:p>
      <w:r>
        <w:rPr>
          <w:b/>
          <w:u w:val="single"/>
        </w:rPr>
        <w:t>153937</w:t>
      </w:r>
    </w:p>
    <w:p>
      <w:r>
        <w:t>RT @RealConorJones: @RealGabbyLogan Pass on that offer, but saying stupid woman is no more sexist than saying stupid man. stupid boy. stupi…</w:t>
      </w:r>
    </w:p>
    <w:p>
      <w:r>
        <w:rPr>
          <w:b/>
          <w:u w:val="single"/>
        </w:rPr>
        <w:t>153938</w:t>
      </w:r>
    </w:p>
    <w:p>
      <w:r>
        <w:t>RT @calvindh: I get #nervous when I see a #woman driving. I get EXTRA nervous when I see a woman driving a speeding ambulance ... #NotSexist</w:t>
      </w:r>
    </w:p>
    <w:p>
      <w:r>
        <w:rPr>
          <w:b/>
          <w:u w:val="single"/>
        </w:rPr>
        <w:t>153939</w:t>
      </w:r>
    </w:p>
    <w:p>
      <w:r>
        <w:t>"Women's bathrooms are so much worse than men's."  Everyone agrees. #fuckthanksgiving</w:t>
      </w:r>
    </w:p>
    <w:p>
      <w:r>
        <w:rPr>
          <w:b/>
          <w:u w:val="single"/>
        </w:rPr>
        <w:t>153940</w:t>
      </w:r>
    </w:p>
    <w:p>
      <w:r>
        <w:t>RT @JAKETM1998 Guys I swear to god I'm not sexist... But this Girl announcing the LouVSKen game is annoying...</w:t>
      </w:r>
    </w:p>
    <w:p>
      <w:r>
        <w:rPr>
          <w:b/>
          <w:u w:val="single"/>
        </w:rPr>
        <w:t>153941</w:t>
      </w:r>
    </w:p>
    <w:p>
      <w:r>
        <w:t>RT @MrSteThompson: I'm NOT #sexist but this #woman did a better job of cleaning my car than any #man #handcarwash #norwich RT http://t.co/D…</w:t>
      </w:r>
    </w:p>
    <w:p>
      <w:r>
        <w:rPr>
          <w:b/>
          <w:u w:val="single"/>
        </w:rPr>
        <w:t>153942</w:t>
      </w:r>
    </w:p>
    <w:p>
      <w:r>
        <w:t>@MrSteThompson "I'm not sexist, but it's of note when a woman surprises me with her competence."</w:t>
      </w:r>
    </w:p>
    <w:p>
      <w:r>
        <w:rPr>
          <w:b/>
          <w:u w:val="single"/>
        </w:rPr>
        <w:t>153943</w:t>
      </w:r>
    </w:p>
    <w:p>
      <w:r>
        <w:t>RT @Lavita_ Still not a fan of this lady that commentates during games played on Sabc... #NotSexist</w:t>
      </w:r>
    </w:p>
    <w:p>
      <w:r>
        <w:rPr>
          <w:b/>
          <w:u w:val="single"/>
        </w:rPr>
        <w:t>153944</w:t>
      </w:r>
    </w:p>
    <w:p>
      <w:r>
        <w:t>RT @Strubbestition I'm not sexist, but personal opinions shouldn't be considered sexist remarks (in almost all cases)</w:t>
      </w:r>
    </w:p>
    <w:p>
      <w:r>
        <w:rPr>
          <w:b/>
          <w:u w:val="single"/>
        </w:rPr>
        <w:t>153945</w:t>
      </w:r>
    </w:p>
    <w:p>
      <w:r>
        <w:t>RT @THECASEYLACEY I'm not sexist, but a girl driving a truck to me is weird, but if you wanna look dyke, by all means.</w:t>
      </w:r>
    </w:p>
    <w:p>
      <w:r>
        <w:rPr>
          <w:b/>
          <w:u w:val="single"/>
        </w:rPr>
        <w:t>153946</w:t>
      </w:r>
    </w:p>
    <w:p>
      <w:r>
        <w:t>RT @ckerr1214: I'm not sexist but a woman shouldn't have to open their own door, pay the bill, or drive but I still beleive in chivalry so …</w:t>
      </w:r>
    </w:p>
    <w:p>
      <w:r>
        <w:rPr>
          <w:b/>
          <w:u w:val="single"/>
        </w:rPr>
        <w:t>153947</w:t>
      </w:r>
    </w:p>
    <w:p>
      <w:r>
        <w:t>RT @howlintwolf I swear it's not sexist but Chase Budinger's release emulates a woman shooting a basketball.</w:t>
      </w:r>
    </w:p>
    <w:p>
      <w:r>
        <w:rPr>
          <w:b/>
          <w:u w:val="single"/>
        </w:rPr>
        <w:t>153948</w:t>
      </w:r>
    </w:p>
    <w:p>
      <w:r>
        <w:t>Wow RT @LenLetaylor yip. I'm not sexist, but I'd like to throttle that woman</w:t>
      </w:r>
    </w:p>
    <w:p>
      <w:r>
        <w:rPr>
          <w:b/>
          <w:u w:val="single"/>
        </w:rPr>
        <w:t>153949</w:t>
      </w:r>
    </w:p>
    <w:p>
      <w:r>
        <w:t>RT @DoubleBirdExit This lady is a terrible official. Not because she's a lady though. I'm not sexist. But because she's a stupid bitch.#Cavs</w:t>
      </w:r>
    </w:p>
    <w:p>
      <w:r>
        <w:rPr>
          <w:b/>
          <w:u w:val="single"/>
        </w:rPr>
        <w:t>153950</w:t>
      </w:r>
    </w:p>
    <w:p>
      <w:r>
        <w:t>RT @AJKauffman: I don't know why everyone is complaining about @CocaCola 's milk ad. It was a throwback to memories of old pin up ads #nots…</w:t>
      </w:r>
    </w:p>
    <w:p>
      <w:r>
        <w:rPr>
          <w:b/>
          <w:u w:val="single"/>
        </w:rPr>
        <w:t>153951</w:t>
      </w:r>
    </w:p>
    <w:p>
      <w:r>
        <w:t>@AJKauffman @CocaCola Yeah, if there's one thing I know about old pin-ups ads, it's that they were definitely not sexist.</w:t>
      </w:r>
    </w:p>
    <w:p>
      <w:r>
        <w:rPr>
          <w:b/>
          <w:u w:val="single"/>
        </w:rPr>
        <w:t>153952</w:t>
      </w:r>
    </w:p>
    <w:p>
      <w:r>
        <w:t>Do I need to point out the irony here? @BahramEhsas Woman driver in front of me. Better stop tweeting and watch out for her. #nosexist</w:t>
      </w:r>
    </w:p>
    <w:p>
      <w:r>
        <w:rPr>
          <w:b/>
          <w:u w:val="single"/>
        </w:rPr>
        <w:t>153953</w:t>
      </w:r>
    </w:p>
    <w:p>
      <w:r>
        <w:t>RT @sparks_her: @sammuraishawty Cause you are just as wrong as them but want rights at the end of the day i'm no sexist but i'm not for fem…</w:t>
      </w:r>
    </w:p>
    <w:p>
      <w:r>
        <w:rPr>
          <w:b/>
          <w:u w:val="single"/>
        </w:rPr>
        <w:t>153954</w:t>
      </w:r>
    </w:p>
    <w:p>
      <w:r>
        <w:t>OK @Krygier_Lilly Call me sexist, but most people I have muted on my twitter are women.</w:t>
      </w:r>
    </w:p>
    <w:p>
      <w:r>
        <w:rPr>
          <w:b/>
          <w:u w:val="single"/>
        </w:rPr>
        <w:t>153955</w:t>
      </w:r>
    </w:p>
    <w:p>
      <w:r>
        <w:t>88% of restaurant dishwashers are men: http://t.co/y6xi08Nt9Q @TAdams1604 Call me sexist, but doing dishes isn't a mans job.</w:t>
      </w:r>
    </w:p>
    <w:p>
      <w:r>
        <w:rPr>
          <w:b/>
          <w:u w:val="single"/>
        </w:rPr>
        <w:t>153956</w:t>
      </w:r>
    </w:p>
    <w:p>
      <w:r>
        <w:t>RT @TAdams1604: @YesYoureSexist then do the dishes</w:t>
      </w:r>
    </w:p>
    <w:p>
      <w:r>
        <w:rPr>
          <w:b/>
          <w:u w:val="single"/>
        </w:rPr>
        <w:t>153957</w:t>
      </w:r>
    </w:p>
    <w:p>
      <w:r>
        <w:t>"No offense." @NigelBigMeech I'm not sexist but women are really stupid no offense</w:t>
      </w:r>
    </w:p>
    <w:p>
      <w:r>
        <w:rPr>
          <w:b/>
          <w:u w:val="single"/>
        </w:rPr>
        <w:t>153958</w:t>
      </w:r>
    </w:p>
    <w:p>
      <w:r>
        <w:t>RT @gymalwaysliftin: I'm not sexist but don't go around saying WEMON are top shit and yous run the world. When it's MEN that literally run …</w:t>
      </w:r>
    </w:p>
    <w:p>
      <w:r>
        <w:rPr>
          <w:b/>
          <w:u w:val="single"/>
        </w:rPr>
        <w:t>153959</w:t>
      </w:r>
    </w:p>
    <w:p>
      <w:r>
        <w:t>RT @Te4m_NiGhtM4Re: Dont even get me started on females man. Im not sexist but the gaming community does tend to be a bit more friendly to …</w:t>
      </w:r>
    </w:p>
    <w:p>
      <w:r>
        <w:rPr>
          <w:b/>
          <w:u w:val="single"/>
        </w:rPr>
        <w:t>153960</w:t>
      </w:r>
    </w:p>
    <w:p>
      <w:r>
        <w:t>#AbuserDynamics @Kingdijk Girls should count themselves lucky if they got a guy that still shouts when his mad, means he cares</w:t>
      </w:r>
    </w:p>
    <w:p>
      <w:r>
        <w:rPr>
          <w:b/>
          <w:u w:val="single"/>
        </w:rPr>
        <w:t>153961</w:t>
      </w:r>
    </w:p>
    <w:p>
      <w:r>
        <w:t>RT @CUTigerBruce: I'm not sexist but the female football commentators on @espn are horrible to listen to. All of them have deep, man voices…</w:t>
      </w:r>
    </w:p>
    <w:p>
      <w:r>
        <w:rPr>
          <w:b/>
          <w:u w:val="single"/>
        </w:rPr>
        <w:t>153962</w:t>
      </w:r>
    </w:p>
    <w:p>
      <w:r>
        <w:t>RT @Mattlegend27 Not sexist but that guy is never going to live down losing to that girl in a football throwing contest for $100k...</w:t>
      </w:r>
    </w:p>
    <w:p>
      <w:r>
        <w:rPr>
          <w:b/>
          <w:u w:val="single"/>
        </w:rPr>
        <w:t>153963</w:t>
      </w:r>
    </w:p>
    <w:p>
      <w:r>
        <w:t>RT @Te4m_NiGhtM4Re: Apparently I'm sexist. Time to make my gf quit her job so she can clean &amp;amp; cook. Not to mention use her as meat 4 sex ri…</w:t>
      </w:r>
    </w:p>
    <w:p>
      <w:r>
        <w:rPr>
          <w:b/>
          <w:u w:val="single"/>
        </w:rPr>
        <w:t>153964</w:t>
      </w:r>
    </w:p>
    <w:p>
      <w:r>
        <w:t>RT @BeyondBabyMamas: Mamas, if your child is btwn ages 4-12 and you're struggling to buy a holiday toy,fill out this form: http://t.co/EJ2a…</w:t>
      </w:r>
    </w:p>
    <w:p>
      <w:r>
        <w:rPr>
          <w:b/>
          <w:u w:val="single"/>
        </w:rPr>
        <w:t>153965</w:t>
      </w:r>
    </w:p>
    <w:p>
      <w:r>
        <w:t>RT @ColeMcDowell2: I'm not sexist or anything by any means, but this is exactly why I won't watch girls basketball: http://t.co/Yd7tIux6cK</w:t>
      </w:r>
    </w:p>
    <w:p>
      <w:r>
        <w:rPr>
          <w:b/>
          <w:u w:val="single"/>
        </w:rPr>
        <w:t>153966</w:t>
      </w:r>
    </w:p>
    <w:p>
      <w:r>
        <w:t>@ColeMcDowell2 So maybe the issue is not "BOYS ARE BETTER AT SPORTS" but "they are children playing school sports so leave them alone."</w:t>
      </w:r>
    </w:p>
    <w:p>
      <w:r>
        <w:rPr>
          <w:b/>
          <w:u w:val="single"/>
        </w:rPr>
        <w:t>153967</w:t>
      </w:r>
    </w:p>
    <w:p>
      <w:r>
        <w:t>RT @FAN590Walker: No, it's not SEXIST...But I do have a theory that females are UNABLE to tell the difference between Standard and High def…</w:t>
      </w:r>
    </w:p>
    <w:p>
      <w:r>
        <w:rPr>
          <w:b/>
          <w:u w:val="single"/>
        </w:rPr>
        <w:t>153968</w:t>
      </w:r>
    </w:p>
    <w:p>
      <w:r>
        <w:t>The world is enriched by your wisdom. @moe_mixed_kid I'm not sexist but I make sexist comments because it makes me LOL.</w:t>
      </w:r>
    </w:p>
    <w:p>
      <w:r>
        <w:rPr>
          <w:b/>
          <w:u w:val="single"/>
        </w:rPr>
        <w:t>153969</w:t>
      </w:r>
    </w:p>
    <w:p>
      <w:r>
        <w:t>RT @JuddApatow: Releasing private Sony e mails to hurt people is the same as releasing nude photos of Jennifer Lawrence.  Why are they ok t…</w:t>
      </w:r>
    </w:p>
    <w:p>
      <w:r>
        <w:rPr>
          <w:b/>
          <w:u w:val="single"/>
        </w:rPr>
        <w:t>153970</w:t>
      </w:r>
    </w:p>
    <w:p>
      <w:r>
        <w:t>What the hell is this recurring weirdness @janicewidit I swear I'm not sexist but female chipotle employees can't roll burritos for shiizzzz</w:t>
      </w:r>
    </w:p>
    <w:p>
      <w:r>
        <w:rPr>
          <w:b/>
          <w:u w:val="single"/>
        </w:rPr>
        <w:t>153971</w:t>
      </w:r>
    </w:p>
    <w:p>
      <w:r>
        <w:t>The MAJORITY are doing all the work. @itZ_sivZ Not sexist, but majority of girls are useless in group projects lol.. MAJORITY</w:t>
      </w:r>
    </w:p>
    <w:p>
      <w:r>
        <w:rPr>
          <w:b/>
          <w:u w:val="single"/>
        </w:rPr>
        <w:t>153972</w:t>
      </w:r>
    </w:p>
    <w:p>
      <w:r>
        <w:t>Nah, dude, we're going to continue to be awesome, thx. @NevanFuqua I'm not sexist but women shouldn't commentate sports</w:t>
      </w:r>
    </w:p>
    <w:p>
      <w:r>
        <w:rPr>
          <w:b/>
          <w:u w:val="single"/>
        </w:rPr>
        <w:t>153973</w:t>
      </w:r>
    </w:p>
    <w:p>
      <w:r>
        <w:t>RT @xKilluminati_ I'm not sexist when I say women can't drive. they literally can't</w:t>
      </w:r>
    </w:p>
    <w:p>
      <w:r>
        <w:rPr>
          <w:b/>
          <w:u w:val="single"/>
        </w:rPr>
        <w:t>153974</w:t>
      </w:r>
    </w:p>
    <w:p>
      <w:r>
        <w:t>Do the killa models give a killa dessert?? #mkr</w:t>
      </w:r>
    </w:p>
    <w:p>
      <w:r>
        <w:rPr>
          <w:b/>
          <w:u w:val="single"/>
        </w:rPr>
        <w:t>153975</w:t>
      </w:r>
    </w:p>
    <w:p>
      <w:r>
        <w:t>Kat strikes me as a very repulsive individual... #MKR</w:t>
      </w:r>
    </w:p>
    <w:p>
      <w:r>
        <w:rPr>
          <w:b/>
          <w:u w:val="single"/>
        </w:rPr>
        <w:t>153976</w:t>
      </w:r>
    </w:p>
    <w:p>
      <w:r>
        <w:t>I think Annie will know her way around HQ as well she does around Lloyd's jocks #MKR</w:t>
      </w:r>
    </w:p>
    <w:p>
      <w:r>
        <w:rPr>
          <w:b/>
          <w:u w:val="single"/>
        </w:rPr>
        <w:t>153977</w:t>
      </w:r>
    </w:p>
    <w:p>
      <w:r>
        <w:t>#MKR your meatballs were dry, things Lloyds never heard before</w:t>
      </w:r>
    </w:p>
    <w:p>
      <w:r>
        <w:rPr>
          <w:b/>
          <w:u w:val="single"/>
        </w:rPr>
        <w:t>153978</w:t>
      </w:r>
    </w:p>
    <w:p>
      <w:r>
        <w:t>#MKR Does Celine honestly think she's funny - because she's about as amusing as child abuse.</w:t>
      </w:r>
    </w:p>
    <w:p>
      <w:r>
        <w:rPr>
          <w:b/>
          <w:u w:val="single"/>
        </w:rPr>
        <w:t>153979</w:t>
      </w:r>
    </w:p>
    <w:p>
      <w:r>
        <w:t>@xKilluminati_ I'm not sexist but the evolving semantics of "literally" is a female-led sociolinguistic phenomenon.</w:t>
      </w:r>
    </w:p>
    <w:p>
      <w:r>
        <w:rPr>
          <w:b/>
          <w:u w:val="single"/>
        </w:rPr>
        <w:t>153980</w:t>
      </w:r>
    </w:p>
    <w:p>
      <w:r>
        <w:t>RT @J_blaze3691 I'm not sexist but being in a room of 8 women and hear them talk about problems... #bodied</w:t>
      </w:r>
    </w:p>
    <w:p>
      <w:r>
        <w:rPr>
          <w:b/>
          <w:u w:val="single"/>
        </w:rPr>
        <w:t>153981</w:t>
      </w:r>
    </w:p>
    <w:p>
      <w:r>
        <w:t>RT @harrysteanson Am not sexist but feminists don't half milk the "men are all the same" bollocks</w:t>
      </w:r>
    </w:p>
    <w:p>
      <w:r>
        <w:rPr>
          <w:b/>
          <w:u w:val="single"/>
        </w:rPr>
        <w:t>153982</w:t>
      </w:r>
    </w:p>
    <w:p>
      <w:r>
        <w:t>RT @AreMula Reality tv disgust me. Not sexist but all the reality h#%s are these young girls role models.</w:t>
      </w:r>
    </w:p>
    <w:p>
      <w:r>
        <w:rPr>
          <w:b/>
          <w:u w:val="single"/>
        </w:rPr>
        <w:t>153983</w:t>
      </w:r>
    </w:p>
    <w:p>
      <w:r>
        <w:t>RT @hashtaglorenzo I'm not sexist, but let's face it, girls can't drive.</w:t>
      </w:r>
    </w:p>
    <w:p>
      <w:r>
        <w:rPr>
          <w:b/>
          <w:u w:val="single"/>
        </w:rPr>
        <w:t>153984</w:t>
      </w:r>
    </w:p>
    <w:p>
      <w:r>
        <w:t>RT @fkn_always_ I'm not sexist but I don't like movies with women with the main role.</w:t>
      </w:r>
    </w:p>
    <w:p>
      <w:r>
        <w:rPr>
          <w:b/>
          <w:u w:val="single"/>
        </w:rPr>
        <w:t>153985</w:t>
      </w:r>
    </w:p>
    <w:p>
      <w:r>
        <w:t>RT @RealParkerJ im not sexist but if youre a female bartender you agree to certain gender standards</w:t>
      </w:r>
    </w:p>
    <w:p>
      <w:r>
        <w:rPr>
          <w:b/>
          <w:u w:val="single"/>
        </w:rPr>
        <w:t>153986</w:t>
      </w:r>
    </w:p>
    <w:p>
      <w:r>
        <w:t>RT @johnnycashman8 If i let a girl drive my car it means something. #notsexist #justscience</w:t>
      </w:r>
    </w:p>
    <w:p>
      <w:r>
        <w:rPr>
          <w:b/>
          <w:u w:val="single"/>
        </w:rPr>
        <w:t>153987</w:t>
      </w:r>
    </w:p>
    <w:p>
      <w:r>
        <w:t>RT @RichyOC: I'm sorry to any women out there! I'm not sexist! But ya cant have women in the infantry doing a front line role!! Its a simpl…</w:t>
      </w:r>
    </w:p>
    <w:p>
      <w:r>
        <w:rPr>
          <w:b/>
          <w:u w:val="single"/>
        </w:rPr>
        <w:t>153988</w:t>
      </w:r>
    </w:p>
    <w:p>
      <w:r>
        <w:t>It's like a Greatest Hits @Alexstoleurdog Not sexist but women have a weird sense of humor and can't drive</w:t>
      </w:r>
    </w:p>
    <w:p>
      <w:r>
        <w:rPr>
          <w:b/>
          <w:u w:val="single"/>
        </w:rPr>
        <w:t>153989</w:t>
      </w:r>
    </w:p>
    <w:p>
      <w:r>
        <w:t>RT @callum_s19 Why do girls think it's an achievement to not wear make up, us boys don't wear it. #bestgender #notsexist</w:t>
      </w:r>
    </w:p>
    <w:p>
      <w:r>
        <w:rPr>
          <w:b/>
          <w:u w:val="single"/>
        </w:rPr>
        <w:t>153990</w:t>
      </w:r>
    </w:p>
    <w:p>
      <w:r>
        <w:t>@callum_s19 Doing nothing does require an inordinate amount of skill</w:t>
      </w:r>
    </w:p>
    <w:p>
      <w:r>
        <w:rPr>
          <w:b/>
          <w:u w:val="single"/>
        </w:rPr>
        <w:t>153991</w:t>
      </w:r>
    </w:p>
    <w:p>
      <w:r>
        <w:t>RT @JamesBarrett666 has a female comedian ever made anyone laugh ever? call me sexist but women comedians are not funny</w:t>
      </w:r>
    </w:p>
    <w:p>
      <w:r>
        <w:rPr>
          <w:b/>
          <w:u w:val="single"/>
        </w:rPr>
        <w:t>153992</w:t>
      </w:r>
    </w:p>
    <w:p>
      <w:r>
        <w:t>RT @jonsul97 Call me sexist but there are 0 females I know who aren't stupid in some way or another. They just don't listen.</w:t>
      </w:r>
    </w:p>
    <w:p>
      <w:r>
        <w:rPr>
          <w:b/>
          <w:u w:val="single"/>
        </w:rPr>
        <w:t>153993</w:t>
      </w:r>
    </w:p>
    <w:p>
      <w:r>
        <w:t>RT @ahmadkamil1194 Call me sexist, but I always fasten my seatbelt as early as I could when the driver is a woman. #BroSexist</w:t>
      </w:r>
    </w:p>
    <w:p>
      <w:r>
        <w:rPr>
          <w:b/>
          <w:u w:val="single"/>
        </w:rPr>
        <w:t>153994</w:t>
      </w:r>
    </w:p>
    <w:p>
      <w:r>
        <w:t>RT @SherlockHolmboy: I'm not sexist or anything I just dont think. A woman protagonist wouldn't fit in with the vulgarity of GTA. Unless th…</w:t>
      </w:r>
    </w:p>
    <w:p>
      <w:r>
        <w:rPr>
          <w:b/>
          <w:u w:val="single"/>
        </w:rPr>
        <w:t>153995</w:t>
      </w:r>
    </w:p>
    <w:p>
      <w:r>
        <w:t>RT @P_Filippelli I'm not sexist but females can't rap</w:t>
      </w:r>
    </w:p>
    <w:p>
      <w:r>
        <w:rPr>
          <w:b/>
          <w:u w:val="single"/>
        </w:rPr>
        <w:t>153996</w:t>
      </w:r>
    </w:p>
    <w:p>
      <w:r>
        <w:t>RT @EvilSunbro most women r physically weaker than men. #notsexist #sexhonest</w:t>
      </w:r>
    </w:p>
    <w:p>
      <w:r>
        <w:rPr>
          <w:b/>
          <w:u w:val="single"/>
        </w:rPr>
        <w:t>153997</w:t>
      </w:r>
    </w:p>
    <w:p>
      <w:r>
        <w:t>RT @EvilSunbro women r more pleasing to look upon. #notsexist #sexhonest</w:t>
      </w:r>
    </w:p>
    <w:p>
      <w:r>
        <w:rPr>
          <w:b/>
          <w:u w:val="single"/>
        </w:rPr>
        <w:t>153998</w:t>
      </w:r>
    </w:p>
    <w:p>
      <w:r>
        <w:t>RT @RykerDomz When a woman gets in a wreck I'm not surprised. #notsexist</w:t>
      </w:r>
    </w:p>
    <w:p>
      <w:r>
        <w:rPr>
          <w:b/>
          <w:u w:val="single"/>
        </w:rPr>
        <w:t>153999</w:t>
      </w:r>
    </w:p>
    <w:p>
      <w:r>
        <w:t>RT @MattCote13 I'm not sexist, but I get scared when women drive behind me. Particularly young ladies. Old ladies keep on putting along.</w:t>
      </w:r>
    </w:p>
    <w:p>
      <w:r>
        <w:rPr>
          <w:b/>
          <w:u w:val="single"/>
        </w:rPr>
        <w:t>154000</w:t>
      </w:r>
    </w:p>
    <w:p>
      <w:r>
        <w:t>RT @CarrotFuck Too many guys act like girls on twitter now a days, I'm not sexist but you don't have to act like a whiny bitch</w:t>
      </w:r>
    </w:p>
    <w:p>
      <w:r>
        <w:rPr>
          <w:b/>
          <w:u w:val="single"/>
        </w:rPr>
        <w:t>154001</w:t>
      </w:r>
    </w:p>
    <w:p>
      <w:r>
        <w:t>RT @SuperNovaBlaze I'm not sexist ... but I fear for my life when I'm a passenger in some women's car</w:t>
      </w:r>
    </w:p>
    <w:p>
      <w:r>
        <w:rPr>
          <w:b/>
          <w:u w:val="single"/>
        </w:rPr>
        <w:t>154002</w:t>
      </w:r>
    </w:p>
    <w:p>
      <w:r>
        <w:t>RT @vonnegot fuck women! i mean i'm not sexist but like...fuck women</w:t>
      </w:r>
    </w:p>
    <w:p>
      <w:r>
        <w:rPr>
          <w:b/>
          <w:u w:val="single"/>
        </w:rPr>
        <w:t>154003</w:t>
      </w:r>
    </w:p>
    <w:p>
      <w:r>
        <w:t>RT @OsamaTwinLaden The roads are a lot better and safer without the mom's on the school run #notsexist #facts #FactsOnly</w:t>
      </w:r>
    </w:p>
    <w:p>
      <w:r>
        <w:rPr>
          <w:b/>
          <w:u w:val="single"/>
        </w:rPr>
        <w:t>154004</w:t>
      </w:r>
    </w:p>
    <w:p>
      <w:r>
        <w:t>Men's "logic", ladies and gentlemen @Jackbarnesmra I don't prioritize women over men. I'm not sexist therefore I'm not a feminist.</w:t>
      </w:r>
    </w:p>
    <w:p>
      <w:r>
        <w:rPr>
          <w:b/>
          <w:u w:val="single"/>
        </w:rPr>
        <w:t>154005</w:t>
      </w:r>
    </w:p>
    <w:p>
      <w:r>
        <w:t>RT @runyanave ok I'm not sexist or anything but YOU WOMEN SUCK AT DRIVING OK? JUST. DON'T. PLOX. DO US A FAVOR.</w:t>
      </w:r>
    </w:p>
    <w:p>
      <w:r>
        <w:rPr>
          <w:b/>
          <w:u w:val="single"/>
        </w:rPr>
        <w:t>154006</w:t>
      </w:r>
    </w:p>
    <w:p>
      <w:r>
        <w:t>RT @AGuyNamed_Nick Now, I'm not sexist in any way shape or form but I think women are better at gift wrapping. It's the XX chromosome thing</w:t>
      </w:r>
    </w:p>
    <w:p>
      <w:r>
        <w:rPr>
          <w:b/>
          <w:u w:val="single"/>
        </w:rPr>
        <w:t>154007</w:t>
      </w:r>
    </w:p>
    <w:p>
      <w:r>
        <w:t>@RageaHooligan I don't hear a lot of Who fans complaining about the end of the Dalek-Doctor conflict, but gender is SO much more important</w:t>
      </w:r>
    </w:p>
    <w:p>
      <w:r>
        <w:rPr>
          <w:b/>
          <w:u w:val="single"/>
        </w:rPr>
        <w:t>154008</w:t>
      </w:r>
    </w:p>
    <w:p>
      <w:r>
        <w:t>RT @matt_m_kelly Im not sexist but girl rappers are trash</w:t>
      </w:r>
    </w:p>
    <w:p>
      <w:r>
        <w:rPr>
          <w:b/>
          <w:u w:val="single"/>
        </w:rPr>
        <w:t>154009</w:t>
      </w:r>
    </w:p>
    <w:p>
      <w:r>
        <w:t>RT @Cgeddings911 Why is it that every bad driver I encounter is either an extremely old person or a female??? #notsexist #facts</w:t>
      </w:r>
    </w:p>
    <w:p>
      <w:r>
        <w:rPr>
          <w:b/>
          <w:u w:val="single"/>
        </w:rPr>
        <w:t>154010</w:t>
      </w:r>
    </w:p>
    <w:p>
      <w:r>
        <w:t>RT @ReidlosToof I have difficulty relating to protagonists that are tiny Japanese girls. Sorry. Call me sexist if that makes you feel better</w:t>
      </w:r>
    </w:p>
    <w:p>
      <w:r>
        <w:rPr>
          <w:b/>
          <w:u w:val="single"/>
        </w:rPr>
        <w:t>154011</w:t>
      </w:r>
    </w:p>
    <w:p>
      <w:r>
        <w:t>RT @asyrfmzlan Girls should know guys over protective with his thing, especially his girl. He doesnt like sharing</w:t>
      </w:r>
    </w:p>
    <w:p>
      <w:r>
        <w:rPr>
          <w:b/>
          <w:u w:val="single"/>
        </w:rPr>
        <w:t>154012</w:t>
      </w:r>
    </w:p>
    <w:p>
      <w:r>
        <w:t>"Because they want to be a mother and maid to some loser" @ThoughtCatalog 7 Reasons Girls Should Date A Nice Guy http://t.co/p2t9aLs5YX</w:t>
      </w:r>
    </w:p>
    <w:p>
      <w:r>
        <w:rPr>
          <w:b/>
          <w:u w:val="single"/>
        </w:rPr>
        <w:t>154013</w:t>
      </w:r>
    </w:p>
    <w:p>
      <w:r>
        <w:t>RT @Cgeddings911: @ldyjerie @YesYoureSexist I guess I would be a safer driver too if I did ten under the speed limit. Not trying to be mean</w:t>
      </w:r>
    </w:p>
    <w:p>
      <w:r>
        <w:rPr>
          <w:b/>
          <w:u w:val="single"/>
        </w:rPr>
        <w:t>154014</w:t>
      </w:r>
    </w:p>
    <w:p>
      <w:r>
        <w:t>RT @Yooo_Fredd I'm not sexist or anything but I do not take female rappers seriously I would never buy a Nicky Minaj album or something.</w:t>
      </w:r>
    </w:p>
    <w:p>
      <w:r>
        <w:rPr>
          <w:b/>
          <w:u w:val="single"/>
        </w:rPr>
        <w:t>154015</w:t>
      </w:r>
    </w:p>
    <w:p>
      <w:r>
        <w:t>RT @J_Cassinelli In 1814 women had no rights. In 1914 women fought for rights. In 2014 women were always right. It's a new year. #notsexist</w:t>
      </w:r>
    </w:p>
    <w:p>
      <w:r>
        <w:rPr>
          <w:b/>
          <w:u w:val="single"/>
        </w:rPr>
        <w:t>154016</w:t>
      </w:r>
    </w:p>
    <w:p>
      <w:r>
        <w:t>Like the role of Nora Helmer, for instance. @_sirIvan I'm not sexist, but people should play their roles.</w:t>
      </w:r>
    </w:p>
    <w:p>
      <w:r>
        <w:rPr>
          <w:b/>
          <w:u w:val="single"/>
        </w:rPr>
        <w:t>154017</w:t>
      </w:r>
    </w:p>
    <w:p>
      <w:r>
        <w:t>RT @INKdaRapper: I made the mistake of reading that Christine Brennan article. I'm not sexist, but she really makes females journalists loo…</w:t>
      </w:r>
    </w:p>
    <w:p>
      <w:r>
        <w:rPr>
          <w:b/>
          <w:u w:val="single"/>
        </w:rPr>
        <w:t>154018</w:t>
      </w:r>
    </w:p>
    <w:p>
      <w:r>
        <w:t>RT @parker_bradley Not sexist but the quality of womens darts is terrible</w:t>
      </w:r>
    </w:p>
    <w:p>
      <w:r>
        <w:rPr>
          <w:b/>
          <w:u w:val="single"/>
        </w:rPr>
        <w:t>154019</w:t>
      </w:r>
    </w:p>
    <w:p>
      <w:r>
        <w:t>RT @nyami247 Tattoos are disgusting on women. Not sexist but it's true</w:t>
      </w:r>
    </w:p>
    <w:p>
      <w:r>
        <w:rPr>
          <w:b/>
          <w:u w:val="single"/>
        </w:rPr>
        <w:t>154020</w:t>
      </w:r>
    </w:p>
    <w:p>
      <w:r>
        <w:t>RT @ProTomahawks I'm not sexist but I went to Subway and three girls making sandwiches, four tradesmen ordering. Just an observation.</w:t>
      </w:r>
    </w:p>
    <w:p>
      <w:r>
        <w:rPr>
          <w:b/>
          <w:u w:val="single"/>
        </w:rPr>
        <w:t>154021</w:t>
      </w:r>
    </w:p>
    <w:p>
      <w:r>
        <w:t>RT @Riic14 I'm not sexist, but more women know what DIY means due to arts and crafts. Lol</w:t>
      </w:r>
    </w:p>
    <w:p>
      <w:r>
        <w:rPr>
          <w:b/>
          <w:u w:val="single"/>
        </w:rPr>
        <w:t>154022</w:t>
      </w:r>
    </w:p>
    <w:p>
      <w:r>
        <w:t>RT @winkfieldjohn I am not sexist. But womens darts .....</w:t>
      </w:r>
    </w:p>
    <w:p>
      <w:r>
        <w:rPr>
          <w:b/>
          <w:u w:val="single"/>
        </w:rPr>
        <w:t>154023</w:t>
      </w:r>
    </w:p>
    <w:p>
      <w:r>
        <w:t>RT @lewisburgkid13 cooking and cleaning the kitchen? This is not me! #WhoDat #WomansWork #NotSexist</w:t>
      </w:r>
    </w:p>
    <w:p>
      <w:r>
        <w:rPr>
          <w:b/>
          <w:u w:val="single"/>
        </w:rPr>
        <w:t>154024</w:t>
      </w:r>
    </w:p>
    <w:p>
      <w:r>
        <w:t>RT @rickmcgray: If they make #Ghostbusters 3 all women sorry ladies I won't watch one of my favorite childhood movies be destroyed.#notcool…</w:t>
      </w:r>
    </w:p>
    <w:p>
      <w:r>
        <w:rPr>
          <w:b/>
          <w:u w:val="single"/>
        </w:rPr>
        <w:t>154025</w:t>
      </w:r>
    </w:p>
    <w:p>
      <w:r>
        <w:t>RT @NickCMcCarthy Not sexist, but girls on xbox live are super annoying.</w:t>
      </w:r>
    </w:p>
    <w:p>
      <w:r>
        <w:rPr>
          <w:b/>
          <w:u w:val="single"/>
        </w:rPr>
        <w:t>154026</w:t>
      </w:r>
    </w:p>
    <w:p>
      <w:r>
        <w:t>RT @BenjaminLForman: Ladies. Seriously. Stop putting your cell phones in you back pockets. Not attractive and detracts from the booty. #Not…</w:t>
      </w:r>
    </w:p>
    <w:p>
      <w:r>
        <w:rPr>
          <w:b/>
          <w:u w:val="single"/>
        </w:rPr>
        <w:t>154027</w:t>
      </w:r>
    </w:p>
    <w:p>
      <w:r>
        <w:t>RT @VILLEGOD I always really wish i had a girlfriend when im hungry. #NotSexist #ImHighOkay #TooLazy</w:t>
      </w:r>
    </w:p>
    <w:p>
      <w:r>
        <w:rPr>
          <w:b/>
          <w:u w:val="single"/>
        </w:rPr>
        <w:t>154028</w:t>
      </w:r>
    </w:p>
    <w:p>
      <w:r>
        <w:t>RT @Deyzho I don't intend on my wife being a "working" woman, call me sexist.</w:t>
      </w:r>
    </w:p>
    <w:p>
      <w:r>
        <w:rPr>
          <w:b/>
          <w:u w:val="single"/>
        </w:rPr>
        <w:t>154029</w:t>
      </w:r>
    </w:p>
    <w:p>
      <w:r>
        <w:t>Just a bad artist? @ocaritna Aaand call me sexist, I drew females above their chest, and draw males with their chest showing off. I'm sorry.</w:t>
      </w:r>
    </w:p>
    <w:p>
      <w:r>
        <w:rPr>
          <w:b/>
          <w:u w:val="single"/>
        </w:rPr>
        <w:t>154030</w:t>
      </w:r>
    </w:p>
    <w:p>
      <w:r>
        <w:t>.@MrsKParrish Call me sexist but I can't stand Erin Andrews (or any most female sports announcer for that matter) #heelsdontbelongonthefield</w:t>
      </w:r>
    </w:p>
    <w:p>
      <w:r>
        <w:rPr>
          <w:b/>
          <w:u w:val="single"/>
        </w:rPr>
        <w:t>154031</w:t>
      </w:r>
    </w:p>
    <w:p>
      <w:r>
        <w:t>RT @Hayles_Comet I'm not sexist but I'm starting to think women cant drive/maneuver/operate anything with 4 wheels over 800 lbs</w:t>
      </w:r>
    </w:p>
    <w:p>
      <w:r>
        <w:rPr>
          <w:b/>
          <w:u w:val="single"/>
        </w:rPr>
        <w:t>154032</w:t>
      </w:r>
    </w:p>
    <w:p>
      <w:r>
        <w:t>RT @__gershom I'm not sexist but some foods are gender specific please. I don't want a woman mixing my shawarma.</w:t>
      </w:r>
    </w:p>
    <w:p>
      <w:r>
        <w:rPr>
          <w:b/>
          <w:u w:val="single"/>
        </w:rPr>
        <w:t>154033</w:t>
      </w:r>
    </w:p>
    <w:p>
      <w:r>
        <w:t>RT @BigSmooth2 Not sexist, but females shouldn't talk sports. That's like me talking about a new designer purse or something, clueless.</w:t>
      </w:r>
    </w:p>
    <w:p>
      <w:r>
        <w:rPr>
          <w:b/>
          <w:u w:val="single"/>
        </w:rPr>
        <w:t>154034</w:t>
      </w:r>
    </w:p>
    <w:p>
      <w:r>
        <w:t>Did you hear that, ladies? Start catering to his every whim!! @WatCanBR0WND04U I swear I'm not sexist but some of you females tempt me</w:t>
      </w:r>
    </w:p>
    <w:p>
      <w:r>
        <w:rPr>
          <w:b/>
          <w:u w:val="single"/>
        </w:rPr>
        <w:t>154035</w:t>
      </w:r>
    </w:p>
    <w:p>
      <w:r>
        <w:t>RT @martyncapp26 I can't take that female sky sports commentator seriously, she just said boom. #notsexist</w:t>
      </w:r>
    </w:p>
    <w:p>
      <w:r>
        <w:rPr>
          <w:b/>
          <w:u w:val="single"/>
        </w:rPr>
        <w:t>154036</w:t>
      </w:r>
    </w:p>
    <w:p>
      <w:r>
        <w:t>Like, that's not even a clever joke??? @FootballEars I'm not sexist, all my favourite films have lesbians in.</w:t>
      </w:r>
    </w:p>
    <w:p>
      <w:r>
        <w:rPr>
          <w:b/>
          <w:u w:val="single"/>
        </w:rPr>
        <w:t>154037</w:t>
      </w:r>
    </w:p>
    <w:p>
      <w:r>
        <w:t>You can shut the hell up about it, though. @SicknessTheDick I'm not sexist, I just can't control how much I love big butts.</w:t>
      </w:r>
    </w:p>
    <w:p>
      <w:r>
        <w:rPr>
          <w:b/>
          <w:u w:val="single"/>
        </w:rPr>
        <w:t>154038</w:t>
      </w:r>
    </w:p>
    <w:p>
      <w:r>
        <w:t>RT @SAMhuz33 A ghostbusters remake with Women taking up the roles of ghoul slaying saviours? I'm no sexist, but let's not be stupid, eh?</w:t>
      </w:r>
    </w:p>
    <w:p>
      <w:r>
        <w:rPr>
          <w:b/>
          <w:u w:val="single"/>
        </w:rPr>
        <w:t>154039</w:t>
      </w:r>
    </w:p>
    <w:p>
      <w:r>
        <w:t>RT @A1_WithMines I'm no sexist, but ion know how I'd react if my son came down the stairs in heels... Prolly throw a football at his head</w:t>
      </w:r>
    </w:p>
    <w:p>
      <w:r>
        <w:rPr>
          <w:b/>
          <w:u w:val="single"/>
        </w:rPr>
        <w:t>154040</w:t>
      </w:r>
    </w:p>
    <w:p>
      <w:r>
        <w:t>RT @flynchster I'm not sexist but I hate female sport analysts. I just can't take them seriously.</w:t>
      </w:r>
    </w:p>
    <w:p>
      <w:r>
        <w:rPr>
          <w:b/>
          <w:u w:val="single"/>
        </w:rPr>
        <w:t>154041</w:t>
      </w:r>
    </w:p>
    <w:p>
      <w:r>
        <w:t>RT @Gillistheone: I'm not sexist but I need a cleaning lady. It's either paying someone or buying prescribed meds for back pain I can do wi…</w:t>
      </w:r>
    </w:p>
    <w:p>
      <w:r>
        <w:rPr>
          <w:b/>
          <w:u w:val="single"/>
        </w:rPr>
        <w:t>154042</w:t>
      </w:r>
    </w:p>
    <w:p>
      <w:r>
        <w:t>RT @danieImao Ok I'm not sexist but no one gives a flying fuck about womens football</w:t>
      </w:r>
    </w:p>
    <w:p>
      <w:r>
        <w:rPr>
          <w:b/>
          <w:u w:val="single"/>
        </w:rPr>
        <w:t>154043</w:t>
      </w:r>
    </w:p>
    <w:p>
      <w:r>
        <w:t>RT @iamomarkhalifa I'm not sexist but I don't give a fuck about women's football #BallonDOr2014</w:t>
      </w:r>
    </w:p>
    <w:p>
      <w:r>
        <w:rPr>
          <w:b/>
          <w:u w:val="single"/>
        </w:rPr>
        <w:t>154044</w:t>
      </w:r>
    </w:p>
    <w:p>
      <w:r>
        <w:t>RT @steven_turnbu11 A female goal voted second....really, is female sport even a thing! #NotSexist</w:t>
      </w:r>
    </w:p>
    <w:p>
      <w:r>
        <w:rPr>
          <w:b/>
          <w:u w:val="single"/>
        </w:rPr>
        <w:t>154045</w:t>
      </w:r>
    </w:p>
    <w:p>
      <w:r>
        <w:t>RT @Nawshus Call me sexist if u want ... I'm a man and men don't reallllly listen to women when they speak</w:t>
      </w:r>
    </w:p>
    <w:p>
      <w:r>
        <w:rPr>
          <w:b/>
          <w:u w:val="single"/>
        </w:rPr>
        <w:t>154046</w:t>
      </w:r>
    </w:p>
    <w:p>
      <w:r>
        <w:t>RT @Jack_smiff1 Call me sexist, but I hate most women on sports center. Everything is just seems so scripted by them.</w:t>
      </w:r>
    </w:p>
    <w:p>
      <w:r>
        <w:rPr>
          <w:b/>
          <w:u w:val="single"/>
        </w:rPr>
        <w:t>154047</w:t>
      </w:r>
    </w:p>
    <w:p>
      <w:r>
        <w:t>0 women care bout ur preferences @Mickeyzor call me sexist or whatever but I think muscular female bodies look awful and are such a turn off</w:t>
      </w:r>
    </w:p>
    <w:p>
      <w:r>
        <w:rPr>
          <w:b/>
          <w:u w:val="single"/>
        </w:rPr>
        <w:t>154048</w:t>
      </w:r>
    </w:p>
    <w:p>
      <w:r>
        <w:t>Nope! @TdotStateofMind call me sexist but gender roles are definitely to be accepted &amp;amp; respected</w:t>
      </w:r>
    </w:p>
    <w:p>
      <w:r>
        <w:rPr>
          <w:b/>
          <w:u w:val="single"/>
        </w:rPr>
        <w:t>154049</w:t>
      </w:r>
    </w:p>
    <w:p>
      <w:r>
        <w:t>LOLOLOL @manorwood97 @karlmalonee @karlmalonee I'm not sexist but it's always the females that expect you to read their minds Lolol</w:t>
      </w:r>
    </w:p>
    <w:p>
      <w:r>
        <w:rPr>
          <w:b/>
          <w:u w:val="single"/>
        </w:rPr>
        <w:t>154050</w:t>
      </w:r>
    </w:p>
    <w:p>
      <w:r>
        <w:t>RT @Swifter_YT I'm not sexist but I haven't subscribed to a single female YouTuber</w:t>
      </w:r>
    </w:p>
    <w:p>
      <w:r>
        <w:rPr>
          <w:b/>
          <w:u w:val="single"/>
        </w:rPr>
        <w:t>154051</w:t>
      </w:r>
    </w:p>
    <w:p>
      <w:r>
        <w:t>RT @kieranmorrisny Im not sexist but i can say with certainty i havent had an intelligent conversation with a female under 30.</w:t>
      </w:r>
    </w:p>
    <w:p>
      <w:r>
        <w:rPr>
          <w:b/>
          <w:u w:val="single"/>
        </w:rPr>
        <w:t>154052</w:t>
      </w:r>
    </w:p>
    <w:p>
      <w:r>
        <w:t>RT @danhazelton_ I'm not sexist but women should not commentate on the football, it just doesn't sound right</w:t>
      </w:r>
    </w:p>
    <w:p>
      <w:r>
        <w:rPr>
          <w:b/>
          <w:u w:val="single"/>
        </w:rPr>
        <w:t>154053</w:t>
      </w:r>
    </w:p>
    <w:p>
      <w:r>
        <w:t>RT @therealtjorsini not sexist but girls just cant sing country as well as guys</w:t>
      </w:r>
    </w:p>
    <w:p>
      <w:r>
        <w:rPr>
          <w:b/>
          <w:u w:val="single"/>
        </w:rPr>
        <w:t>154054</w:t>
      </w:r>
    </w:p>
    <w:p>
      <w:r>
        <w:t>RT @kennedy_jordan How can feminists say they want equality when they see men as lesser beings? #LateNightThoughts #notsexist</w:t>
      </w:r>
    </w:p>
    <w:p>
      <w:r>
        <w:rPr>
          <w:b/>
          <w:u w:val="single"/>
        </w:rPr>
        <w:t>154055</w:t>
      </w:r>
    </w:p>
    <w:p>
      <w:r>
        <w:t>LOL EDGY @ein_schoner_tag @shedevil___ @ahptik im not sexist but why are women allowed opinions lol</w:t>
      </w:r>
    </w:p>
    <w:p>
      <w:r>
        <w:rPr>
          <w:b/>
          <w:u w:val="single"/>
        </w:rPr>
        <w:t>154056</w:t>
      </w:r>
    </w:p>
    <w:p>
      <w:r>
        <w:t>RT @DavidCrools Call me sexist but girls don't know shit about sports, when it comes to football they repeat anything their dad says</w:t>
      </w:r>
    </w:p>
    <w:p>
      <w:r>
        <w:rPr>
          <w:b/>
          <w:u w:val="single"/>
        </w:rPr>
        <w:t>154057</w:t>
      </w:r>
    </w:p>
    <w:p>
      <w:r>
        <w:t>RT @twelve8hundred Call me sexist or whatever but all they wanna do is be heard... and That's cool too but damn c'mon nah</w:t>
      </w:r>
    </w:p>
    <w:p>
      <w:r>
        <w:rPr>
          <w:b/>
          <w:u w:val="single"/>
        </w:rPr>
        <w:t>154058</w:t>
      </w:r>
    </w:p>
    <w:p>
      <w:r>
        <w:t>RT @Doormat22 Call me sexist but I honestly cannot watch a sporting event with a woman commentator #sorrynotsorry</w:t>
      </w:r>
    </w:p>
    <w:p>
      <w:r>
        <w:rPr>
          <w:b/>
          <w:u w:val="single"/>
        </w:rPr>
        <w:t>154059</w:t>
      </w:r>
    </w:p>
    <w:p>
      <w:r>
        <w:t>RT @MitchKelly1701 #amyadams call me sexist but I think she should win a #bestactress for her looks alone.</w:t>
      </w:r>
    </w:p>
    <w:p>
      <w:r>
        <w:rPr>
          <w:b/>
          <w:u w:val="single"/>
        </w:rPr>
        <w:t>154060</w:t>
      </w:r>
    </w:p>
    <w:p>
      <w:r>
        <w:t>RT @maxcaras: @YesYoureSexist @BastendorfGames that's dumb. there's nothing wrong with satire and sexist jokes.</w:t>
      </w:r>
    </w:p>
    <w:p>
      <w:r>
        <w:rPr>
          <w:b/>
          <w:u w:val="single"/>
        </w:rPr>
        <w:t>154061</w:t>
      </w:r>
    </w:p>
    <w:p>
      <w:r>
        <w:t>RT @AlexNew93 I'm not sexist but I just cannot stand this fucking hardened feminist wankers</w:t>
      </w:r>
    </w:p>
    <w:p>
      <w:r>
        <w:rPr>
          <w:b/>
          <w:u w:val="single"/>
        </w:rPr>
        <w:t>154062</w:t>
      </w:r>
    </w:p>
    <w:p>
      <w:r>
        <w:t>RT @KurtBelcher I'm not sexist, but this is one seriously stupid bitch. http://t.co/qR2dPRL2qi</w:t>
      </w:r>
    </w:p>
    <w:p>
      <w:r>
        <w:rPr>
          <w:b/>
          <w:u w:val="single"/>
        </w:rPr>
        <w:t>154063</w:t>
      </w:r>
    </w:p>
    <w:p>
      <w:r>
        <w:t>RT @FuxkRello_ Lol swear im not sexist but most a yall chicks be dumb af</w:t>
      </w:r>
    </w:p>
    <w:p>
      <w:r>
        <w:rPr>
          <w:b/>
          <w:u w:val="single"/>
        </w:rPr>
        <w:t>154064</w:t>
      </w:r>
    </w:p>
    <w:p>
      <w:r>
        <w:t>RT @geemichelleex3 I'm not sexist but I'm pretty positive I have no female teachers this semester</w:t>
      </w:r>
    </w:p>
    <w:p>
      <w:r>
        <w:rPr>
          <w:b/>
          <w:u w:val="single"/>
        </w:rPr>
        <w:t>154065</w:t>
      </w:r>
    </w:p>
    <w:p>
      <w:r>
        <w:t>@pully_tm How about we let women decide where feminism is going, shall we?</w:t>
      </w:r>
    </w:p>
    <w:p>
      <w:r>
        <w:rPr>
          <w:b/>
          <w:u w:val="single"/>
        </w:rPr>
        <w:t>154066</w:t>
      </w:r>
    </w:p>
    <w:p>
      <w:r>
        <w:t>RT @blazinbirdman10 Listen I'm not sexist but there's never been a good all girl band that's just plain fact</w:t>
      </w:r>
    </w:p>
    <w:p>
      <w:r>
        <w:rPr>
          <w:b/>
          <w:u w:val="single"/>
        </w:rPr>
        <w:t>154067</w:t>
      </w:r>
    </w:p>
    <w:p>
      <w:r>
        <w:t>RT @Masterbatker: "They have to concentrate in the 2nd half of this half". Wise words from our female commentator.</w:t>
      </w:r>
    </w:p>
    <w:p>
      <w:r>
        <w:rPr>
          <w:b/>
          <w:u w:val="single"/>
        </w:rPr>
        <w:t>154068</w:t>
      </w:r>
    </w:p>
    <w:p>
      <w:r>
        <w:t>RT @Mini_Khoza: @Masterbatker I'm not sexist, but fuck that lady. She's awful.</w:t>
      </w:r>
    </w:p>
    <w:p>
      <w:r>
        <w:rPr>
          <w:b/>
          <w:u w:val="single"/>
        </w:rPr>
        <w:t>154069</w:t>
      </w:r>
    </w:p>
    <w:p>
      <w:r>
        <w:t>RT @Masterbatker: I hate her so much RT @Mini_Khoza: Masterbatker I'm not sexist, but fuck that lady. She's awful.</w:t>
      </w:r>
    </w:p>
    <w:p>
      <w:r>
        <w:rPr>
          <w:b/>
          <w:u w:val="single"/>
        </w:rPr>
        <w:t>154070</w:t>
      </w:r>
    </w:p>
    <w:p>
      <w:r>
        <w:t>RT @Cariaddraig @cocojambo75 If it gets the men out from under their wives feet I'm all for it #notsexist</w:t>
      </w:r>
    </w:p>
    <w:p>
      <w:r>
        <w:rPr>
          <w:b/>
          <w:u w:val="single"/>
        </w:rPr>
        <w:t>154071</w:t>
      </w:r>
    </w:p>
    <w:p>
      <w:r>
        <w:t>RT @whoisLuese Call me sexist or whatever the hell you wanna say, but I still believe it's the mans job to propose (except they lesbians)</w:t>
      </w:r>
    </w:p>
    <w:p>
      <w:r>
        <w:rPr>
          <w:b/>
          <w:u w:val="single"/>
        </w:rPr>
        <w:t>154072</w:t>
      </w:r>
    </w:p>
    <w:p>
      <w:r>
        <w:t>RT @A24Brett I'm not sexist but diva matches annoy me. And tag team diva matches...</w:t>
      </w:r>
    </w:p>
    <w:p>
      <w:r>
        <w:rPr>
          <w:b/>
          <w:u w:val="single"/>
        </w:rPr>
        <w:t>154073</w:t>
      </w:r>
    </w:p>
    <w:p>
      <w:r>
        <w:t>RT @YvonneNiShiocru Call me sexist, I dont like most female comedians but Katherine Ryan from Canada is feicin hillarious.</w:t>
      </w:r>
    </w:p>
    <w:p>
      <w:r>
        <w:rPr>
          <w:b/>
          <w:u w:val="single"/>
        </w:rPr>
        <w:t>154074</w:t>
      </w:r>
    </w:p>
    <w:p>
      <w:r>
        <w:t>Food's not for you, lol @KING_CONNAR Coming downstairs and four girls are cooking dinner, not sexist but not complaining</w:t>
      </w:r>
    </w:p>
    <w:p>
      <w:r>
        <w:rPr>
          <w:b/>
          <w:u w:val="single"/>
        </w:rPr>
        <w:t>154075</w:t>
      </w:r>
    </w:p>
    <w:p>
      <w:r>
        <w:t>RT @Peggy_Olrenshaw Ghostbusters 3 with an all female lead cast will not work. I'm not sexist, but it's simply a bad idea. Lost interest now</w:t>
      </w:r>
    </w:p>
    <w:p>
      <w:r>
        <w:rPr>
          <w:b/>
          <w:u w:val="single"/>
        </w:rPr>
        <w:t>154076</w:t>
      </w:r>
    </w:p>
    <w:p>
      <w:r>
        <w:t>RT @chriske17370944 I'm not sexist but the new Ghost Busters with an all woman cast, nah, won't be the same tbh #Ghostbusters</w:t>
      </w:r>
    </w:p>
    <w:p>
      <w:r>
        <w:rPr>
          <w:b/>
          <w:u w:val="single"/>
        </w:rPr>
        <w:t>154077</w:t>
      </w:r>
    </w:p>
    <w:p>
      <w:r>
        <w:t>RT @NotA_Misogynist I'm not sexist but girls get more attention when they tweet, thats why they have 832057238K followers, RTs and faves</w:t>
      </w:r>
    </w:p>
    <w:p>
      <w:r>
        <w:rPr>
          <w:b/>
          <w:u w:val="single"/>
        </w:rPr>
        <w:t>154078</w:t>
      </w:r>
    </w:p>
    <w:p>
      <w:r>
        <w:t>RT @DaveParky14 Not sexist but an all female cast for a re hash of ghostbusters sounds....well shit really</w:t>
      </w:r>
    </w:p>
    <w:p>
      <w:r>
        <w:rPr>
          <w:b/>
          <w:u w:val="single"/>
        </w:rPr>
        <w:t>154079</w:t>
      </w:r>
    </w:p>
    <w:p>
      <w:r>
        <w:t>RT @COVOEC1 not sexist but come on why ? ghostbusting is a job for men lol http://t.co/GNVDIfadiR</w:t>
      </w:r>
    </w:p>
    <w:p>
      <w:r>
        <w:rPr>
          <w:b/>
          <w:u w:val="single"/>
        </w:rPr>
        <w:t>154080</w:t>
      </w:r>
    </w:p>
    <w:p>
      <w:r>
        <w:t>RT @MABnoxshuz All femal ghostbusters? Sorry...I'm not sexist but that ain't gonna work and nobody is gonna go and watch it! #FLOP</w:t>
      </w:r>
    </w:p>
    <w:p>
      <w:r>
        <w:rPr>
          <w:b/>
          <w:u w:val="single"/>
        </w:rPr>
        <w:t>154081</w:t>
      </w:r>
    </w:p>
    <w:p>
      <w:r>
        <w:t>RT @faiqlutfishahrn female ghostbusters ? wtfrack ? #NOTsexist</w:t>
      </w:r>
    </w:p>
    <w:p>
      <w:r>
        <w:rPr>
          <w:b/>
          <w:u w:val="single"/>
        </w:rPr>
        <w:t>154082</w:t>
      </w:r>
    </w:p>
    <w:p>
      <w:r>
        <w:t>Yes, men are never dramatic on twitter. @ThatDrTomGuy @CameronMines Only suspects are white early 20's females. #NotSexist</w:t>
      </w:r>
    </w:p>
    <w:p>
      <w:r>
        <w:rPr>
          <w:b/>
          <w:u w:val="single"/>
        </w:rPr>
        <w:t>154083</w:t>
      </w:r>
    </w:p>
    <w:p>
      <w:r>
        <w:t>RT @SiMoNdReWeRy9 Girls can't catch ghosts! #fact #notsexist #justsaying #Ghostbusters</w:t>
      </w:r>
    </w:p>
    <w:p>
      <w:r>
        <w:rPr>
          <w:b/>
          <w:u w:val="single"/>
        </w:rPr>
        <w:t>154084</w:t>
      </w:r>
    </w:p>
    <w:p>
      <w:r>
        <w:t>RT @enoyong1: Female President? Im not sexist but this country ...... Ill just reserve my comment</w:t>
      </w:r>
    </w:p>
    <w:p>
      <w:r>
        <w:rPr>
          <w:b/>
          <w:u w:val="single"/>
        </w:rPr>
        <w:t>154085</w:t>
      </w:r>
    </w:p>
    <w:p>
      <w:r>
        <w:t>Nope! @NashtySteve: I'm not sexist, but only dudes should be busting ghosts. #Ghostbusters</w:t>
      </w:r>
    </w:p>
    <w:p>
      <w:r>
        <w:rPr>
          <w:b/>
          <w:u w:val="single"/>
        </w:rPr>
        <w:t>154086</w:t>
      </w:r>
    </w:p>
    <w:p>
      <w:r>
        <w:t>RT @NashtySteve: @YesYoureSexist it has nothing to do with gender. More like why remake a perfectly good film?</w:t>
      </w:r>
    </w:p>
    <w:p>
      <w:r>
        <w:rPr>
          <w:b/>
          <w:u w:val="single"/>
        </w:rPr>
        <w:t>154087</w:t>
      </w:r>
    </w:p>
    <w:p>
      <w:r>
        <w:t>RT @D1BoundJoJo_ I'm not sexist but I don't like female refs</w:t>
      </w:r>
    </w:p>
    <w:p>
      <w:r>
        <w:rPr>
          <w:b/>
          <w:u w:val="single"/>
        </w:rPr>
        <w:t>154088</w:t>
      </w:r>
    </w:p>
    <w:p>
      <w:r>
        <w:t>Have fun on the wrong side of history @MCAcapello All female Ghostbusters. No I am not sexist but fuck that shit.</w:t>
      </w:r>
    </w:p>
    <w:p>
      <w:r>
        <w:rPr>
          <w:b/>
          <w:u w:val="single"/>
        </w:rPr>
        <w:t>154089</w:t>
      </w:r>
    </w:p>
    <w:p>
      <w:r>
        <w:t>RT @Mr_LayedBak: I'm not sexist... but women refs are a no no"</w:t>
      </w:r>
    </w:p>
    <w:p>
      <w:r>
        <w:rPr>
          <w:b/>
          <w:u w:val="single"/>
        </w:rPr>
        <w:t>154090</w:t>
      </w:r>
    </w:p>
    <w:p>
      <w:r>
        <w:t>RT @gspotnacht: There's a reason why it's called #MotherNature a woman's feelings can &amp;amp; do change at moment without notice #notsexist #real…</w:t>
      </w:r>
    </w:p>
    <w:p>
      <w:r>
        <w:rPr>
          <w:b/>
          <w:u w:val="single"/>
        </w:rPr>
        <w:t>154091</w:t>
      </w:r>
    </w:p>
    <w:p>
      <w:r>
        <w:t>RT @SpenceyD94 I'm not sexist... But female football commentators are just not a good idea.</w:t>
      </w:r>
    </w:p>
    <w:p>
      <w:r>
        <w:rPr>
          <w:b/>
          <w:u w:val="single"/>
        </w:rPr>
        <w:t>154092</w:t>
      </w:r>
    </w:p>
    <w:p>
      <w:r>
        <w:t>RT @Heeg5 I'm not sexist but I stand by Chris Paul, the woman ref made a bad call and couldn't take the scrutiny part of her job.</w:t>
      </w:r>
    </w:p>
    <w:p>
      <w:r>
        <w:rPr>
          <w:b/>
          <w:u w:val="single"/>
        </w:rPr>
        <w:t>154093</w:t>
      </w:r>
    </w:p>
    <w:p>
      <w:r>
        <w:t>RT @yungmicjsu Im not sexist,  but i feel like she should be in her own level. Clearly referring men is not your calling.</w:t>
      </w:r>
    </w:p>
    <w:p>
      <w:r>
        <w:rPr>
          <w:b/>
          <w:u w:val="single"/>
        </w:rPr>
        <w:t>154094</w:t>
      </w:r>
    </w:p>
    <w:p>
      <w:r>
        <w:t>Men just aren't funny! @DammitBoden how many men does it take to mop a floor? None, that's women's work. #notsexist</w:t>
      </w:r>
    </w:p>
    <w:p>
      <w:r>
        <w:rPr>
          <w:b/>
          <w:u w:val="single"/>
        </w:rPr>
        <w:t>154095</w:t>
      </w:r>
    </w:p>
    <w:p>
      <w:r>
        <w:t>Have a free blindfold. @ptierney1992 I'm not sexist... But I don't wanna watch women talk to each other about sports.</w:t>
      </w:r>
    </w:p>
    <w:p>
      <w:r>
        <w:rPr>
          <w:b/>
          <w:u w:val="single"/>
        </w:rPr>
        <w:t>154096</w:t>
      </w:r>
    </w:p>
    <w:p>
      <w:r>
        <w:t>RT @iamyaokhari I hope I'm not sexist but why do women love to argue with me and have the last word then laugh it off? This shit is serious.</w:t>
      </w:r>
    </w:p>
    <w:p>
      <w:r>
        <w:rPr>
          <w:b/>
          <w:u w:val="single"/>
        </w:rPr>
        <w:t>154097</w:t>
      </w:r>
    </w:p>
    <w:p>
      <w:r>
        <w:t>@iamyaokhari Men HATE getting the last word. That's why they follow you around expectantly after an argument, hoping you'll say something.</w:t>
      </w:r>
    </w:p>
    <w:p>
      <w:r>
        <w:rPr>
          <w:b/>
          <w:u w:val="single"/>
        </w:rPr>
        <w:t>154098</w:t>
      </w:r>
    </w:p>
    <w:p>
      <w:r>
        <w:t>Men who use the word "ladies," omfg @THEBOSSJIMMBO This is not sexist, but ladies are pretty bad at driving.</w:t>
      </w:r>
    </w:p>
    <w:p>
      <w:r>
        <w:rPr>
          <w:b/>
          <w:u w:val="single"/>
        </w:rPr>
        <w:t>154099</w:t>
      </w:r>
    </w:p>
    <w:p>
      <w:r>
        <w:t>RT @ImKindOfASavage I'm not sexist but if the rally games were all sport games then the boys would win every game hands down</w:t>
      </w:r>
    </w:p>
    <w:p>
      <w:r>
        <w:rPr>
          <w:b/>
          <w:u w:val="single"/>
        </w:rPr>
        <w:t>154100</w:t>
      </w:r>
    </w:p>
    <w:p>
      <w:r>
        <w:t>RT @IMrTrippy: I'm not sexist, but why do feminists complain about everything?? If there was a cure for cancer I think they would moan! Giv…</w:t>
      </w:r>
    </w:p>
    <w:p>
      <w:r>
        <w:rPr>
          <w:b/>
          <w:u w:val="single"/>
        </w:rPr>
        <w:t>154101</w:t>
      </w:r>
    </w:p>
    <w:p>
      <w:r>
        <w:t>RT @bigjoeknows: Ladies: I don't think that you can't drive, I just know that you can't park or back out of a parking space. #Facts #NotSex…</w:t>
      </w:r>
    </w:p>
    <w:p>
      <w:r>
        <w:rPr>
          <w:b/>
          <w:u w:val="single"/>
        </w:rPr>
        <w:t>154102</w:t>
      </w:r>
    </w:p>
    <w:p>
      <w:r>
        <w:t>Valentine's Day is great and all, but I'm holding out my real enthusiasm for Love Day: https://t.co/YlK19wSlk4</w:t>
      </w:r>
    </w:p>
    <w:p>
      <w:r>
        <w:rPr>
          <w:b/>
          <w:u w:val="single"/>
        </w:rPr>
        <w:t>154103</w:t>
      </w:r>
    </w:p>
    <w:p>
      <w:r>
        <w:t>RT @IMrTrippy: @IronCurtaiNYC @YesYoureSexist I'm all for equal rights, just annoying that they complain about things that don't matter is …</w:t>
      </w:r>
    </w:p>
    <w:p>
      <w:r>
        <w:rPr>
          <w:b/>
          <w:u w:val="single"/>
        </w:rPr>
        <w:t>154104</w:t>
      </w:r>
    </w:p>
    <w:p>
      <w:r>
        <w:t>RT @HarimeNui12: @SamuelMahoney2 this day only brings fucking madness to guys, gives women the power to do anything, not sexist but it's tr…</w:t>
      </w:r>
    </w:p>
    <w:p>
      <w:r>
        <w:rPr>
          <w:b/>
          <w:u w:val="single"/>
        </w:rPr>
        <w:t>154105</w:t>
      </w:r>
    </w:p>
    <w:p>
      <w:r>
        <w:t>WOW @akkawi_ahmad @shaynaleibowitz girls are better at other things, like school, and being organized</w:t>
      </w:r>
    </w:p>
    <w:p>
      <w:r>
        <w:rPr>
          <w:b/>
          <w:u w:val="single"/>
        </w:rPr>
        <w:t>154106</w:t>
      </w:r>
    </w:p>
    <w:p>
      <w:r>
        <w:t>RT @lukejeffrey113 I'm not sexist, but women cannot drive #lifefacts</w:t>
      </w:r>
    </w:p>
    <w:p>
      <w:r>
        <w:rPr>
          <w:b/>
          <w:u w:val="single"/>
        </w:rPr>
        <w:t>154107</w:t>
      </w:r>
    </w:p>
    <w:p>
      <w:r>
        <w:t>RT @LifeOfCRiley_ I'm not sexist but girl comedians just don't make me laugh...</w:t>
      </w:r>
    </w:p>
    <w:p>
      <w:r>
        <w:rPr>
          <w:b/>
          <w:u w:val="single"/>
        </w:rPr>
        <w:t>154108</w:t>
      </w:r>
    </w:p>
    <w:p>
      <w:r>
        <w:t>"I'm not sexist, except when I am." @gentlemanbycond I am not sexist but I do believe in certain gender roles when it comes to marriage</w:t>
      </w:r>
    </w:p>
    <w:p>
      <w:r>
        <w:rPr>
          <w:b/>
          <w:u w:val="single"/>
        </w:rPr>
        <w:t>154109</w:t>
      </w:r>
    </w:p>
    <w:p>
      <w:r>
        <w:t>RT @larrydollazz: Ur gonna put this guys fate in the hands of 10 fat dickless hurtin un American ungrateful women? I mean im not sexist but…</w:t>
      </w:r>
    </w:p>
    <w:p>
      <w:r>
        <w:rPr>
          <w:b/>
          <w:u w:val="single"/>
        </w:rPr>
        <w:t>154110</w:t>
      </w:r>
    </w:p>
    <w:p>
      <w:r>
        <w:t>RT @mrMICHAUD I'm not sexist but I do not like one woman rapper out</w:t>
      </w:r>
    </w:p>
    <w:p>
      <w:r>
        <w:rPr>
          <w:b/>
          <w:u w:val="single"/>
        </w:rPr>
        <w:t>154111</w:t>
      </w:r>
    </w:p>
    <w:p>
      <w:r>
        <w:t>RT @WinerNick Not sexist, but the majority of feminists piss me off.</w:t>
      </w:r>
    </w:p>
    <w:p>
      <w:r>
        <w:rPr>
          <w:b/>
          <w:u w:val="single"/>
        </w:rPr>
        <w:t>154112</w:t>
      </w:r>
    </w:p>
    <w:p>
      <w:r>
        <w:t>RT @Josh_Harvey96 I'm not sexist, but it's extremely painful seeing some girls pretending to know what's going on in a football match</w:t>
      </w:r>
    </w:p>
    <w:p>
      <w:r>
        <w:rPr>
          <w:b/>
          <w:u w:val="single"/>
        </w:rPr>
        <w:t>154113</w:t>
      </w:r>
    </w:p>
    <w:p>
      <w:r>
        <w:t>RT @lwilliams0594 I'm not sexist, but this woman bus driver has nearly killed 2 pedestrians in the space of 4 minutes #sortitout</w:t>
      </w:r>
    </w:p>
    <w:p>
      <w:r>
        <w:rPr>
          <w:b/>
          <w:u w:val="single"/>
        </w:rPr>
        <w:t>154114</w:t>
      </w:r>
    </w:p>
    <w:p>
      <w:r>
        <w:t>RT @BraxtonDsnyder Is this Kara Lawson calling this game???? I'm not sexist but I hate when she calls game.</w:t>
      </w:r>
    </w:p>
    <w:p>
      <w:r>
        <w:rPr>
          <w:b/>
          <w:u w:val="single"/>
        </w:rPr>
        <w:t>154115</w:t>
      </w:r>
    </w:p>
    <w:p>
      <w:r>
        <w:t>http://t.co/hBBh4lcCqs @lathandd Women referees suck man. And no I'm not sexist but damn bruh that wasn't a good call</w:t>
      </w:r>
    </w:p>
    <w:p>
      <w:r>
        <w:rPr>
          <w:b/>
          <w:u w:val="single"/>
        </w:rPr>
        <w:t>154116</w:t>
      </w:r>
    </w:p>
    <w:p>
      <w:r>
        <w:t>RT @demiboyharry I'm not sexist but I don't play a videogames with female main characters</w:t>
      </w:r>
    </w:p>
    <w:p>
      <w:r>
        <w:rPr>
          <w:b/>
          <w:u w:val="single"/>
        </w:rPr>
        <w:t>154117</w:t>
      </w:r>
    </w:p>
    <w:p>
      <w:r>
        <w:t>RT @CraigSJ: Live footage of Patricia Arquette asking gays &amp;amp; people of color to help her get better pay. http://t.co/oDcIyqbknM</w:t>
      </w:r>
    </w:p>
    <w:p>
      <w:r>
        <w:rPr>
          <w:b/>
          <w:u w:val="single"/>
        </w:rPr>
        <w:t>154118</w:t>
      </w:r>
    </w:p>
    <w:p>
      <w:r>
        <w:t>.@mark_kaiserr Im not sexist but every food place I work at the girls come in for a couple hours to answer phones &amp;amp; complain the entire time</w:t>
      </w:r>
    </w:p>
    <w:p>
      <w:r>
        <w:rPr>
          <w:b/>
          <w:u w:val="single"/>
        </w:rPr>
        <w:t>154119</w:t>
      </w:r>
    </w:p>
    <w:p>
      <w:r>
        <w:t>RT @polotek: "A year ago, Silicon Valley lawyer Ed Zimmerman made a pledge to not attend all-male tech events." http://t.co/mAYigArFkM</w:t>
      </w:r>
    </w:p>
    <w:p>
      <w:r>
        <w:rPr>
          <w:b/>
          <w:u w:val="single"/>
        </w:rPr>
        <w:t>154120</w:t>
      </w:r>
    </w:p>
    <w:p>
      <w:r>
        <w:t>RT @polotek: "...and one that his law firm previously sponsored told him that he need not send in a check this year." &amp;lt;-- Wow.</w:t>
      </w:r>
    </w:p>
    <w:p>
      <w:r>
        <w:rPr>
          <w:b/>
          <w:u w:val="single"/>
        </w:rPr>
        <w:t>154121</w:t>
      </w:r>
    </w:p>
    <w:p>
      <w:r>
        <w:t>RT @Raider2Bearcat I swear I'm not sexist but why is March 8th Women's Day? Is that necessary...?</w:t>
      </w:r>
    </w:p>
    <w:p>
      <w:r>
        <w:rPr>
          <w:b/>
          <w:u w:val="single"/>
        </w:rPr>
        <w:t>154122</w:t>
      </w:r>
    </w:p>
    <w:p>
      <w:r>
        <w:t>RT @ToriKyuun Someone, recommend me a good book (not sexist, but prefer not having main character female; can't connect, ya know?)</w:t>
      </w:r>
    </w:p>
    <w:p>
      <w:r>
        <w:rPr>
          <w:b/>
          <w:u w:val="single"/>
        </w:rPr>
        <w:t>154123</w:t>
      </w:r>
    </w:p>
    <w:p>
      <w:r>
        <w:t>RT @BlomquistRich: Should I hook up with this chick?? Half my friends say yes, the other half no! http://t.co/hR2bnRaJtf</w:t>
      </w:r>
    </w:p>
    <w:p>
      <w:r>
        <w:rPr>
          <w:b/>
          <w:u w:val="single"/>
        </w:rPr>
        <w:t>154124</w:t>
      </w:r>
    </w:p>
    <w:p>
      <w:r>
        <w:t>RT @Man_0f_Steeel I'm not sexist but women are responsible for childhood obesity</w:t>
      </w:r>
    </w:p>
    <w:p>
      <w:r>
        <w:rPr>
          <w:b/>
          <w:u w:val="single"/>
        </w:rPr>
        <w:t>154125</w:t>
      </w:r>
    </w:p>
    <w:p>
      <w:r>
        <w:t>RT @jeremymonti98 I'm not sexist but is this bitch serious? !! Good luck living alone for the rest of your life. ..</w:t>
      </w:r>
    </w:p>
    <w:p>
      <w:r>
        <w:rPr>
          <w:b/>
          <w:u w:val="single"/>
        </w:rPr>
        <w:t>154126</w:t>
      </w:r>
    </w:p>
    <w:p>
      <w:r>
        <w:t>RT @NikFuq Is it really woman's month?? I'm not sexist, but how come men don't get one??? Some of my bestfriends are woman btw.</w:t>
      </w:r>
    </w:p>
    <w:p>
      <w:r>
        <w:rPr>
          <w:b/>
          <w:u w:val="single"/>
        </w:rPr>
        <w:t>154127</w:t>
      </w:r>
    </w:p>
    <w:p>
      <w:r>
        <w:t>RT @AshoorB1: Not sexist but womem and sport aint to my taste tbh especially when I see um in UFC!! Leave it out, go be a nurse or hair dre…</w:t>
      </w:r>
    </w:p>
    <w:p>
      <w:r>
        <w:rPr>
          <w:b/>
          <w:u w:val="single"/>
        </w:rPr>
        <w:t>154128</w:t>
      </w:r>
    </w:p>
    <w:p>
      <w:r>
        <w:t>RT @pay_pay247 I'm not sexist, but women's basketball makes me want to puke</w:t>
      </w:r>
    </w:p>
    <w:p>
      <w:r>
        <w:rPr>
          <w:b/>
          <w:u w:val="single"/>
        </w:rPr>
        <w:t>154129</w:t>
      </w:r>
    </w:p>
    <w:p>
      <w:r>
        <w:t>RT @jackheathh I'm not sexist but women drivers are bad and when i mean bad I mean BAD</w:t>
      </w:r>
    </w:p>
    <w:p>
      <w:r>
        <w:rPr>
          <w:b/>
          <w:u w:val="single"/>
        </w:rPr>
        <w:t>154130</w:t>
      </w:r>
    </w:p>
    <w:p>
      <w:r>
        <w:t>I wish it hurt a lot from the outside. @MohamedK62 I'm not sexist but seeing a woman driving a Jaguar hurts a little bit from the inside.</w:t>
      </w:r>
    </w:p>
    <w:p>
      <w:r>
        <w:rPr>
          <w:b/>
          <w:u w:val="single"/>
        </w:rPr>
        <w:t>154131</w:t>
      </w:r>
    </w:p>
    <w:p>
      <w:r>
        <w:t>YES REALLY AND NO ONE CARES ABOUT YOU! ahahahahah @papi4481 I'm not sexist, but a new Ghostbusters movie with a female cast....really?</w:t>
      </w:r>
    </w:p>
    <w:p>
      <w:r>
        <w:rPr>
          <w:b/>
          <w:u w:val="single"/>
        </w:rPr>
        <w:t>154132</w:t>
      </w:r>
    </w:p>
    <w:p>
      <w:r>
        <w:t>As soon as we cancel all holidays honoring men! @jvolk2 Im not sexist but can we stop making up holidays for women</w:t>
      </w:r>
    </w:p>
    <w:p>
      <w:r>
        <w:rPr>
          <w:b/>
          <w:u w:val="single"/>
        </w:rPr>
        <w:t>154133</w:t>
      </w:r>
    </w:p>
    <w:p>
      <w:r>
        <w:t>RT @NigglyPuffsJr: They are trying to replace Jackson with a gal on the 20 dollar bill. I'm not sexist but women spend all our money anyway…</w:t>
      </w:r>
    </w:p>
    <w:p>
      <w:r>
        <w:rPr>
          <w:b/>
          <w:u w:val="single"/>
        </w:rPr>
        <w:t>154134</w:t>
      </w:r>
    </w:p>
    <w:p>
      <w:r>
        <w:t>RT @Missy310588: Double drool! Colin and Manu 😻 #MKR @manufeildel @FourinHand @mykitchenrules</w:t>
      </w:r>
    </w:p>
    <w:p>
      <w:r>
        <w:rPr>
          <w:b/>
          <w:u w:val="single"/>
        </w:rPr>
        <w:t>154135</w:t>
      </w:r>
    </w:p>
    <w:p>
      <w:r>
        <w:t>RT @Jdubzlad: Anyone else notice that all 3 of Katie and Nikki's dishes were based on them being sluts? Sausage, cock and tarts? #MKR #MKR2…</w:t>
      </w:r>
    </w:p>
    <w:p>
      <w:r>
        <w:rPr>
          <w:b/>
          <w:u w:val="single"/>
        </w:rPr>
        <w:t>154136</w:t>
      </w:r>
    </w:p>
    <w:p>
      <w:r>
        <w:t>#MKR #killerblondes two 7's? BE FKED they must've swallowed! Perhaps even offered up anal.😜</w:t>
      </w:r>
    </w:p>
    <w:p>
      <w:r>
        <w:rPr>
          <w:b/>
          <w:u w:val="single"/>
        </w:rPr>
        <w:t>154137</w:t>
      </w:r>
    </w:p>
    <w:p>
      <w:r>
        <w:t>RT @danhickey2199: #MKR #killerblondes the only way these girls are staying is if they blow every bloke in the room. So they're still in wi…</w:t>
      </w:r>
    </w:p>
    <w:p>
      <w:r>
        <w:rPr>
          <w:b/>
          <w:u w:val="single"/>
        </w:rPr>
        <w:t>154138</w:t>
      </w:r>
    </w:p>
    <w:p>
      <w:r>
        <w:t>“@SydneyEditor1: Not enough Lemon in their lemon tart #MKR woops.” Plenty of tart though</w:t>
      </w:r>
    </w:p>
    <w:p>
      <w:r>
        <w:rPr>
          <w:b/>
          <w:u w:val="single"/>
        </w:rPr>
        <w:t>154139</w:t>
      </w:r>
    </w:p>
    <w:p>
      <w:r>
        <w:t>RT @immichaeldixon: Katie and Nikki, smug, vacuous, condescending, putrid, self congratulatory and bland. There. #MKR</w:t>
      </w:r>
    </w:p>
    <w:p>
      <w:r>
        <w:rPr>
          <w:b/>
          <w:u w:val="single"/>
        </w:rPr>
        <w:t>154140</w:t>
      </w:r>
    </w:p>
    <w:p>
      <w:r>
        <w:t>“@SueKennedy19: #MKR Please let Drasko &amp;amp; Steve come to blows! I'd put my money on Steve.” Naked wrestling in deconstructed lemon tart lol</w:t>
      </w:r>
    </w:p>
    <w:p>
      <w:r>
        <w:rPr>
          <w:b/>
          <w:u w:val="single"/>
        </w:rPr>
        <w:t>154141</w:t>
      </w:r>
    </w:p>
    <w:p>
      <w:r>
        <w:t>RT @Vickisecret__: These NSW promo girls think way too highly of themselves.. They're not even attractive 😳 #MKR #MKR2015</w:t>
      </w:r>
    </w:p>
    <w:p>
      <w:r>
        <w:rPr>
          <w:b/>
          <w:u w:val="single"/>
        </w:rPr>
        <w:t>154142</w:t>
      </w:r>
    </w:p>
    <w:p>
      <w:r>
        <w:t>What’s more important your looks or your food? #mkr</w:t>
      </w:r>
    </w:p>
    <w:p>
      <w:r>
        <w:rPr>
          <w:b/>
          <w:u w:val="single"/>
        </w:rPr>
        <w:t>154143</w:t>
      </w:r>
    </w:p>
    <w:p>
      <w:r>
        <w:t>These NSW promo girls think way too highly of themselves.. They're not even attractive 😳 #MKR #MKR2015</w:t>
      </w:r>
    </w:p>
    <w:p>
      <w:r>
        <w:rPr>
          <w:b/>
          <w:u w:val="single"/>
        </w:rPr>
        <w:t>154144</w:t>
      </w:r>
    </w:p>
    <w:p>
      <w:r>
        <w:t>For a selection of perfection, #superiorfruit !! #graceville #brisbane #foodie #mkr #goodfoodie… https://t.co/lFUTzymhMH</w:t>
      </w:r>
    </w:p>
    <w:p>
      <w:r>
        <w:rPr>
          <w:b/>
          <w:u w:val="single"/>
        </w:rPr>
        <w:t>154145</w:t>
      </w:r>
    </w:p>
    <w:p>
      <w:r>
        <w:t>@LisaMRomano but greasy haired Colin is a judge so messy yuck is IN 😂 #mkr</w:t>
      </w:r>
    </w:p>
    <w:p>
      <w:r>
        <w:rPr>
          <w:b/>
          <w:u w:val="single"/>
        </w:rPr>
        <w:t>154146</w:t>
      </w:r>
    </w:p>
    <w:p>
      <w:r>
        <w:t>RT @Itsjust55496420: Why wouldn't the other teams score up when they know Kat is being strategic? FUCK YOU ALL... WEAK BITCHES!!!!!!!!!!! #…</w:t>
      </w:r>
    </w:p>
    <w:p>
      <w:r>
        <w:rPr>
          <w:b/>
          <w:u w:val="single"/>
        </w:rPr>
        <w:t>154147</w:t>
      </w:r>
    </w:p>
    <w:p>
      <w:r>
        <w:t>#mkr I think Kat is a real nasty bitch I was hoping that her and Andre were eliminated he was the one who made watery fish soup?🐀🐕🐀</w:t>
      </w:r>
    </w:p>
    <w:p>
      <w:r>
        <w:rPr>
          <w:b/>
          <w:u w:val="single"/>
        </w:rPr>
        <w:t>154148</w:t>
      </w:r>
    </w:p>
    <w:p>
      <w:r>
        <w:t>“@Forking_Awesome: Hey Colin... The 1980s called. They want their pushed up jacket sleeves back #MKR” Miami Vice Rules!!</w:t>
      </w:r>
    </w:p>
    <w:p>
      <w:r>
        <w:rPr>
          <w:b/>
          <w:u w:val="single"/>
        </w:rPr>
        <w:t>154149</w:t>
      </w:r>
    </w:p>
    <w:p>
      <w:r>
        <w:t>“@FakeToniaTodman: Considering Kat has no job,  probably has heaps of time to read all our awful tweets. #mkr” We can only hope #whataCow</w:t>
      </w:r>
    </w:p>
    <w:p>
      <w:r>
        <w:rPr>
          <w:b/>
          <w:u w:val="single"/>
        </w:rPr>
        <w:t>154150</w:t>
      </w:r>
    </w:p>
    <w:p>
      <w:r>
        <w:t>Congratulations Kat. Reckon you may have the whole viewer population against you now 👍 #mkr</w:t>
      </w:r>
    </w:p>
    <w:p>
      <w:r>
        <w:rPr>
          <w:b/>
          <w:u w:val="single"/>
        </w:rPr>
        <w:t>154151</w:t>
      </w:r>
    </w:p>
    <w:p>
      <w:r>
        <w:t>put a bag on your head kat, no one wants to see your glee at other people's misfortune. you're awful please leave #thedooristhatway 👉 #mkr</w:t>
      </w:r>
    </w:p>
    <w:p>
      <w:r>
        <w:rPr>
          <w:b/>
          <w:u w:val="single"/>
        </w:rPr>
        <w:t>154152</w:t>
      </w:r>
    </w:p>
    <w:p>
      <w:r>
        <w:t>Boyfriend just said , have a look on the thighs on that , she could play fullback #Nikki #mkr 😂😂😂</w:t>
      </w:r>
    </w:p>
    <w:p>
      <w:r>
        <w:rPr>
          <w:b/>
          <w:u w:val="single"/>
        </w:rPr>
        <w:t>154153</w:t>
      </w:r>
    </w:p>
    <w:p>
      <w:r>
        <w:t>Someone's voted strategically 😂😂😂 no Kat, you just can't cook!!! #mkr</w:t>
      </w:r>
    </w:p>
    <w:p>
      <w:r>
        <w:rPr>
          <w:b/>
          <w:u w:val="single"/>
        </w:rPr>
        <w:t>154154</w:t>
      </w:r>
    </w:p>
    <w:p>
      <w:r>
        <w:t>@theheraldsun Depends if these 2 cesspools came from a house that taught them integrity and morals as a child ... Sadly not 😕 #toxickat #mkr</w:t>
      </w:r>
    </w:p>
    <w:p>
      <w:r>
        <w:rPr>
          <w:b/>
          <w:u w:val="single"/>
        </w:rPr>
        <w:t>154155</w:t>
      </w:r>
    </w:p>
    <w:p>
      <w:r>
        <w:t>."@DustyPee: #cuntandandre Best thing I've heard! #mkr”</w:t>
      </w:r>
    </w:p>
    <w:p>
      <w:r>
        <w:rPr>
          <w:b/>
          <w:u w:val="single"/>
        </w:rPr>
        <w:t>154156</w:t>
      </w:r>
    </w:p>
    <w:p>
      <w:r>
        <w:t>REALLY wish it were bitch face and her husband in sudden death 😡 #mkr  @mykitchenrules</w:t>
      </w:r>
    </w:p>
    <w:p>
      <w:r>
        <w:rPr>
          <w:b/>
          <w:u w:val="single"/>
        </w:rPr>
        <w:t>154157</w:t>
      </w:r>
    </w:p>
    <w:p>
      <w:r>
        <w:t>Funny how Kat thinks that everyone is loving her dish but people think it's actually awful 😂 #mkr</w:t>
      </w:r>
    </w:p>
    <w:p>
      <w:r>
        <w:rPr>
          <w:b/>
          <w:u w:val="single"/>
        </w:rPr>
        <w:t>154158</w:t>
      </w:r>
    </w:p>
    <w:p>
      <w:r>
        <w:t>Oh fuck. Vicky and Celine are back 😒 #mkr</w:t>
      </w:r>
    </w:p>
    <w:p>
      <w:r>
        <w:rPr>
          <w:b/>
          <w:u w:val="single"/>
        </w:rPr>
        <w:t>154159</w:t>
      </w:r>
    </w:p>
    <w:p>
      <w:r>
        <w:t>“@IvanTrba: At least the #promogirls might have a future in creating new Ben &amp;amp; Jerry's flavours #MKR #icecreamqueens”</w:t>
        <w:br/>
        <w:br/>
        <w:t>Offal and marrow?</w:t>
      </w:r>
    </w:p>
    <w:p>
      <w:r>
        <w:rPr>
          <w:b/>
          <w:u w:val="single"/>
        </w:rPr>
        <w:t>154160</w:t>
      </w:r>
    </w:p>
    <w:p>
      <w:r>
        <w:t xml:space="preserve">FAN with Miss Hottie 💁😊❤️ </w:t>
        <w:br/>
        <w:t>#greatfood #greatcompany #Pete&amp;amp;Manu #mkr #howdoyouevenselfie @ Thai In A… https://t.co/E268GB9QLO</w:t>
      </w:r>
    </w:p>
    <w:p>
      <w:r>
        <w:rPr>
          <w:b/>
          <w:u w:val="single"/>
        </w:rPr>
        <w:t>154161</w:t>
      </w:r>
    </w:p>
    <w:p>
      <w:r>
        <w:t>#MKR no one wanted to put Lloyds meat balls in their mouth poor Lloyd 😭😭</w:t>
      </w:r>
    </w:p>
    <w:p>
      <w:r>
        <w:rPr>
          <w:b/>
          <w:u w:val="single"/>
        </w:rPr>
        <w:t>154162</w:t>
      </w:r>
    </w:p>
    <w:p>
      <w:r>
        <w:t>Now that's karma “@GidgitVonLaRue: #MKR God Kat you are awful awful person. Oh you are humiliated? GOOD.”</w:t>
      </w:r>
    </w:p>
    <w:p>
      <w:r>
        <w:rPr>
          <w:b/>
          <w:u w:val="single"/>
        </w:rPr>
        <w:t>154163</w:t>
      </w:r>
    </w:p>
    <w:p>
      <w:r>
        <w:t>Omg Crazy Eyes aka Kat is crazy! Karma got her back after she laughed at Annie's dish 😂 #MKR #MKR15 #crazyeyes</w:t>
      </w:r>
    </w:p>
    <w:p>
      <w:r>
        <w:rPr>
          <w:b/>
          <w:u w:val="single"/>
        </w:rPr>
        <w:t>154164</w:t>
      </w:r>
    </w:p>
    <w:p>
      <w:r>
        <w:t>I suppose Kat thinks it's "unfair" like every other time her 'yuck food' has been given bad critique?Shes like a child! Stop bitching! 😤#mkr</w:t>
      </w:r>
    </w:p>
    <w:p>
      <w:r>
        <w:rPr>
          <w:b/>
          <w:u w:val="single"/>
        </w:rPr>
        <w:t>154165</w:t>
      </w:r>
    </w:p>
    <w:p>
      <w:r>
        <w:t>And Annie is a total fruit cake! RT @lismarie56: Kat is so delusional that Annie has a better grip on reality 😣 #MKR2015 #mkr</w:t>
      </w:r>
    </w:p>
    <w:p>
      <w:r>
        <w:rPr>
          <w:b/>
          <w:u w:val="single"/>
        </w:rPr>
        <w:t>154166</w:t>
      </w:r>
    </w:p>
    <w:p>
      <w:r>
        <w:t>Kat is so delusional that Annie has a better grip on reality 😣 #MKR2015 #mkr</w:t>
      </w:r>
    </w:p>
    <w:p>
      <w:r>
        <w:rPr>
          <w:b/>
          <w:u w:val="single"/>
        </w:rPr>
        <w:t>154167</w:t>
      </w:r>
    </w:p>
    <w:p>
      <w:r>
        <w:t>#MKR Annie's never cooked on a BBQ before. See...she is an alien.</w:t>
      </w:r>
    </w:p>
    <w:p>
      <w:r>
        <w:rPr>
          <w:b/>
          <w:u w:val="single"/>
        </w:rPr>
        <w:t>154168</w:t>
      </w:r>
    </w:p>
    <w:p>
      <w:r>
        <w:t>“@jaccidental: Krazy-eyes Kat needs a kick in the ku...</w:t>
        <w:br/>
        <w:t>#MKR #mkr2015” See this one @JennaWilkins 😂</w:t>
      </w:r>
    </w:p>
    <w:p>
      <w:r>
        <w:rPr>
          <w:b/>
          <w:u w:val="single"/>
        </w:rPr>
        <w:t>154169</w:t>
      </w:r>
    </w:p>
    <w:p>
      <w:r>
        <w:t>Kat that's KARMA B!TCH 🔥🔥🔥🔥 #mkr</w:t>
      </w:r>
    </w:p>
    <w:p>
      <w:r>
        <w:rPr>
          <w:b/>
          <w:u w:val="single"/>
        </w:rPr>
        <w:t>154170</w:t>
      </w:r>
    </w:p>
    <w:p>
      <w:r>
        <w:t>Hey Kat.. 😂😂😂😂😂 Karma is a bitch!  #mkr</w:t>
      </w:r>
    </w:p>
    <w:p>
      <w:r>
        <w:rPr>
          <w:b/>
          <w:u w:val="single"/>
        </w:rPr>
        <w:t>154171</w:t>
      </w:r>
    </w:p>
    <w:p>
      <w:r>
        <w:t>RT @annie_chaplin: Omg!Can't wait until try hards, crazy eyed Kat &amp;amp; douch bag go home! She can't cheat anymore so I'm guessing that will b …</w:t>
      </w:r>
    </w:p>
    <w:p>
      <w:r>
        <w:rPr>
          <w:b/>
          <w:u w:val="single"/>
        </w:rPr>
        <w:t>154172</w:t>
      </w:r>
    </w:p>
    <w:p>
      <w:r>
        <w:t>Celine fuck off. 🔫 #mkr</w:t>
      </w:r>
    </w:p>
    <w:p>
      <w:r>
        <w:rPr>
          <w:b/>
          <w:u w:val="single"/>
        </w:rPr>
        <w:t>154173</w:t>
      </w:r>
    </w:p>
    <w:p>
      <w:r>
        <w:t>Omg!Can't wait until try hards, crazy eyed Kat &amp;amp; douch bag go home! She can't cheat anymore so I'm guessing that will b soon! 😤 #mkr</w:t>
      </w:r>
    </w:p>
    <w:p>
      <w:r>
        <w:rPr>
          <w:b/>
          <w:u w:val="single"/>
        </w:rPr>
        <w:t>154174</w:t>
      </w:r>
    </w:p>
    <w:p>
      <w:r>
        <w:t>#MKR hot bodies in @NewIdeamagazine ?  Ok Celine just need you to take a step to the right .. Little more .... Bit further.  🙊</w:t>
      </w:r>
    </w:p>
    <w:p>
      <w:r>
        <w:rPr>
          <w:b/>
          <w:u w:val="single"/>
        </w:rPr>
        <w:t>154175</w:t>
      </w:r>
    </w:p>
    <w:p>
      <w:r>
        <w:t>mmmm Good luck @LisaMRomano 😄 let us know how you go? Still think u &amp;amp; @garydlum should enter #MKR 😄 more cooking, less bitching mmmm</w:t>
      </w:r>
    </w:p>
    <w:p>
      <w:r>
        <w:rPr>
          <w:b/>
          <w:u w:val="single"/>
        </w:rPr>
        <w:t>154176</w:t>
      </w:r>
    </w:p>
    <w:p>
      <w:r>
        <w:t>RT @MicholsPalaG: Big big #QuestionsForMen #QuestionsForFeminists #SaturdayNightOnline 😜 http://t.co/Xhj0h1akeA</w:t>
      </w:r>
    </w:p>
    <w:p>
      <w:r>
        <w:rPr>
          <w:b/>
          <w:u w:val="single"/>
        </w:rPr>
        <w:t>154177</w:t>
      </w:r>
    </w:p>
    <w:p>
      <w:r>
        <w:t>RT @AsheSchow: A look at how Clinton accusers would be treated under today’s sexual assault standards —&amp;gt;  http://t.co/b9A6R1aMJ8</w:t>
      </w:r>
    </w:p>
    <w:p>
      <w:r>
        <w:rPr>
          <w:b/>
          <w:u w:val="single"/>
        </w:rPr>
        <w:t>154178</w:t>
      </w:r>
    </w:p>
    <w:p>
      <w:r>
        <w:t>RT @Superjutah: @MT8_9 £34,000 is £9000 above the national average wage PLUS it's tax free... http://t.co/BJuAe9Zyjj</w:t>
      </w:r>
    </w:p>
    <w:p>
      <w:r>
        <w:rPr>
          <w:b/>
          <w:u w:val="single"/>
        </w:rPr>
        <w:t>154179</w:t>
      </w:r>
    </w:p>
    <w:p>
      <w:r>
        <w:t>RT @DufresneFrank: “@gabystama: @DufresneFrank @MT8_9 it's a great website, use it” omg you are right! It is great! http://t.co/FMOhTrpJkN</w:t>
      </w:r>
    </w:p>
    <w:p>
      <w:r>
        <w:rPr>
          <w:b/>
          <w:u w:val="single"/>
        </w:rPr>
        <w:t>154180</w:t>
      </w:r>
    </w:p>
    <w:p>
      <w:r>
        <w:t>RT @BoycottBrandy: @ActionFlickDoc this person thinks there is no wage gap 😒 #smh “@MT8_9 No, you commies, here's why: http://t.co/qOumHOHJ…</w:t>
      </w:r>
    </w:p>
    <w:p>
      <w:r>
        <w:rPr>
          <w:b/>
          <w:u w:val="single"/>
        </w:rPr>
        <w:t>154181</w:t>
      </w:r>
    </w:p>
    <w:p>
      <w:r>
        <w:t>RT @Lyall: Patriarchy™ will expel me if I divulge that @joelizaharrison. I have a note saved &amp;amp; I copy &amp;amp; paste it like a n00b. http://t.co/1…</w:t>
      </w:r>
    </w:p>
    <w:p>
      <w:r>
        <w:rPr>
          <w:b/>
          <w:u w:val="single"/>
        </w:rPr>
        <w:t>154182</w:t>
      </w:r>
    </w:p>
    <w:p>
      <w:r>
        <w:t>RT @AsheSchow: Women’s Studies: Learn how to tell other women they should study something other than women’s studies RT @Eliah_R: http://t.…</w:t>
      </w:r>
    </w:p>
    <w:p>
      <w:r>
        <w:rPr>
          <w:b/>
          <w:u w:val="single"/>
        </w:rPr>
        <w:t>154183</w:t>
      </w:r>
    </w:p>
    <w:p>
      <w:r>
        <w:t>Someone is going home #mkr ...that obviously cannot cook !</w:t>
      </w:r>
    </w:p>
    <w:p>
      <w:r>
        <w:rPr>
          <w:b/>
          <w:u w:val="single"/>
        </w:rPr>
        <w:t>154184</w:t>
      </w:r>
    </w:p>
    <w:p>
      <w:r>
        <w:t>#MKR Is honestly so fucking staged. The most over rated show after #ImACelebrityAU #MKR2015</w:t>
      </w:r>
    </w:p>
    <w:p>
      <w:r>
        <w:rPr>
          <w:b/>
          <w:u w:val="single"/>
        </w:rPr>
        <w:t>154185</w:t>
      </w:r>
    </w:p>
    <w:p>
      <w:r>
        <w:t>So bummed the dull chicks on #MKR are using such a great name for their restaurant. #Sassy #Iamlatetothepartytonight #IQ</w:t>
      </w:r>
    </w:p>
    <w:p>
      <w:r>
        <w:rPr>
          <w:b/>
          <w:u w:val="single"/>
        </w:rPr>
        <w:t>154186</w:t>
      </w:r>
    </w:p>
    <w:p>
      <w:r>
        <w:t>Can someone smash that bottle of Rose &amp;amp; Lime Cordial over Drasko's head please #MKR</w:t>
      </w:r>
    </w:p>
    <w:p>
      <w:r>
        <w:rPr>
          <w:b/>
          <w:u w:val="single"/>
        </w:rPr>
        <w:t>154187</w:t>
      </w:r>
    </w:p>
    <w:p>
      <w:r>
        <w:t>Will someone pls assist Colin in the washing of his hair. Sorry Colin, big fan but pls... Some shampoo mate! #mkr</w:t>
      </w:r>
    </w:p>
    <w:p>
      <w:r>
        <w:rPr>
          <w:b/>
          <w:u w:val="single"/>
        </w:rPr>
        <w:t>154188</w:t>
      </w:r>
    </w:p>
    <w:p>
      <w:r>
        <w:t>I'm done - won't bother with the rest of this pathetic shit show #mkr</w:t>
      </w:r>
    </w:p>
    <w:p>
      <w:r>
        <w:rPr>
          <w:b/>
          <w:u w:val="single"/>
        </w:rPr>
        <w:t>154189</w:t>
      </w:r>
    </w:p>
    <w:p>
      <w:r>
        <w:t>#mkr just isn't the same without @chloejames____ and Kelly.</w:t>
      </w:r>
    </w:p>
    <w:p>
      <w:r>
        <w:rPr>
          <w:b/>
          <w:u w:val="single"/>
        </w:rPr>
        <w:t>154190</w:t>
      </w:r>
    </w:p>
    <w:p>
      <w:r>
        <w:t>That blonde chick from #mkr is wearing my hot pink #becandbridge dress!! Lol</w:t>
      </w:r>
    </w:p>
    <w:p>
      <w:r>
        <w:rPr>
          <w:b/>
          <w:u w:val="single"/>
        </w:rPr>
        <w:t>154191</w:t>
      </w:r>
    </w:p>
    <w:p>
      <w:r>
        <w:t>Really!!! Really!!! Another round!! #MKR those butcher promo girls better be nice to Sheri and Emilie.</w:t>
      </w:r>
    </w:p>
    <w:p>
      <w:r>
        <w:rPr>
          <w:b/>
          <w:u w:val="single"/>
        </w:rPr>
        <w:t>154192</w:t>
      </w:r>
    </w:p>
    <w:p>
      <w:r>
        <w:t>Nothing like a little Colin to cheer up this mums night after a loooong day #MKR ;)</w:t>
      </w:r>
    </w:p>
    <w:p>
      <w:r>
        <w:rPr>
          <w:b/>
          <w:u w:val="single"/>
        </w:rPr>
        <w:t>154193</w:t>
      </w:r>
    </w:p>
    <w:p>
      <w:r>
        <w:t>#mkr 3 the girls are gonna be pissed about that</w:t>
      </w:r>
    </w:p>
    <w:p>
      <w:r>
        <w:rPr>
          <w:b/>
          <w:u w:val="single"/>
        </w:rPr>
        <w:t>154194</w:t>
      </w:r>
    </w:p>
    <w:p>
      <w:r>
        <w:t>Haha "my little chickeny thing" #MKR</w:t>
      </w:r>
    </w:p>
    <w:p>
      <w:r>
        <w:rPr>
          <w:b/>
          <w:u w:val="single"/>
        </w:rPr>
        <w:t>154195</w:t>
      </w:r>
    </w:p>
    <w:p>
      <w:r>
        <w:t>#mkr if they had to walk up and down there steps to use the loo all night..</w:t>
        <w:br/>
        <w:t>2 much effort @Sarah_jane666</w:t>
      </w:r>
    </w:p>
    <w:p>
      <w:r>
        <w:rPr>
          <w:b/>
          <w:u w:val="single"/>
        </w:rPr>
        <w:t>154196</w:t>
      </w:r>
    </w:p>
    <w:p>
      <w:r>
        <w:t>Finally a meal without dracko piping up 🙉 #MKR</w:t>
      </w:r>
    </w:p>
    <w:p>
      <w:r>
        <w:rPr>
          <w:b/>
          <w:u w:val="single"/>
        </w:rPr>
        <w:t>154197</w:t>
      </w:r>
    </w:p>
    <w:p>
      <w:r>
        <w:t>I look at all these #MKR meals and wonder how many stopped for a hamburger afterwards.</w:t>
      </w:r>
    </w:p>
    <w:p>
      <w:r>
        <w:rPr>
          <w:b/>
          <w:u w:val="single"/>
        </w:rPr>
        <w:t>154198</w:t>
      </w:r>
    </w:p>
    <w:p>
      <w:r>
        <w:t>#mkr well they liked there dessert!</w:t>
      </w:r>
    </w:p>
    <w:p>
      <w:r>
        <w:rPr>
          <w:b/>
          <w:u w:val="single"/>
        </w:rPr>
        <w:t>154199</w:t>
      </w:r>
    </w:p>
    <w:p>
      <w:r>
        <w:t>#mkr at least there are judging honestly</w:t>
      </w:r>
    </w:p>
    <w:p>
      <w:r>
        <w:rPr>
          <w:b/>
          <w:u w:val="single"/>
        </w:rPr>
        <w:t>154200</w:t>
      </w:r>
    </w:p>
    <w:p>
      <w:r>
        <w:t>@mykitchenrules such a shame Lyn and Tony had to leave! They didn't deserve it! #MKR</w:t>
      </w:r>
    </w:p>
    <w:p>
      <w:r>
        <w:rPr>
          <w:b/>
          <w:u w:val="single"/>
        </w:rPr>
        <w:t>154201</w:t>
      </w:r>
    </w:p>
    <w:p>
      <w:r>
        <w:t>Those 2 making it through to the next round, Colin has just lost all credibility in my eyes.#MKR @mykitchenrules</w:t>
      </w:r>
    </w:p>
    <w:p>
      <w:r>
        <w:rPr>
          <w:b/>
          <w:u w:val="single"/>
        </w:rPr>
        <w:t>154202</w:t>
      </w:r>
    </w:p>
    <w:p>
      <w:r>
        <w:t>"I needed a dessert"  #mkr</w:t>
      </w:r>
    </w:p>
    <w:p>
      <w:r>
        <w:rPr>
          <w:b/>
          <w:u w:val="single"/>
        </w:rPr>
        <w:t>154203</w:t>
      </w:r>
    </w:p>
    <w:p>
      <w:r>
        <w:t>These two are revolting #MKR #MKR2015</w:t>
      </w:r>
    </w:p>
    <w:p>
      <w:r>
        <w:rPr>
          <w:b/>
          <w:u w:val="single"/>
        </w:rPr>
        <w:t>154204</w:t>
      </w:r>
    </w:p>
    <w:p>
      <w:r>
        <w:t>Cream and crumbs on a plate....work it gurls #MKR</w:t>
      </w:r>
    </w:p>
    <w:p>
      <w:r>
        <w:rPr>
          <w:b/>
          <w:u w:val="single"/>
        </w:rPr>
        <w:t>154205</w:t>
      </w:r>
    </w:p>
    <w:p>
      <w:r>
        <w:t>Double drool! Colin and Manu 😻 #MKR @manufeildel @FourinHand @mykitchenrules</w:t>
      </w:r>
    </w:p>
    <w:p>
      <w:r>
        <w:rPr>
          <w:b/>
          <w:u w:val="single"/>
        </w:rPr>
        <w:t>154206</w:t>
      </w:r>
    </w:p>
    <w:p>
      <w:r>
        <w:t>STFU drasko #MKR</w:t>
      </w:r>
    </w:p>
    <w:p>
      <w:r>
        <w:rPr>
          <w:b/>
          <w:u w:val="single"/>
        </w:rPr>
        <w:t>154207</w:t>
      </w:r>
    </w:p>
    <w:p>
      <w:r>
        <w:t>Ch 7 has taken things a little too literal last year when people said they wanted more instant restaurants #BeCarefulWhatYouWishFor #MKR</w:t>
      </w:r>
    </w:p>
    <w:p>
      <w:r>
        <w:rPr>
          <w:b/>
          <w:u w:val="single"/>
        </w:rPr>
        <w:t>154208</w:t>
      </w:r>
    </w:p>
    <w:p>
      <w:r>
        <w:t>Found this little gem! #MKR on our way to #CableBeach 😜📷 http://t.co/m6SzQbmHdK</w:t>
      </w:r>
    </w:p>
    <w:p>
      <w:r>
        <w:rPr>
          <w:b/>
          <w:u w:val="single"/>
        </w:rPr>
        <w:t>154209</w:t>
      </w:r>
    </w:p>
    <w:p>
      <w:r>
        <w:t>Are you upset about tonight's elimination result? #MKR</w:t>
      </w:r>
    </w:p>
    <w:p>
      <w:r>
        <w:rPr>
          <w:b/>
          <w:u w:val="single"/>
        </w:rPr>
        <w:t>154210</w:t>
      </w:r>
    </w:p>
    <w:p>
      <w:r>
        <w:t>Catching up on #MKR. Did Nikki &amp;amp; Katie get a script to say the things they are saying because I wouldn't be caught dead saying any of that!</w:t>
      </w:r>
    </w:p>
    <w:p>
      <w:r>
        <w:rPr>
          <w:b/>
          <w:u w:val="single"/>
        </w:rPr>
        <w:t>154211</w:t>
      </w:r>
    </w:p>
    <w:p>
      <w:r>
        <w:t>The dessert looks terrible 😳 #MKR</w:t>
      </w:r>
    </w:p>
    <w:p>
      <w:r>
        <w:rPr>
          <w:b/>
          <w:u w:val="single"/>
        </w:rPr>
        <w:t>154212</w:t>
      </w:r>
    </w:p>
    <w:p>
      <w:r>
        <w:t>That's just sloppy shit on a plate - deconstructed really - give it up for disaster  #mkr</w:t>
      </w:r>
    </w:p>
    <w:p>
      <w:r>
        <w:rPr>
          <w:b/>
          <w:u w:val="single"/>
        </w:rPr>
        <w:t>154213</w:t>
      </w:r>
    </w:p>
    <w:p>
      <w:r>
        <w:t>“@TodClarey: lemon "tart" looks like shit #MKR”</w:t>
        <w:br/>
        <w:br/>
        <w:t>Please- don't  hold back - tell it how you see it</w:t>
      </w:r>
    </w:p>
    <w:p>
      <w:r>
        <w:rPr>
          <w:b/>
          <w:u w:val="single"/>
        </w:rPr>
        <w:t>154214</w:t>
      </w:r>
    </w:p>
    <w:p>
      <w:r>
        <w:t>Has anyone made a Twitter account for Rob's hat yet? #MKR</w:t>
      </w:r>
    </w:p>
    <w:p>
      <w:r>
        <w:rPr>
          <w:b/>
          <w:u w:val="single"/>
        </w:rPr>
        <w:t>154215</w:t>
      </w:r>
    </w:p>
    <w:p>
      <w:r>
        <w:t>WTF am I watching…? #mkr</w:t>
      </w:r>
    </w:p>
    <w:p>
      <w:r>
        <w:rPr>
          <w:b/>
          <w:u w:val="single"/>
        </w:rPr>
        <w:t>154216</w:t>
      </w:r>
    </w:p>
    <w:p>
      <w:r>
        <w:t>There's no way I can watch yet another round of instant restaurants. Switching off! #MKR</w:t>
      </w:r>
    </w:p>
    <w:p>
      <w:r>
        <w:rPr>
          <w:b/>
          <w:u w:val="single"/>
        </w:rPr>
        <w:t>154217</w:t>
      </w:r>
    </w:p>
    <w:p>
      <w:r>
        <w:t>#mkr that was useless from nikki</w:t>
      </w:r>
    </w:p>
    <w:p>
      <w:r>
        <w:rPr>
          <w:b/>
          <w:u w:val="single"/>
        </w:rPr>
        <w:t>154218</w:t>
      </w:r>
    </w:p>
    <w:p>
      <w:r>
        <w:t>Have the #MKR producers forgotten where kitchen headquarters is or something? another instant restaurant round! 😤 really? #overkill</w:t>
      </w:r>
    </w:p>
    <w:p>
      <w:r>
        <w:rPr>
          <w:b/>
          <w:u w:val="single"/>
        </w:rPr>
        <w:t>154219</w:t>
      </w:r>
    </w:p>
    <w:p>
      <w:r>
        <w:t>What is this shit? #mkr</w:t>
      </w:r>
    </w:p>
    <w:p>
      <w:r>
        <w:rPr>
          <w:b/>
          <w:u w:val="single"/>
        </w:rPr>
        <w:t>154220</w:t>
      </w:r>
    </w:p>
    <w:p>
      <w:r>
        <w:t>#MKR omg my dad and I are screaming at the TV.</w:t>
      </w:r>
    </w:p>
    <w:p>
      <w:r>
        <w:rPr>
          <w:b/>
          <w:u w:val="single"/>
        </w:rPr>
        <w:t>154221</w:t>
      </w:r>
    </w:p>
    <w:p>
      <w:r>
        <w:t>It's insane they keep bringing people back. When will this show end #MKR</w:t>
      </w:r>
    </w:p>
    <w:p>
      <w:r>
        <w:rPr>
          <w:b/>
          <w:u w:val="single"/>
        </w:rPr>
        <w:t>154222</w:t>
      </w:r>
    </w:p>
    <w:p>
      <w:r>
        <w:t>That does not look like a hot pot to me.. This has gotta be interesting.. @mykitchenrules #MKR2015 #MKR</w:t>
      </w:r>
    </w:p>
    <w:p>
      <w:r>
        <w:rPr>
          <w:b/>
          <w:u w:val="single"/>
        </w:rPr>
        <w:t>154223</w:t>
      </w:r>
    </w:p>
    <w:p>
      <w:r>
        <w:t>SERIOUSLY, not ANOTHER instant restaurant round?? 😡 #MKR</w:t>
      </w:r>
    </w:p>
    <w:p>
      <w:r>
        <w:rPr>
          <w:b/>
          <w:u w:val="single"/>
        </w:rPr>
        <w:t>154224</w:t>
      </w:r>
    </w:p>
    <w:p>
      <w:r>
        <w:t>Is #MKR2015 going to finish in September? #MKR</w:t>
      </w:r>
    </w:p>
    <w:p>
      <w:r>
        <w:rPr>
          <w:b/>
          <w:u w:val="single"/>
        </w:rPr>
        <w:t>154225</w:t>
      </w:r>
    </w:p>
    <w:p>
      <w:r>
        <w:t>@kate_1985 - not sure!! But never fear @mykitchenrules still has 751 teams left and another Instant Restaurant round to come. #MKR</w:t>
      </w:r>
    </w:p>
    <w:p>
      <w:r>
        <w:rPr>
          <w:b/>
          <w:u w:val="single"/>
        </w:rPr>
        <w:t>154226</w:t>
      </w:r>
    </w:p>
    <w:p>
      <w:r>
        <w:t>#MKR Night all. Enjoy!</w:t>
      </w:r>
    </w:p>
    <w:p>
      <w:r>
        <w:rPr>
          <w:b/>
          <w:u w:val="single"/>
        </w:rPr>
        <w:t>154227</w:t>
      </w:r>
    </w:p>
    <w:p>
      <w:r>
        <w:t>THEYRE DOING IT AGAIN WTF #MKR</w:t>
      </w:r>
    </w:p>
    <w:p>
      <w:r>
        <w:rPr>
          <w:b/>
          <w:u w:val="single"/>
        </w:rPr>
        <w:t>154228</w:t>
      </w:r>
    </w:p>
    <w:p>
      <w:r>
        <w:t>I'm sure that sausage on the hotpot looks more like a turd.. #MKR</w:t>
      </w:r>
    </w:p>
    <w:p>
      <w:r>
        <w:rPr>
          <w:b/>
          <w:u w:val="single"/>
        </w:rPr>
        <w:t>154229</w:t>
      </w:r>
    </w:p>
    <w:p>
      <w:r>
        <w:t>#mkr is feeling a little rigged this year.</w:t>
      </w:r>
    </w:p>
    <w:p>
      <w:r>
        <w:rPr>
          <w:b/>
          <w:u w:val="single"/>
        </w:rPr>
        <w:t>154230</w:t>
      </w:r>
    </w:p>
    <w:p>
      <w:r>
        <w:t>@Matt_Cooke86 Nutrition is key to closing the .#Aboriginal life expectancy gap http://t.co/IHtNiRJMa9 @croakeyblog http://t.co/ktnqAD0TM3</w:t>
      </w:r>
    </w:p>
    <w:p>
      <w:r>
        <w:rPr>
          <w:b/>
          <w:u w:val="single"/>
        </w:rPr>
        <w:t>154231</w:t>
      </w:r>
    </w:p>
    <w:p>
      <w:r>
        <w:t>Please enjoy my deconstructed lemon tart. #MKR http://t.co/PhhcBgvp5L</w:t>
      </w:r>
    </w:p>
    <w:p>
      <w:r>
        <w:rPr>
          <w:b/>
          <w:u w:val="single"/>
        </w:rPr>
        <w:t>154232</w:t>
      </w:r>
    </w:p>
    <w:p>
      <w:r>
        <w:t>I've seen soup kitchens that provide a higher quality of food. Seriously. #MKR #MKR2015</w:t>
      </w:r>
    </w:p>
    <w:p>
      <w:r>
        <w:rPr>
          <w:b/>
          <w:u w:val="single"/>
        </w:rPr>
        <w:t>154233</w:t>
      </w:r>
    </w:p>
    <w:p>
      <w:r>
        <w:t>I love it when these judges compromise their values because the channel 7 script writers tell them to. No credibility. #MKR</w:t>
      </w:r>
    </w:p>
    <w:p>
      <w:r>
        <w:rPr>
          <w:b/>
          <w:u w:val="single"/>
        </w:rPr>
        <w:t>154234</w:t>
      </w:r>
    </w:p>
    <w:p>
      <w:r>
        <w:t>All this endless instant restaurant rounds is making me develop the DDT's every time I touch a whisk. #MKR</w:t>
      </w:r>
    </w:p>
    <w:p>
      <w:r>
        <w:rPr>
          <w:b/>
          <w:u w:val="single"/>
        </w:rPr>
        <w:t>154235</w:t>
      </w:r>
    </w:p>
    <w:p>
      <w:r>
        <w:t>This show is officially fucked!!!!! Space Cadets get to stay FFS #MKR</w:t>
      </w:r>
    </w:p>
    <w:p>
      <w:r>
        <w:rPr>
          <w:b/>
          <w:u w:val="single"/>
        </w:rPr>
        <w:t>154236</w:t>
      </w:r>
    </w:p>
    <w:p>
      <w:r>
        <w:t>Ain't gonna lie, think I might try pomegranate in a cous cous salad.. Sounds yum  #MKR</w:t>
      </w:r>
    </w:p>
    <w:p>
      <w:r>
        <w:rPr>
          <w:b/>
          <w:u w:val="single"/>
        </w:rPr>
        <w:t>154237</w:t>
      </w:r>
    </w:p>
    <w:p>
      <w:r>
        <w:t>Can't wait to see who finally wins this competition....in 27 months #mkr</w:t>
      </w:r>
    </w:p>
    <w:p>
      <w:r>
        <w:rPr>
          <w:b/>
          <w:u w:val="single"/>
        </w:rPr>
        <w:t>154238</w:t>
      </w:r>
    </w:p>
    <w:p>
      <w:r>
        <w:t>#MKR I really hope they get out-sassed</w:t>
      </w:r>
    </w:p>
    <w:p>
      <w:r>
        <w:rPr>
          <w:b/>
          <w:u w:val="single"/>
        </w:rPr>
        <w:t>154239</w:t>
      </w:r>
    </w:p>
    <w:p>
      <w:r>
        <w:t>Looks like it was an interesting night on #MKR http://t.co/dOncCrWZrh</w:t>
      </w:r>
    </w:p>
    <w:p>
      <w:r>
        <w:rPr>
          <w:b/>
          <w:u w:val="single"/>
        </w:rPr>
        <w:t>154240</w:t>
      </w:r>
    </w:p>
    <w:p>
      <w:r>
        <w:t>Stuffing up instant couscous should be an immediate elimination.</w:t>
        <w:br/>
        <w:t>#MKR</w:t>
      </w:r>
    </w:p>
    <w:p>
      <w:r>
        <w:rPr>
          <w:b/>
          <w:u w:val="single"/>
        </w:rPr>
        <w:t>154241</w:t>
      </w:r>
    </w:p>
    <w:p>
      <w:r>
        <w:t>Instant Restaurant round 47. #mkr</w:t>
      </w:r>
    </w:p>
    <w:p>
      <w:r>
        <w:rPr>
          <w:b/>
          <w:u w:val="single"/>
        </w:rPr>
        <w:t>154242</w:t>
      </w:r>
    </w:p>
    <w:p>
      <w:r>
        <w:t>But nobody likes you #prayforlynn&amp;amp;tony #MKR 🙏</w:t>
      </w:r>
    </w:p>
    <w:p>
      <w:r>
        <w:rPr>
          <w:b/>
          <w:u w:val="single"/>
        </w:rPr>
        <w:t>154243</w:t>
      </w:r>
    </w:p>
    <w:p>
      <w:r>
        <w:t>Here is my deconstructed Vanilla Cake...some assembly required #MKR http://t.co/Ah1suwvPJo</w:t>
      </w:r>
    </w:p>
    <w:p>
      <w:r>
        <w:rPr>
          <w:b/>
          <w:u w:val="single"/>
        </w:rPr>
        <w:t>154244</w:t>
      </w:r>
    </w:p>
    <w:p>
      <w:r>
        <w:t>So this season of #MKR is going to finish in which decade? Such a drag</w:t>
      </w:r>
    </w:p>
    <w:p>
      <w:r>
        <w:rPr>
          <w:b/>
          <w:u w:val="single"/>
        </w:rPr>
        <w:t>154245</w:t>
      </w:r>
    </w:p>
    <w:p>
      <w:r>
        <w:t>They weren't kidding when they said deconstructed! #mkr</w:t>
      </w:r>
    </w:p>
    <w:p>
      <w:r>
        <w:rPr>
          <w:b/>
          <w:u w:val="single"/>
        </w:rPr>
        <w:t>154246</w:t>
      </w:r>
    </w:p>
    <w:p>
      <w:r>
        <w:t>Oh another trip around the country? Will they be cooking shark? Because this show just jumped one and maimed it beyond recognition #mkr</w:t>
      </w:r>
    </w:p>
    <w:p>
      <w:r>
        <w:rPr>
          <w:b/>
          <w:u w:val="single"/>
        </w:rPr>
        <w:t>154247</w:t>
      </w:r>
    </w:p>
    <w:p>
      <w:r>
        <w:t>My housemate was inspired. #mkr http://t.co/YrtSVNPknK</w:t>
      </w:r>
    </w:p>
    <w:p>
      <w:r>
        <w:rPr>
          <w:b/>
          <w:u w:val="single"/>
        </w:rPr>
        <w:t>154248</w:t>
      </w:r>
    </w:p>
    <w:p>
      <w:r>
        <w:t>Tonight's dessert is called "Remains of the Day". #MKR</w:t>
      </w:r>
    </w:p>
    <w:p>
      <w:r>
        <w:rPr>
          <w:b/>
          <w:u w:val="single"/>
        </w:rPr>
        <w:t>154249</w:t>
      </w:r>
    </w:p>
    <w:p>
      <w:r>
        <w:t>I thought this was My KITCHEN Rule not My MICROWAVE Rules... #MKR</w:t>
      </w:r>
    </w:p>
    <w:p>
      <w:r>
        <w:rPr>
          <w:b/>
          <w:u w:val="single"/>
        </w:rPr>
        <w:t>154250</w:t>
      </w:r>
    </w:p>
    <w:p>
      <w:r>
        <w:t>@4corners Lots watching #MKR who are oblivious about where tin for their phones and computers come from. Ignorance is bliss?</w:t>
      </w:r>
    </w:p>
    <w:p>
      <w:r>
        <w:rPr>
          <w:b/>
          <w:u w:val="single"/>
        </w:rPr>
        <w:t>154251</w:t>
      </w:r>
    </w:p>
    <w:p>
      <w:r>
        <w:t>I hope history doesn't assume that Gen Y males are all like Drasko. #MKR</w:t>
      </w:r>
    </w:p>
    <w:p>
      <w:r>
        <w:rPr>
          <w:b/>
          <w:u w:val="single"/>
        </w:rPr>
        <w:t>154252</w:t>
      </w:r>
    </w:p>
    <w:p>
      <w:r>
        <w:t>British lads Will and Steve are taking on the @mykitchenrules Instant Restaurant tonight and they're on now #MKR http://t.co/UA8kwVBEnn</w:t>
      </w:r>
    </w:p>
    <w:p>
      <w:r>
        <w:rPr>
          <w:b/>
          <w:u w:val="single"/>
        </w:rPr>
        <w:t>154253</w:t>
      </w:r>
    </w:p>
    <w:p>
      <w:r>
        <w:t>Things that take longer than the Cricket World Cup.... #MKR</w:t>
      </w:r>
    </w:p>
    <w:p>
      <w:r>
        <w:rPr>
          <w:b/>
          <w:u w:val="single"/>
        </w:rPr>
        <w:t>154254</w:t>
      </w:r>
    </w:p>
    <w:p>
      <w:r>
        <w:t>Another bloody instant restaurant week?!?! Seriously! They just jumped the shark riding two other sharks powered by shark power #MKR</w:t>
      </w:r>
    </w:p>
    <w:p>
      <w:r>
        <w:rPr>
          <w:b/>
          <w:u w:val="single"/>
        </w:rPr>
        <w:t>154255</w:t>
      </w:r>
    </w:p>
    <w:p>
      <w:r>
        <w:t>@mykitchenrules Hot pot?  Come on girls  . About as technical as a ham and cheese toastie. #disappointing #MKR</w:t>
      </w:r>
    </w:p>
    <w:p>
      <w:r>
        <w:rPr>
          <w:b/>
          <w:u w:val="single"/>
        </w:rPr>
        <w:t>154256</w:t>
      </w:r>
    </w:p>
    <w:p>
      <w:r>
        <w:t>you're a bit wet....#MKR</w:t>
      </w:r>
    </w:p>
    <w:p>
      <w:r>
        <w:rPr>
          <w:b/>
          <w:u w:val="single"/>
        </w:rPr>
        <w:t>154257</w:t>
      </w:r>
    </w:p>
    <w:p>
      <w:r>
        <w:t>If the judges didn't give their critique first, the other contestants wouldn't know what to say; they're just copying the judges #MKR</w:t>
      </w:r>
    </w:p>
    <w:p>
      <w:r>
        <w:rPr>
          <w:b/>
          <w:u w:val="single"/>
        </w:rPr>
        <w:t>154258</w:t>
      </w:r>
    </w:p>
    <w:p>
      <w:r>
        <w:t>#MKR More comebacks than Johnny Farnham!</w:t>
      </w:r>
    </w:p>
    <w:p>
      <w:r>
        <w:rPr>
          <w:b/>
          <w:u w:val="single"/>
        </w:rPr>
        <w:t>154259</w:t>
      </w:r>
    </w:p>
    <w:p>
      <w:r>
        <w:t>you're just upset you aren't getting free feeds for the next three months #MKR</w:t>
      </w:r>
    </w:p>
    <w:p>
      <w:r>
        <w:rPr>
          <w:b/>
          <w:u w:val="single"/>
        </w:rPr>
        <w:t>154260</w:t>
      </w:r>
    </w:p>
    <w:p>
      <w:r>
        <w:t>#MKR tonight, #sassy overload 🙅 @katepatto @prancingaround @charlee1024</w:t>
      </w:r>
    </w:p>
    <w:p>
      <w:r>
        <w:rPr>
          <w:b/>
          <w:u w:val="single"/>
        </w:rPr>
        <w:t>154261</w:t>
      </w:r>
    </w:p>
    <w:p>
      <w:r>
        <w:t>Corsetry, bloomers and hat pins will be back in fashion by the time this series ends. #MKR</w:t>
      </w:r>
    </w:p>
    <w:p>
      <w:r>
        <w:rPr>
          <w:b/>
          <w:u w:val="single"/>
        </w:rPr>
        <w:t>154262</w:t>
      </w:r>
    </w:p>
    <w:p>
      <w:r>
        <w:t>@pwafork it is awful Come Dine With Me because no one gets drunk on #mkr!</w:t>
      </w:r>
    </w:p>
    <w:p>
      <w:r>
        <w:rPr>
          <w:b/>
          <w:u w:val="single"/>
        </w:rPr>
        <w:t>154263</w:t>
      </w:r>
    </w:p>
    <w:p>
      <w:r>
        <w:t>Here's a suggestion, let's make Manu and Colin the main judges for the show! #MKR</w:t>
      </w:r>
    </w:p>
    <w:p>
      <w:r>
        <w:rPr>
          <w:b/>
          <w:u w:val="single"/>
        </w:rPr>
        <w:t>154264</w:t>
      </w:r>
    </w:p>
    <w:p>
      <w:r>
        <w:t>My little lemon tarts #mkr http://t.co/XcwiPfRXmo</w:t>
      </w:r>
    </w:p>
    <w:p>
      <w:r>
        <w:rPr>
          <w:b/>
          <w:u w:val="single"/>
        </w:rPr>
        <w:t>154265</w:t>
      </w:r>
    </w:p>
    <w:p>
      <w:r>
        <w:t>#MKR This is fast becoming like that crap 80's movie- Neverending Story! More instant restaurants- Aaaaargh!</w:t>
      </w:r>
    </w:p>
    <w:p>
      <w:r>
        <w:rPr>
          <w:b/>
          <w:u w:val="single"/>
        </w:rPr>
        <w:t>154266</w:t>
      </w:r>
    </w:p>
    <w:p>
      <w:r>
        <w:t>“@benpobjie: “And so we’ll have whittled 18 down to 14 in just a few short months” #MKR” Knife fight in the car park would've been better!</w:t>
      </w:r>
    </w:p>
    <w:p>
      <w:r>
        <w:rPr>
          <w:b/>
          <w:u w:val="single"/>
        </w:rPr>
        <w:t>154267</w:t>
      </w:r>
    </w:p>
    <w:p>
      <w:r>
        <w:t>Another instant restaurant round? WTF. #MKR</w:t>
      </w:r>
    </w:p>
    <w:p>
      <w:r>
        <w:rPr>
          <w:b/>
          <w:u w:val="single"/>
        </w:rPr>
        <w:t>154268</w:t>
      </w:r>
    </w:p>
    <w:p>
      <w:r>
        <w:t>Can't even make your own chicken stock... #MKR</w:t>
      </w:r>
    </w:p>
    <w:p>
      <w:r>
        <w:rPr>
          <w:b/>
          <w:u w:val="single"/>
        </w:rPr>
        <w:t>154269</w:t>
      </w:r>
    </w:p>
    <w:p>
      <w:r>
        <w:t>Hashtag killerblondes is the dickiest hashtag in all  #MKR history... Seriously... Why not #butcherthemodels</w:t>
      </w:r>
    </w:p>
    <w:p>
      <w:r>
        <w:rPr>
          <w:b/>
          <w:u w:val="single"/>
        </w:rPr>
        <w:t>154270</w:t>
      </w:r>
    </w:p>
    <w:p>
      <w:r>
        <w:t>@PatriceChienne @mykitchenrules can understand that but the score seems so wack #mkr</w:t>
      </w:r>
    </w:p>
    <w:p>
      <w:r>
        <w:rPr>
          <w:b/>
          <w:u w:val="single"/>
        </w:rPr>
        <w:t>154271</w:t>
      </w:r>
    </w:p>
    <w:p>
      <w:r>
        <w:t>Those spatchcock are still alive! #MKR</w:t>
      </w:r>
    </w:p>
    <w:p>
      <w:r>
        <w:rPr>
          <w:b/>
          <w:u w:val="single"/>
        </w:rPr>
        <w:t>154272</w:t>
      </w:r>
    </w:p>
    <w:p>
      <w:r>
        <w:t>Annie on Sunrise?</w:t>
        <w:br/>
        <w:br/>
        <w:t>I'm wrong, that show could get worse</w:t>
        <w:br/>
        <w:br/>
        <w:t>#MKR</w:t>
      </w:r>
    </w:p>
    <w:p>
      <w:r>
        <w:rPr>
          <w:b/>
          <w:u w:val="single"/>
        </w:rPr>
        <w:t>154273</w:t>
      </w:r>
    </w:p>
    <w:p>
      <w:r>
        <w:t>Lynn, I would have scored them a 2 #MKR</w:t>
      </w:r>
    </w:p>
    <w:p>
      <w:r>
        <w:rPr>
          <w:b/>
          <w:u w:val="single"/>
        </w:rPr>
        <w:t>154274</w:t>
      </w:r>
    </w:p>
    <w:p>
      <w:r>
        <w:t>Just when they thought it was safe to go back into the kitchen... Instant restaurant redemption round! #mkr</w:t>
      </w:r>
    </w:p>
    <w:p>
      <w:r>
        <w:rPr>
          <w:b/>
          <w:u w:val="single"/>
        </w:rPr>
        <w:t>154275</w:t>
      </w:r>
    </w:p>
    <w:p>
      <w:r>
        <w:t>except it's not the best looking instant restaurant.. It looks like two 13 year olds put it together #mkr</w:t>
      </w:r>
    </w:p>
    <w:p>
      <w:r>
        <w:rPr>
          <w:b/>
          <w:u w:val="single"/>
        </w:rPr>
        <w:t>154276</w:t>
      </w:r>
    </w:p>
    <w:p>
      <w:r>
        <w:t>This Season, if you can cook with frozen food, spice from a jar, tin tomatoes, jarred capsicum, you will do well.WHAT HAPPENED TO FRESH #MKR</w:t>
      </w:r>
    </w:p>
    <w:p>
      <w:r>
        <w:rPr>
          <w:b/>
          <w:u w:val="single"/>
        </w:rPr>
        <w:t>154277</w:t>
      </w:r>
    </w:p>
    <w:p>
      <w:r>
        <w:t>@berkeley_eagle #MKR  this shit show has more comebacks than Johnny Farnham, ok back to the #TheVoiceAu</w:t>
      </w:r>
    </w:p>
    <w:p>
      <w:r>
        <w:rPr>
          <w:b/>
          <w:u w:val="single"/>
        </w:rPr>
        <w:t>154278</w:t>
      </w:r>
    </w:p>
    <w:p>
      <w:r>
        <w:t>I bet Drasko loves a bit of spatchcock #MKR</w:t>
      </w:r>
    </w:p>
    <w:p>
      <w:r>
        <w:rPr>
          <w:b/>
          <w:u w:val="single"/>
        </w:rPr>
        <w:t>154279</w:t>
      </w:r>
    </w:p>
    <w:p>
      <w:r>
        <w:t>New #MKR format is 20Twenty... 20 teams in twenty years #snoozeyoulose</w:t>
      </w:r>
    </w:p>
    <w:p>
      <w:r>
        <w:rPr>
          <w:b/>
          <w:u w:val="single"/>
        </w:rPr>
        <w:t>154280</w:t>
      </w:r>
    </w:p>
    <w:p>
      <w:r>
        <w:t>@Weeezza you must have been drunk five minutes into #MKR2015 #MKR</w:t>
      </w:r>
    </w:p>
    <w:p>
      <w:r>
        <w:rPr>
          <w:b/>
          <w:u w:val="single"/>
        </w:rPr>
        <w:t>154281</w:t>
      </w:r>
    </w:p>
    <w:p>
      <w:r>
        <w:t>Not so spatchcocky now #MKR</w:t>
      </w:r>
    </w:p>
    <w:p>
      <w:r>
        <w:rPr>
          <w:b/>
          <w:u w:val="single"/>
        </w:rPr>
        <w:t>154282</w:t>
      </w:r>
    </w:p>
    <w:p>
      <w:r>
        <w:t>"I don't see how they thought it was so hard" wanna change that love?? #mkr</w:t>
      </w:r>
    </w:p>
    <w:p>
      <w:r>
        <w:rPr>
          <w:b/>
          <w:u w:val="single"/>
        </w:rPr>
        <w:t>154283</w:t>
      </w:r>
    </w:p>
    <w:p>
      <w:r>
        <w:t>There wasn't enough lemon in your lemon tart...other things there wasn't enough of...an actual tart #MKR</w:t>
      </w:r>
    </w:p>
    <w:p>
      <w:r>
        <w:rPr>
          <w:b/>
          <w:u w:val="single"/>
        </w:rPr>
        <w:t>154284</w:t>
      </w:r>
    </w:p>
    <w:p>
      <w:r>
        <w:t>Gold! RT @Weeezza: I've been playing the "sass" word drinking game and I've managed to deconstruct myself #MKR</w:t>
      </w:r>
    </w:p>
    <w:p>
      <w:r>
        <w:rPr>
          <w:b/>
          <w:u w:val="single"/>
        </w:rPr>
        <w:t>154285</w:t>
      </w:r>
    </w:p>
    <w:p>
      <w:r>
        <w:t>Apart from Ash and Robert, I'd pretty much forgotten about the rest of them. #MKR</w:t>
      </w:r>
    </w:p>
    <w:p>
      <w:r>
        <w:rPr>
          <w:b/>
          <w:u w:val="single"/>
        </w:rPr>
        <w:t>154286</w:t>
      </w:r>
    </w:p>
    <w:p>
      <w:r>
        <w:t>@thirtyfiveblack @Sam__1985 If we're lucky. #MKR</w:t>
      </w:r>
    </w:p>
    <w:p>
      <w:r>
        <w:rPr>
          <w:b/>
          <w:u w:val="single"/>
        </w:rPr>
        <w:t>154287</w:t>
      </w:r>
    </w:p>
    <w:p>
      <w:r>
        <w:t>I think I just threw up in my mouth a little #MKR</w:t>
      </w:r>
    </w:p>
    <w:p>
      <w:r>
        <w:rPr>
          <w:b/>
          <w:u w:val="single"/>
        </w:rPr>
        <w:t>154288</w:t>
      </w:r>
    </w:p>
    <w:p>
      <w:r>
        <w:t>@BunnikSacha Coz no one else will #mkr</w:t>
      </w:r>
    </w:p>
    <w:p>
      <w:r>
        <w:rPr>
          <w:b/>
          <w:u w:val="single"/>
        </w:rPr>
        <w:t>154289</w:t>
      </w:r>
    </w:p>
    <w:p>
      <w:r>
        <w:t>Drasko, Steve and Tennis Coach Bankrupt at the same table? #MKR</w:t>
      </w:r>
    </w:p>
    <w:p>
      <w:r>
        <w:rPr>
          <w:b/>
          <w:u w:val="single"/>
        </w:rPr>
        <w:t>154290</w:t>
      </w:r>
    </w:p>
    <w:p>
      <w:r>
        <w:t>@ACurrentAffair9 #mkr star that declared bankruptcy &amp;amp; hides money is an asshole, i.e. Christopher Skase and his multimillionaire sons guilty</w:t>
      </w:r>
    </w:p>
    <w:p>
      <w:r>
        <w:rPr>
          <w:b/>
          <w:u w:val="single"/>
        </w:rPr>
        <w:t>154291</w:t>
      </w:r>
    </w:p>
    <w:p>
      <w:r>
        <w:t>Entree worth a 3 max. My kids cook better than this and they know how to open cans! #MKR</w:t>
      </w:r>
    </w:p>
    <w:p>
      <w:r>
        <w:rPr>
          <w:b/>
          <w:u w:val="single"/>
        </w:rPr>
        <w:t>154292</w:t>
      </w:r>
    </w:p>
    <w:p>
      <w:r>
        <w:t>Twitter makes me laugh....Better than the series ;)))))) Very funny 👏👏👏👏👏  #MKR</w:t>
      </w:r>
    </w:p>
    <w:p>
      <w:r>
        <w:rPr>
          <w:b/>
          <w:u w:val="single"/>
        </w:rPr>
        <w:t>154293</w:t>
      </w:r>
    </w:p>
    <w:p>
      <w:r>
        <w:t>My daughter will be in university before this season of #mkr finishes</w:t>
      </w:r>
    </w:p>
    <w:p>
      <w:r>
        <w:rPr>
          <w:b/>
          <w:u w:val="single"/>
        </w:rPr>
        <w:t>154294</w:t>
      </w:r>
    </w:p>
    <w:p>
      <w:r>
        <w:t>This is like that Movie from the 80's. The Never Ending Story. #MKR</w:t>
      </w:r>
    </w:p>
    <w:p>
      <w:r>
        <w:rPr>
          <w:b/>
          <w:u w:val="single"/>
        </w:rPr>
        <w:t>154295</w:t>
      </w:r>
    </w:p>
    <w:p>
      <w:r>
        <w:t>“@BurrawongGaian: @Le_bon_vivant_ @ConjurupFood @mykitchenrules well really spatchies are one of our specialties !!” Best spatchcock #mkr</w:t>
      </w:r>
    </w:p>
    <w:p>
      <w:r>
        <w:rPr>
          <w:b/>
          <w:u w:val="single"/>
        </w:rPr>
        <w:t>154296</w:t>
      </w:r>
    </w:p>
    <w:p>
      <w:r>
        <w:t>Is there anything the dreaded Draskco doesn't know #MKR</w:t>
      </w:r>
    </w:p>
    <w:p>
      <w:r>
        <w:rPr>
          <w:b/>
          <w:u w:val="single"/>
        </w:rPr>
        <w:t>154297</w:t>
      </w:r>
    </w:p>
    <w:p>
      <w:r>
        <w:t>Sounds good. #killerblondes #mkr</w:t>
      </w:r>
    </w:p>
    <w:p>
      <w:r>
        <w:rPr>
          <w:b/>
          <w:u w:val="single"/>
        </w:rPr>
        <w:t>154298</w:t>
      </w:r>
    </w:p>
    <w:p>
      <w:r>
        <w:t>If this horrendousness beats Lynn and Tony the angels I'll be so sad #MKR</w:t>
      </w:r>
    </w:p>
    <w:p>
      <w:r>
        <w:rPr>
          <w:b/>
          <w:u w:val="single"/>
        </w:rPr>
        <w:t>154299</w:t>
      </w:r>
    </w:p>
    <w:p>
      <w:r>
        <w:t>#MKR I am nearly done with you. A 4th instant restaurant round. No. Three is too many as it is</w:t>
      </w:r>
    </w:p>
    <w:p>
      <w:r>
        <w:rPr>
          <w:b/>
          <w:u w:val="single"/>
        </w:rPr>
        <w:t>154300</w:t>
      </w:r>
    </w:p>
    <w:p>
      <w:r>
        <w:t>"We're not going to be de-boning this spatchcock. The other teams may be expecting cooking skills, but naaahhh" #MKR</w:t>
      </w:r>
    </w:p>
    <w:p>
      <w:r>
        <w:rPr>
          <w:b/>
          <w:u w:val="single"/>
        </w:rPr>
        <w:t>154301</w:t>
      </w:r>
    </w:p>
    <w:p>
      <w:r>
        <w:t>Fark. At this rate #mkr won't crown a winner until 2022. Just get on with it</w:t>
      </w:r>
    </w:p>
    <w:p>
      <w:r>
        <w:rPr>
          <w:b/>
          <w:u w:val="single"/>
        </w:rPr>
        <w:t>154302</w:t>
      </w:r>
    </w:p>
    <w:p>
      <w:r>
        <w:t>It's voilá, not walla #mkr</w:t>
      </w:r>
    </w:p>
    <w:p>
      <w:r>
        <w:rPr>
          <w:b/>
          <w:u w:val="single"/>
        </w:rPr>
        <w:t>154303</w:t>
      </w:r>
    </w:p>
    <w:p>
      <w:r>
        <w:t>@CarlyandTresne you are the best #MKR</w:t>
      </w:r>
    </w:p>
    <w:p>
      <w:r>
        <w:rPr>
          <w:b/>
          <w:u w:val="single"/>
        </w:rPr>
        <w:t>154304</w:t>
      </w:r>
    </w:p>
    <w:p>
      <w:r>
        <w:t>Thanks for making #mkr an unbearable watch @Channel7. #stopdraggingitout!!</w:t>
      </w:r>
    </w:p>
    <w:p>
      <w:r>
        <w:rPr>
          <w:b/>
          <w:u w:val="single"/>
        </w:rPr>
        <w:t>154305</w:t>
      </w:r>
    </w:p>
    <w:p>
      <w:r>
        <w:t>@shootshareeat @mykitchenrules No. It's obvious the producers want some volatile action between the women for ratings. #MKR</w:t>
      </w:r>
    </w:p>
    <w:p>
      <w:r>
        <w:rPr>
          <w:b/>
          <w:u w:val="single"/>
        </w:rPr>
        <w:t>154306</w:t>
      </w:r>
    </w:p>
    <w:p>
      <w:r>
        <w:t>MORE instant restaurants? I'm so fucking sick of instant restaurants #mkr</w:t>
      </w:r>
    </w:p>
    <w:p>
      <w:r>
        <w:rPr>
          <w:b/>
          <w:u w:val="single"/>
        </w:rPr>
        <w:t>154307</w:t>
      </w:r>
    </w:p>
    <w:p>
      <w:r>
        <w:t>*sigh* oh Colin 😍 #MKR</w:t>
      </w:r>
    </w:p>
    <w:p>
      <w:r>
        <w:rPr>
          <w:b/>
          <w:u w:val="single"/>
        </w:rPr>
        <w:t>154308</w:t>
      </w:r>
    </w:p>
    <w:p>
      <w:r>
        <w:t>Oh goody another surprise twist announcement....said no one ever in the history of watching a reality TV show ever #MKR</w:t>
      </w:r>
    </w:p>
    <w:p>
      <w:r>
        <w:rPr>
          <w:b/>
          <w:u w:val="single"/>
        </w:rPr>
        <w:t>154309</w:t>
      </w:r>
    </w:p>
    <w:p>
      <w:r>
        <w:t>#mkr heading into 2017 with another instant restaurant round</w:t>
      </w:r>
    </w:p>
    <w:p>
      <w:r>
        <w:rPr>
          <w:b/>
          <w:u w:val="single"/>
        </w:rPr>
        <w:t>154310</w:t>
      </w:r>
    </w:p>
    <w:p>
      <w:r>
        <w:t>Seems the entire AFL season will be shorter than #MKR</w:t>
      </w:r>
    </w:p>
    <w:p>
      <w:r>
        <w:rPr>
          <w:b/>
          <w:u w:val="single"/>
        </w:rPr>
        <w:t>154311</w:t>
      </w:r>
    </w:p>
    <w:p>
      <w:r>
        <w:t>So who's out of #mkr ?</w:t>
      </w:r>
    </w:p>
    <w:p>
      <w:r>
        <w:rPr>
          <w:b/>
          <w:u w:val="single"/>
        </w:rPr>
        <w:t>154312</w:t>
      </w:r>
    </w:p>
    <w:p>
      <w:r>
        <w:t>How can someone fuck up cous cous for fuck sake. I can make that shit with my eyes closed #mkr</w:t>
      </w:r>
    </w:p>
    <w:p>
      <w:r>
        <w:rPr>
          <w:b/>
          <w:u w:val="single"/>
        </w:rPr>
        <w:t>154313</w:t>
      </w:r>
    </w:p>
    <w:p>
      <w:r>
        <w:t>Katie &amp;amp; Nikkie are "pretty" gutsy #MKR #mkr @mykitchenrules</w:t>
      </w:r>
    </w:p>
    <w:p>
      <w:r>
        <w:rPr>
          <w:b/>
          <w:u w:val="single"/>
        </w:rPr>
        <w:t>154314</w:t>
      </w:r>
    </w:p>
    <w:p>
      <w:r>
        <w:t>oh Kat and Andre.. I forgot about those dickheads #mkr</w:t>
      </w:r>
    </w:p>
    <w:p>
      <w:r>
        <w:rPr>
          <w:b/>
          <w:u w:val="single"/>
        </w:rPr>
        <w:t>154315</w:t>
      </w:r>
    </w:p>
    <w:p>
      <w:r>
        <w:t>#mkr Goodbye. Can't stand to watch those two (words fail me) again! That was not cooking.</w:t>
      </w:r>
    </w:p>
    <w:p>
      <w:r>
        <w:rPr>
          <w:b/>
          <w:u w:val="single"/>
        </w:rPr>
        <w:t>154316</w:t>
      </w:r>
    </w:p>
    <w:p>
      <w:r>
        <w:t>This season's #MKR is going to finish in 2028 at this stage</w:t>
      </w:r>
    </w:p>
    <w:p>
      <w:r>
        <w:rPr>
          <w:b/>
          <w:u w:val="single"/>
        </w:rPr>
        <w:t>154317</w:t>
      </w:r>
    </w:p>
    <w:p>
      <w:r>
        <w:t>I'm sorry but I'm not watching another round. This is getting beyond ridiculous. When you actually get people who can cook, let me know #MKR</w:t>
      </w:r>
    </w:p>
    <w:p>
      <w:r>
        <w:rPr>
          <w:b/>
          <w:u w:val="single"/>
        </w:rPr>
        <w:t>154318</w:t>
      </w:r>
    </w:p>
    <w:p>
      <w:r>
        <w:t>Why the hell are the contestants surprised about this 'redemption' round on #MKR, it happens each season idiots</w:t>
      </w:r>
    </w:p>
    <w:p>
      <w:r>
        <w:rPr>
          <w:b/>
          <w:u w:val="single"/>
        </w:rPr>
        <w:t>154319</w:t>
      </w:r>
    </w:p>
    <w:p>
      <w:r>
        <w:t>This show is going to air until Christmas isn't it? #MKR</w:t>
      </w:r>
    </w:p>
    <w:p>
      <w:r>
        <w:rPr>
          <w:b/>
          <w:u w:val="single"/>
        </w:rPr>
        <w:t>154320</w:t>
      </w:r>
    </w:p>
    <w:p>
      <w:r>
        <w:t>I have eaten army food from tins that looked better than that. And less like a dick. #mkr</w:t>
      </w:r>
    </w:p>
    <w:p>
      <w:r>
        <w:rPr>
          <w:b/>
          <w:u w:val="single"/>
        </w:rPr>
        <w:t>154321</w:t>
      </w:r>
    </w:p>
    <w:p>
      <w:r>
        <w:t>#mkr Promo girls are going to BRING IT in the next round. Yeah! Bring it! Bring your store bought capsicums!</w:t>
      </w:r>
    </w:p>
    <w:p>
      <w:r>
        <w:rPr>
          <w:b/>
          <w:u w:val="single"/>
        </w:rPr>
        <w:t>154322</w:t>
      </w:r>
    </w:p>
    <w:p>
      <w:r>
        <w:t>Drasko in #MKR looks unnervingly like crazy Clay from TV show #Banshee</w:t>
      </w:r>
    </w:p>
    <w:p>
      <w:r>
        <w:rPr>
          <w:b/>
          <w:u w:val="single"/>
        </w:rPr>
        <w:t>154323</w:t>
      </w:r>
    </w:p>
    <w:p>
      <w:r>
        <w:t>I can't imagine how many more times we will see the same ads in another instant kitchen round. I am now boycotting the products. #mkr</w:t>
      </w:r>
    </w:p>
    <w:p>
      <w:r>
        <w:rPr>
          <w:b/>
          <w:u w:val="single"/>
        </w:rPr>
        <w:t>154324</w:t>
      </w:r>
    </w:p>
    <w:p>
      <w:r>
        <w:t>The glasses guy is thoroughly annoying. #MKR</w:t>
      </w:r>
    </w:p>
    <w:p>
      <w:r>
        <w:rPr>
          <w:b/>
          <w:u w:val="single"/>
        </w:rPr>
        <w:t>154325</w:t>
      </w:r>
    </w:p>
    <w:p>
      <w:r>
        <w:t>It's not a surprise that there's another round they did it last time and the time before. #MKR</w:t>
      </w:r>
    </w:p>
    <w:p>
      <w:r>
        <w:rPr>
          <w:b/>
          <w:u w:val="single"/>
        </w:rPr>
        <w:t>154326</w:t>
      </w:r>
    </w:p>
    <w:p>
      <w:r>
        <w:t>This show will end on 3023 Dec 2111, but they'll spring another surprise round with the contestants great great great grandchildren #MKR</w:t>
      </w:r>
    </w:p>
    <w:p>
      <w:r>
        <w:rPr>
          <w:b/>
          <w:u w:val="single"/>
        </w:rPr>
        <w:t>154327</w:t>
      </w:r>
    </w:p>
    <w:p>
      <w:r>
        <w:t>I thought Helena &amp;amp; Vikki shared the #MKR record? I remember them saying its the equal highest with Nick &amp;amp; Rocco</w:t>
      </w:r>
    </w:p>
    <w:p>
      <w:r>
        <w:rPr>
          <w:b/>
          <w:u w:val="single"/>
        </w:rPr>
        <w:t>154328</w:t>
      </w:r>
    </w:p>
    <w:p>
      <w:r>
        <w:t>Which will end first: #mkr or Tony Abbott as PM?</w:t>
      </w:r>
    </w:p>
    <w:p>
      <w:r>
        <w:rPr>
          <w:b/>
          <w:u w:val="single"/>
        </w:rPr>
        <w:t>154329</w:t>
      </w:r>
    </w:p>
    <w:p>
      <w:r>
        <w:t>Waiting for one of them to trip down the stairs #MKR</w:t>
      </w:r>
    </w:p>
    <w:p>
      <w:r>
        <w:rPr>
          <w:b/>
          <w:u w:val="single"/>
        </w:rPr>
        <w:t>154330</w:t>
      </w:r>
    </w:p>
    <w:p>
      <w:r>
        <w:t>Looking forward to the next round of restaurants #MKR</w:t>
      </w:r>
    </w:p>
    <w:p>
      <w:r>
        <w:rPr>
          <w:b/>
          <w:u w:val="single"/>
        </w:rPr>
        <w:t>154331</w:t>
      </w:r>
    </w:p>
    <w:p>
      <w:r>
        <w:t>Can't believe there is another round of instant restaurants but I really Sheri &amp;amp; Emilie, my fave team gets through! #MKR</w:t>
      </w:r>
    </w:p>
    <w:p>
      <w:r>
        <w:rPr>
          <w:b/>
          <w:u w:val="single"/>
        </w:rPr>
        <w:t>154332</w:t>
      </w:r>
    </w:p>
    <w:p>
      <w:r>
        <w:t>Best part of tonight's #MKR Drasco Vs Steve. War of the Chef wannabes. #gotoculinaryschoolthen #younongs</w:t>
      </w:r>
    </w:p>
    <w:p>
      <w:r>
        <w:rPr>
          <w:b/>
          <w:u w:val="single"/>
        </w:rPr>
        <w:t>154333</w:t>
      </w:r>
    </w:p>
    <w:p>
      <w:r>
        <w:t>At this rate the MKR final will be in December #MKR</w:t>
      </w:r>
    </w:p>
    <w:p>
      <w:r>
        <w:rPr>
          <w:b/>
          <w:u w:val="single"/>
        </w:rPr>
        <w:t>154334</w:t>
      </w:r>
    </w:p>
    <w:p>
      <w:r>
        <w:t>how can you get a 7 for a dessert advertised as LEMON tart if it barely even has any lemon... #mkr</w:t>
      </w:r>
    </w:p>
    <w:p>
      <w:r>
        <w:rPr>
          <w:b/>
          <w:u w:val="single"/>
        </w:rPr>
        <w:t>154335</w:t>
      </w:r>
    </w:p>
    <w:p>
      <w:r>
        <w:t>Bloody hell, another round of instant restaurants . Stop draining it, Channel 7! #MKR</w:t>
      </w:r>
    </w:p>
    <w:p>
      <w:r>
        <w:rPr>
          <w:b/>
          <w:u w:val="single"/>
        </w:rPr>
        <w:t>154336</w:t>
      </w:r>
    </w:p>
    <w:p>
      <w:r>
        <w:t>At this rate maybe they'll all be rocking up to my house soon expecting a meal - surprise round 47 #MKR</w:t>
      </w:r>
    </w:p>
    <w:p>
      <w:r>
        <w:rPr>
          <w:b/>
          <w:u w:val="single"/>
        </w:rPr>
        <w:t>154337</w:t>
      </w:r>
    </w:p>
    <w:p>
      <w:r>
        <w:t>Basically the #MKR "twists" are a series of annoying ways to extend this season.</w:t>
      </w:r>
    </w:p>
    <w:p>
      <w:r>
        <w:rPr>
          <w:b/>
          <w:u w:val="single"/>
        </w:rPr>
        <w:t>154338</w:t>
      </w:r>
    </w:p>
    <w:p>
      <w:r>
        <w:t xml:space="preserve">"We are losing our mum and dad.." </w:t>
        <w:br/>
        <w:t>Well don't cry about it, when Bruce Wayne lost his parents he became Batman! #MKR</w:t>
      </w:r>
    </w:p>
    <w:p>
      <w:r>
        <w:rPr>
          <w:b/>
          <w:u w:val="single"/>
        </w:rPr>
        <w:t>154339</w:t>
      </w:r>
    </w:p>
    <w:p>
      <w:r>
        <w:t>And BOOM! I'm officially turned off! Someone wake me when it's all over #MKR #MKR2015 #TakeYourTime #whateverdude</w:t>
      </w:r>
    </w:p>
    <w:p>
      <w:r>
        <w:rPr>
          <w:b/>
          <w:u w:val="single"/>
        </w:rPr>
        <w:t>154340</w:t>
      </w:r>
    </w:p>
    <w:p>
      <w:r>
        <w:t>Soz my kitchen rules I've lost interest, the instants restaurants are boring as anything 3 times let alone 4 #MyKitchenMistake #MKR</w:t>
      </w:r>
    </w:p>
    <w:p>
      <w:r>
        <w:rPr>
          <w:b/>
          <w:u w:val="single"/>
        </w:rPr>
        <w:t>154341</w:t>
      </w:r>
    </w:p>
    <w:p>
      <w:r>
        <w:t>They really know how to drag a show out with #mkr.</w:t>
      </w:r>
    </w:p>
    <w:p>
      <w:r>
        <w:rPr>
          <w:b/>
          <w:u w:val="single"/>
        </w:rPr>
        <w:t>154342</w:t>
      </w:r>
    </w:p>
    <w:p>
      <w:r>
        <w:t>I hope Lloyd and Drasko find each other. #mkr</w:t>
      </w:r>
    </w:p>
    <w:p>
      <w:r>
        <w:rPr>
          <w:b/>
          <w:u w:val="single"/>
        </w:rPr>
        <w:t>154343</w:t>
      </w:r>
    </w:p>
    <w:p>
      <w:r>
        <w:t>Another round of instant restaurants? Are you serious #MKR? Yawn...</w:t>
      </w:r>
    </w:p>
    <w:p>
      <w:r>
        <w:rPr>
          <w:b/>
          <w:u w:val="single"/>
        </w:rPr>
        <w:t>154344</w:t>
      </w:r>
    </w:p>
    <w:p>
      <w:r>
        <w:t>STOP WITH THE SASS OGBAISTEID #MKR</w:t>
      </w:r>
    </w:p>
    <w:p>
      <w:r>
        <w:rPr>
          <w:b/>
          <w:u w:val="single"/>
        </w:rPr>
        <w:t>154345</w:t>
      </w:r>
    </w:p>
    <w:p>
      <w:r>
        <w:t>I'm thinking #MKR will go past Christmas Eve and get into 2016 at this rate!</w:t>
      </w:r>
    </w:p>
    <w:p>
      <w:r>
        <w:rPr>
          <w:b/>
          <w:u w:val="single"/>
        </w:rPr>
        <w:t>154346</w:t>
      </w:r>
    </w:p>
    <w:p>
      <w:r>
        <w:t>I just want to see people who can cook. Not the worst of the worst cook badly again #MKR</w:t>
      </w:r>
    </w:p>
    <w:p>
      <w:r>
        <w:rPr>
          <w:b/>
          <w:u w:val="single"/>
        </w:rPr>
        <w:t>154347</w:t>
      </w:r>
    </w:p>
    <w:p>
      <w:r>
        <w:t>Oh fuck me hard with a rusty chainsaw, another round of instant restaurants??? #MKR</w:t>
      </w:r>
    </w:p>
    <w:p>
      <w:r>
        <w:rPr>
          <w:b/>
          <w:u w:val="single"/>
        </w:rPr>
        <w:t>154348</w:t>
      </w:r>
    </w:p>
    <w:p>
      <w:r>
        <w:t>it's gonna a girls round on #mkr this week but idc bcuz it's time for #revenge &amp;amp; L8r #sleepyhollow &amp;amp; #Elementary 💋💬😋✨👯🍳📺⚠️</w:t>
      </w:r>
    </w:p>
    <w:p>
      <w:r>
        <w:rPr>
          <w:b/>
          <w:u w:val="single"/>
        </w:rPr>
        <w:t>154349</w:t>
      </w:r>
    </w:p>
    <w:p>
      <w:r>
        <w:t>Pete and Manu, you're back! We've missed you! #mkr</w:t>
      </w:r>
    </w:p>
    <w:p>
      <w:r>
        <w:rPr>
          <w:b/>
          <w:u w:val="single"/>
        </w:rPr>
        <w:t>154350</w:t>
      </w:r>
    </w:p>
    <w:p>
      <w:r>
        <w:t>The final is in November  #MKR</w:t>
      </w:r>
    </w:p>
    <w:p>
      <w:r>
        <w:rPr>
          <w:b/>
          <w:u w:val="single"/>
        </w:rPr>
        <w:t>154351</w:t>
      </w:r>
    </w:p>
    <w:p>
      <w:r>
        <w:t>@mykitchenrules Lyn and Tony you're wonderful people and we'll miss you #mkr</w:t>
      </w:r>
    </w:p>
    <w:p>
      <w:r>
        <w:rPr>
          <w:b/>
          <w:u w:val="single"/>
        </w:rPr>
        <w:t>154352</w:t>
      </w:r>
    </w:p>
    <w:p>
      <w:r>
        <w:t>Lynn and Tony you've got no change. Say goodbye now #mkr</w:t>
      </w:r>
    </w:p>
    <w:p>
      <w:r>
        <w:rPr>
          <w:b/>
          <w:u w:val="single"/>
        </w:rPr>
        <w:t>154353</w:t>
      </w:r>
    </w:p>
    <w:p>
      <w:r>
        <w:t>@finicalgal And dazzling white lights in his gob. #MKR</w:t>
      </w:r>
    </w:p>
    <w:p>
      <w:r>
        <w:rPr>
          <w:b/>
          <w:u w:val="single"/>
        </w:rPr>
        <w:t>154354</w:t>
      </w:r>
    </w:p>
    <w:p>
      <w:r>
        <w:t>Current highest score ever on #mkr is Helena and Vicki in last year and Nick and Rocco in 2012. They both scored 95.</w:t>
      </w:r>
    </w:p>
    <w:p>
      <w:r>
        <w:rPr>
          <w:b/>
          <w:u w:val="single"/>
        </w:rPr>
        <w:t>154355</w:t>
      </w:r>
    </w:p>
    <w:p>
      <w:r>
        <w:t>@nickfalkner oh just you wait Nick, just you wait. The end of this episode will change how you view #MKR forever.</w:t>
      </w:r>
    </w:p>
    <w:p>
      <w:r>
        <w:rPr>
          <w:b/>
          <w:u w:val="single"/>
        </w:rPr>
        <w:t>154356</w:t>
      </w:r>
    </w:p>
    <w:p>
      <w:r>
        <w:t>These bottom feeders go up against another secret round of secret instant restaurants with secret food they have to cook blind with? #MKR</w:t>
      </w:r>
    </w:p>
    <w:p>
      <w:r>
        <w:rPr>
          <w:b/>
          <w:u w:val="single"/>
        </w:rPr>
        <w:t>154357</w:t>
      </w:r>
    </w:p>
    <w:p>
      <w:r>
        <w:t>Wow, four rounds of instant restaurants. They know people will tune out when the second phase begins. How long will this go? #mkr</w:t>
      </w:r>
    </w:p>
    <w:p>
      <w:r>
        <w:rPr>
          <w:b/>
          <w:u w:val="single"/>
        </w:rPr>
        <w:t>154358</w:t>
      </w:r>
    </w:p>
    <w:p>
      <w:r>
        <w:t>Giving the loser teams enough time to cook everything well &amp;amp; beat the score record? I expect scores over 100. #mkr</w:t>
      </w:r>
    </w:p>
    <w:p>
      <w:r>
        <w:rPr>
          <w:b/>
          <w:u w:val="single"/>
        </w:rPr>
        <w:t>154359</w:t>
      </w:r>
    </w:p>
    <w:p>
      <w:r>
        <w:t>RT @CarlyandTresne: Really!!! Really!!! Another round!! #MKR those butcher promo girls better be nice to Sheri and Emilie.</w:t>
      </w:r>
    </w:p>
    <w:p>
      <w:r>
        <w:rPr>
          <w:b/>
          <w:u w:val="single"/>
        </w:rPr>
        <w:t>154360</w:t>
      </w:r>
    </w:p>
    <w:p>
      <w:r>
        <w:t>Were butchers but can't tell red poultry is not cooked..  #salmonellaqueens #MKR</w:t>
      </w:r>
    </w:p>
    <w:p>
      <w:r>
        <w:rPr>
          <w:b/>
          <w:u w:val="single"/>
        </w:rPr>
        <w:t>154361</w:t>
      </w:r>
    </w:p>
    <w:p>
      <w:r>
        <w:t>Not dumb blondes...mmm...perhaps just delusions of adequacy? #MKR</w:t>
      </w:r>
    </w:p>
    <w:p>
      <w:r>
        <w:rPr>
          <w:b/>
          <w:u w:val="single"/>
        </w:rPr>
        <w:t>154362</w:t>
      </w:r>
    </w:p>
    <w:p>
      <w:r>
        <w:t>#mkr Omg there restaurant looks like a a little girls room oh my! Gosh</w:t>
      </w:r>
    </w:p>
    <w:p>
      <w:r>
        <w:rPr>
          <w:b/>
          <w:u w:val="single"/>
        </w:rPr>
        <w:t>154363</w:t>
      </w:r>
    </w:p>
    <w:p>
      <w:r>
        <w:t>Ewwww #mkr</w:t>
      </w:r>
    </w:p>
    <w:p>
      <w:r>
        <w:rPr>
          <w:b/>
          <w:u w:val="single"/>
        </w:rPr>
        <w:t>154364</w:t>
      </w:r>
    </w:p>
    <w:p>
      <w:r>
        <w:t>RT @ashwilliams1: After that knockout round, this is how many teams are left on "My Kitchen Rules" #mkr http://t.co/utMpjn4ZtU</w:t>
      </w:r>
    </w:p>
    <w:p>
      <w:r>
        <w:rPr>
          <w:b/>
          <w:u w:val="single"/>
        </w:rPr>
        <w:t>154365</w:t>
      </w:r>
    </w:p>
    <w:p>
      <w:r>
        <w:t>RT @mykitchenrules: Are you upset about tonight's elimination result? #MKR</w:t>
      </w:r>
    </w:p>
    <w:p>
      <w:r>
        <w:rPr>
          <w:b/>
          <w:u w:val="single"/>
        </w:rPr>
        <w:t>154366</w:t>
      </w:r>
    </w:p>
    <w:p>
      <w:r>
        <w:t>Sorry #killerblondes but you are a long LONG way from refined. #mkr</w:t>
      </w:r>
    </w:p>
    <w:p>
      <w:r>
        <w:rPr>
          <w:b/>
          <w:u w:val="single"/>
        </w:rPr>
        <w:t>154367</w:t>
      </w:r>
    </w:p>
    <w:p>
      <w:r>
        <w:t>@mykitchenrules Girls, please don't let the leftovers go to waist. My dog would really appreciate it! #MKR</w:t>
      </w:r>
    </w:p>
    <w:p>
      <w:r>
        <w:rPr>
          <w:b/>
          <w:u w:val="single"/>
        </w:rPr>
        <w:t>154368</w:t>
      </w:r>
    </w:p>
    <w:p>
      <w:r>
        <w:t>#mkr they have no shame!</w:t>
      </w:r>
    </w:p>
    <w:p>
      <w:r>
        <w:rPr>
          <w:b/>
          <w:u w:val="single"/>
        </w:rPr>
        <w:t>154369</w:t>
      </w:r>
    </w:p>
    <w:p>
      <w:r>
        <w:t>#mkr what is this shit?</w:t>
      </w:r>
    </w:p>
    <w:p>
      <w:r>
        <w:rPr>
          <w:b/>
          <w:u w:val="single"/>
        </w:rPr>
        <w:t>154370</w:t>
      </w:r>
    </w:p>
    <w:p>
      <w:r>
        <w:t>oh no.....#MKR</w:t>
      </w:r>
    </w:p>
    <w:p>
      <w:r>
        <w:rPr>
          <w:b/>
          <w:u w:val="single"/>
        </w:rPr>
        <w:t>154371</w:t>
      </w:r>
    </w:p>
    <w:p>
      <w:r>
        <w:t>ANOTHER round of instant restaurants?! FFS #MKR</w:t>
      </w:r>
    </w:p>
    <w:p>
      <w:r>
        <w:rPr>
          <w:b/>
          <w:u w:val="single"/>
        </w:rPr>
        <w:t>154372</w:t>
      </w:r>
    </w:p>
    <w:p>
      <w:r>
        <w:t>So Drasko just said he was impressed the girls cooked half a chicken.. They cooked a whole one  #MKR</w:t>
      </w:r>
    </w:p>
    <w:p>
      <w:r>
        <w:rPr>
          <w:b/>
          <w:u w:val="single"/>
        </w:rPr>
        <w:t>154373</w:t>
      </w:r>
    </w:p>
    <w:p>
      <w:r>
        <w:t>WTF....#mkr the girls used bought sorbet amd that was the standout!!?? Shouldn't they be disqualified? ??</w:t>
      </w:r>
    </w:p>
    <w:p>
      <w:r>
        <w:rPr>
          <w:b/>
          <w:u w:val="single"/>
        </w:rPr>
        <w:t>154374</w:t>
      </w:r>
    </w:p>
    <w:p>
      <w:r>
        <w:t>RT @Kathblue: #mkr is feeling a little rigged this year.</w:t>
      </w:r>
    </w:p>
    <w:p>
      <w:r>
        <w:rPr>
          <w:b/>
          <w:u w:val="single"/>
        </w:rPr>
        <w:t>154375</w:t>
      </w:r>
    </w:p>
    <w:p>
      <w:r>
        <w:t>#MKR</w:t>
        <w:br/>
        <w:t>They say they liked the mains but they haven't eaten anything on their plates.</w:t>
        <w:br/>
        <w:t>#sayforthesakeofsaying</w:t>
      </w:r>
    </w:p>
    <w:p>
      <w:r>
        <w:rPr>
          <w:b/>
          <w:u w:val="single"/>
        </w:rPr>
        <w:t>154376</w:t>
      </w:r>
    </w:p>
    <w:p>
      <w:r>
        <w:t>I will not be using killer blondes as a hash tag! #MKR</w:t>
      </w:r>
    </w:p>
    <w:p>
      <w:r>
        <w:rPr>
          <w:b/>
          <w:u w:val="single"/>
        </w:rPr>
        <w:t>154377</w:t>
      </w:r>
    </w:p>
    <w:p>
      <w:r>
        <w:t>Katie  and Nikki #MKR #MKR2015 http://t.co/IH5R1jWrSs</w:t>
      </w:r>
    </w:p>
    <w:p>
      <w:r>
        <w:rPr>
          <w:b/>
          <w:u w:val="single"/>
        </w:rPr>
        <w:t>154378</w:t>
      </w:r>
    </w:p>
    <w:p>
      <w:r>
        <w:t>RT @kahlarsee: Can't wait to see who finally wins this competition....in 27 months #mkr</w:t>
      </w:r>
    </w:p>
    <w:p>
      <w:r>
        <w:rPr>
          <w:b/>
          <w:u w:val="single"/>
        </w:rPr>
        <w:t>154379</w:t>
      </w:r>
    </w:p>
    <w:p>
      <w:r>
        <w:t>RT @finicalgal: Stuffing up instant couscous should be an immediate elimination.</w:t>
        <w:br/>
        <w:t>#MKR</w:t>
      </w:r>
    </w:p>
    <w:p>
      <w:r>
        <w:rPr>
          <w:b/>
          <w:u w:val="single"/>
        </w:rPr>
        <w:t>154380</w:t>
      </w:r>
    </w:p>
    <w:p>
      <w:r>
        <w:t>RT @PoshLopez: Instant Restaurant round 47. #mkr</w:t>
      </w:r>
    </w:p>
    <w:p>
      <w:r>
        <w:rPr>
          <w:b/>
          <w:u w:val="single"/>
        </w:rPr>
        <w:t>154381</w:t>
      </w:r>
    </w:p>
    <w:p>
      <w:r>
        <w:t>Drasko they didn't cook half a bird you idiot #mkr</w:t>
      </w:r>
    </w:p>
    <w:p>
      <w:r>
        <w:rPr>
          <w:b/>
          <w:u w:val="single"/>
        </w:rPr>
        <w:t>154382</w:t>
      </w:r>
    </w:p>
    <w:p>
      <w:r>
        <w:t>RT @colonelkickhead: Here is my deconstructed Vanilla Cake...some assembly required #MKR http://t.co/Ah1suwvPJo</w:t>
      </w:r>
    </w:p>
    <w:p>
      <w:r>
        <w:rPr>
          <w:b/>
          <w:u w:val="single"/>
        </w:rPr>
        <w:t>154383</w:t>
      </w:r>
    </w:p>
    <w:p>
      <w:r>
        <w:t>RT @sculls_6: So this season of #MKR is going to finish in which decade? Such a drag</w:t>
      </w:r>
    </w:p>
    <w:p>
      <w:r>
        <w:rPr>
          <w:b/>
          <w:u w:val="single"/>
        </w:rPr>
        <w:t>154384</w:t>
      </w:r>
    </w:p>
    <w:p>
      <w:r>
        <w:t>@mykitchenrules #MKR The girls are bringing some "Sassy-ges" to the table.</w:t>
      </w:r>
    </w:p>
    <w:p>
      <w:r>
        <w:rPr>
          <w:b/>
          <w:u w:val="single"/>
        </w:rPr>
        <w:t>154385</w:t>
      </w:r>
    </w:p>
    <w:p>
      <w:r>
        <w:t>RT @NewIdeamagazine: They weren't kidding when they said deconstructed! #mkr</w:t>
      </w:r>
    </w:p>
    <w:p>
      <w:r>
        <w:rPr>
          <w:b/>
          <w:u w:val="single"/>
        </w:rPr>
        <w:t>154386</w:t>
      </w:r>
    </w:p>
    <w:p>
      <w:r>
        <w:t>RT @MolksTVTalk: Tonight's dessert is called "Remains of the Day". #MKR</w:t>
      </w:r>
    </w:p>
    <w:p>
      <w:r>
        <w:rPr>
          <w:b/>
          <w:u w:val="single"/>
        </w:rPr>
        <w:t>154387</w:t>
      </w:r>
    </w:p>
    <w:p>
      <w:r>
        <w:t>Hopefully someone cooks Drasko in the next ep of #MKR</w:t>
      </w:r>
    </w:p>
    <w:p>
      <w:r>
        <w:rPr>
          <w:b/>
          <w:u w:val="single"/>
        </w:rPr>
        <w:t>154388</w:t>
      </w:r>
    </w:p>
    <w:p>
      <w:r>
        <w:t>Just read the #killerblondes get through. Switching off. #MKR</w:t>
      </w:r>
    </w:p>
    <w:p>
      <w:r>
        <w:rPr>
          <w:b/>
          <w:u w:val="single"/>
        </w:rPr>
        <w:t>154389</w:t>
      </w:r>
    </w:p>
    <w:p>
      <w:r>
        <w:t>#prayforlynn&amp;amp;tony #mkr</w:t>
      </w:r>
    </w:p>
    <w:p>
      <w:r>
        <w:rPr>
          <w:b/>
          <w:u w:val="single"/>
        </w:rPr>
        <w:t>154390</w:t>
      </w:r>
    </w:p>
    <w:p>
      <w:r>
        <w:t>RT @SueKennedy19: #MKR More comebacks than Johnny Farnham!</w:t>
      </w:r>
    </w:p>
    <w:p>
      <w:r>
        <w:rPr>
          <w:b/>
          <w:u w:val="single"/>
        </w:rPr>
        <w:t>154391</w:t>
      </w:r>
    </w:p>
    <w:p>
      <w:r>
        <w:t>RT @PatriceChienne: Corsetry, bloomers and hat pins will be back in fashion by the time this series ends. #MKR</w:t>
      </w:r>
    </w:p>
    <w:p>
      <w:r>
        <w:rPr>
          <w:b/>
          <w:u w:val="single"/>
        </w:rPr>
        <w:t>154392</w:t>
      </w:r>
    </w:p>
    <w:p>
      <w:r>
        <w:t>RT @tigernessie: Here's a suggestion, let's make Manu and Colin the main judges for the show! #MKR</w:t>
      </w:r>
    </w:p>
    <w:p>
      <w:r>
        <w:rPr>
          <w:b/>
          <w:u w:val="single"/>
        </w:rPr>
        <w:t>154393</w:t>
      </w:r>
    </w:p>
    <w:p>
      <w:r>
        <w:t>RT @mishbucsai: If I hear "hot" "pretty" "sassy" "like us" one more time.. I will deconstruct.. #MKR #killerblondes</w:t>
      </w:r>
    </w:p>
    <w:p>
      <w:r>
        <w:rPr>
          <w:b/>
          <w:u w:val="single"/>
        </w:rPr>
        <w:t>154394</w:t>
      </w:r>
    </w:p>
    <w:p>
      <w:r>
        <w:t>RT @LisaMRomano: My little lemon tarts #mkr http://t.co/XcwiPfRXmo</w:t>
      </w:r>
    </w:p>
    <w:p>
      <w:r>
        <w:rPr>
          <w:b/>
          <w:u w:val="single"/>
        </w:rPr>
        <w:t>154395</w:t>
      </w:r>
    </w:p>
    <w:p>
      <w:r>
        <w:t>RT @SueKennedy19: #MKR This is fast becoming like that crap 80's movie- Neverending Story! More instant restaurants- Aaaaargh!</w:t>
      </w:r>
    </w:p>
    <w:p>
      <w:r>
        <w:rPr>
          <w:b/>
          <w:u w:val="single"/>
        </w:rPr>
        <w:t>154396</w:t>
      </w:r>
    </w:p>
    <w:p>
      <w:r>
        <w:t>RT @AlvinNg: Another instant restaurant round? WTF. #MKR</w:t>
      </w:r>
    </w:p>
    <w:p>
      <w:r>
        <w:rPr>
          <w:b/>
          <w:u w:val="single"/>
        </w:rPr>
        <w:t>154397</w:t>
      </w:r>
    </w:p>
    <w:p>
      <w:r>
        <w:t>RT @KeeniMaree: Hashtag killerblondes is the dickiest hashtag in all  #MKR history... Seriously... Why not #butcherthemodels</w:t>
      </w:r>
    </w:p>
    <w:p>
      <w:r>
        <w:rPr>
          <w:b/>
          <w:u w:val="single"/>
        </w:rPr>
        <w:t>154398</w:t>
      </w:r>
    </w:p>
    <w:p>
      <w:r>
        <w:t>RT @AmyMunce: #MKR maybe you girls should go back to cutting up cows and pigs, don't quit your day job!! @mykitchenrules</w:t>
      </w:r>
    </w:p>
    <w:p>
      <w:r>
        <w:rPr>
          <w:b/>
          <w:u w:val="single"/>
        </w:rPr>
        <w:t>154399</w:t>
      </w:r>
    </w:p>
    <w:p>
      <w:r>
        <w:t>nothing worse than a raw cock....oh wait....#MKR</w:t>
      </w:r>
    </w:p>
    <w:p>
      <w:r>
        <w:rPr>
          <w:b/>
          <w:u w:val="single"/>
        </w:rPr>
        <w:t>154400</w:t>
      </w:r>
    </w:p>
    <w:p>
      <w:r>
        <w:t>Guess one of em isn't too bad ;) #mkr</w:t>
      </w:r>
    </w:p>
    <w:p>
      <w:r>
        <w:rPr>
          <w:b/>
          <w:u w:val="single"/>
        </w:rPr>
        <w:t>154401</w:t>
      </w:r>
    </w:p>
    <w:p>
      <w:r>
        <w:t>To all you people saying "NOOO! #mkr dragging on!".. there's 14 teams an weeks after these instant restaraunts. It's only 3 more months. :)</w:t>
      </w:r>
    </w:p>
    <w:p>
      <w:r>
        <w:rPr>
          <w:b/>
          <w:u w:val="single"/>
        </w:rPr>
        <w:t>154402</w:t>
      </w:r>
    </w:p>
    <w:p>
      <w:r>
        <w:t>RT @SeaEph: Annie on Sunrise?</w:t>
        <w:br/>
        <w:br/>
        <w:t>I'm wrong, that show could get worse</w:t>
        <w:br/>
        <w:br/>
        <w:t>#MKR</w:t>
      </w:r>
    </w:p>
    <w:p>
      <w:r>
        <w:rPr>
          <w:b/>
          <w:u w:val="single"/>
        </w:rPr>
        <w:t>154403</w:t>
      </w:r>
    </w:p>
    <w:p>
      <w:r>
        <w:t>RT @asifkatelyn: Waiting for them to say 'sassy sausage' #mkr</w:t>
      </w:r>
    </w:p>
    <w:p>
      <w:r>
        <w:rPr>
          <w:b/>
          <w:u w:val="single"/>
        </w:rPr>
        <w:t>154404</w:t>
      </w:r>
    </w:p>
    <w:p>
      <w:r>
        <w:t>These 2 delusional, narcissistic hostesses on #MKR make me want to vomit my own dinner up.</w:t>
      </w:r>
    </w:p>
    <w:p>
      <w:r>
        <w:rPr>
          <w:b/>
          <w:u w:val="single"/>
        </w:rPr>
        <w:t>154405</w:t>
      </w:r>
    </w:p>
    <w:p>
      <w:r>
        <w:t>RT @SydneyEditor1: Lynn, I would have scored them a 2 #MKR</w:t>
      </w:r>
    </w:p>
    <w:p>
      <w:r>
        <w:rPr>
          <w:b/>
          <w:u w:val="single"/>
        </w:rPr>
        <w:t>154406</w:t>
      </w:r>
    </w:p>
    <w:p>
      <w:r>
        <w:t>Ugh these #KillerBlondes are killer boring, and what's with spreading their dna all over the table? Unhygienic -and- gross! #MKR2015 #MKR</w:t>
      </w:r>
    </w:p>
    <w:p>
      <w:r>
        <w:rPr>
          <w:b/>
          <w:u w:val="single"/>
        </w:rPr>
        <w:t>154407</w:t>
      </w:r>
    </w:p>
    <w:p>
      <w:r>
        <w:t>RT @digital_bunnies: These girls are pretty...awful. #gohome #MKR</w:t>
      </w:r>
    </w:p>
    <w:p>
      <w:r>
        <w:rPr>
          <w:b/>
          <w:u w:val="single"/>
        </w:rPr>
        <w:t>154408</w:t>
      </w:r>
    </w:p>
    <w:p>
      <w:r>
        <w:t>RT @NewIdeamagazine: Just when they thought it was safe to go back into the kitchen... Instant restaurant redemption round! #mkr</w:t>
      </w:r>
    </w:p>
    <w:p>
      <w:r>
        <w:rPr>
          <w:b/>
          <w:u w:val="single"/>
        </w:rPr>
        <w:t>154409</w:t>
      </w:r>
    </w:p>
    <w:p>
      <w:r>
        <w:t>RT @JazzyAds: @mykitchenrules if the vapid duo of conceit get through tonight I'm not watching again #suicideblondes #mkr</w:t>
      </w:r>
    </w:p>
    <w:p>
      <w:r>
        <w:rPr>
          <w:b/>
          <w:u w:val="single"/>
        </w:rPr>
        <w:t>154410</w:t>
      </w:r>
    </w:p>
    <w:p>
      <w:r>
        <w:t>#Mkr</w:t>
      </w:r>
    </w:p>
    <w:p>
      <w:r>
        <w:rPr>
          <w:b/>
          <w:u w:val="single"/>
        </w:rPr>
        <w:t>154411</w:t>
      </w:r>
    </w:p>
    <w:p>
      <w:r>
        <w:t>Maybe the girls should have less tickets on themselves and worry about the cooking. #MKR</w:t>
      </w:r>
    </w:p>
    <w:p>
      <w:r>
        <w:rPr>
          <w:b/>
          <w:u w:val="single"/>
        </w:rPr>
        <w:t>154412</w:t>
      </w:r>
    </w:p>
    <w:p>
      <w:r>
        <w:t>RT @colonelkickhead: There wasn't enough lemon in your lemon tart...other things there wasn't enough of...an actual tart #MKR</w:t>
      </w:r>
    </w:p>
    <w:p>
      <w:r>
        <w:rPr>
          <w:b/>
          <w:u w:val="single"/>
        </w:rPr>
        <w:t>154413</w:t>
      </w:r>
    </w:p>
    <w:p>
      <w:r>
        <w:t>If I hear "hot" "pretty" "sassy" "like us" one more time.. I will deconstruct.. #MKR #killerblondes</w:t>
      </w:r>
    </w:p>
    <w:p>
      <w:r>
        <w:rPr>
          <w:b/>
          <w:u w:val="single"/>
        </w:rPr>
        <w:t>154414</w:t>
      </w:r>
    </w:p>
    <w:p>
      <w:r>
        <w:t>"I don't think that's quite dead yet"-my mum #mkr</w:t>
      </w:r>
    </w:p>
    <w:p>
      <w:r>
        <w:rPr>
          <w:b/>
          <w:u w:val="single"/>
        </w:rPr>
        <w:t>154415</w:t>
      </w:r>
    </w:p>
    <w:p>
      <w:r>
        <w:t>You know...kudos to #MKR for being able to stretch out a show....over a month onto the show and we still dont have final teams...</w:t>
      </w:r>
    </w:p>
    <w:p>
      <w:r>
        <w:rPr>
          <w:b/>
          <w:u w:val="single"/>
        </w:rPr>
        <w:t>154416</w:t>
      </w:r>
    </w:p>
    <w:p>
      <w:r>
        <w:t>RT @SJL181: This is like that Movie from the 80's. The Never Ending Story. #MKR</w:t>
      </w:r>
    </w:p>
    <w:p>
      <w:r>
        <w:rPr>
          <w:b/>
          <w:u w:val="single"/>
        </w:rPr>
        <w:t>154417</w:t>
      </w:r>
    </w:p>
    <w:p>
      <w:r>
        <w:t>When you're on show, don't start making up dishes girls. #MKR #MKR2015</w:t>
      </w:r>
    </w:p>
    <w:p>
      <w:r>
        <w:rPr>
          <w:b/>
          <w:u w:val="single"/>
        </w:rPr>
        <w:t>154418</w:t>
      </w:r>
    </w:p>
    <w:p>
      <w:r>
        <w:t>#MKR the fat South Africans are feeling hopeful</w:t>
      </w:r>
    </w:p>
    <w:p>
      <w:r>
        <w:rPr>
          <w:b/>
          <w:u w:val="single"/>
        </w:rPr>
        <w:t>154419</w:t>
      </w:r>
    </w:p>
    <w:p>
      <w:r>
        <w:t>RT @shannoneurell: Fark. At this rate #mkr won't crown a winner until 2022. Just get on with it</w:t>
      </w:r>
    </w:p>
    <w:p>
      <w:r>
        <w:rPr>
          <w:b/>
          <w:u w:val="single"/>
        </w:rPr>
        <w:t>154420</w:t>
      </w:r>
    </w:p>
    <w:p>
      <w:r>
        <w:t>If only this Sasquatch had wings to help these girls fly out of the whole they've dug for themselves #mkr @mykitchenrules</w:t>
      </w:r>
    </w:p>
    <w:p>
      <w:r>
        <w:rPr>
          <w:b/>
          <w:u w:val="single"/>
        </w:rPr>
        <w:t>154421</w:t>
      </w:r>
    </w:p>
    <w:p>
      <w:r>
        <w:t>"Classy and elegant" is one way of putting it... #mkr</w:t>
      </w:r>
    </w:p>
    <w:p>
      <w:r>
        <w:rPr>
          <w:b/>
          <w:u w:val="single"/>
        </w:rPr>
        <w:t>154422</w:t>
      </w:r>
    </w:p>
    <w:p>
      <w:r>
        <w:t>RT @colonelkickhead: Oh goody another surprise twist announcement....said no one ever in the history of watching a reality TV show ever #MKR</w:t>
      </w:r>
    </w:p>
    <w:p>
      <w:r>
        <w:rPr>
          <w:b/>
          <w:u w:val="single"/>
        </w:rPr>
        <w:t>154423</w:t>
      </w:r>
    </w:p>
    <w:p>
      <w:r>
        <w:t>RT @john_rosato: #mkr heading into 2017 with another instant restaurant round</w:t>
      </w:r>
    </w:p>
    <w:p>
      <w:r>
        <w:rPr>
          <w:b/>
          <w:u w:val="single"/>
        </w:rPr>
        <w:t>154424</w:t>
      </w:r>
    </w:p>
    <w:p>
      <w:r>
        <w:t>#MKR2015 #MKR why do they keep saying that they are so pretty</w:t>
      </w:r>
    </w:p>
    <w:p>
      <w:r>
        <w:rPr>
          <w:b/>
          <w:u w:val="single"/>
        </w:rPr>
        <w:t>154425</w:t>
      </w:r>
    </w:p>
    <w:p>
      <w:r>
        <w:t>Who's out?  #MKR</w:t>
      </w:r>
    </w:p>
    <w:p>
      <w:r>
        <w:rPr>
          <w:b/>
          <w:u w:val="single"/>
        </w:rPr>
        <w:t>154426</w:t>
      </w:r>
    </w:p>
    <w:p>
      <w:r>
        <w:t>RT @laurapolot: How can someone fuck up cous cous for fuck sake. I can make that shit with my eyes closed #mkr</w:t>
      </w:r>
    </w:p>
    <w:p>
      <w:r>
        <w:rPr>
          <w:b/>
          <w:u w:val="single"/>
        </w:rPr>
        <w:t>154427</w:t>
      </w:r>
    </w:p>
    <w:p>
      <w:r>
        <w:t>Is #mkr sexist then? Four of the six teams in the fourth instant restaurants are an all-female team.</w:t>
      </w:r>
    </w:p>
    <w:p>
      <w:r>
        <w:rPr>
          <w:b/>
          <w:u w:val="single"/>
        </w:rPr>
        <w:t>154428</w:t>
      </w:r>
    </w:p>
    <w:p>
      <w:r>
        <w:t>RT @120dollarsfood: This show is going to air until Christmas isn't it? #MKR</w:t>
      </w:r>
    </w:p>
    <w:p>
      <w:r>
        <w:rPr>
          <w:b/>
          <w:u w:val="single"/>
        </w:rPr>
        <w:t>154429</w:t>
      </w:r>
    </w:p>
    <w:p>
      <w:r>
        <w:t>RT @muffintopmon: .@lukeyook I don't think there's anything more ugly than announcing how pretty you are over and over again. #MKR</w:t>
      </w:r>
    </w:p>
    <w:p>
      <w:r>
        <w:rPr>
          <w:b/>
          <w:u w:val="single"/>
        </w:rPr>
        <w:t>154430</w:t>
      </w:r>
    </w:p>
    <w:p>
      <w:r>
        <w:t>YES! RT @mykitchenrules: Are you upset about tonight's elimination result? #MKR</w:t>
      </w:r>
    </w:p>
    <w:p>
      <w:r>
        <w:rPr>
          <w:b/>
          <w:u w:val="single"/>
        </w:rPr>
        <w:t>154431</w:t>
      </w:r>
    </w:p>
    <w:p>
      <w:r>
        <w:t>why is their whole menu dick related?!?!?! #MKR</w:t>
      </w:r>
    </w:p>
    <w:p>
      <w:r>
        <w:rPr>
          <w:b/>
          <w:u w:val="single"/>
        </w:rPr>
        <w:t>154432</w:t>
      </w:r>
    </w:p>
    <w:p>
      <w:r>
        <w:t>RT @JL_Whitaker: Which will end first: #mkr or Tony Abbott as PM?</w:t>
      </w:r>
    </w:p>
    <w:p>
      <w:r>
        <w:rPr>
          <w:b/>
          <w:u w:val="single"/>
        </w:rPr>
        <w:t>154433</w:t>
      </w:r>
    </w:p>
    <w:p>
      <w:r>
        <w:t>What a riveting little lesson in walking the catwalk. Thanks ladies #MKR</w:t>
      </w:r>
    </w:p>
    <w:p>
      <w:r>
        <w:rPr>
          <w:b/>
          <w:u w:val="single"/>
        </w:rPr>
        <w:t>154434</w:t>
      </w:r>
    </w:p>
    <w:p>
      <w:r>
        <w:t>RT @kerriscupcakes: At this rate the MKR final will be in December #MKR</w:t>
      </w:r>
    </w:p>
    <w:p>
      <w:r>
        <w:rPr>
          <w:b/>
          <w:u w:val="single"/>
        </w:rPr>
        <w:t>154435</w:t>
      </w:r>
    </w:p>
    <w:p>
      <w:r>
        <w:t>@EloisePeace agree! I lose interest after instant restaurants. Think they're cashing in on that fact this year. #mkr</w:t>
      </w:r>
    </w:p>
    <w:p>
      <w:r>
        <w:rPr>
          <w:b/>
          <w:u w:val="single"/>
        </w:rPr>
        <w:t>154436</w:t>
      </w:r>
    </w:p>
    <w:p>
      <w:r>
        <w:t>yeah colin would be looking for more fat in his sausage.... #MKR</w:t>
      </w:r>
    </w:p>
    <w:p>
      <w:r>
        <w:rPr>
          <w:b/>
          <w:u w:val="single"/>
        </w:rPr>
        <w:t>154437</w:t>
      </w:r>
    </w:p>
    <w:p>
      <w:r>
        <w:t>.@lukeyook I don't think there's anything more ugly than announcing how pretty you are over and over again. #MKR</w:t>
      </w:r>
    </w:p>
    <w:p>
      <w:r>
        <w:rPr>
          <w:b/>
          <w:u w:val="single"/>
        </w:rPr>
        <w:t>154438</w:t>
      </w:r>
    </w:p>
    <w:p>
      <w:r>
        <w:t>RT @finicalgal: Basically the #MKR "twists" are a series of annoying ways to extend this season.</w:t>
      </w:r>
    </w:p>
    <w:p>
      <w:r>
        <w:rPr>
          <w:b/>
          <w:u w:val="single"/>
        </w:rPr>
        <w:t>154439</w:t>
      </w:r>
    </w:p>
    <w:p>
      <w:r>
        <w:t xml:space="preserve">RT @The_Eccles: "We are losing our mum and dad.." </w:t>
        <w:br/>
        <w:t>Well don't cry about it, when Bruce Wayne lost his parents he became Batman! #MKR</w:t>
      </w:r>
    </w:p>
    <w:p>
      <w:r>
        <w:rPr>
          <w:b/>
          <w:u w:val="single"/>
        </w:rPr>
        <w:t>154440</w:t>
      </w:r>
    </w:p>
    <w:p>
      <w:r>
        <w:t>@Craigles60Craig Fuck me hard with a rusty chainsaw!!! #MKR</w:t>
      </w:r>
    </w:p>
    <w:p>
      <w:r>
        <w:rPr>
          <w:b/>
          <w:u w:val="single"/>
        </w:rPr>
        <w:t>154441</w:t>
      </w:r>
    </w:p>
    <w:p>
      <w:r>
        <w:t>RT @TVWEEKmag: Pete and Manu, you're back! We've missed you! #mkr</w:t>
      </w:r>
    </w:p>
    <w:p>
      <w:r>
        <w:rPr>
          <w:b/>
          <w:u w:val="single"/>
        </w:rPr>
        <w:t>154442</w:t>
      </w:r>
    </w:p>
    <w:p>
      <w:r>
        <w:t>Sauce, capsicum and stock from a packet / jar..The quality of cooking I expected. Double standards from the 'promo girls' #Mkr #MKR #MKR2015</w:t>
      </w:r>
    </w:p>
    <w:p>
      <w:r>
        <w:rPr>
          <w:b/>
          <w:u w:val="single"/>
        </w:rPr>
        <w:t>154443</w:t>
      </w:r>
    </w:p>
    <w:p>
      <w:r>
        <w:t>Kim Kardashian has had marriages that didn't stretch as long as #MKR</w:t>
      </w:r>
    </w:p>
    <w:p>
      <w:r>
        <w:rPr>
          <w:b/>
          <w:u w:val="single"/>
        </w:rPr>
        <w:t>154444</w:t>
      </w:r>
    </w:p>
    <w:p>
      <w:r>
        <w:t>Absolutely #blondemoment #MKR</w:t>
      </w:r>
    </w:p>
    <w:p>
      <w:r>
        <w:rPr>
          <w:b/>
          <w:u w:val="single"/>
        </w:rPr>
        <w:t>154445</w:t>
      </w:r>
    </w:p>
    <w:p>
      <w:r>
        <w:t>RT @colonelkickhead: And we'll keep doing instant restaurant rounds until these people can learn to bloody cook! #MKR</w:t>
      </w:r>
    </w:p>
    <w:p>
      <w:r>
        <w:rPr>
          <w:b/>
          <w:u w:val="single"/>
        </w:rPr>
        <w:t>154446</w:t>
      </w:r>
    </w:p>
    <w:p>
      <w:r>
        <w:t>It would of been funnier if those two bottom teams just got eliminated haha #mkr</w:t>
      </w:r>
    </w:p>
    <w:p>
      <w:r>
        <w:rPr>
          <w:b/>
          <w:u w:val="single"/>
        </w:rPr>
        <w:t>154447</w:t>
      </w:r>
    </w:p>
    <w:p>
      <w:r>
        <w:t>Personally think only one team should go through. They'll be cooking Christmas lunch in the finale the way this is shaping up! #MKR</w:t>
      </w:r>
    </w:p>
    <w:p>
      <w:r>
        <w:rPr>
          <w:b/>
          <w:u w:val="single"/>
        </w:rPr>
        <w:t>154448</w:t>
      </w:r>
    </w:p>
    <w:p>
      <w:r>
        <w:t>A redemption round? This is too much  #MKR</w:t>
      </w:r>
    </w:p>
    <w:p>
      <w:r>
        <w:rPr>
          <w:b/>
          <w:u w:val="single"/>
        </w:rPr>
        <w:t>154449</w:t>
      </w:r>
    </w:p>
    <w:p>
      <w:r>
        <w:t>Fuck!!! Do we have to suffer Annie and Lloyd again!?!?! Fuuuuuck #MKR</w:t>
      </w:r>
    </w:p>
    <w:p>
      <w:r>
        <w:rPr>
          <w:b/>
          <w:u w:val="single"/>
        </w:rPr>
        <w:t>154450</w:t>
      </w:r>
    </w:p>
    <w:p>
      <w:r>
        <w:t>Oh so we already know whoever cooks tomorrow is gonna score 865... ill switch off at 7:35 then #mkr</w:t>
      </w:r>
    </w:p>
    <w:p>
      <w:r>
        <w:rPr>
          <w:b/>
          <w:u w:val="single"/>
        </w:rPr>
        <w:t>154451</w:t>
      </w:r>
    </w:p>
    <w:p>
      <w:r>
        <w:t>@No_KitchenRules NAY #mkr</w:t>
      </w:r>
    </w:p>
    <w:p>
      <w:r>
        <w:rPr>
          <w:b/>
          <w:u w:val="single"/>
        </w:rPr>
        <w:t>154452</w:t>
      </w:r>
    </w:p>
    <w:p>
      <w:r>
        <w:t>Ceeeeeeeebs another instant restaurant round #MKR</w:t>
      </w:r>
    </w:p>
    <w:p>
      <w:r>
        <w:rPr>
          <w:b/>
          <w:u w:val="single"/>
        </w:rPr>
        <w:t>154453</w:t>
      </w:r>
    </w:p>
    <w:p>
      <w:r>
        <w:t>WTF IS GOING ON #MKR</w:t>
      </w:r>
    </w:p>
    <w:p>
      <w:r>
        <w:rPr>
          <w:b/>
          <w:u w:val="single"/>
        </w:rPr>
        <w:t>154454</w:t>
      </w:r>
    </w:p>
    <w:p>
      <w:r>
        <w:t>It looks like a poo in a bowl #MKR</w:t>
      </w:r>
    </w:p>
    <w:p>
      <w:r>
        <w:rPr>
          <w:b/>
          <w:u w:val="single"/>
        </w:rPr>
        <w:t>154455</w:t>
      </w:r>
    </w:p>
    <w:p>
      <w:r>
        <w:t>Patience wearing thin with all these rounds #MKR. Feels like we'll still be here at xmas 'the absolutely last, we're almost there round'</w:t>
      </w:r>
    </w:p>
    <w:p>
      <w:r>
        <w:rPr>
          <w:b/>
          <w:u w:val="single"/>
        </w:rPr>
        <w:t>154456</w:t>
      </w:r>
    </w:p>
    <w:p>
      <w:r>
        <w:t>Oh $deity, Psycho Annie is back. &amp;gt;:-( #MKR</w:t>
      </w:r>
    </w:p>
    <w:p>
      <w:r>
        <w:rPr>
          <w:b/>
          <w:u w:val="single"/>
        </w:rPr>
        <w:t>154457</w:t>
      </w:r>
    </w:p>
    <w:p>
      <w:r>
        <w:t>RT @norme73: #mkr aaaah fark. now I wish those raspberries were Nannas</w:t>
      </w:r>
    </w:p>
    <w:p>
      <w:r>
        <w:rPr>
          <w:b/>
          <w:u w:val="single"/>
        </w:rPr>
        <w:t>154458</w:t>
      </w:r>
    </w:p>
    <w:p>
      <w:r>
        <w:t>I fucking want Ash back. I need her back! #MKR</w:t>
      </w:r>
    </w:p>
    <w:p>
      <w:r>
        <w:rPr>
          <w:b/>
          <w:u w:val="single"/>
        </w:rPr>
        <w:t>154459</w:t>
      </w:r>
    </w:p>
    <w:p>
      <w:r>
        <w:t>"Only the best will enter Kitchen Head Quarters. And Pete's the best at speaking in phrases punctuated by weird pauses."</w:t>
        <w:br/>
        <w:t>#MKR</w:t>
      </w:r>
    </w:p>
    <w:p>
      <w:r>
        <w:rPr>
          <w:b/>
          <w:u w:val="single"/>
        </w:rPr>
        <w:t>154460</w:t>
      </w:r>
    </w:p>
    <w:p>
      <w:r>
        <w:t>Maybe we need a dedicated #mkr channel that goes 24/7</w:t>
      </w:r>
    </w:p>
    <w:p>
      <w:r>
        <w:rPr>
          <w:b/>
          <w:u w:val="single"/>
        </w:rPr>
        <w:t>154461</w:t>
      </w:r>
    </w:p>
    <w:p>
      <w:r>
        <w:t>ANOTHER home visits round?! i'm literally fucking done #MKR</w:t>
      </w:r>
    </w:p>
    <w:p>
      <w:r>
        <w:rPr>
          <w:b/>
          <w:u w:val="single"/>
        </w:rPr>
        <w:t>154462</w:t>
      </w:r>
    </w:p>
    <w:p>
      <w:r>
        <w:t>And we'll keep doing instant restaurant rounds until these people can learn to bloody cook! #MKR</w:t>
      </w:r>
    </w:p>
    <w:p>
      <w:r>
        <w:rPr>
          <w:b/>
          <w:u w:val="single"/>
        </w:rPr>
        <w:t>154463</w:t>
      </w:r>
    </w:p>
    <w:p>
      <w:r>
        <w:t>This season is going to go on forever #mkr</w:t>
      </w:r>
    </w:p>
    <w:p>
      <w:r>
        <w:rPr>
          <w:b/>
          <w:u w:val="single"/>
        </w:rPr>
        <w:t>154464</w:t>
      </w:r>
    </w:p>
    <w:p>
      <w:r>
        <w:t>Another instant restaurant round!!! FFS are you kidding! I am done with this show #MKR</w:t>
      </w:r>
    </w:p>
    <w:p>
      <w:r>
        <w:rPr>
          <w:b/>
          <w:u w:val="single"/>
        </w:rPr>
        <w:t>154465</w:t>
      </w:r>
    </w:p>
    <w:p>
      <w:r>
        <w:t>Hooray! #MKR just got exciting again lol</w:t>
      </w:r>
    </w:p>
    <w:p>
      <w:r>
        <w:rPr>
          <w:b/>
          <w:u w:val="single"/>
        </w:rPr>
        <w:t>154466</w:t>
      </w:r>
    </w:p>
    <w:p>
      <w:r>
        <w:t>@amsatweet holy crap #MKR</w:t>
      </w:r>
    </w:p>
    <w:p>
      <w:r>
        <w:rPr>
          <w:b/>
          <w:u w:val="single"/>
        </w:rPr>
        <w:t>154467</w:t>
      </w:r>
    </w:p>
    <w:p>
      <w:r>
        <w:t>Annie reminds me of Annabelle #MKR http://t.co/3Dprk4hBba</w:t>
      </w:r>
    </w:p>
    <w:p>
      <w:r>
        <w:rPr>
          <w:b/>
          <w:u w:val="single"/>
        </w:rPr>
        <w:t>154468</w:t>
      </w:r>
    </w:p>
    <w:p>
      <w:r>
        <w:t>RT @Catatwitering: Enough with the instant restaurants already!  #MKR</w:t>
      </w:r>
    </w:p>
    <w:p>
      <w:r>
        <w:rPr>
          <w:b/>
          <w:u w:val="single"/>
        </w:rPr>
        <w:t>154469</w:t>
      </w:r>
    </w:p>
    <w:p>
      <w:r>
        <w:t>Too. Much. Pause. For. Effect. Pete. Evans. Just annoying....not dramatic. #MKR2015 #MKR</w:t>
      </w:r>
    </w:p>
    <w:p>
      <w:r>
        <w:rPr>
          <w:b/>
          <w:u w:val="single"/>
        </w:rPr>
        <w:t>154470</w:t>
      </w:r>
    </w:p>
    <w:p>
      <w:r>
        <w:t>I don't care who it is, just as long as it's not the #promogirls #MKR</w:t>
      </w:r>
    </w:p>
    <w:p>
      <w:r>
        <w:rPr>
          <w:b/>
          <w:u w:val="single"/>
        </w:rPr>
        <w:t>154471</w:t>
      </w:r>
    </w:p>
    <w:p>
      <w:r>
        <w:t>Fuck me,  this show will still be running at Christmas #mkr</w:t>
      </w:r>
    </w:p>
    <w:p>
      <w:r>
        <w:rPr>
          <w:b/>
          <w:u w:val="single"/>
        </w:rPr>
        <w:t>154472</w:t>
      </w:r>
    </w:p>
    <w:p>
      <w:r>
        <w:t>Just get rid of the two big drips #MKR</w:t>
      </w:r>
    </w:p>
    <w:p>
      <w:r>
        <w:rPr>
          <w:b/>
          <w:u w:val="single"/>
        </w:rPr>
        <w:t>154473</w:t>
      </w:r>
    </w:p>
    <w:p>
      <w:r>
        <w:t>#mkr Bring it on !!</w:t>
      </w:r>
    </w:p>
    <w:p>
      <w:r>
        <w:rPr>
          <w:b/>
          <w:u w:val="single"/>
        </w:rPr>
        <w:t>154474</w:t>
      </w:r>
    </w:p>
    <w:p>
      <w:r>
        <w:t>I can't handle another round of this crap #mkr</w:t>
      </w:r>
    </w:p>
    <w:p>
      <w:r>
        <w:rPr>
          <w:b/>
          <w:u w:val="single"/>
        </w:rPr>
        <w:t>154475</w:t>
      </w:r>
    </w:p>
    <w:p>
      <w:r>
        <w:t>NOOOOOOOOO! Not another instant restaurant round! Waaaaaaaaaah #MKR</w:t>
      </w:r>
    </w:p>
    <w:p>
      <w:r>
        <w:rPr>
          <w:b/>
          <w:u w:val="single"/>
        </w:rPr>
        <w:t>154476</w:t>
      </w:r>
    </w:p>
    <w:p>
      <w:r>
        <w:t>EUUUUUUURGGGGH NOT AGAIN #MKR</w:t>
      </w:r>
    </w:p>
    <w:p>
      <w:r>
        <w:rPr>
          <w:b/>
          <w:u w:val="single"/>
        </w:rPr>
        <w:t>154477</w:t>
      </w:r>
    </w:p>
    <w:p>
      <w:r>
        <w:t>This show has been going for eleventy weeks and so far only 3 out of 18 teams eliminated? Talk about over egging the pud #mkr #ridic</w:t>
      </w:r>
    </w:p>
    <w:p>
      <w:r>
        <w:rPr>
          <w:b/>
          <w:u w:val="single"/>
        </w:rPr>
        <w:t>154478</w:t>
      </w:r>
    </w:p>
    <w:p>
      <w:r>
        <w:t>I actually literally do not have patience for this hey #MKR</w:t>
      </w:r>
    </w:p>
    <w:p>
      <w:r>
        <w:rPr>
          <w:b/>
          <w:u w:val="single"/>
        </w:rPr>
        <w:t>154479</w:t>
      </w:r>
    </w:p>
    <w:p>
      <w:r>
        <w:t>A shot for every time we have to hear the word "sassy" and hopefully we'll all be passed out before dessert is served. #MKR #somuchsass</w:t>
      </w:r>
    </w:p>
    <w:p>
      <w:r>
        <w:rPr>
          <w:b/>
          <w:u w:val="single"/>
        </w:rPr>
        <w:t>154480</w:t>
      </w:r>
    </w:p>
    <w:p>
      <w:r>
        <w:t>#mkr is going to be so good tomorrow. can't wait.</w:t>
      </w:r>
    </w:p>
    <w:p>
      <w:r>
        <w:rPr>
          <w:b/>
          <w:u w:val="single"/>
        </w:rPr>
        <w:t>154481</w:t>
      </w:r>
    </w:p>
    <w:p>
      <w:r>
        <w:t>"This is the opportunity to prove ourselves like we didn't the first time." Er. Yeah. That's the spirit. #MKR</w:t>
      </w:r>
    </w:p>
    <w:p>
      <w:r>
        <w:rPr>
          <w:b/>
          <w:u w:val="single"/>
        </w:rPr>
        <w:t>154482</w:t>
      </w:r>
    </w:p>
    <w:p>
      <w:r>
        <w:t>Yeah Katie and Nikki are so going to LOVE Annie #mkr</w:t>
      </w:r>
    </w:p>
    <w:p>
      <w:r>
        <w:rPr>
          <w:b/>
          <w:u w:val="single"/>
        </w:rPr>
        <w:t>154483</w:t>
      </w:r>
    </w:p>
    <w:p>
      <w:r>
        <w:t>This is a joke, right. #mkr</w:t>
      </w:r>
    </w:p>
    <w:p>
      <w:r>
        <w:rPr>
          <w:b/>
          <w:u w:val="single"/>
        </w:rPr>
        <w:t>154484</w:t>
      </w:r>
    </w:p>
    <w:p>
      <w:r>
        <w:t>Too many cooks. #MKR</w:t>
      </w:r>
    </w:p>
    <w:p>
      <w:r>
        <w:rPr>
          <w:b/>
          <w:u w:val="single"/>
        </w:rPr>
        <w:t>154485</w:t>
      </w:r>
    </w:p>
    <w:p>
      <w:r>
        <w:t>i actually think the instant restaurants are the best part of the series #MKR</w:t>
      </w:r>
    </w:p>
    <w:p>
      <w:r>
        <w:rPr>
          <w:b/>
          <w:u w:val="single"/>
        </w:rPr>
        <w:t>154486</w:t>
      </w:r>
    </w:p>
    <w:p>
      <w:r>
        <w:t>HAHAHAHAHA suckers!!!!! #mkr</w:t>
      </w:r>
    </w:p>
    <w:p>
      <w:r>
        <w:rPr>
          <w:b/>
          <w:u w:val="single"/>
        </w:rPr>
        <w:t>154487</w:t>
      </w:r>
    </w:p>
    <w:p>
      <w:r>
        <w:t>Bugger forgot Simon Reeve was on SBS tonight #mkr</w:t>
      </w:r>
    </w:p>
    <w:p>
      <w:r>
        <w:rPr>
          <w:b/>
          <w:u w:val="single"/>
        </w:rPr>
        <w:t>154488</w:t>
      </w:r>
    </w:p>
    <w:p>
      <w:r>
        <w:t>FFS! No more instant restaurant rounds!!! #sigh #mkr</w:t>
      </w:r>
    </w:p>
    <w:p>
      <w:r>
        <w:rPr>
          <w:b/>
          <w:u w:val="single"/>
        </w:rPr>
        <w:t>154489</w:t>
      </w:r>
    </w:p>
    <w:p>
      <w:r>
        <w:t>Bloody hell! How many more times can we see these people cook at home? #MKR</w:t>
      </w:r>
    </w:p>
    <w:p>
      <w:r>
        <w:rPr>
          <w:b/>
          <w:u w:val="single"/>
        </w:rPr>
        <w:t>154490</w:t>
      </w:r>
    </w:p>
    <w:p>
      <w:r>
        <w:t>Another round of instant restaurants, get to the good stuff already #MKR</w:t>
      </w:r>
    </w:p>
    <w:p>
      <w:r>
        <w:rPr>
          <w:b/>
          <w:u w:val="single"/>
        </w:rPr>
        <w:t>154491</w:t>
      </w:r>
    </w:p>
    <w:p>
      <w:r>
        <w:t>Really dragging the season out this year #mkr</w:t>
      </w:r>
    </w:p>
    <w:p>
      <w:r>
        <w:rPr>
          <w:b/>
          <w:u w:val="single"/>
        </w:rPr>
        <w:t>154492</w:t>
      </w:r>
    </w:p>
    <w:p>
      <w:r>
        <w:t>Ok, I'm out. I can't sit through another round with the worst of the worst  #MKR</w:t>
      </w:r>
    </w:p>
    <w:p>
      <w:r>
        <w:rPr>
          <w:b/>
          <w:u w:val="single"/>
        </w:rPr>
        <w:t>154493</w:t>
      </w:r>
    </w:p>
    <w:p>
      <w:r>
        <w:t>Here we go again, again. #MKR</w:t>
      </w:r>
    </w:p>
    <w:p>
      <w:r>
        <w:rPr>
          <w:b/>
          <w:u w:val="single"/>
        </w:rPr>
        <w:t>154494</w:t>
      </w:r>
    </w:p>
    <w:p>
      <w:r>
        <w:t>Draaaaaaaaaaaaaaaaaaaaging it out #MKR</w:t>
      </w:r>
    </w:p>
    <w:p>
      <w:r>
        <w:rPr>
          <w:b/>
          <w:u w:val="single"/>
        </w:rPr>
        <w:t>154495</w:t>
      </w:r>
    </w:p>
    <w:p>
      <w:r>
        <w:t>Another instant restaurant round? Nah, see ya MKR. Done. #mkr</w:t>
      </w:r>
    </w:p>
    <w:p>
      <w:r>
        <w:rPr>
          <w:b/>
          <w:u w:val="single"/>
        </w:rPr>
        <w:t>154496</w:t>
      </w:r>
    </w:p>
    <w:p>
      <w:r>
        <w:t>Yes! Get rid of Kat! #MKR</w:t>
      </w:r>
    </w:p>
    <w:p>
      <w:r>
        <w:rPr>
          <w:b/>
          <w:u w:val="single"/>
        </w:rPr>
        <w:t>154497</w:t>
      </w:r>
    </w:p>
    <w:p>
      <w:r>
        <w:t>Blondes vs blondes #MKR</w:t>
      </w:r>
    </w:p>
    <w:p>
      <w:r>
        <w:rPr>
          <w:b/>
          <w:u w:val="single"/>
        </w:rPr>
        <w:t>154498</w:t>
      </w:r>
    </w:p>
    <w:p>
      <w:r>
        <w:t>Dragging this series out. #MKR</w:t>
      </w:r>
    </w:p>
    <w:p>
      <w:r>
        <w:rPr>
          <w:b/>
          <w:u w:val="single"/>
        </w:rPr>
        <w:t>154499</w:t>
      </w:r>
    </w:p>
    <w:p>
      <w:r>
        <w:t>Ive missed gay lloyd.. #MKR</w:t>
      </w:r>
    </w:p>
    <w:p>
      <w:r>
        <w:rPr>
          <w:b/>
          <w:u w:val="single"/>
        </w:rPr>
        <w:t>154500</w:t>
      </w:r>
    </w:p>
    <w:p>
      <w:r>
        <w:t>That "hotpot" looks like all of the Bristol Stool Chart on one plate  #MKR http://t.co/a51bacKDrk</w:t>
      </w:r>
    </w:p>
    <w:p>
      <w:r>
        <w:rPr>
          <w:b/>
          <w:u w:val="single"/>
        </w:rPr>
        <w:t>154501</w:t>
      </w:r>
    </w:p>
    <w:p>
      <w:r>
        <w:t>Another kitchen round. Yeah I'm out #MKR</w:t>
      </w:r>
    </w:p>
    <w:p>
      <w:r>
        <w:rPr>
          <w:b/>
          <w:u w:val="single"/>
        </w:rPr>
        <w:t>154502</w:t>
      </w:r>
    </w:p>
    <w:p>
      <w:r>
        <w:t>Imagine if Annie &amp;amp; Drasko had a baby... #MKR</w:t>
      </w:r>
    </w:p>
    <w:p>
      <w:r>
        <w:rPr>
          <w:b/>
          <w:u w:val="single"/>
        </w:rPr>
        <w:t>154503</w:t>
      </w:r>
    </w:p>
    <w:p>
      <w:r>
        <w:t>RT @TheFIXninemsn: Saved by the tail of a spatchcock #mkr #promogirls</w:t>
      </w:r>
    </w:p>
    <w:p>
      <w:r>
        <w:rPr>
          <w:b/>
          <w:u w:val="single"/>
        </w:rPr>
        <w:t>154504</w:t>
      </w:r>
    </w:p>
    <w:p>
      <w:r>
        <w:t>RT @eastofjanuary: How unfortunate... they're staying. #MKR</w:t>
      </w:r>
    </w:p>
    <w:p>
      <w:r>
        <w:rPr>
          <w:b/>
          <w:u w:val="single"/>
        </w:rPr>
        <w:t>154505</w:t>
      </w:r>
    </w:p>
    <w:p>
      <w:r>
        <w:t>@mykitchenrules nailed it!!! #MKR</w:t>
      </w:r>
    </w:p>
    <w:p>
      <w:r>
        <w:rPr>
          <w:b/>
          <w:u w:val="single"/>
        </w:rPr>
        <w:t>154506</w:t>
      </w:r>
    </w:p>
    <w:p>
      <w:r>
        <w:t>kat's eyeballs freaking out #MKR</w:t>
      </w:r>
    </w:p>
    <w:p>
      <w:r>
        <w:rPr>
          <w:b/>
          <w:u w:val="single"/>
        </w:rPr>
        <w:t>154507</w:t>
      </w:r>
    </w:p>
    <w:p>
      <w:r>
        <w:t>Omg I'm done with this show. It's so torturous I'd rather be in Syria #mkr</w:t>
      </w:r>
    </w:p>
    <w:p>
      <w:r>
        <w:rPr>
          <w:b/>
          <w:u w:val="single"/>
        </w:rPr>
        <w:t>154508</w:t>
      </w:r>
    </w:p>
    <w:p>
      <w:r>
        <w:t>Seriously not another instant restaurant round. #MKR</w:t>
      </w:r>
    </w:p>
    <w:p>
      <w:r>
        <w:rPr>
          <w:b/>
          <w:u w:val="single"/>
        </w:rPr>
        <w:t>154509</w:t>
      </w:r>
    </w:p>
    <w:p>
      <w:r>
        <w:t>Another instant restaraunt round!? Happy and sad bout this #MKR</w:t>
      </w:r>
    </w:p>
    <w:p>
      <w:r>
        <w:rPr>
          <w:b/>
          <w:u w:val="single"/>
        </w:rPr>
        <w:t>154510</w:t>
      </w:r>
    </w:p>
    <w:p>
      <w:r>
        <w:t>God another fucking instant restaurant round #mkr</w:t>
      </w:r>
    </w:p>
    <w:p>
      <w:r>
        <w:rPr>
          <w:b/>
          <w:u w:val="single"/>
        </w:rPr>
        <w:t>154511</w:t>
      </w:r>
    </w:p>
    <w:p>
      <w:r>
        <w:t>Are you effing kidding me???? Talk about #JumpingTheShark #MKR</w:t>
      </w:r>
    </w:p>
    <w:p>
      <w:r>
        <w:rPr>
          <w:b/>
          <w:u w:val="single"/>
        </w:rPr>
        <w:t>154512</w:t>
      </w:r>
    </w:p>
    <w:p>
      <w:r>
        <w:t>@janelouisegreen @Edible_Press capsicums from a jar...no one will notice!!!! Blah! #mkr #fassnidgewillnotice</w:t>
      </w:r>
    </w:p>
    <w:p>
      <w:r>
        <w:rPr>
          <w:b/>
          <w:u w:val="single"/>
        </w:rPr>
        <w:t>154513</w:t>
      </w:r>
    </w:p>
    <w:p>
      <w:r>
        <w:t>RT @KitttyKattz: .@Scomiche_ or we could not watch . . . bit over it all!! #mkr</w:t>
      </w:r>
    </w:p>
    <w:p>
      <w:r>
        <w:rPr>
          <w:b/>
          <w:u w:val="single"/>
        </w:rPr>
        <w:t>154514</w:t>
      </w:r>
    </w:p>
    <w:p>
      <w:r>
        <w:t>Not again #MKR</w:t>
      </w:r>
    </w:p>
    <w:p>
      <w:r>
        <w:rPr>
          <w:b/>
          <w:u w:val="single"/>
        </w:rPr>
        <w:t>154515</w:t>
      </w:r>
    </w:p>
    <w:p>
      <w:r>
        <w:t>#MKR has jumped the Shark Fin Soup</w:t>
        <w:br/>
        <w:br/>
        <w:t>#MKR</w:t>
      </w:r>
    </w:p>
    <w:p>
      <w:r>
        <w:rPr>
          <w:b/>
          <w:u w:val="single"/>
        </w:rPr>
        <w:t>154516</w:t>
      </w:r>
    </w:p>
    <w:p>
      <w:r>
        <w:t>I'm so over the instant restaurants  #mkr</w:t>
      </w:r>
    </w:p>
    <w:p>
      <w:r>
        <w:rPr>
          <w:b/>
          <w:u w:val="single"/>
        </w:rPr>
        <w:t>154517</w:t>
      </w:r>
    </w:p>
    <w:p>
      <w:r>
        <w:t>Oh no, we are not surprised. #mkr #MKR2015</w:t>
      </w:r>
    </w:p>
    <w:p>
      <w:r>
        <w:rPr>
          <w:b/>
          <w:u w:val="single"/>
        </w:rPr>
        <w:t>154518</w:t>
      </w:r>
    </w:p>
    <w:p>
      <w:r>
        <w:t>RT @sharonpiggott: Anything deconstructed should be banned... Unless it's a shandy &amp;amp; I can give the lemonade to my niece!! #mkr</w:t>
      </w:r>
    </w:p>
    <w:p>
      <w:r>
        <w:rPr>
          <w:b/>
          <w:u w:val="single"/>
        </w:rPr>
        <w:t>154519</w:t>
      </w:r>
    </w:p>
    <w:p>
      <w:r>
        <w:t>a 3 from Lynn and Tony? Well we all know who's strategic voting #mkr</w:t>
      </w:r>
    </w:p>
    <w:p>
      <w:r>
        <w:rPr>
          <w:b/>
          <w:u w:val="single"/>
        </w:rPr>
        <w:t>154520</w:t>
      </w:r>
    </w:p>
    <w:p>
      <w:r>
        <w:t>Bring out the other teams? I barely remember the second group let alone the first! #MKR</w:t>
      </w:r>
    </w:p>
    <w:p>
      <w:r>
        <w:rPr>
          <w:b/>
          <w:u w:val="single"/>
        </w:rPr>
        <w:t>154521</w:t>
      </w:r>
    </w:p>
    <w:p>
      <w:r>
        <w:t>Annies back! #MKR</w:t>
      </w:r>
    </w:p>
    <w:p>
      <w:r>
        <w:rPr>
          <w:b/>
          <w:u w:val="single"/>
        </w:rPr>
        <w:t>154522</w:t>
      </w:r>
    </w:p>
    <w:p>
      <w:r>
        <w:t xml:space="preserve">RT @The_Eccles: "Everyone underestimated us" </w:t>
        <w:br/>
        <w:t>We still do, as well as underestimating the judging #MKR</w:t>
      </w:r>
    </w:p>
    <w:p>
      <w:r>
        <w:rPr>
          <w:b/>
          <w:u w:val="single"/>
        </w:rPr>
        <w:t>154523</w:t>
      </w:r>
    </w:p>
    <w:p>
      <w:r>
        <w:t>Well that is interesting #MKR</w:t>
      </w:r>
    </w:p>
    <w:p>
      <w:r>
        <w:rPr>
          <w:b/>
          <w:u w:val="single"/>
        </w:rPr>
        <w:t>154524</w:t>
      </w:r>
    </w:p>
    <w:p>
      <w:r>
        <w:t>ugh forgot about that annoying bambi fuck #mkr</w:t>
      </w:r>
    </w:p>
    <w:p>
      <w:r>
        <w:rPr>
          <w:b/>
          <w:u w:val="single"/>
        </w:rPr>
        <w:t>154525</w:t>
      </w:r>
    </w:p>
    <w:p>
      <w:r>
        <w:t>Way too many teams #MKR</w:t>
      </w:r>
    </w:p>
    <w:p>
      <w:r>
        <w:rPr>
          <w:b/>
          <w:u w:val="single"/>
        </w:rPr>
        <w:t>154526</w:t>
      </w:r>
    </w:p>
    <w:p>
      <w:r>
        <w:t>@smtvic I believe another nice Irish expression would be Colin is a "fecking eejit". #MKR</w:t>
      </w:r>
    </w:p>
    <w:p>
      <w:r>
        <w:rPr>
          <w:b/>
          <w:u w:val="single"/>
        </w:rPr>
        <w:t>154527</w:t>
      </w:r>
    </w:p>
    <w:p>
      <w:r>
        <w:t>RT @finicalgal: And a 7 for "smear of lemon tart"???</w:t>
        <w:br/>
        <w:t>#MKR</w:t>
      </w:r>
    </w:p>
    <w:p>
      <w:r>
        <w:rPr>
          <w:b/>
          <w:u w:val="single"/>
        </w:rPr>
        <w:t>154528</w:t>
      </w:r>
    </w:p>
    <w:p>
      <w:r>
        <w:t>Oh ders Robert!! HEY THERE!!! #mkr</w:t>
      </w:r>
    </w:p>
    <w:p>
      <w:r>
        <w:rPr>
          <w:b/>
          <w:u w:val="single"/>
        </w:rPr>
        <w:t>154529</w:t>
      </w:r>
    </w:p>
    <w:p>
      <w:r>
        <w:t>Rigged #MKR</w:t>
      </w:r>
    </w:p>
    <w:p>
      <w:r>
        <w:rPr>
          <w:b/>
          <w:u w:val="single"/>
        </w:rPr>
        <w:t>154530</w:t>
      </w:r>
    </w:p>
    <w:p>
      <w:r>
        <w:t>The poodle returns #MKR</w:t>
      </w:r>
    </w:p>
    <w:p>
      <w:r>
        <w:rPr>
          <w:b/>
          <w:u w:val="single"/>
        </w:rPr>
        <w:t>154531</w:t>
      </w:r>
    </w:p>
    <w:p>
      <w:r>
        <w:t>Yay Robert and Lynzey and Sheri and Emilie are back!!!! #MKR</w:t>
      </w:r>
    </w:p>
    <w:p>
      <w:r>
        <w:rPr>
          <w:b/>
          <w:u w:val="single"/>
        </w:rPr>
        <w:t>154532</w:t>
      </w:r>
    </w:p>
    <w:p>
      <w:r>
        <w:t>Haha girls, it's not over yet! #mkr #MKR2015</w:t>
      </w:r>
    </w:p>
    <w:p>
      <w:r>
        <w:rPr>
          <w:b/>
          <w:u w:val="single"/>
        </w:rPr>
        <w:t>154533</w:t>
      </w:r>
    </w:p>
    <w:p>
      <w:r>
        <w:t>Forgot how annoying annie is. This is what happens when the series goes for ten years  #mkr</w:t>
      </w:r>
    </w:p>
    <w:p>
      <w:r>
        <w:rPr>
          <w:b/>
          <w:u w:val="single"/>
        </w:rPr>
        <w:t>154534</w:t>
      </w:r>
    </w:p>
    <w:p>
      <w:r>
        <w:t>Or just another round. #mkr</w:t>
      </w:r>
    </w:p>
    <w:p>
      <w:r>
        <w:rPr>
          <w:b/>
          <w:u w:val="single"/>
        </w:rPr>
        <w:t>154535</w:t>
      </w:r>
    </w:p>
    <w:p>
      <w:r>
        <w:t xml:space="preserve">Not another round! </w:t>
        <w:br/>
        <w:br/>
        <w:t>FFS</w:t>
        <w:br/>
        <w:br/>
        <w:t>#MKR</w:t>
      </w:r>
    </w:p>
    <w:p>
      <w:r>
        <w:rPr>
          <w:b/>
          <w:u w:val="single"/>
        </w:rPr>
        <w:t>154536</w:t>
      </w:r>
    </w:p>
    <w:p>
      <w:r>
        <w:t>One of the girls looks a bit like Claire Danes. #MKR</w:t>
      </w:r>
    </w:p>
    <w:p>
      <w:r>
        <w:rPr>
          <w:b/>
          <w:u w:val="single"/>
        </w:rPr>
        <w:t>154537</w:t>
      </w:r>
    </w:p>
    <w:p>
      <w:r>
        <w:t>You lost me! I can't stand watching those conceited idiots any more! #MKR</w:t>
      </w:r>
    </w:p>
    <w:p>
      <w:r>
        <w:rPr>
          <w:b/>
          <w:u w:val="single"/>
        </w:rPr>
        <w:t>154538</w:t>
      </w:r>
    </w:p>
    <w:p>
      <w:r>
        <w:t>Surley not another round of instant restaurants?!??! #MKR</w:t>
      </w:r>
    </w:p>
    <w:p>
      <w:r>
        <w:rPr>
          <w:b/>
          <w:u w:val="single"/>
        </w:rPr>
        <w:t>154539</w:t>
      </w:r>
    </w:p>
    <w:p>
      <w:r>
        <w:t>My cheeks hurt from cringing at the #killerblondes on #MKR #MKR2015 #mykitchenrules</w:t>
      </w:r>
    </w:p>
    <w:p>
      <w:r>
        <w:rPr>
          <w:b/>
          <w:u w:val="single"/>
        </w:rPr>
        <w:t>154540</w:t>
      </w:r>
    </w:p>
    <w:p>
      <w:r>
        <w:t>THE HUNGER GAMES! #mkr</w:t>
      </w:r>
    </w:p>
    <w:p>
      <w:r>
        <w:rPr>
          <w:b/>
          <w:u w:val="single"/>
        </w:rPr>
        <w:t>154541</w:t>
      </w:r>
    </w:p>
    <w:p>
      <w:r>
        <w:t>Hope you do okay XD</w:t>
        <w:br/>
        <w:t>Looks like youll do good</w:t>
        <w:br/>
        <w:t>Darn I want a lemon tart now :/ #killerblondes #MKR</w:t>
      </w:r>
    </w:p>
    <w:p>
      <w:r>
        <w:rPr>
          <w:b/>
          <w:u w:val="single"/>
        </w:rPr>
        <w:t>154542</w:t>
      </w:r>
    </w:p>
    <w:p>
      <w:r>
        <w:t>Aww so sad goodbye Lynn &amp;amp; Tony wish you made it through don't give up your amazing and so lovely #mkr #MKR2015</w:t>
      </w:r>
    </w:p>
    <w:p>
      <w:r>
        <w:rPr>
          <w:b/>
          <w:u w:val="single"/>
        </w:rPr>
        <w:t>154543</w:t>
      </w:r>
    </w:p>
    <w:p>
      <w:r>
        <w:t>7 for that desert?  rigged as fuck #mkr</w:t>
      </w:r>
    </w:p>
    <w:p>
      <w:r>
        <w:rPr>
          <w:b/>
          <w:u w:val="single"/>
        </w:rPr>
        <w:t>154544</w:t>
      </w:r>
    </w:p>
    <w:p>
      <w:r>
        <w:t>Omg Colin's been drinking the coolaid #mkr</w:t>
      </w:r>
    </w:p>
    <w:p>
      <w:r>
        <w:rPr>
          <w:b/>
          <w:u w:val="single"/>
        </w:rPr>
        <w:t>154545</w:t>
      </w:r>
    </w:p>
    <w:p>
      <w:r>
        <w:t>I was sure they'd roll Lynn out like Violet Beauregarde #mkr http://t.co/CE3ohCaWrK</w:t>
      </w:r>
    </w:p>
    <w:p>
      <w:r>
        <w:rPr>
          <w:b/>
          <w:u w:val="single"/>
        </w:rPr>
        <w:t>154546</w:t>
      </w:r>
    </w:p>
    <w:p>
      <w:r>
        <w:t>RT @peteevansnot: There still trying to figure out if 57 is more than 46 or not.</w:t>
        <w:br/>
        <w:br/>
        <w:t>#mkr</w:t>
      </w:r>
    </w:p>
    <w:p>
      <w:r>
        <w:rPr>
          <w:b/>
          <w:u w:val="single"/>
        </w:rPr>
        <w:t>154547</w:t>
      </w:r>
    </w:p>
    <w:p>
      <w:r>
        <w:t>#mkr</w:t>
      </w:r>
    </w:p>
    <w:p>
      <w:r>
        <w:rPr>
          <w:b/>
          <w:u w:val="single"/>
        </w:rPr>
        <w:t>154548</w:t>
      </w:r>
    </w:p>
    <w:p>
      <w:r>
        <w:t>RT @crusha_32: Drasko is a ridiculous name and his personality follows suit #mkr</w:t>
      </w:r>
    </w:p>
    <w:p>
      <w:r>
        <w:rPr>
          <w:b/>
          <w:u w:val="single"/>
        </w:rPr>
        <w:t>154549</w:t>
      </w:r>
    </w:p>
    <w:p>
      <w:r>
        <w:t>People don't like surprises, but they're on a reality show. irony. #MKR</w:t>
      </w:r>
    </w:p>
    <w:p>
      <w:r>
        <w:rPr>
          <w:b/>
          <w:u w:val="single"/>
        </w:rPr>
        <w:t>154550</w:t>
      </w:r>
    </w:p>
    <w:p>
      <w:r>
        <w:t>3 chef wankers #MKR</w:t>
      </w:r>
    </w:p>
    <w:p>
      <w:r>
        <w:rPr>
          <w:b/>
          <w:u w:val="single"/>
        </w:rPr>
        <w:t>154551</w:t>
      </w:r>
    </w:p>
    <w:p>
      <w:r>
        <w:t>RT @G__Syd: No, honey, you can't win this competition #mkr</w:t>
      </w:r>
    </w:p>
    <w:p>
      <w:r>
        <w:rPr>
          <w:b/>
          <w:u w:val="single"/>
        </w:rPr>
        <w:t>154552</w:t>
      </w:r>
    </w:p>
    <w:p>
      <w:r>
        <w:t>So many people. This is going to go on FOREVER, isn't it? #mkr</w:t>
      </w:r>
    </w:p>
    <w:p>
      <w:r>
        <w:rPr>
          <w:b/>
          <w:u w:val="single"/>
        </w:rPr>
        <w:t>154553</w:t>
      </w:r>
    </w:p>
    <w:p>
      <w:r>
        <w:t>They shouldn't keep shitty people in a cooking competition for ratings. How about you focus on people who CAN ACTUALLY COOK?? #MKR</w:t>
      </w:r>
    </w:p>
    <w:p>
      <w:r>
        <w:rPr>
          <w:b/>
          <w:u w:val="single"/>
        </w:rPr>
        <w:t>154554</w:t>
      </w:r>
    </w:p>
    <w:p>
      <w:r>
        <w:t>I'm thinking there is another round of instants coming  #mkr</w:t>
      </w:r>
    </w:p>
    <w:p>
      <w:r>
        <w:rPr>
          <w:b/>
          <w:u w:val="single"/>
        </w:rPr>
        <w:t>154555</w:t>
      </w:r>
    </w:p>
    <w:p>
      <w:r>
        <w:t>Is there going to be a 4th group? #MKR</w:t>
      </w:r>
    </w:p>
    <w:p>
      <w:r>
        <w:rPr>
          <w:b/>
          <w:u w:val="single"/>
        </w:rPr>
        <w:t>154556</w:t>
      </w:r>
    </w:p>
    <w:p>
      <w:r>
        <w:t>ASH IS BACK! #MKR</w:t>
      </w:r>
    </w:p>
    <w:p>
      <w:r>
        <w:rPr>
          <w:b/>
          <w:u w:val="single"/>
        </w:rPr>
        <w:t>154557</w:t>
      </w:r>
    </w:p>
    <w:p>
      <w:r>
        <w:t>Emma, we need to talk about that dress #MKR</w:t>
      </w:r>
    </w:p>
    <w:p>
      <w:r>
        <w:rPr>
          <w:b/>
          <w:u w:val="single"/>
        </w:rPr>
        <w:t>154558</w:t>
      </w:r>
    </w:p>
    <w:p>
      <w:r>
        <w:t>They got through.....pity....The blonde butchers. Lyn and Tony nice ppl ....have left  #MKR</w:t>
      </w:r>
    </w:p>
    <w:p>
      <w:r>
        <w:rPr>
          <w:b/>
          <w:u w:val="single"/>
        </w:rPr>
        <w:t>154559</w:t>
      </w:r>
    </w:p>
    <w:p>
      <w:r>
        <w:t>#mkr #KillerBlondes don't get ahead of yourselves, you've only proved you're not the worst</w:t>
      </w:r>
    </w:p>
    <w:p>
      <w:r>
        <w:rPr>
          <w:b/>
          <w:u w:val="single"/>
        </w:rPr>
        <w:t>154560</w:t>
      </w:r>
    </w:p>
    <w:p>
      <w:r>
        <w:t>#MKR Those sausages look unlikable, do they even know what they are doing?!</w:t>
      </w:r>
    </w:p>
    <w:p>
      <w:r>
        <w:rPr>
          <w:b/>
          <w:u w:val="single"/>
        </w:rPr>
        <w:t>154561</w:t>
      </w:r>
    </w:p>
    <w:p>
      <w:r>
        <w:t>Boonch? #MKR</w:t>
      </w:r>
    </w:p>
    <w:p>
      <w:r>
        <w:rPr>
          <w:b/>
          <w:u w:val="single"/>
        </w:rPr>
        <w:t>154562</w:t>
      </w:r>
    </w:p>
    <w:p>
      <w:r>
        <w:t>Wooo Hooo!!!!! Ash and Camilla are back!!!! #MKR</w:t>
      </w:r>
    </w:p>
    <w:p>
      <w:r>
        <w:rPr>
          <w:b/>
          <w:u w:val="single"/>
        </w:rPr>
        <w:t>154563</w:t>
      </w:r>
    </w:p>
    <w:p>
      <w:r>
        <w:t>Kate and Nikki, meet Sherie and Emilie. Class, elegance and humility.  #mkr</w:t>
      </w:r>
    </w:p>
    <w:p>
      <w:r>
        <w:rPr>
          <w:b/>
          <w:u w:val="single"/>
        </w:rPr>
        <w:t>154564</w:t>
      </w:r>
    </w:p>
    <w:p>
      <w:r>
        <w:t>Can someone explain to me how food is sassy? #mkr</w:t>
      </w:r>
    </w:p>
    <w:p>
      <w:r>
        <w:rPr>
          <w:b/>
          <w:u w:val="single"/>
        </w:rPr>
        <w:t>154565</w:t>
      </w:r>
    </w:p>
    <w:p>
      <w:r>
        <w:t>No girls....you really, really can't win this competition #MKR</w:t>
      </w:r>
    </w:p>
    <w:p>
      <w:r>
        <w:rPr>
          <w:b/>
          <w:u w:val="single"/>
        </w:rPr>
        <w:t>154566</w:t>
      </w:r>
    </w:p>
    <w:p>
      <w:r>
        <w:t>RT @Nathan19871: It was rigged #MKR</w:t>
      </w:r>
    </w:p>
    <w:p>
      <w:r>
        <w:rPr>
          <w:b/>
          <w:u w:val="single"/>
        </w:rPr>
        <w:t>154567</w:t>
      </w:r>
    </w:p>
    <w:p>
      <w:r>
        <w:t>#MKR Rigged! So so bloody rigged!!!</w:t>
      </w:r>
    </w:p>
    <w:p>
      <w:r>
        <w:rPr>
          <w:b/>
          <w:u w:val="single"/>
        </w:rPr>
        <w:t>154568</w:t>
      </w:r>
    </w:p>
    <w:p>
      <w:r>
        <w:t>@mykitchenrules that was a joke, bullshit scores #MKR</w:t>
      </w:r>
    </w:p>
    <w:p>
      <w:r>
        <w:rPr>
          <w:b/>
          <w:u w:val="single"/>
        </w:rPr>
        <w:t>154569</w:t>
      </w:r>
    </w:p>
    <w:p>
      <w:r>
        <w:t>Lousy scoring Colin. It wasn't a mascapone sorbet dish it was lemon tart. #MKR</w:t>
      </w:r>
    </w:p>
    <w:p>
      <w:r>
        <w:rPr>
          <w:b/>
          <w:u w:val="single"/>
        </w:rPr>
        <w:t>154570</w:t>
      </w:r>
    </w:p>
    <w:p>
      <w:r>
        <w:t>That was definitely rigged. #MKR</w:t>
      </w:r>
    </w:p>
    <w:p>
      <w:r>
        <w:rPr>
          <w:b/>
          <w:u w:val="single"/>
        </w:rPr>
        <w:t>154571</w:t>
      </w:r>
    </w:p>
    <w:p>
      <w:r>
        <w:t>Oh yay. I am so glad I get to see more of these sass girls. #MKR #SarcasmTakenToTheNextLevel</w:t>
      </w:r>
    </w:p>
    <w:p>
      <w:r>
        <w:rPr>
          <w:b/>
          <w:u w:val="single"/>
        </w:rPr>
        <w:t>154572</w:t>
      </w:r>
    </w:p>
    <w:p>
      <w:r>
        <w:t>#mkr a 7 for that dessert? colin has just lost all credibility</w:t>
      </w:r>
    </w:p>
    <w:p>
      <w:r>
        <w:rPr>
          <w:b/>
          <w:u w:val="single"/>
        </w:rPr>
        <w:t>154573</w:t>
      </w:r>
    </w:p>
    <w:p>
      <w:r>
        <w:t>Hey Colin! You're a knob. #MKR</w:t>
      </w:r>
    </w:p>
    <w:p>
      <w:r>
        <w:rPr>
          <w:b/>
          <w:u w:val="single"/>
        </w:rPr>
        <w:t>154574</w:t>
      </w:r>
    </w:p>
    <w:p>
      <w:r>
        <w:t>Then again, no more animal print fisherman's pants, so win #MKR</w:t>
      </w:r>
    </w:p>
    <w:p>
      <w:r>
        <w:rPr>
          <w:b/>
          <w:u w:val="single"/>
        </w:rPr>
        <w:t>154575</w:t>
      </w:r>
    </w:p>
    <w:p>
      <w:r>
        <w:t>Can they please not say 'sassy' anymore? #MKR</w:t>
      </w:r>
    </w:p>
    <w:p>
      <w:r>
        <w:rPr>
          <w:b/>
          <w:u w:val="single"/>
        </w:rPr>
        <w:t>154576</w:t>
      </w:r>
    </w:p>
    <w:p>
      <w:r>
        <w:t>@mykitchenrules YESSSSSS #MKR #MKR2015</w:t>
      </w:r>
    </w:p>
    <w:p>
      <w:r>
        <w:rPr>
          <w:b/>
          <w:u w:val="single"/>
        </w:rPr>
        <w:t>154577</w:t>
      </w:r>
    </w:p>
    <w:p>
      <w:r>
        <w:t>HOW DO YOU GIVE A 7 FOR A LEMONLESS LEMON TART?! #MKR</w:t>
      </w:r>
    </w:p>
    <w:p>
      <w:r>
        <w:rPr>
          <w:b/>
          <w:u w:val="single"/>
        </w:rPr>
        <w:t>154578</w:t>
      </w:r>
    </w:p>
    <w:p>
      <w:r>
        <w:t>how can they be ur a mum and dad after 5 days at a dinner table honestly #mkr</w:t>
      </w:r>
    </w:p>
    <w:p>
      <w:r>
        <w:rPr>
          <w:b/>
          <w:u w:val="single"/>
        </w:rPr>
        <w:t>154579</w:t>
      </w:r>
    </w:p>
    <w:p>
      <w:r>
        <w:t>Time to see these girls finally cook.... Sink or swim. Sassy won't save you #mkr @mykitchenrules</w:t>
      </w:r>
    </w:p>
    <w:p>
      <w:r>
        <w:rPr>
          <w:b/>
          <w:u w:val="single"/>
        </w:rPr>
        <w:t>154580</w:t>
      </w:r>
    </w:p>
    <w:p>
      <w:r>
        <w:t>lol your still in the lower half so why are you still full on up yourself #mkr</w:t>
      </w:r>
    </w:p>
    <w:p>
      <w:r>
        <w:rPr>
          <w:b/>
          <w:u w:val="single"/>
        </w:rPr>
        <w:t>154581</w:t>
      </w:r>
    </w:p>
    <w:p>
      <w:r>
        <w:t>Are you kidding me Colin!! How did that spew on a plate get a 7 #mkr #mrk2015</w:t>
      </w:r>
    </w:p>
    <w:p>
      <w:r>
        <w:rPr>
          <w:b/>
          <w:u w:val="single"/>
        </w:rPr>
        <w:t>154582</w:t>
      </w:r>
    </w:p>
    <w:p>
      <w:r>
        <w:t>Did they drug Colin's serving or...? #mkr</w:t>
      </w:r>
    </w:p>
    <w:p>
      <w:r>
        <w:rPr>
          <w:b/>
          <w:u w:val="single"/>
        </w:rPr>
        <w:t>154583</w:t>
      </w:r>
    </w:p>
    <w:p>
      <w:r>
        <w:t>Good thing deconstructed only happens in food.  Imagine getting a deconstructed house #mkr</w:t>
      </w:r>
    </w:p>
    <w:p>
      <w:r>
        <w:rPr>
          <w:b/>
          <w:u w:val="single"/>
        </w:rPr>
        <w:t>154584</w:t>
      </w:r>
    </w:p>
    <w:p>
      <w:r>
        <w:t>See you later Lynne and Tony- sending you our love! Good luck in the future #MKR</w:t>
      </w:r>
    </w:p>
    <w:p>
      <w:r>
        <w:rPr>
          <w:b/>
          <w:u w:val="single"/>
        </w:rPr>
        <w:t>154585</w:t>
      </w:r>
    </w:p>
    <w:p>
      <w:r>
        <w:t>I kind of want to put a sock in Draskos mouth so he will stop talking #mkr</w:t>
      </w:r>
    </w:p>
    <w:p>
      <w:r>
        <w:rPr>
          <w:b/>
          <w:u w:val="single"/>
        </w:rPr>
        <w:t>154586</w:t>
      </w:r>
    </w:p>
    <w:p>
      <w:r>
        <w:t>Not happy Jan! #mkr http://t.co/DAwPZvyLAp</w:t>
      </w:r>
    </w:p>
    <w:p>
      <w:r>
        <w:rPr>
          <w:b/>
          <w:u w:val="single"/>
        </w:rPr>
        <w:t>154587</w:t>
      </w:r>
    </w:p>
    <w:p>
      <w:r>
        <w:t>RT @TheAngelaOfOz: That's bullshit Colin and you know it. #mkr</w:t>
      </w:r>
    </w:p>
    <w:p>
      <w:r>
        <w:rPr>
          <w:b/>
          <w:u w:val="single"/>
        </w:rPr>
        <w:t>154588</w:t>
      </w:r>
    </w:p>
    <w:p>
      <w:r>
        <w:t>You did NOT come out with the sass. let's just make that clear #MKR</w:t>
      </w:r>
    </w:p>
    <w:p>
      <w:r>
        <w:rPr>
          <w:b/>
          <w:u w:val="single"/>
        </w:rPr>
        <w:t>154589</w:t>
      </w:r>
    </w:p>
    <w:p>
      <w:r>
        <w:t>How the fuck did they manage that #MKR</w:t>
      </w:r>
    </w:p>
    <w:p>
      <w:r>
        <w:rPr>
          <w:b/>
          <w:u w:val="single"/>
        </w:rPr>
        <w:t>154590</w:t>
      </w:r>
    </w:p>
    <w:p>
      <w:r>
        <w:t>RT @fee_bee_63: A 7? This bloke is utterly demented. #MKR</w:t>
      </w:r>
    </w:p>
    <w:p>
      <w:r>
        <w:rPr>
          <w:b/>
          <w:u w:val="single"/>
        </w:rPr>
        <w:t>154591</w:t>
      </w:r>
    </w:p>
    <w:p>
      <w:r>
        <w:t>Still doesn't change the fact that you are a pair of airheads #MKR</w:t>
      </w:r>
    </w:p>
    <w:p>
      <w:r>
        <w:rPr>
          <w:b/>
          <w:u w:val="single"/>
        </w:rPr>
        <w:t>154592</w:t>
      </w:r>
    </w:p>
    <w:p>
      <w:r>
        <w:t>Damn this means j have to see more of their faces #MKR #MKR2015</w:t>
      </w:r>
    </w:p>
    <w:p>
      <w:r>
        <w:rPr>
          <w:b/>
          <w:u w:val="single"/>
        </w:rPr>
        <w:t>154593</w:t>
      </w:r>
    </w:p>
    <w:p>
      <w:r>
        <w:t>a definitive ruling: sherry and prawn cocktails are not competitive #MKR</w:t>
      </w:r>
    </w:p>
    <w:p>
      <w:r>
        <w:rPr>
          <w:b/>
          <w:u w:val="single"/>
        </w:rPr>
        <w:t>154594</w:t>
      </w:r>
    </w:p>
    <w:p>
      <w:r>
        <w:t>This show is rigged #MKR</w:t>
      </w:r>
    </w:p>
    <w:p>
      <w:r>
        <w:rPr>
          <w:b/>
          <w:u w:val="single"/>
        </w:rPr>
        <w:t>154595</w:t>
      </w:r>
    </w:p>
    <w:p>
      <w:r>
        <w:t>Of course they're going to stay. We hate them therefore they're a ratings winner. #MKR</w:t>
      </w:r>
    </w:p>
    <w:p>
      <w:r>
        <w:rPr>
          <w:b/>
          <w:u w:val="single"/>
        </w:rPr>
        <w:t>154596</w:t>
      </w:r>
    </w:p>
    <w:p>
      <w:r>
        <w:t>And a 7 for "smear of lemon tart"???</w:t>
        <w:br/>
        <w:t>#MKR</w:t>
      </w:r>
    </w:p>
    <w:p>
      <w:r>
        <w:rPr>
          <w:b/>
          <w:u w:val="single"/>
        </w:rPr>
        <w:t>154597</w:t>
      </w:r>
    </w:p>
    <w:p>
      <w:r>
        <w:t>Out come the fingers and toes to do the counting. #MKR</w:t>
      </w:r>
    </w:p>
    <w:p>
      <w:r>
        <w:rPr>
          <w:b/>
          <w:u w:val="single"/>
        </w:rPr>
        <w:t>154598</w:t>
      </w:r>
    </w:p>
    <w:p>
      <w:r>
        <w:t>Open both doors please. Wide load coming. #MKR</w:t>
      </w:r>
    </w:p>
    <w:p>
      <w:r>
        <w:rPr>
          <w:b/>
          <w:u w:val="single"/>
        </w:rPr>
        <w:t>154599</w:t>
      </w:r>
    </w:p>
    <w:p>
      <w:r>
        <w:t>#MKR Fuck you Colin! That was total shite!</w:t>
      </w:r>
    </w:p>
    <w:p>
      <w:r>
        <w:rPr>
          <w:b/>
          <w:u w:val="single"/>
        </w:rPr>
        <w:t>154600</w:t>
      </w:r>
    </w:p>
    <w:p>
      <w:r>
        <w:t>WTF!!! #MKR2015 #MKR</w:t>
      </w:r>
    </w:p>
    <w:p>
      <w:r>
        <w:rPr>
          <w:b/>
          <w:u w:val="single"/>
        </w:rPr>
        <w:t>154601</w:t>
      </w:r>
    </w:p>
    <w:p>
      <w:r>
        <w:t>Oh no they're staying #mkr</w:t>
      </w:r>
    </w:p>
    <w:p>
      <w:r>
        <w:rPr>
          <w:b/>
          <w:u w:val="single"/>
        </w:rPr>
        <w:t>154602</w:t>
      </w:r>
    </w:p>
    <w:p>
      <w:r>
        <w:t>How unfortunate... they're staying. #MKR</w:t>
      </w:r>
    </w:p>
    <w:p>
      <w:r>
        <w:rPr>
          <w:b/>
          <w:u w:val="single"/>
        </w:rPr>
        <w:t>154603</w:t>
      </w:r>
    </w:p>
    <w:p>
      <w:r>
        <w:t>NOOOOOOOOOOOOO #MKR</w:t>
      </w:r>
    </w:p>
    <w:p>
      <w:r>
        <w:rPr>
          <w:b/>
          <w:u w:val="single"/>
        </w:rPr>
        <w:t>154604</w:t>
      </w:r>
    </w:p>
    <w:p>
      <w:r>
        <w:t>Saved by the tail of a spatchcock #mkr #promogirls</w:t>
      </w:r>
    </w:p>
    <w:p>
      <w:r>
        <w:rPr>
          <w:b/>
          <w:u w:val="single"/>
        </w:rPr>
        <w:t>154605</w:t>
      </w:r>
    </w:p>
    <w:p>
      <w:r>
        <w:t>I hate deconstructed deserts. You never even GET anything. It's like a fucking cheese platter #mkr</w:t>
      </w:r>
    </w:p>
    <w:p>
      <w:r>
        <w:rPr>
          <w:b/>
          <w:u w:val="single"/>
        </w:rPr>
        <w:t>154606</w:t>
      </w:r>
    </w:p>
    <w:p>
      <w:r>
        <w:t>Sounds awful but Tony reminds me of Mr Creosote from The Meaning of Life #MKR #MKR2015</w:t>
      </w:r>
    </w:p>
    <w:p>
      <w:r>
        <w:rPr>
          <w:b/>
          <w:u w:val="single"/>
        </w:rPr>
        <w:t>154607</w:t>
      </w:r>
    </w:p>
    <w:p>
      <w:r>
        <w:t>This is just ridiculous. #mkr Another 7 FFS.</w:t>
      </w:r>
    </w:p>
    <w:p>
      <w:r>
        <w:rPr>
          <w:b/>
          <w:u w:val="single"/>
        </w:rPr>
        <w:t>154608</w:t>
      </w:r>
    </w:p>
    <w:p>
      <w:r>
        <w:t>Fuck. #MKR</w:t>
      </w:r>
    </w:p>
    <w:p>
      <w:r>
        <w:rPr>
          <w:b/>
          <w:u w:val="single"/>
        </w:rPr>
        <w:t>154609</w:t>
      </w:r>
    </w:p>
    <w:p>
      <w:r>
        <w:t>7 for the main &amp;amp; dessert. What the?  #MKR</w:t>
      </w:r>
    </w:p>
    <w:p>
      <w:r>
        <w:rPr>
          <w:b/>
          <w:u w:val="single"/>
        </w:rPr>
        <w:t>154610</w:t>
      </w:r>
    </w:p>
    <w:p>
      <w:r>
        <w:t>And somehow blonde triumphs again, bugger. #mkr</w:t>
      </w:r>
    </w:p>
    <w:p>
      <w:r>
        <w:rPr>
          <w:b/>
          <w:u w:val="single"/>
        </w:rPr>
        <w:t>154611</w:t>
      </w:r>
    </w:p>
    <w:p>
      <w:r>
        <w:t>That's bullshit Colin and you know it. #mkr</w:t>
      </w:r>
    </w:p>
    <w:p>
      <w:r>
        <w:rPr>
          <w:b/>
          <w:u w:val="single"/>
        </w:rPr>
        <w:t>154612</w:t>
      </w:r>
    </w:p>
    <w:p>
      <w:r>
        <w:t>RT @SweatyJester: Ya gots to sass it. #MKR http://t.co/VSYY9sM9hS</w:t>
      </w:r>
    </w:p>
    <w:p>
      <w:r>
        <w:rPr>
          <w:b/>
          <w:u w:val="single"/>
        </w:rPr>
        <w:t>154613</w:t>
      </w:r>
    </w:p>
    <w:p>
      <w:r>
        <w:t>Handmade gnocchi for dinner. Frugii for dessert. My home made dinner is better than that #mkr dinner.</w:t>
      </w:r>
    </w:p>
    <w:p>
      <w:r>
        <w:rPr>
          <w:b/>
          <w:u w:val="single"/>
        </w:rPr>
        <w:t>154614</w:t>
      </w:r>
    </w:p>
    <w:p>
      <w:r>
        <w:t>You have a tail??? #MKR</w:t>
      </w:r>
    </w:p>
    <w:p>
      <w:r>
        <w:rPr>
          <w:b/>
          <w:u w:val="single"/>
        </w:rPr>
        <w:t>154615</w:t>
      </w:r>
    </w:p>
    <w:p>
      <w:r>
        <w:t>A 7? for unboned spatchcock and instant couscous?</w:t>
        <w:br/>
        <w:t>#MKR</w:t>
      </w:r>
    </w:p>
    <w:p>
      <w:r>
        <w:rPr>
          <w:b/>
          <w:u w:val="single"/>
        </w:rPr>
        <w:t>154616</w:t>
      </w:r>
    </w:p>
    <w:p>
      <w:r>
        <w:t>Tony has even crossed his tits</w:t>
        <w:br/>
        <w:br/>
        <w:t>#MKR</w:t>
      </w:r>
    </w:p>
    <w:p>
      <w:r>
        <w:rPr>
          <w:b/>
          <w:u w:val="single"/>
        </w:rPr>
        <w:t>154617</w:t>
      </w:r>
    </w:p>
    <w:p>
      <w:r>
        <w:t>RT @NewIdeamagazine: The moment of truth... Did the girls deliver on their promises? #mkr</w:t>
      </w:r>
    </w:p>
    <w:p>
      <w:r>
        <w:rPr>
          <w:b/>
          <w:u w:val="single"/>
        </w:rPr>
        <w:t>154618</w:t>
      </w:r>
    </w:p>
    <w:p>
      <w:r>
        <w:t>BULLSHIT!!!! #MKR #MKR2015</w:t>
      </w:r>
    </w:p>
    <w:p>
      <w:r>
        <w:rPr>
          <w:b/>
          <w:u w:val="single"/>
        </w:rPr>
        <w:t>154619</w:t>
      </w:r>
    </w:p>
    <w:p>
      <w:r>
        <w:t>They better have spatched their own cock. #MKR</w:t>
      </w:r>
    </w:p>
    <w:p>
      <w:r>
        <w:rPr>
          <w:b/>
          <w:u w:val="single"/>
        </w:rPr>
        <w:t>154620</w:t>
      </w:r>
    </w:p>
    <w:p>
      <w:r>
        <w:t>A 7? This bloke is utterly demented. #MKR</w:t>
      </w:r>
    </w:p>
    <w:p>
      <w:r>
        <w:rPr>
          <w:b/>
          <w:u w:val="single"/>
        </w:rPr>
        <w:t>154621</w:t>
      </w:r>
    </w:p>
    <w:p>
      <w:r>
        <w:t>#mkr Boy, @FourinHandyou sure know how to dish out an insult "your sausage was a little short of fat..." Glad they weren't male contestants!</w:t>
      </w:r>
    </w:p>
    <w:p>
      <w:r>
        <w:rPr>
          <w:b/>
          <w:u w:val="single"/>
        </w:rPr>
        <w:t>154622</w:t>
      </w:r>
    </w:p>
    <w:p>
      <w:r>
        <w:t>Preeetty easy to spot which houses are producer rentals #MKR #MKR2015</w:t>
      </w:r>
    </w:p>
    <w:p>
      <w:r>
        <w:rPr>
          <w:b/>
          <w:u w:val="single"/>
        </w:rPr>
        <w:t>154623</w:t>
      </w:r>
    </w:p>
    <w:p>
      <w:r>
        <w:t>The bord? #MKR</w:t>
      </w:r>
    </w:p>
    <w:p>
      <w:r>
        <w:rPr>
          <w:b/>
          <w:u w:val="single"/>
        </w:rPr>
        <w:t>154624</w:t>
      </w:r>
    </w:p>
    <w:p>
      <w:r>
        <w:t>The reason why Katie &amp;amp; Nikki cooked the main was all in the name. #MKR</w:t>
      </w:r>
    </w:p>
    <w:p>
      <w:r>
        <w:rPr>
          <w:b/>
          <w:u w:val="single"/>
        </w:rPr>
        <w:t>154625</w:t>
      </w:r>
    </w:p>
    <w:p>
      <w:r>
        <w:t>@thecanvass_I've just been challenged to make this menu tomorrow night after commenting "That's not hard, I could do better than that". #MKR</w:t>
      </w:r>
    </w:p>
    <w:p>
      <w:r>
        <w:rPr>
          <w:b/>
          <w:u w:val="single"/>
        </w:rPr>
        <w:t>154626</w:t>
      </w:r>
    </w:p>
    <w:p>
      <w:r>
        <w:t>U think they realize they need a total of 10 here?? #mkr</w:t>
      </w:r>
    </w:p>
    <w:p>
      <w:r>
        <w:rPr>
          <w:b/>
          <w:u w:val="single"/>
        </w:rPr>
        <w:t>154627</w:t>
      </w:r>
    </w:p>
    <w:p>
      <w:r>
        <w:t>Someone really wants to keep them in #MKR</w:t>
      </w:r>
    </w:p>
    <w:p>
      <w:r>
        <w:rPr>
          <w:b/>
          <w:u w:val="single"/>
        </w:rPr>
        <w:t>154628</w:t>
      </w:r>
    </w:p>
    <w:p>
      <w:r>
        <w:t xml:space="preserve">FUCK YOU COLIN! </w:t>
        <w:br/>
        <w:br/>
        <w:t>#riot #moist #mkr</w:t>
      </w:r>
    </w:p>
    <w:p>
      <w:r>
        <w:rPr>
          <w:b/>
          <w:u w:val="single"/>
        </w:rPr>
        <w:t>154629</w:t>
      </w:r>
    </w:p>
    <w:p>
      <w:r>
        <w:t>Colin fully channeling Edward Scissorhands tonight #MKR</w:t>
      </w:r>
    </w:p>
    <w:p>
      <w:r>
        <w:rPr>
          <w:b/>
          <w:u w:val="single"/>
        </w:rPr>
        <w:t>154630</w:t>
      </w:r>
    </w:p>
    <w:p>
      <w:r>
        <w:t>I hate when my sausage is scored a 3 #mkr</w:t>
      </w:r>
    </w:p>
    <w:p>
      <w:r>
        <w:rPr>
          <w:b/>
          <w:u w:val="single"/>
        </w:rPr>
        <w:t>154631</w:t>
      </w:r>
    </w:p>
    <w:p>
      <w:r>
        <w:t>There is NOTHING glamorous about that restaurant #MKR</w:t>
      </w:r>
    </w:p>
    <w:p>
      <w:r>
        <w:rPr>
          <w:b/>
          <w:u w:val="single"/>
        </w:rPr>
        <w:t>154632</w:t>
      </w:r>
    </w:p>
    <w:p>
      <w:r>
        <w:t>Joe is looking hopeful. #MKR</w:t>
      </w:r>
    </w:p>
    <w:p>
      <w:r>
        <w:rPr>
          <w:b/>
          <w:u w:val="single"/>
        </w:rPr>
        <w:t>154633</w:t>
      </w:r>
    </w:p>
    <w:p>
      <w:r>
        <w:t>just eat his dick already drasko #MKR</w:t>
      </w:r>
    </w:p>
    <w:p>
      <w:r>
        <w:rPr>
          <w:b/>
          <w:u w:val="single"/>
        </w:rPr>
        <w:t>154634</w:t>
      </w:r>
    </w:p>
    <w:p>
      <w:r>
        <w:t>I've been playing the "sass" word drinking game and I've managed to deconstruct myself #MKR</w:t>
      </w:r>
    </w:p>
    <w:p>
      <w:r>
        <w:rPr>
          <w:b/>
          <w:u w:val="single"/>
        </w:rPr>
        <w:t>154635</w:t>
      </w:r>
    </w:p>
    <w:p>
      <w:r>
        <w:t>Apparently sass is what keeps you in the competition rather than the basic skill of cooking #mkr</w:t>
      </w:r>
    </w:p>
    <w:p>
      <w:r>
        <w:rPr>
          <w:b/>
          <w:u w:val="single"/>
        </w:rPr>
        <w:t>154636</w:t>
      </w:r>
    </w:p>
    <w:p>
      <w:r>
        <w:t>Collin admits that he is easily confused by a sausage.</w:t>
        <w:br/>
        <w:t>#MKR</w:t>
      </w:r>
    </w:p>
    <w:p>
      <w:r>
        <w:rPr>
          <w:b/>
          <w:u w:val="single"/>
        </w:rPr>
        <w:t>154637</w:t>
      </w:r>
    </w:p>
    <w:p>
      <w:r>
        <w:t>Your hotpot was...I don't know....gross #MKR</w:t>
      </w:r>
    </w:p>
    <w:p>
      <w:r>
        <w:rPr>
          <w:b/>
          <w:u w:val="single"/>
        </w:rPr>
        <w:t>154638</w:t>
      </w:r>
    </w:p>
    <w:p>
      <w:r>
        <w:t>RT @narryyymate: Drasko and Steve are trying to impress Collin so bad #MKR</w:t>
      </w:r>
    </w:p>
    <w:p>
      <w:r>
        <w:rPr>
          <w:b/>
          <w:u w:val="single"/>
        </w:rPr>
        <w:t>154639</w:t>
      </w:r>
    </w:p>
    <w:p>
      <w:r>
        <w:t>'Welcome to our instant restaurant Tacky..I mean Sassy' #mkr #katieandnikki</w:t>
      </w:r>
    </w:p>
    <w:p>
      <w:r>
        <w:rPr>
          <w:b/>
          <w:u w:val="single"/>
        </w:rPr>
        <w:t>154640</w:t>
      </w:r>
    </w:p>
    <w:p>
      <w:r>
        <w:t>RT @squishilicious: Ad break pet pic #mkr (not my tortoise tho. I had them as a kid, this is the cutest idea!) http://t.co/Djg5k1qnZI</w:t>
      </w:r>
    </w:p>
    <w:p>
      <w:r>
        <w:rPr>
          <w:b/>
          <w:u w:val="single"/>
        </w:rPr>
        <w:t>154641</w:t>
      </w:r>
    </w:p>
    <w:p>
      <w:r>
        <w:t>Three is a low score. Good work Sherlock. #MKR</w:t>
      </w:r>
    </w:p>
    <w:p>
      <w:r>
        <w:rPr>
          <w:b/>
          <w:u w:val="single"/>
        </w:rPr>
        <w:t>154642</w:t>
      </w:r>
    </w:p>
    <w:p>
      <w:r>
        <w:t>#MKR my guess. bottom 2 teams from each round are going back into instant restaurants. Just saying.</w:t>
      </w:r>
    </w:p>
    <w:p>
      <w:r>
        <w:rPr>
          <w:b/>
          <w:u w:val="single"/>
        </w:rPr>
        <w:t>154643</w:t>
      </w:r>
    </w:p>
    <w:p>
      <w:r>
        <w:t>AHA BUT NO ONE ELSE DOES #MKR</w:t>
      </w:r>
    </w:p>
    <w:p>
      <w:r>
        <w:rPr>
          <w:b/>
          <w:u w:val="single"/>
        </w:rPr>
        <w:t>154644</w:t>
      </w:r>
    </w:p>
    <w:p>
      <w:r>
        <w:t>#MKR makes much more sense when you realise it's not a cooking show</w:t>
      </w:r>
    </w:p>
    <w:p>
      <w:r>
        <w:rPr>
          <w:b/>
          <w:u w:val="single"/>
        </w:rPr>
        <w:t>154645</w:t>
      </w:r>
    </w:p>
    <w:p>
      <w:r>
        <w:t>#catchup #MKR ok so I might be turning into my mother but isn't it a bit rude to wear your hat at the table?? #lovetheQldMatesanyway</w:t>
      </w:r>
    </w:p>
    <w:p>
      <w:r>
        <w:rPr>
          <w:b/>
          <w:u w:val="single"/>
        </w:rPr>
        <w:t>154646</w:t>
      </w:r>
    </w:p>
    <w:p>
      <w:r>
        <w:t>Colin: "make moine a dooble." #MKR</w:t>
      </w:r>
    </w:p>
    <w:p>
      <w:r>
        <w:rPr>
          <w:b/>
          <w:u w:val="single"/>
        </w:rPr>
        <w:t>154647</w:t>
      </w:r>
    </w:p>
    <w:p>
      <w:r>
        <w:t>It must wonderful to live in a delusional, surreal world where everything evolves around you. #MKR</w:t>
      </w:r>
    </w:p>
    <w:p>
      <w:r>
        <w:rPr>
          <w:b/>
          <w:u w:val="single"/>
        </w:rPr>
        <w:t>154648</w:t>
      </w:r>
    </w:p>
    <w:p>
      <w:r>
        <w:t>shoulda named the restraunt #spastic #MKR</w:t>
      </w:r>
    </w:p>
    <w:p>
      <w:r>
        <w:rPr>
          <w:b/>
          <w:u w:val="single"/>
        </w:rPr>
        <w:t>154649</w:t>
      </w:r>
    </w:p>
    <w:p>
      <w:r>
        <w:t>@mykitchenrules love how u have to where the same stuff on a different night #mkr</w:t>
      </w:r>
    </w:p>
    <w:p>
      <w:r>
        <w:rPr>
          <w:b/>
          <w:u w:val="single"/>
        </w:rPr>
        <w:t>154650</w:t>
      </w:r>
    </w:p>
    <w:p>
      <w:r>
        <w:t>Have you two even thought about the way you acted through this round? #MKR Scores aren't surprising</w:t>
      </w:r>
    </w:p>
    <w:p>
      <w:r>
        <w:rPr>
          <w:b/>
          <w:u w:val="single"/>
        </w:rPr>
        <w:t>154651</w:t>
      </w:r>
    </w:p>
    <w:p>
      <w:r>
        <w:t>After the 3/10 I'm actually hoping that lyn and tony go home #mkr</w:t>
      </w:r>
    </w:p>
    <w:p>
      <w:r>
        <w:rPr>
          <w:b/>
          <w:u w:val="single"/>
        </w:rPr>
        <w:t>154652</w:t>
      </w:r>
    </w:p>
    <w:p>
      <w:r>
        <w:t>Nikki does NOT look happy with the group's score #mkr</w:t>
      </w:r>
    </w:p>
    <w:p>
      <w:r>
        <w:rPr>
          <w:b/>
          <w:u w:val="single"/>
        </w:rPr>
        <w:t>154653</w:t>
      </w:r>
    </w:p>
    <w:p>
      <w:r>
        <w:t>The show is about cooking NOT SASS #MKR</w:t>
      </w:r>
    </w:p>
    <w:p>
      <w:r>
        <w:rPr>
          <w:b/>
          <w:u w:val="single"/>
        </w:rPr>
        <w:t>154654</w:t>
      </w:r>
    </w:p>
    <w:p>
      <w:r>
        <w:t>@colonelkickhead but would they cook better than these terrible contestants? #mkr</w:t>
      </w:r>
    </w:p>
    <w:p>
      <w:r>
        <w:rPr>
          <w:b/>
          <w:u w:val="single"/>
        </w:rPr>
        <w:t>154655</w:t>
      </w:r>
    </w:p>
    <w:p>
      <w:r>
        <w:t>If I hear the word sass one more time... &amp;gt;.&amp;gt; #mkr</w:t>
      </w:r>
    </w:p>
    <w:p>
      <w:r>
        <w:rPr>
          <w:b/>
          <w:u w:val="single"/>
        </w:rPr>
        <w:t>154656</w:t>
      </w:r>
    </w:p>
    <w:p>
      <w:r>
        <w:t>@dumbadm1n Pete would love it! #mkr</w:t>
      </w:r>
    </w:p>
    <w:p>
      <w:r>
        <w:rPr>
          <w:b/>
          <w:u w:val="single"/>
        </w:rPr>
        <w:t>154657</w:t>
      </w:r>
    </w:p>
    <w:p>
      <w:r>
        <w:t>RT @dcm81: #killerblondes ?? Have the producers lost the plot or have my eyes failed? In what universe are they even remotely hot in?? #MKR</w:t>
      </w:r>
    </w:p>
    <w:p>
      <w:r>
        <w:rPr>
          <w:b/>
          <w:u w:val="single"/>
        </w:rPr>
        <w:t>154658</w:t>
      </w:r>
    </w:p>
    <w:p>
      <w:r>
        <w:t>Katie and Nikki should've called their restaurant Conceited not Sassy #mkr http://t.co/ucU0w6Sh5I</w:t>
      </w:r>
    </w:p>
    <w:p>
      <w:r>
        <w:rPr>
          <w:b/>
          <w:u w:val="single"/>
        </w:rPr>
        <w:t>154659</w:t>
      </w:r>
    </w:p>
    <w:p>
      <w:r>
        <w:t>.@helloheliotrope show changes its name to "your kitchen, my rules" #MKR</w:t>
      </w:r>
    </w:p>
    <w:p>
      <w:r>
        <w:rPr>
          <w:b/>
          <w:u w:val="single"/>
        </w:rPr>
        <w:t>154660</w:t>
      </w:r>
    </w:p>
    <w:p>
      <w:r>
        <w:t>If Tony &amp;amp; Lynn are eliminated, they should just burn the set like the house in What's Eating Gilbert Grape?</w:t>
        <w:br/>
        <w:t>#mkr</w:t>
      </w:r>
    </w:p>
    <w:p>
      <w:r>
        <w:rPr>
          <w:b/>
          <w:u w:val="single"/>
        </w:rPr>
        <w:t>154661</w:t>
      </w:r>
    </w:p>
    <w:p>
      <w:r>
        <w:t>Damn he liked it #MKR</w:t>
      </w:r>
    </w:p>
    <w:p>
      <w:r>
        <w:rPr>
          <w:b/>
          <w:u w:val="single"/>
        </w:rPr>
        <w:t>154662</w:t>
      </w:r>
    </w:p>
    <w:p>
      <w:r>
        <w:t>Was that just the girls voices on they add confirming that they didn't go home? Really? Again channel 7?? #MKR</w:t>
      </w:r>
    </w:p>
    <w:p>
      <w:r>
        <w:rPr>
          <w:b/>
          <w:u w:val="single"/>
        </w:rPr>
        <w:t>154663</w:t>
      </w:r>
    </w:p>
    <w:p>
      <w:r>
        <w:t>It's time to go.......</w:t>
        <w:br/>
        <w:br/>
        <w:t>Rob's hat</w:t>
        <w:br/>
        <w:br/>
        <w:t>#MKR</w:t>
      </w:r>
    </w:p>
    <w:p>
      <w:r>
        <w:rPr>
          <w:b/>
          <w:u w:val="single"/>
        </w:rPr>
        <w:t>154664</w:t>
      </w:r>
    </w:p>
    <w:p>
      <w:r>
        <w:t>@mykitchenrules double elimination? Or a challenge elimination? #mkr</w:t>
      </w:r>
    </w:p>
    <w:p>
      <w:r>
        <w:rPr>
          <w:b/>
          <w:u w:val="single"/>
        </w:rPr>
        <w:t>154665</w:t>
      </w:r>
    </w:p>
    <w:p>
      <w:r>
        <w:t>#thecockroachthatjustwontdie RT @bookshopaddict: Surprise announcement?  Another bloody instant restaurant round?  #mkr</w:t>
      </w:r>
    </w:p>
    <w:p>
      <w:r>
        <w:rPr>
          <w:b/>
          <w:u w:val="single"/>
        </w:rPr>
        <w:t>154666</w:t>
      </w:r>
    </w:p>
    <w:p>
      <w:r>
        <w:t>runway?!?!?! 2 boxes put together by the looks of it! #MKR</w:t>
      </w:r>
    </w:p>
    <w:p>
      <w:r>
        <w:rPr>
          <w:b/>
          <w:u w:val="single"/>
        </w:rPr>
        <w:t>154667</w:t>
      </w:r>
    </w:p>
    <w:p>
      <w:r>
        <w:t>Ok... Who should stay? And who should go? #MKR</w:t>
      </w:r>
    </w:p>
    <w:p>
      <w:r>
        <w:rPr>
          <w:b/>
          <w:u w:val="single"/>
        </w:rPr>
        <w:t>154668</w:t>
      </w:r>
    </w:p>
    <w:p>
      <w:r>
        <w:t>Meanwhile, the week one contestants have married, divorced, bought and sold houses.... #mkr</w:t>
      </w:r>
    </w:p>
    <w:p>
      <w:r>
        <w:rPr>
          <w:b/>
          <w:u w:val="single"/>
        </w:rPr>
        <w:t>154669</w:t>
      </w:r>
    </w:p>
    <w:p>
      <w:r>
        <w:t>Surprise announcement. Drasko is actually Superman. Been dressed as Clark Kent for the whole show.  #MKR</w:t>
      </w:r>
    </w:p>
    <w:p>
      <w:r>
        <w:rPr>
          <w:b/>
          <w:u w:val="single"/>
        </w:rPr>
        <w:t>154670</w:t>
      </w:r>
    </w:p>
    <w:p>
      <w:r>
        <w:t>I got it! They're bringing the slam dunk contest to #mkr</w:t>
      </w:r>
    </w:p>
    <w:p>
      <w:r>
        <w:rPr>
          <w:b/>
          <w:u w:val="single"/>
        </w:rPr>
        <w:t>154671</w:t>
      </w:r>
    </w:p>
    <w:p>
      <w:r>
        <w:t>RT @DanAndMaz: Katie &amp;amp; Nikki from #MKR are on #DanAndMaz tomorrow, we want to find some more "sexy butchers"... Know any @FourinHand?</w:t>
        <w:br/>
        <w:br/>
        <w:t>@myk…</w:t>
      </w:r>
    </w:p>
    <w:p>
      <w:r>
        <w:rPr>
          <w:b/>
          <w:u w:val="single"/>
        </w:rPr>
        <w:t>154672</w:t>
      </w:r>
    </w:p>
    <w:p>
      <w:r>
        <w:t>Maybe there will be yet another secret round where Colin cooks off against Pete &amp;amp; Manu &amp;amp; the winner is declared the bigger dickhead #MKR</w:t>
      </w:r>
    </w:p>
    <w:p>
      <w:r>
        <w:rPr>
          <w:b/>
          <w:u w:val="single"/>
        </w:rPr>
        <w:t>154673</w:t>
      </w:r>
    </w:p>
    <w:p>
      <w:r>
        <w:t>@squishilicious That would also be aces on a turtle. In water. :-) #MKR #PetsInAdBreaks</w:t>
      </w:r>
    </w:p>
    <w:p>
      <w:r>
        <w:rPr>
          <w:b/>
          <w:u w:val="single"/>
        </w:rPr>
        <w:t>154674</w:t>
      </w:r>
    </w:p>
    <w:p>
      <w:r>
        <w:t>Well done channel7 for NOT spoiling the big surprise announcement this week!!!!!!!!!! #mkr #MKR2015</w:t>
      </w:r>
    </w:p>
    <w:p>
      <w:r>
        <w:rPr>
          <w:b/>
          <w:u w:val="single"/>
        </w:rPr>
        <w:t>154675</w:t>
      </w:r>
    </w:p>
    <w:p>
      <w:r>
        <w:t>Katie and Nikki better not get a point for every time they said 'we're pretty' #MKR</w:t>
      </w:r>
    </w:p>
    <w:p>
      <w:r>
        <w:rPr>
          <w:b/>
          <w:u w:val="single"/>
        </w:rPr>
        <w:t>154676</w:t>
      </w:r>
    </w:p>
    <w:p>
      <w:r>
        <w:t>Hope the suprise isn't eliminated contestants get to cook off for a chance to return! #MKR</w:t>
      </w:r>
    </w:p>
    <w:p>
      <w:r>
        <w:rPr>
          <w:b/>
          <w:u w:val="single"/>
        </w:rPr>
        <w:t>154677</w:t>
      </w:r>
    </w:p>
    <w:p>
      <w:r>
        <w:t>oh fuck im late!!! i missed stupid shit im sure! #MKR</w:t>
      </w:r>
    </w:p>
    <w:p>
      <w:r>
        <w:rPr>
          <w:b/>
          <w:u w:val="single"/>
        </w:rPr>
        <w:t>154678</w:t>
      </w:r>
    </w:p>
    <w:p>
      <w:r>
        <w:t>I hope Colin doesn't like it #mkr</w:t>
      </w:r>
    </w:p>
    <w:p>
      <w:r>
        <w:rPr>
          <w:b/>
          <w:u w:val="single"/>
        </w:rPr>
        <w:t>154679</w:t>
      </w:r>
    </w:p>
    <w:p>
      <w:r>
        <w:t>RT @Everestedup: Omg double elimination?! #MKR</w:t>
      </w:r>
    </w:p>
    <w:p>
      <w:r>
        <w:rPr>
          <w:b/>
          <w:u w:val="single"/>
        </w:rPr>
        <w:t>154680</w:t>
      </w:r>
    </w:p>
    <w:p>
      <w:r>
        <w:t>Raining tens? More like raining bullshit because we all know no one can bloody cook! #MKR</w:t>
      </w:r>
    </w:p>
    <w:p>
      <w:r>
        <w:rPr>
          <w:b/>
          <w:u w:val="single"/>
        </w:rPr>
        <w:t>154681</w:t>
      </w:r>
    </w:p>
    <w:p>
      <w:r>
        <w:t>In other news: the team I was rooting for last year just favourited my tweet. I'm not crying... you are. #mkr #AnnieAndJason</w:t>
      </w:r>
    </w:p>
    <w:p>
      <w:r>
        <w:rPr>
          <w:b/>
          <w:u w:val="single"/>
        </w:rPr>
        <w:t>154682</w:t>
      </w:r>
    </w:p>
    <w:p>
      <w:r>
        <w:t>pretty: adjective 1.) attractive in a delicate way without being truly beautiful."a pretty little girl with an engaging grin". Um, no. #mkr</w:t>
      </w:r>
    </w:p>
    <w:p>
      <w:r>
        <w:rPr>
          <w:b/>
          <w:u w:val="single"/>
        </w:rPr>
        <w:t>154683</w:t>
      </w:r>
    </w:p>
    <w:p>
      <w:r>
        <w:t>RT @finicalgal: "We're off to a special location for this announcement. It's a warehouse with drapes and a stage. It screams 'special'."</w:t>
        <w:br/>
        <w:t>#M…</w:t>
      </w:r>
    </w:p>
    <w:p>
      <w:r>
        <w:rPr>
          <w:b/>
          <w:u w:val="single"/>
        </w:rPr>
        <w:t>154684</w:t>
      </w:r>
    </w:p>
    <w:p>
      <w:r>
        <w:t>#cankles #methteeth #mkr</w:t>
      </w:r>
    </w:p>
    <w:p>
      <w:r>
        <w:rPr>
          <w:b/>
          <w:u w:val="single"/>
        </w:rPr>
        <w:t>154685</w:t>
      </w:r>
    </w:p>
    <w:p>
      <w:r>
        <w:t>It's #KillerBlondes vs Serengeti at sunset on #mkr</w:t>
      </w:r>
    </w:p>
    <w:p>
      <w:r>
        <w:rPr>
          <w:b/>
          <w:u w:val="single"/>
        </w:rPr>
        <w:t>154686</w:t>
      </w:r>
    </w:p>
    <w:p>
      <w:r>
        <w:t>Holy crap they just wasted 55mins of prep time getting ready and still look the same! I hope their fall is spectacular!! #MKR</w:t>
      </w:r>
    </w:p>
    <w:p>
      <w:r>
        <w:rPr>
          <w:b/>
          <w:u w:val="single"/>
        </w:rPr>
        <w:t>154687</w:t>
      </w:r>
    </w:p>
    <w:p>
      <w:r>
        <w:t>RT @maddotsu: Is #channel7 taking us for a ride. Back to back as breaks.  #MKR</w:t>
      </w:r>
    </w:p>
    <w:p>
      <w:r>
        <w:rPr>
          <w:b/>
          <w:u w:val="single"/>
        </w:rPr>
        <w:t>154688</w:t>
      </w:r>
    </w:p>
    <w:p>
      <w:r>
        <w:t>Another surprise twist announcement... probably going to make everyone do another home cooking round because no one can cook. #MKR</w:t>
      </w:r>
    </w:p>
    <w:p>
      <w:r>
        <w:rPr>
          <w:b/>
          <w:u w:val="single"/>
        </w:rPr>
        <w:t>154689</w:t>
      </w:r>
    </w:p>
    <w:p>
      <w:r>
        <w:t>I'm guessing a total of 51 for the sassy ones and the South Africans will be gonnnnne... As they should #MKR #chokers</w:t>
      </w:r>
    </w:p>
    <w:p>
      <w:r>
        <w:rPr>
          <w:b/>
          <w:u w:val="single"/>
        </w:rPr>
        <w:t>154690</w:t>
      </w:r>
    </w:p>
    <w:p>
      <w:r>
        <w:t>"The scores will not be revealed here"</w:t>
        <w:br/>
        <w:t>*everyone acts surprised*</w:t>
        <w:br/>
        <w:br/>
        <w:t>Yeah like you don't all know how it goes</w:t>
        <w:br/>
        <w:t>#mkr</w:t>
      </w:r>
    </w:p>
    <w:p>
      <w:r>
        <w:rPr>
          <w:b/>
          <w:u w:val="single"/>
        </w:rPr>
        <w:t>154691</w:t>
      </w:r>
    </w:p>
    <w:p>
      <w:r>
        <w:t>@mykitchenrules If Katie and Nikki scored a point for every time they called them selves  pretty  they would score around 273,345 #mkr</w:t>
      </w:r>
    </w:p>
    <w:p>
      <w:r>
        <w:rPr>
          <w:b/>
          <w:u w:val="single"/>
        </w:rPr>
        <w:t>154692</w:t>
      </w:r>
    </w:p>
    <w:p>
      <w:r>
        <w:t>Have a feeling the girls will stay. Just.  #MKR</w:t>
      </w:r>
    </w:p>
    <w:p>
      <w:r>
        <w:rPr>
          <w:b/>
          <w:u w:val="single"/>
        </w:rPr>
        <w:t>154693</w:t>
      </w:r>
    </w:p>
    <w:p>
      <w:r>
        <w:t>No matter who goes home everyone is a winner for having to have dinner with Drasko on multiple occasions #MKR</w:t>
      </w:r>
    </w:p>
    <w:p>
      <w:r>
        <w:rPr>
          <w:b/>
          <w:u w:val="single"/>
        </w:rPr>
        <w:t>154694</w:t>
      </w:r>
    </w:p>
    <w:p>
      <w:r>
        <w:t>And the next surprise announcement? The losers will all transition to @masterchefau #MKR</w:t>
      </w:r>
    </w:p>
    <w:p>
      <w:r>
        <w:rPr>
          <w:b/>
          <w:u w:val="single"/>
        </w:rPr>
        <w:t>154695</w:t>
      </w:r>
    </w:p>
    <w:p>
      <w:r>
        <w:t>Ad break pet pic #mkr (not my tortoise tho. I had them as a kid, this is the cutest idea!) http://t.co/Djg5k1qnZI</w:t>
      </w:r>
    </w:p>
    <w:p>
      <w:r>
        <w:rPr>
          <w:b/>
          <w:u w:val="single"/>
        </w:rPr>
        <w:t>154696</w:t>
      </w:r>
    </w:p>
    <w:p>
      <w:r>
        <w:t>Lynn and Tony being so strategic and gave a 3. I think I'll give them a 5 #MKR</w:t>
      </w:r>
    </w:p>
    <w:p>
      <w:r>
        <w:rPr>
          <w:b/>
          <w:u w:val="single"/>
        </w:rPr>
        <w:t>154697</w:t>
      </w:r>
    </w:p>
    <w:p>
      <w:r>
        <w:t>Why do they always look shocked when they reveal that the final team's score will be revealed at head quarters?? It happens every year  #MKR</w:t>
      </w:r>
    </w:p>
    <w:p>
      <w:r>
        <w:rPr>
          <w:b/>
          <w:u w:val="single"/>
        </w:rPr>
        <w:t>154698</w:t>
      </w:r>
    </w:p>
    <w:p>
      <w:r>
        <w:t>Not convinced the #KillerBlondes on #MKR are all that. Or at least not what they talk themselves up to be. Here's the test! @mykitchenrules</w:t>
      </w:r>
    </w:p>
    <w:p>
      <w:r>
        <w:rPr>
          <w:b/>
          <w:u w:val="single"/>
        </w:rPr>
        <w:t>154699</w:t>
      </w:r>
    </w:p>
    <w:p>
      <w:r>
        <w:t>RT @pommy_popsock: Skippy was NOT served up alleged deconstructed lemon tart in this photo. #MKR #PetsInAdBreaks http://t.co/x0SS5G70W7</w:t>
      </w:r>
    </w:p>
    <w:p>
      <w:r>
        <w:rPr>
          <w:b/>
          <w:u w:val="single"/>
        </w:rPr>
        <w:t>154700</w:t>
      </w:r>
    </w:p>
    <w:p>
      <w:r>
        <w:t>Another ad. Seriously? #mkr</w:t>
      </w:r>
    </w:p>
    <w:p>
      <w:r>
        <w:rPr>
          <w:b/>
          <w:u w:val="single"/>
        </w:rPr>
        <w:t>154701</w:t>
      </w:r>
    </w:p>
    <w:p>
      <w:r>
        <w:t>Next surprise will be: there is a second secret round taking place on Mars by the guys that are applying to go die on Mars! #MKR</w:t>
      </w:r>
    </w:p>
    <w:p>
      <w:r>
        <w:rPr>
          <w:b/>
          <w:u w:val="single"/>
        </w:rPr>
        <w:t>154702</w:t>
      </w:r>
    </w:p>
    <w:p>
      <w:r>
        <w:t>That chicken thing is disgusting #mkr</w:t>
      </w:r>
    </w:p>
    <w:p>
      <w:r>
        <w:rPr>
          <w:b/>
          <w:u w:val="single"/>
        </w:rPr>
        <w:t>154703</w:t>
      </w:r>
    </w:p>
    <w:p>
      <w:r>
        <w:t>#HowToGetAwayWithMurder? Serve raw #Spatchcock! #MKR #MKR2015</w:t>
      </w:r>
    </w:p>
    <w:p>
      <w:r>
        <w:rPr>
          <w:b/>
          <w:u w:val="single"/>
        </w:rPr>
        <w:t>154704</w:t>
      </w:r>
    </w:p>
    <w:p>
      <w:r>
        <w:t>To be fair to Katie &amp;amp; Nikki, the combined group score is way too low compared to what they served up #MKR</w:t>
      </w:r>
    </w:p>
    <w:p>
      <w:r>
        <w:rPr>
          <w:b/>
          <w:u w:val="single"/>
        </w:rPr>
        <w:t>154705</w:t>
      </w:r>
    </w:p>
    <w:p>
      <w:r>
        <w:t>Surprise announcement?  Another bloody instant restaurant round?  #mkr</w:t>
      </w:r>
    </w:p>
    <w:p>
      <w:r>
        <w:rPr>
          <w:b/>
          <w:u w:val="single"/>
        </w:rPr>
        <w:t>154706</w:t>
      </w:r>
    </w:p>
    <w:p>
      <w:r>
        <w:t>Omg a secret location! #MKR</w:t>
      </w:r>
    </w:p>
    <w:p>
      <w:r>
        <w:rPr>
          <w:b/>
          <w:u w:val="single"/>
        </w:rPr>
        <w:t>154707</w:t>
      </w:r>
    </w:p>
    <w:p>
      <w:r>
        <w:t>Discussion of the lemon Kurd adding nuance to the Middle East debate on #MKR</w:t>
      </w:r>
    </w:p>
    <w:p>
      <w:r>
        <w:rPr>
          <w:b/>
          <w:u w:val="single"/>
        </w:rPr>
        <w:t>154708</w:t>
      </w:r>
    </w:p>
    <w:p>
      <w:r>
        <w:t>Look if the girls stay they won't win the comp anyway so... I dunno dun care #mkr</w:t>
      </w:r>
    </w:p>
    <w:p>
      <w:r>
        <w:rPr>
          <w:b/>
          <w:u w:val="single"/>
        </w:rPr>
        <w:t>154709</w:t>
      </w:r>
    </w:p>
    <w:p>
      <w:r>
        <w:t>Aw there's nothing to cry about Lynn xx #MKR</w:t>
      </w:r>
    </w:p>
    <w:p>
      <w:r>
        <w:rPr>
          <w:b/>
          <w:u w:val="single"/>
        </w:rPr>
        <w:t>154710</w:t>
      </w:r>
    </w:p>
    <w:p>
      <w:r>
        <w:t>#mkr another reality tv twist. please stop. look how this secret round turned out.</w:t>
      </w:r>
    </w:p>
    <w:p>
      <w:r>
        <w:rPr>
          <w:b/>
          <w:u w:val="single"/>
        </w:rPr>
        <w:t>154711</w:t>
      </w:r>
    </w:p>
    <w:p>
      <w:r>
        <w:t>"Someone is going home. Absolutely. It's in the production notes and is the premise of "elimination round.""</w:t>
        <w:br/>
        <w:t>#MKR</w:t>
      </w:r>
    </w:p>
    <w:p>
      <w:r>
        <w:rPr>
          <w:b/>
          <w:u w:val="single"/>
        </w:rPr>
        <w:t>154712</w:t>
      </w:r>
    </w:p>
    <w:p>
      <w:r>
        <w:t>3, 4, 4 from me. Below average all over #MKR</w:t>
      </w:r>
    </w:p>
    <w:p>
      <w:r>
        <w:rPr>
          <w:b/>
          <w:u w:val="single"/>
        </w:rPr>
        <w:t>154713</w:t>
      </w:r>
    </w:p>
    <w:p>
      <w:r>
        <w:t>RT @CattyKoala: #MKR I really think you owe us your viewers an apology.  This is a cooking show - right?</w:t>
      </w:r>
    </w:p>
    <w:p>
      <w:r>
        <w:rPr>
          <w:b/>
          <w:u w:val="single"/>
        </w:rPr>
        <w:t>154714</w:t>
      </w:r>
    </w:p>
    <w:p>
      <w:r>
        <w:t>I have absolutely no idea what the phrase "saving room for dessert" means.</w:t>
        <w:br/>
        <w:t>#MKR #KillerBlondes 🍴</w:t>
      </w:r>
    </w:p>
    <w:p>
      <w:r>
        <w:rPr>
          <w:b/>
          <w:u w:val="single"/>
        </w:rPr>
        <w:t>154715</w:t>
      </w:r>
    </w:p>
    <w:p>
      <w:r>
        <w:t>"We've proved we're not just the dumb blondes with pretty faces". Whatevs. #MKR</w:t>
      </w:r>
    </w:p>
    <w:p>
      <w:r>
        <w:rPr>
          <w:b/>
          <w:u w:val="single"/>
        </w:rPr>
        <w:t>154716</w:t>
      </w:r>
    </w:p>
    <w:p>
      <w:r>
        <w:t>OoOh what do you think is the surprise announcement? #MKR</w:t>
      </w:r>
    </w:p>
    <w:p>
      <w:r>
        <w:rPr>
          <w:b/>
          <w:u w:val="single"/>
        </w:rPr>
        <w:t>154717</w:t>
      </w:r>
    </w:p>
    <w:p>
      <w:r>
        <w:t>Hi ho, back to the dungeon we go! #mkr #MKR2015</w:t>
      </w:r>
    </w:p>
    <w:p>
      <w:r>
        <w:rPr>
          <w:b/>
          <w:u w:val="single"/>
        </w:rPr>
        <w:t>154718</w:t>
      </w:r>
    </w:p>
    <w:p>
      <w:r>
        <w:t>Tony and Lynn wouldn't go so well on an old narrow TV. #Mkr</w:t>
      </w:r>
    </w:p>
    <w:p>
      <w:r>
        <w:rPr>
          <w:b/>
          <w:u w:val="single"/>
        </w:rPr>
        <w:t>154719</w:t>
      </w:r>
    </w:p>
    <w:p>
      <w:r>
        <w:t>You have a face like a dropped pie lol #MKR</w:t>
      </w:r>
    </w:p>
    <w:p>
      <w:r>
        <w:rPr>
          <w:b/>
          <w:u w:val="single"/>
        </w:rPr>
        <w:t>154720</w:t>
      </w:r>
    </w:p>
    <w:p>
      <w:r>
        <w:t>RT @Gary150iq: #MKR   Bye Bye Birdies........</w:t>
      </w:r>
    </w:p>
    <w:p>
      <w:r>
        <w:rPr>
          <w:b/>
          <w:u w:val="single"/>
        </w:rPr>
        <w:t>154721</w:t>
      </w:r>
    </w:p>
    <w:p>
      <w:r>
        <w:t>Shock Horror #MKR</w:t>
      </w:r>
    </w:p>
    <w:p>
      <w:r>
        <w:rPr>
          <w:b/>
          <w:u w:val="single"/>
        </w:rPr>
        <w:t>154722</w:t>
      </w:r>
    </w:p>
    <w:p>
      <w:r>
        <w:t>Oh shut your gob Will, its hardly a surprise #MKR</w:t>
      </w:r>
    </w:p>
    <w:p>
      <w:r>
        <w:rPr>
          <w:b/>
          <w:u w:val="single"/>
        </w:rPr>
        <w:t>154723</w:t>
      </w:r>
    </w:p>
    <w:p>
      <w:r>
        <w:t>Omg double elimination?! #MKR</w:t>
      </w:r>
    </w:p>
    <w:p>
      <w:r>
        <w:rPr>
          <w:b/>
          <w:u w:val="single"/>
        </w:rPr>
        <w:t>154724</w:t>
      </w:r>
    </w:p>
    <w:p>
      <w:r>
        <w:t>#mkr so far deconstruction seems to also be happening on #TheBlock @TheBlock9 How abt constructing something?</w:t>
      </w:r>
    </w:p>
    <w:p>
      <w:r>
        <w:rPr>
          <w:b/>
          <w:u w:val="single"/>
        </w:rPr>
        <w:t>154725</w:t>
      </w:r>
    </w:p>
    <w:p>
      <w:r>
        <w:t>RT @rayyyych: I want the blondes to meet the frizzy loud girl in the other group #mkr</w:t>
      </w:r>
    </w:p>
    <w:p>
      <w:r>
        <w:rPr>
          <w:b/>
          <w:u w:val="single"/>
        </w:rPr>
        <w:t>154726</w:t>
      </w:r>
    </w:p>
    <w:p>
      <w:r>
        <w:t>RT @PatriceChienne: Drasco's doppelganger would be a more interesting conversationalist at a dinner party. #MKR http://t.co/UjgrXkEOed</w:t>
      </w:r>
    </w:p>
    <w:p>
      <w:r>
        <w:rPr>
          <w:b/>
          <w:u w:val="single"/>
        </w:rPr>
        <w:t>154727</w:t>
      </w:r>
    </w:p>
    <w:p>
      <w:r>
        <w:t>I think a 3 is more than adequate. I don't want the Sif Ifrikans to go out. #MKR</w:t>
      </w:r>
    </w:p>
    <w:p>
      <w:r>
        <w:rPr>
          <w:b/>
          <w:u w:val="single"/>
        </w:rPr>
        <w:t>154728</w:t>
      </w:r>
    </w:p>
    <w:p>
      <w:r>
        <w:t>RT @RobinRiedstra: Nobody likes a dry sausage. #MKR</w:t>
      </w:r>
    </w:p>
    <w:p>
      <w:r>
        <w:rPr>
          <w:b/>
          <w:u w:val="single"/>
        </w:rPr>
        <w:t>154729</w:t>
      </w:r>
    </w:p>
    <w:p>
      <w:r>
        <w:t>"I'd push for a 4."</w:t>
        <w:br/>
        <w:t>"I'm secretly in love with you but not ready to come out. I agree."</w:t>
        <w:br/>
        <w:t>#MKR</w:t>
      </w:r>
    </w:p>
    <w:p>
      <w:r>
        <w:rPr>
          <w:b/>
          <w:u w:val="single"/>
        </w:rPr>
        <w:t>154730</w:t>
      </w:r>
    </w:p>
    <w:p>
      <w:r>
        <w:t>Spatchcock and couscous? Straight out of a  @Nigella_Lawson cookbook. #MKR</w:t>
      </w:r>
    </w:p>
    <w:p>
      <w:r>
        <w:rPr>
          <w:b/>
          <w:u w:val="single"/>
        </w:rPr>
        <w:t>154731</w:t>
      </w:r>
    </w:p>
    <w:p>
      <w:r>
        <w:t>Solid average #mkr</w:t>
      </w:r>
    </w:p>
    <w:p>
      <w:r>
        <w:rPr>
          <w:b/>
          <w:u w:val="single"/>
        </w:rPr>
        <w:t>154732</w:t>
      </w:r>
    </w:p>
    <w:p>
      <w:r>
        <w:t>Wait till you hear your scores butcher models #MKR</w:t>
      </w:r>
    </w:p>
    <w:p>
      <w:r>
        <w:rPr>
          <w:b/>
          <w:u w:val="single"/>
        </w:rPr>
        <w:t>154733</w:t>
      </w:r>
    </w:p>
    <w:p>
      <w:r>
        <w:t>@amsatweet it's killing me #MKR</w:t>
      </w:r>
    </w:p>
    <w:p>
      <w:r>
        <w:rPr>
          <w:b/>
          <w:u w:val="single"/>
        </w:rPr>
        <w:t>154734</w:t>
      </w:r>
    </w:p>
    <w:p>
      <w:r>
        <w:t>So, have Katie and Nikki done enough to survive? What do you think? #mkr</w:t>
      </w:r>
    </w:p>
    <w:p>
      <w:r>
        <w:rPr>
          <w:b/>
          <w:u w:val="single"/>
        </w:rPr>
        <w:t>154735</w:t>
      </w:r>
    </w:p>
    <w:p>
      <w:r>
        <w:t>lol the others have no knowledge about the promos #MKR</w:t>
      </w:r>
    </w:p>
    <w:p>
      <w:r>
        <w:rPr>
          <w:b/>
          <w:u w:val="single"/>
        </w:rPr>
        <w:t>154736</w:t>
      </w:r>
    </w:p>
    <w:p>
      <w:r>
        <w:t>"someone is going home, absolutely"</w:t>
        <w:br/>
        <w:t>well, yes. #MKR</w:t>
      </w:r>
    </w:p>
    <w:p>
      <w:r>
        <w:rPr>
          <w:b/>
          <w:u w:val="single"/>
        </w:rPr>
        <w:t>154737</w:t>
      </w:r>
    </w:p>
    <w:p>
      <w:r>
        <w:t>"Proven how well we can really do" Uhhh, what? #MKR</w:t>
      </w:r>
    </w:p>
    <w:p>
      <w:r>
        <w:rPr>
          <w:b/>
          <w:u w:val="single"/>
        </w:rPr>
        <w:t>154738</w:t>
      </w:r>
    </w:p>
    <w:p>
      <w:r>
        <w:t>RT @PatriceChienne: "You confuse me, but in a good way" #MKR http://t.co/Uq19q6PNAQ</w:t>
      </w:r>
    </w:p>
    <w:p>
      <w:r>
        <w:rPr>
          <w:b/>
          <w:u w:val="single"/>
        </w:rPr>
        <w:t>154739</w:t>
      </w:r>
    </w:p>
    <w:p>
      <w:r>
        <w:t>RT @jls1988: I haven't cringed this much since the work Christmas party #MKR</w:t>
      </w:r>
    </w:p>
    <w:p>
      <w:r>
        <w:rPr>
          <w:b/>
          <w:u w:val="single"/>
        </w:rPr>
        <w:t>154740</w:t>
      </w:r>
    </w:p>
    <w:p>
      <w:r>
        <w:t>My little chickeny thing was fantastic, and you cook? #mkr</w:t>
      </w:r>
    </w:p>
    <w:p>
      <w:r>
        <w:rPr>
          <w:b/>
          <w:u w:val="single"/>
        </w:rPr>
        <w:t>154741</w:t>
      </w:r>
    </w:p>
    <w:p>
      <w:r>
        <w:t>I think you've been estimated enough #mkr</w:t>
      </w:r>
    </w:p>
    <w:p>
      <w:r>
        <w:rPr>
          <w:b/>
          <w:u w:val="single"/>
        </w:rPr>
        <w:t>154742</w:t>
      </w:r>
    </w:p>
    <w:p>
      <w:r>
        <w:t>The spatchcock and desert looked great 8/10 #MKR</w:t>
      </w:r>
    </w:p>
    <w:p>
      <w:r>
        <w:rPr>
          <w:b/>
          <w:u w:val="single"/>
        </w:rPr>
        <w:t>154743</w:t>
      </w:r>
    </w:p>
    <w:p>
      <w:r>
        <w:t>I can't see how there was any real cooking in the main #MKR</w:t>
      </w:r>
    </w:p>
    <w:p>
      <w:r>
        <w:rPr>
          <w:b/>
          <w:u w:val="single"/>
        </w:rPr>
        <w:t>154744</w:t>
      </w:r>
    </w:p>
    <w:p>
      <w:r>
        <w:t>It's Nikki's hot pot but she has Katie make the sausages #MKR</w:t>
      </w:r>
    </w:p>
    <w:p>
      <w:r>
        <w:rPr>
          <w:b/>
          <w:u w:val="single"/>
        </w:rPr>
        <w:t>154745</w:t>
      </w:r>
    </w:p>
    <w:p>
      <w:r>
        <w:t>And double #Simpsons episode trumps #mkr</w:t>
      </w:r>
    </w:p>
    <w:p>
      <w:r>
        <w:rPr>
          <w:b/>
          <w:u w:val="single"/>
        </w:rPr>
        <w:t>154746</w:t>
      </w:r>
    </w:p>
    <w:p>
      <w:r>
        <w:t>I agree with a 4 Will and Steve #mkr</w:t>
      </w:r>
    </w:p>
    <w:p>
      <w:r>
        <w:rPr>
          <w:b/>
          <w:u w:val="single"/>
        </w:rPr>
        <w:t>154747</w:t>
      </w:r>
    </w:p>
    <w:p>
      <w:r>
        <w:t>Call me crazy, but I like my food constructed. I wouldn't pay for a build it yourself dessert #MKR</w:t>
      </w:r>
    </w:p>
    <w:p>
      <w:r>
        <w:rPr>
          <w:b/>
          <w:u w:val="single"/>
        </w:rPr>
        <w:t>154748</w:t>
      </w:r>
    </w:p>
    <w:p>
      <w:r>
        <w:t>The teams are so rough in their scoring girls deserve better #MKR</w:t>
      </w:r>
    </w:p>
    <w:p>
      <w:r>
        <w:rPr>
          <w:b/>
          <w:u w:val="single"/>
        </w:rPr>
        <w:t>154749</w:t>
      </w:r>
    </w:p>
    <w:p>
      <w:r>
        <w:t>Obviously strategic voting!! #mkr</w:t>
      </w:r>
    </w:p>
    <w:p>
      <w:r>
        <w:rPr>
          <w:b/>
          <w:u w:val="single"/>
        </w:rPr>
        <w:t>154750</w:t>
      </w:r>
    </w:p>
    <w:p>
      <w:r>
        <w:t>"Chickeny thing". Technical terminology here #mkr</w:t>
      </w:r>
    </w:p>
    <w:p>
      <w:r>
        <w:rPr>
          <w:b/>
          <w:u w:val="single"/>
        </w:rPr>
        <w:t>154751</w:t>
      </w:r>
    </w:p>
    <w:p>
      <w:r>
        <w:t>RT @WittySam: Refined &amp;amp; pretty? Looks like something a blind kindergarten student chucked on a plate. #MKR</w:t>
      </w:r>
    </w:p>
    <w:p>
      <w:r>
        <w:rPr>
          <w:b/>
          <w:u w:val="single"/>
        </w:rPr>
        <w:t>154752</w:t>
      </w:r>
    </w:p>
    <w:p>
      <w:r>
        <w:t>"You confuse me, but in a good way" #MKR http://t.co/Uq19q6PNAQ</w:t>
      </w:r>
    </w:p>
    <w:p>
      <w:r>
        <w:rPr>
          <w:b/>
          <w:u w:val="single"/>
        </w:rPr>
        <w:t>154753</w:t>
      </w:r>
    </w:p>
    <w:p>
      <w:r>
        <w:t>RT @Imrealwill: If a white person eats a dessert and no one is around to Instagram it, did it even happen?</w:t>
        <w:br/>
        <w:t>#KillerBlondes #MKR #MKR2015 🍴📷</w:t>
      </w:r>
    </w:p>
    <w:p>
      <w:r>
        <w:rPr>
          <w:b/>
          <w:u w:val="single"/>
        </w:rPr>
        <w:t>154754</w:t>
      </w:r>
    </w:p>
    <w:p>
      <w:r>
        <w:t>I actually wouldn't mind a bit of strategic voting against this team... #MKR</w:t>
      </w:r>
    </w:p>
    <w:p>
      <w:r>
        <w:rPr>
          <w:b/>
          <w:u w:val="single"/>
        </w:rPr>
        <w:t>154755</w:t>
      </w:r>
    </w:p>
    <w:p>
      <w:r>
        <w:t>RT @Shar_ryy: Surely we are being Punked #MKR</w:t>
      </w:r>
    </w:p>
    <w:p>
      <w:r>
        <w:rPr>
          <w:b/>
          <w:u w:val="single"/>
        </w:rPr>
        <w:t>154756</w:t>
      </w:r>
    </w:p>
    <w:p>
      <w:r>
        <w:t>Colin has the kid gloves on tonight, they must be the producer's favourites. They seem to like the dessert. What about the micro-herbs? #mkr</w:t>
      </w:r>
    </w:p>
    <w:p>
      <w:r>
        <w:rPr>
          <w:b/>
          <w:u w:val="single"/>
        </w:rPr>
        <w:t>154757</w:t>
      </w:r>
    </w:p>
    <w:p>
      <w:r>
        <w:t>RT @SeaEph: Lots of ppl willing to give u that 'punch' you're missing Colin</w:t>
        <w:br/>
        <w:br/>
        <w:t>#MKR</w:t>
      </w:r>
    </w:p>
    <w:p>
      <w:r>
        <w:rPr>
          <w:b/>
          <w:u w:val="single"/>
        </w:rPr>
        <w:t>154758</w:t>
      </w:r>
    </w:p>
    <w:p>
      <w:r>
        <w:t>I haven't cringed this much since the work Christmas party #MKR</w:t>
      </w:r>
    </w:p>
    <w:p>
      <w:r>
        <w:rPr>
          <w:b/>
          <w:u w:val="single"/>
        </w:rPr>
        <w:t>154759</w:t>
      </w:r>
    </w:p>
    <w:p>
      <w:r>
        <w:t>I'm not saying Tony &amp;amp; Lynn are definitely eliminated but the show has already booked a fork lift to take them home #MKR</w:t>
      </w:r>
    </w:p>
    <w:p>
      <w:r>
        <w:rPr>
          <w:b/>
          <w:u w:val="single"/>
        </w:rPr>
        <w:t>154760</w:t>
      </w:r>
    </w:p>
    <w:p>
      <w:r>
        <w:t>The deconstructed lemon tart, now being sold in flat pack from ikea.#mkr</w:t>
      </w:r>
    </w:p>
    <w:p>
      <w:r>
        <w:rPr>
          <w:b/>
          <w:u w:val="single"/>
        </w:rPr>
        <w:t>154761</w:t>
      </w:r>
    </w:p>
    <w:p>
      <w:r>
        <w:t>Drasko trying to use his fork to eat the breadcrumbs...</w:t>
        <w:br/>
        <w:br/>
        <w:t>#mkr http://t.co/lS4y9U9TVZ</w:t>
      </w:r>
    </w:p>
    <w:p>
      <w:r>
        <w:rPr>
          <w:b/>
          <w:u w:val="single"/>
        </w:rPr>
        <w:t>154762</w:t>
      </w:r>
    </w:p>
    <w:p>
      <w:r>
        <w:t>Nobody likes a dry sausage. #MKR</w:t>
      </w:r>
    </w:p>
    <w:p>
      <w:r>
        <w:rPr>
          <w:b/>
          <w:u w:val="single"/>
        </w:rPr>
        <w:t>154763</w:t>
      </w:r>
    </w:p>
    <w:p>
      <w:r>
        <w:t>What does Colin and the rest of the table taste and see that we don't? I thought #KillerBlondes murdered their instant restaurant #MKR</w:t>
      </w:r>
    </w:p>
    <w:p>
      <w:r>
        <w:rPr>
          <w:b/>
          <w:u w:val="single"/>
        </w:rPr>
        <w:t>154764</w:t>
      </w:r>
    </w:p>
    <w:p>
      <w:r>
        <w:t>I bet the blondes stay.....For Twitters entertainment ....;))) We all know they FAILED miserably ;)))) #MKR</w:t>
      </w:r>
    </w:p>
    <w:p>
      <w:r>
        <w:rPr>
          <w:b/>
          <w:u w:val="single"/>
        </w:rPr>
        <w:t>154765</w:t>
      </w:r>
    </w:p>
    <w:p>
      <w:r>
        <w:t>Nikki...Kermit the frog called and he wants his voice back #MKR #MKR2015 #KillerBlondes @mykitchenrules</w:t>
      </w:r>
    </w:p>
    <w:p>
      <w:r>
        <w:rPr>
          <w:b/>
          <w:u w:val="single"/>
        </w:rPr>
        <w:t>154766</w:t>
      </w:r>
    </w:p>
    <w:p>
      <w:r>
        <w:t>Turned the tele off. How did tinyteeth and spindle do in #MKR #MKR2015  ?</w:t>
      </w:r>
    </w:p>
    <w:p>
      <w:r>
        <w:rPr>
          <w:b/>
          <w:u w:val="single"/>
        </w:rPr>
        <w:t>154767</w:t>
      </w:r>
    </w:p>
    <w:p>
      <w:r>
        <w:t>Colin can't taste the food if he hasn't got his eyes closed #mkr</w:t>
      </w:r>
    </w:p>
    <w:p>
      <w:r>
        <w:rPr>
          <w:b/>
          <w:u w:val="single"/>
        </w:rPr>
        <w:t>154768</w:t>
      </w:r>
    </w:p>
    <w:p>
      <w:r>
        <w:t>Now I'm going to have to make a lemon tart next weekend #MKR http://t.co/vaEs1SfX30</w:t>
      </w:r>
    </w:p>
    <w:p>
      <w:r>
        <w:rPr>
          <w:b/>
          <w:u w:val="single"/>
        </w:rPr>
        <w:t>154769</w:t>
      </w:r>
    </w:p>
    <w:p>
      <w:r>
        <w:t>These two are the Chloe and Kelly of the group #MKR</w:t>
      </w:r>
    </w:p>
    <w:p>
      <w:r>
        <w:rPr>
          <w:b/>
          <w:u w:val="single"/>
        </w:rPr>
        <w:t>154770</w:t>
      </w:r>
    </w:p>
    <w:p>
      <w:r>
        <w:t>Is there an #MKR anonymous?</w:t>
      </w:r>
    </w:p>
    <w:p>
      <w:r>
        <w:rPr>
          <w:b/>
          <w:u w:val="single"/>
        </w:rPr>
        <w:t>154771</w:t>
      </w:r>
    </w:p>
    <w:p>
      <w:r>
        <w:t>Surely we are being Punked #MKR</w:t>
      </w:r>
    </w:p>
    <w:p>
      <w:r>
        <w:rPr>
          <w:b/>
          <w:u w:val="single"/>
        </w:rPr>
        <w:t>154772</w:t>
      </w:r>
    </w:p>
    <w:p>
      <w:r>
        <w:t>They lost me at 'pink mason jars'. They've gotta go. #MKR</w:t>
      </w:r>
    </w:p>
    <w:p>
      <w:r>
        <w:rPr>
          <w:b/>
          <w:u w:val="single"/>
        </w:rPr>
        <w:t>154773</w:t>
      </w:r>
    </w:p>
    <w:p>
      <w:r>
        <w:t>I'd send that deconstructed shit back #mkr</w:t>
      </w:r>
    </w:p>
    <w:p>
      <w:r>
        <w:rPr>
          <w:b/>
          <w:u w:val="single"/>
        </w:rPr>
        <w:t>154774</w:t>
      </w:r>
    </w:p>
    <w:p>
      <w:r>
        <w:t>I think Lynn and Tony might be in trouble. If they scrape through, it'll be because they are nicer than the blondes. #mkr</w:t>
      </w:r>
    </w:p>
    <w:p>
      <w:r>
        <w:rPr>
          <w:b/>
          <w:u w:val="single"/>
        </w:rPr>
        <w:t>154775</w:t>
      </w:r>
    </w:p>
    <w:p>
      <w:r>
        <w:t>Do Drasko &amp;amp; Bianca like anything? #MKR</w:t>
      </w:r>
    </w:p>
    <w:p>
      <w:r>
        <w:rPr>
          <w:b/>
          <w:u w:val="single"/>
        </w:rPr>
        <w:t>154776</w:t>
      </w:r>
    </w:p>
    <w:p>
      <w:r>
        <w:t>Was the reference of not being an oil painting to the girls or the dessert #mkr</w:t>
      </w:r>
    </w:p>
    <w:p>
      <w:r>
        <w:rPr>
          <w:b/>
          <w:u w:val="single"/>
        </w:rPr>
        <w:t>154777</w:t>
      </w:r>
    </w:p>
    <w:p>
      <w:r>
        <w:t>RT @jpthepower: Never eating at Nando's ever again. I've seen the old man add at least 107 times. I just can't #mkr #burrito</w:t>
      </w:r>
    </w:p>
    <w:p>
      <w:r>
        <w:rPr>
          <w:b/>
          <w:u w:val="single"/>
        </w:rPr>
        <w:t>154778</w:t>
      </w:r>
    </w:p>
    <w:p>
      <w:r>
        <w:t>#mkr http://t.co/uXxoFqJ2cJ</w:t>
      </w:r>
    </w:p>
    <w:p>
      <w:r>
        <w:rPr>
          <w:b/>
          <w:u w:val="single"/>
        </w:rPr>
        <w:t>154779</w:t>
      </w:r>
    </w:p>
    <w:p>
      <w:r>
        <w:t>Can these girls stop talking about how pretty they are?!! Who talks like that? #narcissisticmuch? #mkr</w:t>
      </w:r>
    </w:p>
    <w:p>
      <w:r>
        <w:rPr>
          <w:b/>
          <w:u w:val="single"/>
        </w:rPr>
        <w:t>154780</w:t>
      </w:r>
    </w:p>
    <w:p>
      <w:r>
        <w:t>Can tomatoes are fine #MKR</w:t>
      </w:r>
    </w:p>
    <w:p>
      <w:r>
        <w:rPr>
          <w:b/>
          <w:u w:val="single"/>
        </w:rPr>
        <w:t>154781</w:t>
      </w:r>
    </w:p>
    <w:p>
      <w:r>
        <w:t>Sorbet success! #mkr</w:t>
      </w:r>
    </w:p>
    <w:p>
      <w:r>
        <w:rPr>
          <w:b/>
          <w:u w:val="single"/>
        </w:rPr>
        <w:t>154782</w:t>
      </w:r>
    </w:p>
    <w:p>
      <w:r>
        <w:t>I can confuse you in an even better way, Colin. #MKR</w:t>
      </w:r>
    </w:p>
    <w:p>
      <w:r>
        <w:rPr>
          <w:b/>
          <w:u w:val="single"/>
        </w:rPr>
        <w:t>154783</w:t>
      </w:r>
    </w:p>
    <w:p>
      <w:r>
        <w:t>I think that the silver lining is really lightning.  Wish the storm wold hurry up and blow them away #MKR</w:t>
      </w:r>
    </w:p>
    <w:p>
      <w:r>
        <w:rPr>
          <w:b/>
          <w:u w:val="single"/>
        </w:rPr>
        <w:t>154784</w:t>
      </w:r>
    </w:p>
    <w:p>
      <w:r>
        <w:t>Deconstructed lemon tart #mkr http://t.co/0lVCVGN6fo</w:t>
      </w:r>
    </w:p>
    <w:p>
      <w:r>
        <w:rPr>
          <w:b/>
          <w:u w:val="single"/>
        </w:rPr>
        <w:t>154785</w:t>
      </w:r>
    </w:p>
    <w:p>
      <w:r>
        <w:t>If my daughter had a yellow smear like that in her nappy I'd be rushing her to the doctor #mkr</w:t>
      </w:r>
    </w:p>
    <w:p>
      <w:r>
        <w:rPr>
          <w:b/>
          <w:u w:val="single"/>
        </w:rPr>
        <w:t>154786</w:t>
      </w:r>
    </w:p>
    <w:p>
      <w:r>
        <w:t>I don't understand mean girls. And certainly not mean girls on Aussie television. #MKR #MKR2015</w:t>
      </w:r>
    </w:p>
    <w:p>
      <w:r>
        <w:rPr>
          <w:b/>
          <w:u w:val="single"/>
        </w:rPr>
        <w:t>154787</w:t>
      </w:r>
    </w:p>
    <w:p>
      <w:r>
        <w:t>"You confused me... in a good way," -is a that a compliment, Colin? Katie and Nikki think so! #mkr</w:t>
      </w:r>
    </w:p>
    <w:p>
      <w:r>
        <w:rPr>
          <w:b/>
          <w:u w:val="single"/>
        </w:rPr>
        <w:t>154788</w:t>
      </w:r>
    </w:p>
    <w:p>
      <w:r>
        <w:t>They will make it because they add drama to the show. #mkr</w:t>
      </w:r>
    </w:p>
    <w:p>
      <w:r>
        <w:rPr>
          <w:b/>
          <w:u w:val="single"/>
        </w:rPr>
        <w:t>154789</w:t>
      </w:r>
    </w:p>
    <w:p>
      <w:r>
        <w:t>Why is Colon being so nice? WHY? #MKR</w:t>
      </w:r>
    </w:p>
    <w:p>
      <w:r>
        <w:rPr>
          <w:b/>
          <w:u w:val="single"/>
        </w:rPr>
        <w:t>154790</w:t>
      </w:r>
    </w:p>
    <w:p>
      <w:r>
        <w:t>gee they maybe should have put in lemon juice in the curd #mkr bye bye South Africans</w:t>
      </w:r>
    </w:p>
    <w:p>
      <w:r>
        <w:rPr>
          <w:b/>
          <w:u w:val="single"/>
        </w:rPr>
        <w:t>154791</w:t>
      </w:r>
    </w:p>
    <w:p>
      <w:r>
        <w:t>To be fair opening a packet of chips confuses Colin so that isn't much of an achievement really #MKR</w:t>
      </w:r>
    </w:p>
    <w:p>
      <w:r>
        <w:rPr>
          <w:b/>
          <w:u w:val="single"/>
        </w:rPr>
        <w:t>154792</w:t>
      </w:r>
    </w:p>
    <w:p>
      <w:r>
        <w:t>"If we're at the bottom of the leaderboard, we're going home!" CLEVER! #MKR</w:t>
      </w:r>
    </w:p>
    <w:p>
      <w:r>
        <w:rPr>
          <w:b/>
          <w:u w:val="single"/>
        </w:rPr>
        <w:t>154793</w:t>
      </w:r>
    </w:p>
    <w:p>
      <w:r>
        <w:t>#mkr I wonder when these chicks will get their adult teeth?</w:t>
      </w:r>
    </w:p>
    <w:p>
      <w:r>
        <w:rPr>
          <w:b/>
          <w:u w:val="single"/>
        </w:rPr>
        <w:t>154794</w:t>
      </w:r>
    </w:p>
    <w:p>
      <w:r>
        <w:t>Milk is closer to sorbet than whatever that rubbish was #MKR #deconstructit1,</w:t>
      </w:r>
    </w:p>
    <w:p>
      <w:r>
        <w:rPr>
          <w:b/>
          <w:u w:val="single"/>
        </w:rPr>
        <w:t>154795</w:t>
      </w:r>
    </w:p>
    <w:p>
      <w:r>
        <w:t>Now the rest of them can eat their melted sorbet #mkr</w:t>
      </w:r>
    </w:p>
    <w:p>
      <w:r>
        <w:rPr>
          <w:b/>
          <w:u w:val="single"/>
        </w:rPr>
        <w:t>154796</w:t>
      </w:r>
    </w:p>
    <w:p>
      <w:r>
        <w:t>Abstract? It's kindergarten finger painting. #MKR</w:t>
      </w:r>
    </w:p>
    <w:p>
      <w:r>
        <w:rPr>
          <w:b/>
          <w:u w:val="single"/>
        </w:rPr>
        <w:t>154797</w:t>
      </w:r>
    </w:p>
    <w:p>
      <w:r>
        <w:t>Deconstructed Lemon Tart, it was a plate of crushed biscuit #MKR</w:t>
      </w:r>
    </w:p>
    <w:p>
      <w:r>
        <w:rPr>
          <w:b/>
          <w:u w:val="single"/>
        </w:rPr>
        <w:t>154798</w:t>
      </w:r>
    </w:p>
    <w:p>
      <w:r>
        <w:t>Lots of ppl willing to give u that 'punch' you're missing Colin</w:t>
        <w:br/>
        <w:br/>
        <w:t>#MKR</w:t>
      </w:r>
    </w:p>
    <w:p>
      <w:r>
        <w:rPr>
          <w:b/>
          <w:u w:val="single"/>
        </w:rPr>
        <w:t>154799</w:t>
      </w:r>
    </w:p>
    <w:p>
      <w:r>
        <w:t>#MKR is making me feel all stabby right now. #Sassy</w:t>
      </w:r>
    </w:p>
    <w:p>
      <w:r>
        <w:rPr>
          <w:b/>
          <w:u w:val="single"/>
        </w:rPr>
        <w:t>154800</w:t>
      </w:r>
    </w:p>
    <w:p>
      <w:r>
        <w:t>Not enough Lemon in their lemon tart #MKR woops.</w:t>
      </w:r>
    </w:p>
    <w:p>
      <w:r>
        <w:rPr>
          <w:b/>
          <w:u w:val="single"/>
        </w:rPr>
        <w:t>154801</w:t>
      </w:r>
    </w:p>
    <w:p>
      <w:r>
        <w:t>More like deconstructed lemon fart amirite #MKR</w:t>
      </w:r>
    </w:p>
    <w:p>
      <w:r>
        <w:rPr>
          <w:b/>
          <w:u w:val="single"/>
        </w:rPr>
        <w:t>154802</w:t>
      </w:r>
    </w:p>
    <w:p>
      <w:r>
        <w:t>Tonight's #MKR is a classic example of ppl trying to do fancy prep without considering the actual eating of the dish. Fail for me!</w:t>
      </w:r>
    </w:p>
    <w:p>
      <w:r>
        <w:rPr>
          <w:b/>
          <w:u w:val="single"/>
        </w:rPr>
        <w:t>154803</w:t>
      </w:r>
    </w:p>
    <w:p>
      <w:r>
        <w:t>It's not even pastry! #mkr</w:t>
      </w:r>
    </w:p>
    <w:p>
      <w:r>
        <w:rPr>
          <w:b/>
          <w:u w:val="single"/>
        </w:rPr>
        <w:t>154804</w:t>
      </w:r>
    </w:p>
    <w:p>
      <w:r>
        <w:t>#MKR They think dessert will go down well? I think it'll come up just as well but more violently</w:t>
      </w:r>
    </w:p>
    <w:p>
      <w:r>
        <w:rPr>
          <w:b/>
          <w:u w:val="single"/>
        </w:rPr>
        <w:t>154805</w:t>
      </w:r>
    </w:p>
    <w:p>
      <w:r>
        <w:t>#MKR learn how to open cans a baby knows that lol</w:t>
      </w:r>
    </w:p>
    <w:p>
      <w:r>
        <w:rPr>
          <w:b/>
          <w:u w:val="single"/>
        </w:rPr>
        <w:t>154806</w:t>
      </w:r>
    </w:p>
    <w:p>
      <w:r>
        <w:t>On presentation alone, these girls shouldnt even make the final judging. 2 of 3 looked like dog food #mkr</w:t>
      </w:r>
    </w:p>
    <w:p>
      <w:r>
        <w:rPr>
          <w:b/>
          <w:u w:val="single"/>
        </w:rPr>
        <w:t>154807</w:t>
      </w:r>
    </w:p>
    <w:p>
      <w:r>
        <w:t>Those kisses on the mirror look like. ....cats arses #mkr</w:t>
      </w:r>
    </w:p>
    <w:p>
      <w:r>
        <w:rPr>
          <w:b/>
          <w:u w:val="single"/>
        </w:rPr>
        <w:t>154808</w:t>
      </w:r>
    </w:p>
    <w:p>
      <w:r>
        <w:t>I think I just got turned off lemon tarts #MKR</w:t>
      </w:r>
    </w:p>
    <w:p>
      <w:r>
        <w:rPr>
          <w:b/>
          <w:u w:val="single"/>
        </w:rPr>
        <w:t>154809</w:t>
      </w:r>
    </w:p>
    <w:p>
      <w:r>
        <w:t>#MKR   Bye Bye Birdies........</w:t>
      </w:r>
    </w:p>
    <w:p>
      <w:r>
        <w:rPr>
          <w:b/>
          <w:u w:val="single"/>
        </w:rPr>
        <w:t>154810</w:t>
      </w:r>
    </w:p>
    <w:p>
      <w:r>
        <w:t>Why "deconstruct" everything? How about learning to cook simple, good food first? And then stick with that. #mkr</w:t>
      </w:r>
    </w:p>
    <w:p>
      <w:r>
        <w:rPr>
          <w:b/>
          <w:u w:val="single"/>
        </w:rPr>
        <w:t>154811</w:t>
      </w:r>
    </w:p>
    <w:p>
      <w:r>
        <w:t>'It was no oil painting' #mkr #theshade</w:t>
      </w:r>
    </w:p>
    <w:p>
      <w:r>
        <w:rPr>
          <w:b/>
          <w:u w:val="single"/>
        </w:rPr>
        <w:t>154812</w:t>
      </w:r>
    </w:p>
    <w:p>
      <w:r>
        <w:t>These girls do not know sass. But they do seem to be serving a healthy dose of vanilla. #yawn #MKR</w:t>
      </w:r>
    </w:p>
    <w:p>
      <w:r>
        <w:rPr>
          <w:b/>
          <w:u w:val="single"/>
        </w:rPr>
        <w:t>154813</w:t>
      </w:r>
    </w:p>
    <w:p>
      <w:r>
        <w:t>That really does look unappealing #MKR</w:t>
      </w:r>
    </w:p>
    <w:p>
      <w:r>
        <w:rPr>
          <w:b/>
          <w:u w:val="single"/>
        </w:rPr>
        <w:t>154814</w:t>
      </w:r>
    </w:p>
    <w:p>
      <w:r>
        <w:t>Well he ate it all #MKR</w:t>
      </w:r>
    </w:p>
    <w:p>
      <w:r>
        <w:rPr>
          <w:b/>
          <w:u w:val="single"/>
        </w:rPr>
        <w:t>154815</w:t>
      </w:r>
    </w:p>
    <w:p>
      <w:r>
        <w:t>RT @immichaeldixon: Katie and Nikki, smug, vacuous, condescending, putrid, self congratulatory and bland. There. #MKR</w:t>
      </w:r>
    </w:p>
    <w:p>
      <w:r>
        <w:rPr>
          <w:b/>
          <w:u w:val="single"/>
        </w:rPr>
        <w:t>154816</w:t>
      </w:r>
    </w:p>
    <w:p>
      <w:r>
        <w:t>"@KathTonkin: My dog has vomited better meals than that #MKR" mine as well, he even eats his own shit too.</w:t>
      </w:r>
    </w:p>
    <w:p>
      <w:r>
        <w:rPr>
          <w:b/>
          <w:u w:val="single"/>
        </w:rPr>
        <w:t>154817</w:t>
      </w:r>
    </w:p>
    <w:p>
      <w:r>
        <w:t>RT @PatriceChienne: Trill on a plate with smooth stuff. Perfect for budgies with beak problems. #MKR</w:t>
      </w:r>
    </w:p>
    <w:p>
      <w:r>
        <w:rPr>
          <w:b/>
          <w:u w:val="single"/>
        </w:rPr>
        <w:t>154818</w:t>
      </w:r>
    </w:p>
    <w:p>
      <w:r>
        <w:t>The last time I saw that much blood on the table, I was watching Alien. #mkr</w:t>
      </w:r>
    </w:p>
    <w:p>
      <w:r>
        <w:rPr>
          <w:b/>
          <w:u w:val="single"/>
        </w:rPr>
        <w:t>154819</w:t>
      </w:r>
    </w:p>
    <w:p>
      <w:r>
        <w:t>RT @Erin_Reimer: In what world would you not be disappointed with that? #MKR</w:t>
      </w:r>
    </w:p>
    <w:p>
      <w:r>
        <w:rPr>
          <w:b/>
          <w:u w:val="single"/>
        </w:rPr>
        <w:t>154820</w:t>
      </w:r>
    </w:p>
    <w:p>
      <w:r>
        <w:t>Beans on toast for dinner tonight. Would score higher than tonight's menu for sure! #mkr #MKR2015</w:t>
      </w:r>
    </w:p>
    <w:p>
      <w:r>
        <w:rPr>
          <w:b/>
          <w:u w:val="single"/>
        </w:rPr>
        <w:t>154821</w:t>
      </w:r>
    </w:p>
    <w:p>
      <w:r>
        <w:t>#mkr how do you actually eat that shit?</w:t>
      </w:r>
    </w:p>
    <w:p>
      <w:r>
        <w:rPr>
          <w:b/>
          <w:u w:val="single"/>
        </w:rPr>
        <w:t>154822</w:t>
      </w:r>
    </w:p>
    <w:p>
      <w:r>
        <w:t>I said I wanted sorbet now and they should tell us the menu prior, but she's got an even better idea, genius!! #MKR http://t.co/eSW23U0b2V</w:t>
      </w:r>
    </w:p>
    <w:p>
      <w:r>
        <w:rPr>
          <w:b/>
          <w:u w:val="single"/>
        </w:rPr>
        <w:t>154823</w:t>
      </w:r>
    </w:p>
    <w:p>
      <w:r>
        <w:t>They look raw! How can they think that is cooked?? #MKR</w:t>
      </w:r>
    </w:p>
    <w:p>
      <w:r>
        <w:rPr>
          <w:b/>
          <w:u w:val="single"/>
        </w:rPr>
        <w:t>154824</w:t>
      </w:r>
    </w:p>
    <w:p>
      <w:r>
        <w:t>RT @Rellielicious: Am I watching punk'd ? #MKR</w:t>
      </w:r>
    </w:p>
    <w:p>
      <w:r>
        <w:rPr>
          <w:b/>
          <w:u w:val="single"/>
        </w:rPr>
        <w:t>154825</w:t>
      </w:r>
    </w:p>
    <w:p>
      <w:r>
        <w:t>Their restaurant is so TACKY #mkr</w:t>
      </w:r>
    </w:p>
    <w:p>
      <w:r>
        <w:rPr>
          <w:b/>
          <w:u w:val="single"/>
        </w:rPr>
        <w:t>154826</w:t>
      </w:r>
    </w:p>
    <w:p>
      <w:r>
        <w:t>Oh dear god. This dining room. #MKR</w:t>
      </w:r>
    </w:p>
    <w:p>
      <w:r>
        <w:rPr>
          <w:b/>
          <w:u w:val="single"/>
        </w:rPr>
        <w:t>154827</w:t>
      </w:r>
    </w:p>
    <w:p>
      <w:r>
        <w:t>i'm happy when life hands me lemons. can't do shots of tequila with artichokes.</w:t>
        <w:br/>
        <w:t>#MKR 🍴 #KillerBlondes</w:t>
      </w:r>
    </w:p>
    <w:p>
      <w:r>
        <w:rPr>
          <w:b/>
          <w:u w:val="single"/>
        </w:rPr>
        <w:t>154828</w:t>
      </w:r>
    </w:p>
    <w:p>
      <w:r>
        <w:t>What do you think of dessert? #KillerBlondes #MKR</w:t>
      </w:r>
    </w:p>
    <w:p>
      <w:r>
        <w:rPr>
          <w:b/>
          <w:u w:val="single"/>
        </w:rPr>
        <w:t>154829</w:t>
      </w:r>
    </w:p>
    <w:p>
      <w:r>
        <w:t>Are they on something? Seriously they must be huffing #MKR</w:t>
      </w:r>
    </w:p>
    <w:p>
      <w:r>
        <w:rPr>
          <w:b/>
          <w:u w:val="single"/>
        </w:rPr>
        <w:t>154830</w:t>
      </w:r>
    </w:p>
    <w:p>
      <w:r>
        <w:t>Not sure how much more of this crap I can endure  #mkr</w:t>
      </w:r>
    </w:p>
    <w:p>
      <w:r>
        <w:rPr>
          <w:b/>
          <w:u w:val="single"/>
        </w:rPr>
        <w:t>154831</w:t>
      </w:r>
    </w:p>
    <w:p>
      <w:r>
        <w:t>Drasko and Steve are trying to impress Collin so bad #MKR</w:t>
      </w:r>
    </w:p>
    <w:p>
      <w:r>
        <w:rPr>
          <w:b/>
          <w:u w:val="single"/>
        </w:rPr>
        <w:t>154832</w:t>
      </w:r>
    </w:p>
    <w:p>
      <w:r>
        <w:t>Cannot wait for Colin's opinion of this dessert! @FourinHand @mykitchenrules #mkr #PromoGirls #colinskitchenrules #SecretRound</w:t>
      </w:r>
    </w:p>
    <w:p>
      <w:r>
        <w:rPr>
          <w:b/>
          <w:u w:val="single"/>
        </w:rPr>
        <w:t>154833</w:t>
      </w:r>
    </w:p>
    <w:p>
      <w:r>
        <w:t>#MKR   Gimme a break boys.....</w:t>
      </w:r>
    </w:p>
    <w:p>
      <w:r>
        <w:rPr>
          <w:b/>
          <w:u w:val="single"/>
        </w:rPr>
        <w:t>154834</w:t>
      </w:r>
    </w:p>
    <w:p>
      <w:r>
        <w:t>#MKR Finally food I can relate to</w:t>
        <w:br/>
        <w:t>#chevape #paprikash #wogfood #MKR2015</w:t>
      </w:r>
    </w:p>
    <w:p>
      <w:r>
        <w:rPr>
          <w:b/>
          <w:u w:val="single"/>
        </w:rPr>
        <w:t>154835</w:t>
      </w:r>
    </w:p>
    <w:p>
      <w:r>
        <w:t>The dessert has been forgotten about already...... #MKR</w:t>
      </w:r>
    </w:p>
    <w:p>
      <w:r>
        <w:rPr>
          <w:b/>
          <w:u w:val="single"/>
        </w:rPr>
        <w:t>154836</w:t>
      </w:r>
    </w:p>
    <w:p>
      <w:r>
        <w:t>RT @TheFIXninemsn: That just happened, right? The catwalk?! The cat-bloody-walk?! #mkr</w:t>
      </w:r>
    </w:p>
    <w:p>
      <w:r>
        <w:rPr>
          <w:b/>
          <w:u w:val="single"/>
        </w:rPr>
        <w:t>154837</w:t>
      </w:r>
    </w:p>
    <w:p>
      <w:r>
        <w:t>This boy at Coles looks uncomfortable #mkr</w:t>
      </w:r>
    </w:p>
    <w:p>
      <w:r>
        <w:rPr>
          <w:b/>
          <w:u w:val="single"/>
        </w:rPr>
        <w:t>154838</w:t>
      </w:r>
    </w:p>
    <w:p>
      <w:r>
        <w:t>#MKR people watch this shit?? Fuck me dead!</w:t>
      </w:r>
    </w:p>
    <w:p>
      <w:r>
        <w:rPr>
          <w:b/>
          <w:u w:val="single"/>
        </w:rPr>
        <w:t>154839</w:t>
      </w:r>
    </w:p>
    <w:p>
      <w:r>
        <w:t>"How embarrassing" is right . . . I would be embarrassed to be you two as well #MKR</w:t>
      </w:r>
    </w:p>
    <w:p>
      <w:r>
        <w:rPr>
          <w:b/>
          <w:u w:val="single"/>
        </w:rPr>
        <w:t>154840</w:t>
      </w:r>
    </w:p>
    <w:p>
      <w:r>
        <w:t>@DydeAmy but that's the thing, they clearly have skills, but waaaay monstrous egos as well #MKR</w:t>
      </w:r>
    </w:p>
    <w:p>
      <w:r>
        <w:rPr>
          <w:b/>
          <w:u w:val="single"/>
        </w:rPr>
        <w:t>154841</w:t>
      </w:r>
    </w:p>
    <w:p>
      <w:r>
        <w:t>RT @fee_bee_63: What a surprise. mess on a plate #MKR</w:t>
      </w:r>
    </w:p>
    <w:p>
      <w:r>
        <w:rPr>
          <w:b/>
          <w:u w:val="single"/>
        </w:rPr>
        <w:t>154842</w:t>
      </w:r>
    </w:p>
    <w:p>
      <w:r>
        <w:t>Her laugh is horrendous #MKR</w:t>
      </w:r>
    </w:p>
    <w:p>
      <w:r>
        <w:rPr>
          <w:b/>
          <w:u w:val="single"/>
        </w:rPr>
        <w:t>154843</w:t>
      </w:r>
    </w:p>
    <w:p>
      <w:r>
        <w:t>Go girls #MKR</w:t>
      </w:r>
    </w:p>
    <w:p>
      <w:r>
        <w:rPr>
          <w:b/>
          <w:u w:val="single"/>
        </w:rPr>
        <w:t>154844</w:t>
      </w:r>
    </w:p>
    <w:p>
      <w:r>
        <w:t>RT @keithwgreen: Colin..SHAMPOO YR HAIRRRRR #MKR</w:t>
      </w:r>
    </w:p>
    <w:p>
      <w:r>
        <w:rPr>
          <w:b/>
          <w:u w:val="single"/>
        </w:rPr>
        <w:t>154845</w:t>
      </w:r>
    </w:p>
    <w:p>
      <w:r>
        <w:t>@justimagine29 LOL this --&amp;gt;  "@TVWEEKmag: You walk by putting one foot in front of the other? Really? Amazing advice! #mkr"</w:t>
      </w:r>
    </w:p>
    <w:p>
      <w:r>
        <w:rPr>
          <w:b/>
          <w:u w:val="single"/>
        </w:rPr>
        <w:t>154846</w:t>
      </w:r>
    </w:p>
    <w:p>
      <w:r>
        <w:t>RT @natpattherat &amp;lt;&amp;lt;&amp;lt;as funny as a fart in an elevator : They have treated this lemon tart worse than Brandis did Triggs #MKR</w:t>
      </w:r>
    </w:p>
    <w:p>
      <w:r>
        <w:rPr>
          <w:b/>
          <w:u w:val="single"/>
        </w:rPr>
        <w:t>154847</w:t>
      </w:r>
    </w:p>
    <w:p>
      <w:r>
        <w:t>RT @jo_warne: Face palm face palm - the model show is cringy, i watch #mkr for the cooking!</w:t>
      </w:r>
    </w:p>
    <w:p>
      <w:r>
        <w:rPr>
          <w:b/>
          <w:u w:val="single"/>
        </w:rPr>
        <w:t>154848</w:t>
      </w:r>
    </w:p>
    <w:p>
      <w:r>
        <w:t>RT @SueKennedy19: #MKR I would punch the chef in the face if they served me a dessert that looked like that- hard!!</w:t>
      </w:r>
    </w:p>
    <w:p>
      <w:r>
        <w:rPr>
          <w:b/>
          <w:u w:val="single"/>
        </w:rPr>
        <w:t>154849</w:t>
      </w:r>
    </w:p>
    <w:p>
      <w:r>
        <w:t xml:space="preserve">"It's refined and it's pretty. Like us!" </w:t>
        <w:br/>
        <w:br/>
        <w:t>Seriously, someone get these girls English lessons, they have no idea what they're saying. #MKR</w:t>
      </w:r>
    </w:p>
    <w:p>
      <w:r>
        <w:rPr>
          <w:b/>
          <w:u w:val="single"/>
        </w:rPr>
        <w:t>154850</w:t>
      </w:r>
    </w:p>
    <w:p>
      <w:r>
        <w:t>I wish people would stop deconstructing desserts! #MKR</w:t>
      </w:r>
    </w:p>
    <w:p>
      <w:r>
        <w:rPr>
          <w:b/>
          <w:u w:val="single"/>
        </w:rPr>
        <w:t>154851</w:t>
      </w:r>
    </w:p>
    <w:p>
      <w:r>
        <w:t>RT @PaulyPMC: I object to any food item that rhymes with "turd" #MKR</w:t>
      </w:r>
    </w:p>
    <w:p>
      <w:r>
        <w:rPr>
          <w:b/>
          <w:u w:val="single"/>
        </w:rPr>
        <w:t>154852</w:t>
      </w:r>
    </w:p>
    <w:p>
      <w:r>
        <w:t>I'm amazed that #mkr could actually find a tweet of mine acceptable for television ... Clearly there's not enough swearing! #fuck</w:t>
      </w:r>
    </w:p>
    <w:p>
      <w:r>
        <w:rPr>
          <w:b/>
          <w:u w:val="single"/>
        </w:rPr>
        <w:t>154853</w:t>
      </w:r>
    </w:p>
    <w:p>
      <w:r>
        <w:t>Those that talk the most crap always end up doing bad #MKR</w:t>
      </w:r>
    </w:p>
    <w:p>
      <w:r>
        <w:rPr>
          <w:b/>
          <w:u w:val="single"/>
        </w:rPr>
        <w:t>154854</w:t>
      </w:r>
    </w:p>
    <w:p>
      <w:r>
        <w:t>Oh so pastry and Kurd on the side #mkr</w:t>
      </w:r>
    </w:p>
    <w:p>
      <w:r>
        <w:rPr>
          <w:b/>
          <w:u w:val="single"/>
        </w:rPr>
        <w:t>154855</w:t>
      </w:r>
    </w:p>
    <w:p>
      <w:r>
        <w:t>Will reveals he once done some Modelling, as well as being a body double in a porno. #MKR http://t.co/mWHNWNWd4Z</w:t>
      </w:r>
    </w:p>
    <w:p>
      <w:r>
        <w:rPr>
          <w:b/>
          <w:u w:val="single"/>
        </w:rPr>
        <w:t>154856</w:t>
      </w:r>
    </w:p>
    <w:p>
      <w:r>
        <w:t>Katie and Nikki, smug, vacuous, condescending, putrid, self congratulatory and bland. There. #MKR</w:t>
      </w:r>
    </w:p>
    <w:p>
      <w:r>
        <w:rPr>
          <w:b/>
          <w:u w:val="single"/>
        </w:rPr>
        <w:t>154857</w:t>
      </w:r>
    </w:p>
    <w:p>
      <w:r>
        <w:t>Yep, they are just as pretty as that plate. All the pieces are there, just not put together properly #MKR</w:t>
      </w:r>
    </w:p>
    <w:p>
      <w:r>
        <w:rPr>
          <w:b/>
          <w:u w:val="single"/>
        </w:rPr>
        <w:t>154858</w:t>
      </w:r>
    </w:p>
    <w:p>
      <w:r>
        <w:t>the afghan bowlers serve up better shit than this garbage on @mykitchenrules #MKR #notevengoodsorts</w:t>
      </w:r>
    </w:p>
    <w:p>
      <w:r>
        <w:rPr>
          <w:b/>
          <w:u w:val="single"/>
        </w:rPr>
        <w:t>154859</w:t>
      </w:r>
    </w:p>
    <w:p>
      <w:r>
        <w:t>RT @finicalgal: The deconstructed lemon tart looks pretty much like what your plate might look like after you've EATEN a lemon tart. #MKR</w:t>
      </w:r>
    </w:p>
    <w:p>
      <w:r>
        <w:rPr>
          <w:b/>
          <w:u w:val="single"/>
        </w:rPr>
        <w:t>154860</w:t>
      </w:r>
    </w:p>
    <w:p>
      <w:r>
        <w:t>They still haven't churned their sorbet...... #mkr</w:t>
      </w:r>
    </w:p>
    <w:p>
      <w:r>
        <w:rPr>
          <w:b/>
          <w:u w:val="single"/>
        </w:rPr>
        <w:t>154861</w:t>
      </w:r>
    </w:p>
    <w:p>
      <w:r>
        <w:t>Why would you serve this shit to Colin. Honestly. #MKR</w:t>
      </w:r>
    </w:p>
    <w:p>
      <w:r>
        <w:rPr>
          <w:b/>
          <w:u w:val="single"/>
        </w:rPr>
        <w:t>154862</w:t>
      </w:r>
    </w:p>
    <w:p>
      <w:r>
        <w:t>Deconstructed is a synonym for smears of mess on a plate. #MKR</w:t>
      </w:r>
    </w:p>
    <w:p>
      <w:r>
        <w:rPr>
          <w:b/>
          <w:u w:val="single"/>
        </w:rPr>
        <w:t>154863</w:t>
      </w:r>
    </w:p>
    <w:p>
      <w:r>
        <w:t>Why not just make a tart? #MKR</w:t>
      </w:r>
    </w:p>
    <w:p>
      <w:r>
        <w:rPr>
          <w:b/>
          <w:u w:val="single"/>
        </w:rPr>
        <w:t>154864</w:t>
      </w:r>
    </w:p>
    <w:p>
      <w:r>
        <w:t>#KillerBlondes? Food so shit it killed all the other contestants? #MKR</w:t>
      </w:r>
    </w:p>
    <w:p>
      <w:r>
        <w:rPr>
          <w:b/>
          <w:u w:val="single"/>
        </w:rPr>
        <w:t>154865</w:t>
      </w:r>
    </w:p>
    <w:p>
      <w:r>
        <w:t>Oh well. Back to promo work #MKR #MKR2015</w:t>
      </w:r>
    </w:p>
    <w:p>
      <w:r>
        <w:rPr>
          <w:b/>
          <w:u w:val="single"/>
        </w:rPr>
        <w:t>154866</w:t>
      </w:r>
    </w:p>
    <w:p>
      <w:r>
        <w:t>That Drasko guy is really starting to get on my tits #MKR #ShutUp</w:t>
      </w:r>
    </w:p>
    <w:p>
      <w:r>
        <w:rPr>
          <w:b/>
          <w:u w:val="single"/>
        </w:rPr>
        <w:t>154867</w:t>
      </w:r>
    </w:p>
    <w:p>
      <w:r>
        <w:t>I don't get it! Why deconstruct a tart, that's just weird  #MKR</w:t>
      </w:r>
    </w:p>
    <w:p>
      <w:r>
        <w:rPr>
          <w:b/>
          <w:u w:val="single"/>
        </w:rPr>
        <w:t>154868</w:t>
      </w:r>
    </w:p>
    <w:p>
      <w:r>
        <w:t>RT @SeaEph: Find out more about these losers? No thanks Colin....I'd rather have my other nut removed</w:t>
        <w:br/>
        <w:br/>
        <w:t>#MKR</w:t>
      </w:r>
    </w:p>
    <w:p>
      <w:r>
        <w:rPr>
          <w:b/>
          <w:u w:val="single"/>
        </w:rPr>
        <w:t>154869</w:t>
      </w:r>
    </w:p>
    <w:p>
      <w:r>
        <w:t>In what world would you not be disappointed with that? #MKR</w:t>
      </w:r>
    </w:p>
    <w:p>
      <w:r>
        <w:rPr>
          <w:b/>
          <w:u w:val="single"/>
        </w:rPr>
        <w:t>154870</w:t>
      </w:r>
    </w:p>
    <w:p>
      <w:r>
        <w:t>My dog has vomited better meals than that #MKR</w:t>
      </w:r>
    </w:p>
    <w:p>
      <w:r>
        <w:rPr>
          <w:b/>
          <w:u w:val="single"/>
        </w:rPr>
        <w:t>154871</w:t>
      </w:r>
    </w:p>
    <w:p>
      <w:r>
        <w:t>@itslola2u Turned #MKR on Qld time to see your Steve; first mins of 'promo girls' &amp;amp; I've poked out my eyes.</w:t>
      </w:r>
    </w:p>
    <w:p>
      <w:r>
        <w:rPr>
          <w:b/>
          <w:u w:val="single"/>
        </w:rPr>
        <w:t>154872</w:t>
      </w:r>
    </w:p>
    <w:p>
      <w:r>
        <w:t>Massimo Boturra is now crying bitter tears about their deconstructed lemon tart.  #mkr</w:t>
      </w:r>
    </w:p>
    <w:p>
      <w:r>
        <w:rPr>
          <w:b/>
          <w:u w:val="single"/>
        </w:rPr>
        <w:t>154873</w:t>
      </w:r>
    </w:p>
    <w:p>
      <w:r>
        <w:t xml:space="preserve">@slabdogs I think the tweet picker is struggling! </w:t>
        <w:br/>
        <w:br/>
        <w:t>#mkr</w:t>
      </w:r>
    </w:p>
    <w:p>
      <w:r>
        <w:rPr>
          <w:b/>
          <w:u w:val="single"/>
        </w:rPr>
        <w:t>154874</w:t>
      </w:r>
    </w:p>
    <w:p>
      <w:r>
        <w:t>RT @Catherine_Sarah: THAT IS THE DESERT!!! oh gawd if they don't go home this game is so rigged #MKR2015 #MKR</w:t>
      </w:r>
    </w:p>
    <w:p>
      <w:r>
        <w:rPr>
          <w:b/>
          <w:u w:val="single"/>
        </w:rPr>
        <w:t>154875</w:t>
      </w:r>
    </w:p>
    <w:p>
      <w:r>
        <w:t>Stop being so polite. What the fuck is that shit you're serving us ? #MKR</w:t>
      </w:r>
    </w:p>
    <w:p>
      <w:r>
        <w:rPr>
          <w:b/>
          <w:u w:val="single"/>
        </w:rPr>
        <w:t>154876</w:t>
      </w:r>
    </w:p>
    <w:p>
      <w:r>
        <w:t>The only thing getting butchered is their modelling careers:)  #MKR</w:t>
      </w:r>
    </w:p>
    <w:p>
      <w:r>
        <w:rPr>
          <w:b/>
          <w:u w:val="single"/>
        </w:rPr>
        <w:t>154877</w:t>
      </w:r>
    </w:p>
    <w:p>
      <w:r>
        <w:t>I will never understand the reasoning behind deconstructed desserts. Just make a lemon tart! #mkr</w:t>
      </w:r>
    </w:p>
    <w:p>
      <w:r>
        <w:rPr>
          <w:b/>
          <w:u w:val="single"/>
        </w:rPr>
        <w:t>154878</w:t>
      </w:r>
    </w:p>
    <w:p>
      <w:r>
        <w:t>Colin is super hot #MKR</w:t>
      </w:r>
    </w:p>
    <w:p>
      <w:r>
        <w:rPr>
          <w:b/>
          <w:u w:val="single"/>
        </w:rPr>
        <w:t>154879</w:t>
      </w:r>
    </w:p>
    <w:p>
      <w:r>
        <w:t>Too funny! "This crumb is not shortcrust - it's BISCUIT" #gasp #MKR</w:t>
      </w:r>
    </w:p>
    <w:p>
      <w:r>
        <w:rPr>
          <w:b/>
          <w:u w:val="single"/>
        </w:rPr>
        <w:t>154880</w:t>
      </w:r>
    </w:p>
    <w:p>
      <w:r>
        <w:t>That Queensland cunt in the hat reminds me of Brian Blessed if he was the most boring man on planet earth #mkr</w:t>
      </w:r>
    </w:p>
    <w:p>
      <w:r>
        <w:rPr>
          <w:b/>
          <w:u w:val="single"/>
        </w:rPr>
        <w:t>154881</w:t>
      </w:r>
    </w:p>
    <w:p>
      <w:r>
        <w:t>My prediction for tonight is fail #mkr</w:t>
      </w:r>
    </w:p>
    <w:p>
      <w:r>
        <w:rPr>
          <w:b/>
          <w:u w:val="single"/>
        </w:rPr>
        <w:t>154882</w:t>
      </w:r>
    </w:p>
    <w:p>
      <w:r>
        <w:t>Hopefully Lynn and Tony will survive this round and see them have a second chance, the girls haven't shown us enough skill! #mkr</w:t>
      </w:r>
    </w:p>
    <w:p>
      <w:r>
        <w:rPr>
          <w:b/>
          <w:u w:val="single"/>
        </w:rPr>
        <w:t>154883</w:t>
      </w:r>
    </w:p>
    <w:p>
      <w:r>
        <w:t>@120dollarsfood awful. Obviously they don't have the skills to make a real lemon tart #MKR</w:t>
      </w:r>
    </w:p>
    <w:p>
      <w:r>
        <w:rPr>
          <w:b/>
          <w:u w:val="single"/>
        </w:rPr>
        <w:t>154884</w:t>
      </w:r>
    </w:p>
    <w:p>
      <w:r>
        <w:t>Well they butchered that desert #MKR</w:t>
      </w:r>
    </w:p>
    <w:p>
      <w:r>
        <w:rPr>
          <w:b/>
          <w:u w:val="single"/>
        </w:rPr>
        <w:t>154885</w:t>
      </w:r>
    </w:p>
    <w:p>
      <w:r>
        <w:t>Katie Nikki #MKR what a dirty habits, can't stand the finger taste test, hand on icecream. I won't eat in your restaurant.</w:t>
      </w:r>
    </w:p>
    <w:p>
      <w:r>
        <w:rPr>
          <w:b/>
          <w:u w:val="single"/>
        </w:rPr>
        <w:t>154886</w:t>
      </w:r>
    </w:p>
    <w:p>
      <w:r>
        <w:t>Junk on the plate and in Katie's trunk #MKR</w:t>
      </w:r>
    </w:p>
    <w:p>
      <w:r>
        <w:rPr>
          <w:b/>
          <w:u w:val="single"/>
        </w:rPr>
        <w:t>154887</w:t>
      </w:r>
    </w:p>
    <w:p>
      <w:r>
        <w:t>Micro-herbs. It definitely is deconstructed. Not a fan of lemon desserts, they're always the last flavour of lolly I have left. #mkr</w:t>
      </w:r>
    </w:p>
    <w:p>
      <w:r>
        <w:rPr>
          <w:b/>
          <w:u w:val="single"/>
        </w:rPr>
        <w:t>154888</w:t>
      </w:r>
    </w:p>
    <w:p>
      <w:r>
        <w:t>RT @colonelkickhead: Yes the dish is refined...nothing says refined like being too lazy to put a fucking tart together #MKR</w:t>
      </w:r>
    </w:p>
    <w:p>
      <w:r>
        <w:rPr>
          <w:b/>
          <w:u w:val="single"/>
        </w:rPr>
        <w:t>154889</w:t>
      </w:r>
    </w:p>
    <w:p>
      <w:r>
        <w:t>Omg that dessert is so deconstructed lol it looks so easy! #MKR</w:t>
      </w:r>
    </w:p>
    <w:p>
      <w:r>
        <w:rPr>
          <w:b/>
          <w:u w:val="single"/>
        </w:rPr>
        <w:t>154890</w:t>
      </w:r>
    </w:p>
    <w:p>
      <w:r>
        <w:t>Is 'deconstructed' code for 'dogs breakfast'? #MKR #MKR2015</w:t>
      </w:r>
    </w:p>
    <w:p>
      <w:r>
        <w:rPr>
          <w:b/>
          <w:u w:val="single"/>
        </w:rPr>
        <w:t>154891</w:t>
      </w:r>
    </w:p>
    <w:p>
      <w:r>
        <w:t>RT @muffintopmon: Deconstructed anything just sounds lazy.</w:t>
        <w:br/>
        <w:br/>
        <w:t>Here, try my deconstructed muesli bar!</w:t>
        <w:br/>
        <w:br/>
        <w:t>*hands you a bag of trail mix*</w:t>
        <w:br/>
        <w:br/>
        <w:t>#MKR</w:t>
      </w:r>
    </w:p>
    <w:p>
      <w:r>
        <w:rPr>
          <w:b/>
          <w:u w:val="single"/>
        </w:rPr>
        <w:t>154892</w:t>
      </w:r>
    </w:p>
    <w:p>
      <w:r>
        <w:t>Deconstructed = bullshit #mkr</w:t>
      </w:r>
    </w:p>
    <w:p>
      <w:r>
        <w:rPr>
          <w:b/>
          <w:u w:val="single"/>
        </w:rPr>
        <w:t>154893</w:t>
      </w:r>
    </w:p>
    <w:p>
      <w:r>
        <w:t>RT @ZoutLiquorice: Hehehe I love Will #mkr</w:t>
      </w:r>
    </w:p>
    <w:p>
      <w:r>
        <w:rPr>
          <w:b/>
          <w:u w:val="single"/>
        </w:rPr>
        <w:t>154894</w:t>
      </w:r>
    </w:p>
    <w:p>
      <w:r>
        <w:t>#MKR #KillerBlondes should have gone to SpecSavers</w:t>
      </w:r>
    </w:p>
    <w:p>
      <w:r>
        <w:rPr>
          <w:b/>
          <w:u w:val="single"/>
        </w:rPr>
        <w:t>154895</w:t>
      </w:r>
    </w:p>
    <w:p>
      <w:r>
        <w:t>Not how I was imagining the desert to look #MKR</w:t>
      </w:r>
    </w:p>
    <w:p>
      <w:r>
        <w:rPr>
          <w:b/>
          <w:u w:val="single"/>
        </w:rPr>
        <w:t>154896</w:t>
      </w:r>
    </w:p>
    <w:p>
      <w:r>
        <w:t>RT @goodfoodAU: A restaurant AND a cookbook for #mykitchenrules twins Helena and Vikki. #mkr</w:t>
        <w:br/>
        <w:t>http://t.co/jopkwkiYqH</w:t>
      </w:r>
    </w:p>
    <w:p>
      <w:r>
        <w:rPr>
          <w:b/>
          <w:u w:val="single"/>
        </w:rPr>
        <w:t>154897</w:t>
      </w:r>
    </w:p>
    <w:p>
      <w:r>
        <w:t>Katie and Nikki are the worst #MKR</w:t>
      </w:r>
    </w:p>
    <w:p>
      <w:r>
        <w:rPr>
          <w:b/>
          <w:u w:val="single"/>
        </w:rPr>
        <w:t>154898</w:t>
      </w:r>
    </w:p>
    <w:p>
      <w:r>
        <w:t>Will Colin like the dessert???? #MKR</w:t>
      </w:r>
    </w:p>
    <w:p>
      <w:r>
        <w:rPr>
          <w:b/>
          <w:u w:val="single"/>
        </w:rPr>
        <w:t>154899</w:t>
      </w:r>
    </w:p>
    <w:p>
      <w:r>
        <w:t>What is wrong with Katie and Nikki on #MKR vapid conceit, that's what.</w:t>
      </w:r>
    </w:p>
    <w:p>
      <w:r>
        <w:rPr>
          <w:b/>
          <w:u w:val="single"/>
        </w:rPr>
        <w:t>154900</w:t>
      </w:r>
    </w:p>
    <w:p>
      <w:r>
        <w:t>'Deconstructed lemon tart' for understatement of the year. #mkr</w:t>
      </w:r>
    </w:p>
    <w:p>
      <w:r>
        <w:rPr>
          <w:b/>
          <w:u w:val="single"/>
        </w:rPr>
        <w:t>154901</w:t>
      </w:r>
    </w:p>
    <w:p>
      <w:r>
        <w:t>So it's a deconstructed tart meaning just put everything on the plate in patches. #MKR</w:t>
      </w:r>
    </w:p>
    <w:p>
      <w:r>
        <w:rPr>
          <w:b/>
          <w:u w:val="single"/>
        </w:rPr>
        <w:t>154902</w:t>
      </w:r>
    </w:p>
    <w:p>
      <w:r>
        <w:t>This dessert looks I dunno... I'm not feeling it.. #mkr</w:t>
      </w:r>
    </w:p>
    <w:p>
      <w:r>
        <w:rPr>
          <w:b/>
          <w:u w:val="single"/>
        </w:rPr>
        <w:t>154903</w:t>
      </w:r>
    </w:p>
    <w:p>
      <w:r>
        <w:t>Enjoy your sugary finger painting, guests! #MKR</w:t>
      </w:r>
    </w:p>
    <w:p>
      <w:r>
        <w:rPr>
          <w:b/>
          <w:u w:val="single"/>
        </w:rPr>
        <w:t>154904</w:t>
      </w:r>
    </w:p>
    <w:p>
      <w:r>
        <w:t>Pretty? Er......no. #MKR</w:t>
      </w:r>
    </w:p>
    <w:p>
      <w:r>
        <w:rPr>
          <w:b/>
          <w:u w:val="single"/>
        </w:rPr>
        <w:t>154905</w:t>
      </w:r>
    </w:p>
    <w:p>
      <w:r>
        <w:t>RT @hilaxox: This is cringeworthy #MKR</w:t>
      </w:r>
    </w:p>
    <w:p>
      <w:r>
        <w:rPr>
          <w:b/>
          <w:u w:val="single"/>
        </w:rPr>
        <w:t>154906</w:t>
      </w:r>
    </w:p>
    <w:p>
      <w:r>
        <w:t>Dessert shocker. #MKR</w:t>
      </w:r>
    </w:p>
    <w:p>
      <w:r>
        <w:rPr>
          <w:b/>
          <w:u w:val="single"/>
        </w:rPr>
        <w:t>154907</w:t>
      </w:r>
    </w:p>
    <w:p>
      <w:r>
        <w:t>They are kidding. Shit on a plate. #mkr</w:t>
      </w:r>
    </w:p>
    <w:p>
      <w:r>
        <w:rPr>
          <w:b/>
          <w:u w:val="single"/>
        </w:rPr>
        <w:t>154908</w:t>
      </w:r>
    </w:p>
    <w:p>
      <w:r>
        <w:t>The deconstructed lemon tart looks pretty much like what your plate might look like after you've EATEN a lemon tart. #MKR</w:t>
      </w:r>
    </w:p>
    <w:p>
      <w:r>
        <w:rPr>
          <w:b/>
          <w:u w:val="single"/>
        </w:rPr>
        <w:t>154909</w:t>
      </w:r>
    </w:p>
    <w:p>
      <w:r>
        <w:t>Now that's a dogshit dessert. #mkr</w:t>
      </w:r>
    </w:p>
    <w:p>
      <w:r>
        <w:rPr>
          <w:b/>
          <w:u w:val="single"/>
        </w:rPr>
        <w:t>154910</w:t>
      </w:r>
    </w:p>
    <w:p>
      <w:r>
        <w:t>That looks horrible. #MKR</w:t>
      </w:r>
    </w:p>
    <w:p>
      <w:r>
        <w:rPr>
          <w:b/>
          <w:u w:val="single"/>
        </w:rPr>
        <w:t>154911</w:t>
      </w:r>
    </w:p>
    <w:p>
      <w:r>
        <w:t>RT @colonelkickhead: Apparently walking a catwalk involves putting one foot in front of the other...you know, like walking #MKR</w:t>
      </w:r>
    </w:p>
    <w:p>
      <w:r>
        <w:rPr>
          <w:b/>
          <w:u w:val="single"/>
        </w:rPr>
        <w:t>154912</w:t>
      </w:r>
    </w:p>
    <w:p>
      <w:r>
        <w:t>What a surprise. mess on a plate #MKR</w:t>
      </w:r>
    </w:p>
    <w:p>
      <w:r>
        <w:rPr>
          <w:b/>
          <w:u w:val="single"/>
        </w:rPr>
        <w:t>154913</w:t>
      </w:r>
    </w:p>
    <w:p>
      <w:r>
        <w:t>OMG DO YOU EVEN PLATE? #MKR</w:t>
      </w:r>
    </w:p>
    <w:p>
      <w:r>
        <w:rPr>
          <w:b/>
          <w:u w:val="single"/>
        </w:rPr>
        <w:t>154914</w:t>
      </w:r>
    </w:p>
    <w:p>
      <w:r>
        <w:t>omg cringe at the intro #MKR</w:t>
      </w:r>
    </w:p>
    <w:p>
      <w:r>
        <w:rPr>
          <w:b/>
          <w:u w:val="single"/>
        </w:rPr>
        <w:t>154915</w:t>
      </w:r>
    </w:p>
    <w:p>
      <w:r>
        <w:t>Emma and Jane are actually awkward as heck. Just be fucking normal human beings. I'm feeling secondhand embarrassment for you #mkr</w:t>
      </w:r>
    </w:p>
    <w:p>
      <w:r>
        <w:rPr>
          <w:b/>
          <w:u w:val="single"/>
        </w:rPr>
        <w:t>154916</w:t>
      </w:r>
    </w:p>
    <w:p>
      <w:r>
        <w:t>#MKR I would punch the chef in the face if they served me a dessert that looked like that- hard!!</w:t>
      </w:r>
    </w:p>
    <w:p>
      <w:r>
        <w:rPr>
          <w:b/>
          <w:u w:val="single"/>
        </w:rPr>
        <w:t>154917</w:t>
      </w:r>
    </w:p>
    <w:p>
      <w:r>
        <w:t>Yes the dish is refined...nothing says refined like being too lazy to put a fucking tart together #MKR</w:t>
      </w:r>
    </w:p>
    <w:p>
      <w:r>
        <w:rPr>
          <w:b/>
          <w:u w:val="single"/>
        </w:rPr>
        <w:t>154918</w:t>
      </w:r>
    </w:p>
    <w:p>
      <w:r>
        <w:t>That's dessert? It's one mouthful?! #mkr</w:t>
      </w:r>
    </w:p>
    <w:p>
      <w:r>
        <w:rPr>
          <w:b/>
          <w:u w:val="single"/>
        </w:rPr>
        <w:t>154919</w:t>
      </w:r>
    </w:p>
    <w:p>
      <w:r>
        <w:t>Pretty like us... #mkr</w:t>
      </w:r>
    </w:p>
    <w:p>
      <w:r>
        <w:rPr>
          <w:b/>
          <w:u w:val="single"/>
        </w:rPr>
        <w:t>154920</w:t>
      </w:r>
    </w:p>
    <w:p>
      <w:r>
        <w:t>THIS IS TRUE SATIRE it's just...no words... #MKR</w:t>
      </w:r>
    </w:p>
    <w:p>
      <w:r>
        <w:rPr>
          <w:b/>
          <w:u w:val="single"/>
        </w:rPr>
        <w:t>154921</w:t>
      </w:r>
    </w:p>
    <w:p>
      <w:r>
        <w:t>#mkr Call that a Serving of sorbet ?? My dog does bigger shits than that !!</w:t>
      </w:r>
    </w:p>
    <w:p>
      <w:r>
        <w:rPr>
          <w:b/>
          <w:u w:val="single"/>
        </w:rPr>
        <w:t>154922</w:t>
      </w:r>
    </w:p>
    <w:p>
      <w:r>
        <w:t>RT @jgray0711: Refined &amp;amp; pretty....again not the words I'd choose</w:t>
        <w:br/>
        <w:t>#mkr</w:t>
      </w:r>
    </w:p>
    <w:p>
      <w:r>
        <w:rPr>
          <w:b/>
          <w:u w:val="single"/>
        </w:rPr>
        <w:t>154923</w:t>
      </w:r>
    </w:p>
    <w:p>
      <w:r>
        <w:t>Deconstructed lemon tart, brought to you by Heinz baby foods. #MKR</w:t>
      </w:r>
    </w:p>
    <w:p>
      <w:r>
        <w:rPr>
          <w:b/>
          <w:u w:val="single"/>
        </w:rPr>
        <w:t>154924</w:t>
      </w:r>
    </w:p>
    <w:p>
      <w:r>
        <w:t>Smears on a plate, for real ?  #MKR</w:t>
      </w:r>
    </w:p>
    <w:p>
      <w:r>
        <w:rPr>
          <w:b/>
          <w:u w:val="single"/>
        </w:rPr>
        <w:t>154925</w:t>
      </w:r>
    </w:p>
    <w:p>
      <w:r>
        <w:t>I object to any food item that rhymes with "turd" #MKR</w:t>
      </w:r>
    </w:p>
    <w:p>
      <w:r>
        <w:rPr>
          <w:b/>
          <w:u w:val="single"/>
        </w:rPr>
        <w:t>154926</w:t>
      </w:r>
    </w:p>
    <w:p>
      <w:r>
        <w:t>Yuk #mkr</w:t>
      </w:r>
    </w:p>
    <w:p>
      <w:r>
        <w:rPr>
          <w:b/>
          <w:u w:val="single"/>
        </w:rPr>
        <w:t>154927</w:t>
      </w:r>
    </w:p>
    <w:p>
      <w:r>
        <w:t>Hot lemon curd. NO. *grrrrrrrrrrr* #MKR</w:t>
      </w:r>
    </w:p>
    <w:p>
      <w:r>
        <w:rPr>
          <w:b/>
          <w:u w:val="single"/>
        </w:rPr>
        <w:t>154928</w:t>
      </w:r>
    </w:p>
    <w:p>
      <w:r>
        <w:t>Mascarpone aaaand marscarpone sorbet??? How's this gonna work out!? #MKR</w:t>
      </w:r>
    </w:p>
    <w:p>
      <w:r>
        <w:rPr>
          <w:b/>
          <w:u w:val="single"/>
        </w:rPr>
        <w:t>154929</w:t>
      </w:r>
    </w:p>
    <w:p>
      <w:r>
        <w:t>#mkr lmao I think they will be crucified with this one</w:t>
      </w:r>
    </w:p>
    <w:p>
      <w:r>
        <w:rPr>
          <w:b/>
          <w:u w:val="single"/>
        </w:rPr>
        <w:t>154930</w:t>
      </w:r>
    </w:p>
    <w:p>
      <w:r>
        <w:t>Deconstructed lemon tart yum!!! #mkr</w:t>
      </w:r>
    </w:p>
    <w:p>
      <w:r>
        <w:rPr>
          <w:b/>
          <w:u w:val="single"/>
        </w:rPr>
        <w:t>154931</w:t>
      </w:r>
    </w:p>
    <w:p>
      <w:r>
        <w:t>Looks stupid  #mkr</w:t>
      </w:r>
    </w:p>
    <w:p>
      <w:r>
        <w:rPr>
          <w:b/>
          <w:u w:val="single"/>
        </w:rPr>
        <w:t>154932</w:t>
      </w:r>
    </w:p>
    <w:p>
      <w:r>
        <w:t>There doesn't seem to be enough of anything. #dessert #mkr</w:t>
      </w:r>
    </w:p>
    <w:p>
      <w:r>
        <w:rPr>
          <w:b/>
          <w:u w:val="single"/>
        </w:rPr>
        <w:t>154933</w:t>
      </w:r>
    </w:p>
    <w:p>
      <w:r>
        <w:t>This is bad cooking and good TV all in one. #MKR</w:t>
      </w:r>
    </w:p>
    <w:p>
      <w:r>
        <w:rPr>
          <w:b/>
          <w:u w:val="single"/>
        </w:rPr>
        <w:t>154934</w:t>
      </w:r>
    </w:p>
    <w:p>
      <w:r>
        <w:t>Did she really just tell them that in order to walk you just 'put one foot in front of the other'?</w:t>
        <w:br/>
        <w:br/>
        <w:t>#mkr http://t.co/x84K6g1Ag7</w:t>
      </w:r>
    </w:p>
    <w:p>
      <w:r>
        <w:rPr>
          <w:b/>
          <w:u w:val="single"/>
        </w:rPr>
        <w:t>154935</w:t>
      </w:r>
    </w:p>
    <w:p>
      <w:r>
        <w:t>Had to tune into #MKR to see what Twitter was on about. Fuck me.</w:t>
      </w:r>
    </w:p>
    <w:p>
      <w:r>
        <w:rPr>
          <w:b/>
          <w:u w:val="single"/>
        </w:rPr>
        <w:t>154936</w:t>
      </w:r>
    </w:p>
    <w:p>
      <w:r>
        <w:t>That awkward moment when all your guests are better models than you #mkr</w:t>
      </w:r>
    </w:p>
    <w:p>
      <w:r>
        <w:rPr>
          <w:b/>
          <w:u w:val="single"/>
        </w:rPr>
        <w:t>154937</w:t>
      </w:r>
    </w:p>
    <w:p>
      <w:r>
        <w:t>What in the fuck is a promo model anyway? #mkr</w:t>
      </w:r>
    </w:p>
    <w:p>
      <w:r>
        <w:rPr>
          <w:b/>
          <w:u w:val="single"/>
        </w:rPr>
        <w:t>154938</w:t>
      </w:r>
    </w:p>
    <w:p>
      <w:r>
        <w:t>OMG I love the pommies!! (That's partly bc I am one) they are great! #pommiesForTheWin #mkr</w:t>
      </w:r>
    </w:p>
    <w:p>
      <w:r>
        <w:rPr>
          <w:b/>
          <w:u w:val="single"/>
        </w:rPr>
        <w:t>154939</w:t>
      </w:r>
    </w:p>
    <w:p>
      <w:r>
        <w:t>Deconstructed mean rustic now. Good to know. I make deconstructed stuff all the time then. #mkr</w:t>
      </w:r>
    </w:p>
    <w:p>
      <w:r>
        <w:rPr>
          <w:b/>
          <w:u w:val="single"/>
        </w:rPr>
        <w:t>154940</w:t>
      </w:r>
    </w:p>
    <w:p>
      <w:r>
        <w:t>This dessert is making me sad. #mkr</w:t>
      </w:r>
    </w:p>
    <w:p>
      <w:r>
        <w:rPr>
          <w:b/>
          <w:u w:val="single"/>
        </w:rPr>
        <w:t>154941</w:t>
      </w:r>
    </w:p>
    <w:p>
      <w:r>
        <w:t>Let's be honest, I feel like there's going to be a mines bigger than yours contest between drasko and Steve... @mykitchenrules #mkr</w:t>
      </w:r>
    </w:p>
    <w:p>
      <w:r>
        <w:rPr>
          <w:b/>
          <w:u w:val="single"/>
        </w:rPr>
        <w:t>154942</w:t>
      </w:r>
    </w:p>
    <w:p>
      <w:r>
        <w:t>Do I make you horny baby? told you last week,  not in the slightest #mkr</w:t>
      </w:r>
    </w:p>
    <w:p>
      <w:r>
        <w:rPr>
          <w:b/>
          <w:u w:val="single"/>
        </w:rPr>
        <w:t>154943</w:t>
      </w:r>
    </w:p>
    <w:p>
      <w:r>
        <w:t>Yes Will, that's totally shagadelic. Said no one ever. #MKR</w:t>
      </w:r>
    </w:p>
    <w:p>
      <w:r>
        <w:rPr>
          <w:b/>
          <w:u w:val="single"/>
        </w:rPr>
        <w:t>154944</w:t>
      </w:r>
    </w:p>
    <w:p>
      <w:r>
        <w:t>Yep - Karlie Kloss et al are shaking in their boots. #mkr</w:t>
      </w:r>
    </w:p>
    <w:p>
      <w:r>
        <w:rPr>
          <w:b/>
          <w:u w:val="single"/>
        </w:rPr>
        <w:t>154945</w:t>
      </w:r>
    </w:p>
    <w:p>
      <w:r>
        <w:t>#MKR  yum there cooking up a storm</w:t>
      </w:r>
    </w:p>
    <w:p>
      <w:r>
        <w:rPr>
          <w:b/>
          <w:u w:val="single"/>
        </w:rPr>
        <w:t>154946</w:t>
      </w:r>
    </w:p>
    <w:p>
      <w:r>
        <w:t>My eyes are burning. #MKR</w:t>
      </w:r>
    </w:p>
    <w:p>
      <w:r>
        <w:rPr>
          <w:b/>
          <w:u w:val="single"/>
        </w:rPr>
        <w:t>154947</w:t>
      </w:r>
    </w:p>
    <w:p>
      <w:r>
        <w:t>RT @AnnaMusicLover4: Sick of the word Sassy!! #mkr</w:t>
      </w:r>
    </w:p>
    <w:p>
      <w:r>
        <w:rPr>
          <w:b/>
          <w:u w:val="single"/>
        </w:rPr>
        <w:t>154948</w:t>
      </w:r>
    </w:p>
    <w:p>
      <w:r>
        <w:t>#mkr great catwalk. 10/10</w:t>
      </w:r>
    </w:p>
    <w:p>
      <w:r>
        <w:rPr>
          <w:b/>
          <w:u w:val="single"/>
        </w:rPr>
        <w:t>154949</w:t>
      </w:r>
    </w:p>
    <w:p>
      <w:r>
        <w:t>#mkr fingers crossed the lemon curd will catch on fire!</w:t>
      </w:r>
    </w:p>
    <w:p>
      <w:r>
        <w:rPr>
          <w:b/>
          <w:u w:val="single"/>
        </w:rPr>
        <w:t>154950</w:t>
      </w:r>
    </w:p>
    <w:p>
      <w:r>
        <w:t>Nikki you should've changed the ballet flats for a pair of stilettos #catwalk #mkr</w:t>
      </w:r>
    </w:p>
    <w:p>
      <w:r>
        <w:rPr>
          <w:b/>
          <w:u w:val="single"/>
        </w:rPr>
        <w:t>154951</w:t>
      </w:r>
    </w:p>
    <w:p>
      <w:r>
        <w:t>Is that watercress with the dessert?  #mkr</w:t>
      </w:r>
    </w:p>
    <w:p>
      <w:r>
        <w:rPr>
          <w:b/>
          <w:u w:val="single"/>
        </w:rPr>
        <w:t>154952</w:t>
      </w:r>
    </w:p>
    <w:p>
      <w:r>
        <w:t>#mkr I think I just threw up in my mouth :(</w:t>
      </w:r>
    </w:p>
    <w:p>
      <w:r>
        <w:rPr>
          <w:b/>
          <w:u w:val="single"/>
        </w:rPr>
        <w:t>154953</w:t>
      </w:r>
    </w:p>
    <w:p>
      <w:r>
        <w:t>Love the catwalk - that's about it! #mkr</w:t>
      </w:r>
    </w:p>
    <w:p>
      <w:r>
        <w:rPr>
          <w:b/>
          <w:u w:val="single"/>
        </w:rPr>
        <w:t>154954</w:t>
      </w:r>
    </w:p>
    <w:p>
      <w:r>
        <w:t>Steve&amp;gt; drasko. Seriously #MKR</w:t>
      </w:r>
    </w:p>
    <w:p>
      <w:r>
        <w:rPr>
          <w:b/>
          <w:u w:val="single"/>
        </w:rPr>
        <w:t>154955</w:t>
      </w:r>
    </w:p>
    <w:p>
      <w:r>
        <w:t>Sorry but who changed the channel to the Next Top Model? #mkr</w:t>
      </w:r>
    </w:p>
    <w:p>
      <w:r>
        <w:rPr>
          <w:b/>
          <w:u w:val="single"/>
        </w:rPr>
        <w:t>154956</w:t>
      </w:r>
    </w:p>
    <w:p>
      <w:r>
        <w:t>RT @paul_ricketts: The strategy is working! Tonight, channel7 are having to make up their own tweets lol #Mkr #MKR2015</w:t>
      </w:r>
    </w:p>
    <w:p>
      <w:r>
        <w:rPr>
          <w:b/>
          <w:u w:val="single"/>
        </w:rPr>
        <w:t>154957</w:t>
      </w:r>
    </w:p>
    <w:p>
      <w:r>
        <w:t>This is cringeworthy #MKR</w:t>
      </w:r>
    </w:p>
    <w:p>
      <w:r>
        <w:rPr>
          <w:b/>
          <w:u w:val="single"/>
        </w:rPr>
        <w:t>154958</w:t>
      </w:r>
    </w:p>
    <w:p>
      <w:r>
        <w:t>Spatchcock strut time #mkr</w:t>
      </w:r>
    </w:p>
    <w:p>
      <w:r>
        <w:rPr>
          <w:b/>
          <w:u w:val="single"/>
        </w:rPr>
        <w:t>154959</w:t>
      </w:r>
    </w:p>
    <w:p>
      <w:r>
        <w:t>Nikki looks like jai'me walking the catwalk  #MKR</w:t>
      </w:r>
    </w:p>
    <w:p>
      <w:r>
        <w:rPr>
          <w:b/>
          <w:u w:val="single"/>
        </w:rPr>
        <w:t>154960</w:t>
      </w:r>
    </w:p>
    <w:p>
      <w:r>
        <w:t>#mkr criteria clearly places actual cooking ability way at the bottom.</w:t>
      </w:r>
    </w:p>
    <w:p>
      <w:r>
        <w:rPr>
          <w:b/>
          <w:u w:val="single"/>
        </w:rPr>
        <w:t>154961</w:t>
      </w:r>
    </w:p>
    <w:p>
      <w:r>
        <w:t>Deconstructed lemon curd? Sounds complex, hope it puts the pro in promo! #MKR</w:t>
      </w:r>
    </w:p>
    <w:p>
      <w:r>
        <w:rPr>
          <w:b/>
          <w:u w:val="single"/>
        </w:rPr>
        <w:t>154962</w:t>
      </w:r>
    </w:p>
    <w:p>
      <w:r>
        <w:t>I love this show #MKR</w:t>
      </w:r>
    </w:p>
    <w:p>
      <w:r>
        <w:rPr>
          <w:b/>
          <w:u w:val="single"/>
        </w:rPr>
        <w:t>154963</w:t>
      </w:r>
    </w:p>
    <w:p>
      <w:r>
        <w:t>The girls are bringing the heat. #mkr</w:t>
      </w:r>
    </w:p>
    <w:p>
      <w:r>
        <w:rPr>
          <w:b/>
          <w:u w:val="single"/>
        </w:rPr>
        <w:t>154964</w:t>
      </w:r>
    </w:p>
    <w:p>
      <w:r>
        <w:t>#MKR get these blonde bogans off my tv please</w:t>
      </w:r>
    </w:p>
    <w:p>
      <w:r>
        <w:rPr>
          <w:b/>
          <w:u w:val="single"/>
        </w:rPr>
        <w:t>154965</w:t>
      </w:r>
    </w:p>
    <w:p>
      <w:r>
        <w:t>The confidence was way too much. #mkr</w:t>
      </w:r>
    </w:p>
    <w:p>
      <w:r>
        <w:rPr>
          <w:b/>
          <w:u w:val="single"/>
        </w:rPr>
        <w:t>154966</w:t>
      </w:r>
    </w:p>
    <w:p>
      <w:r>
        <w:t>Steve is acting so much like Drasko that I'm starting to dislike HIM too! #MKR</w:t>
      </w:r>
    </w:p>
    <w:p>
      <w:r>
        <w:rPr>
          <w:b/>
          <w:u w:val="single"/>
        </w:rPr>
        <w:t>154967</w:t>
      </w:r>
    </w:p>
    <w:p>
      <w:r>
        <w:t>She walks like a demented flamingo. #mkr</w:t>
      </w:r>
    </w:p>
    <w:p>
      <w:r>
        <w:rPr>
          <w:b/>
          <w:u w:val="single"/>
        </w:rPr>
        <w:t>154968</w:t>
      </w:r>
    </w:p>
    <w:p>
      <w:r>
        <w:t>Drasko is asserting his superiority over Steve as a fellow aspiring chef by making his hair taller with every dinner #MKR #MKR2015</w:t>
      </w:r>
    </w:p>
    <w:p>
      <w:r>
        <w:rPr>
          <w:b/>
          <w:u w:val="single"/>
        </w:rPr>
        <w:t>154969</w:t>
      </w:r>
    </w:p>
    <w:p>
      <w:r>
        <w:t>@stweet_heart did @Channel7 just edit your tweet on screen? #mkr</w:t>
      </w:r>
    </w:p>
    <w:p>
      <w:r>
        <w:rPr>
          <w:b/>
          <w:u w:val="single"/>
        </w:rPr>
        <w:t>154970</w:t>
      </w:r>
    </w:p>
    <w:p>
      <w:r>
        <w:t>#MKR Are these two for real!</w:t>
      </w:r>
    </w:p>
    <w:p>
      <w:r>
        <w:rPr>
          <w:b/>
          <w:u w:val="single"/>
        </w:rPr>
        <w:t>154971</w:t>
      </w:r>
    </w:p>
    <w:p>
      <w:r>
        <w:t>I just....can't.....do .....it. (post a lame, inane tweet to see it on TV) #MKR</w:t>
      </w:r>
    </w:p>
    <w:p>
      <w:r>
        <w:rPr>
          <w:b/>
          <w:u w:val="single"/>
        </w:rPr>
        <w:t>154972</w:t>
      </w:r>
    </w:p>
    <w:p>
      <w:r>
        <w:t>Look, the spatchcock has come back.....as vomit</w:t>
        <w:br/>
        <w:br/>
        <w:t>#MKR</w:t>
      </w:r>
    </w:p>
    <w:p>
      <w:r>
        <w:rPr>
          <w:b/>
          <w:u w:val="single"/>
        </w:rPr>
        <w:t>154973</w:t>
      </w:r>
    </w:p>
    <w:p>
      <w:r>
        <w:t>Fuck me sideways. Drasko's attempts at communication are utterly painful to behold. #mkr</w:t>
      </w:r>
    </w:p>
    <w:p>
      <w:r>
        <w:rPr>
          <w:b/>
          <w:u w:val="single"/>
        </w:rPr>
        <w:t>154974</w:t>
      </w:r>
    </w:p>
    <w:p>
      <w:r>
        <w:t>I'm just so embarrassed for her. #MKR</w:t>
      </w:r>
    </w:p>
    <w:p>
      <w:r>
        <w:rPr>
          <w:b/>
          <w:u w:val="single"/>
        </w:rPr>
        <w:t>154975</w:t>
      </w:r>
    </w:p>
    <w:p>
      <w:r>
        <w:t>HAHAHAHAHAHA. Oh god, I can't even #MKR #promolife</w:t>
      </w:r>
    </w:p>
    <w:p>
      <w:r>
        <w:rPr>
          <w:b/>
          <w:u w:val="single"/>
        </w:rPr>
        <w:t>154976</w:t>
      </w:r>
    </w:p>
    <w:p>
      <w:r>
        <w:t>That just happened, right? The catwalk?! The cat-bloody-walk?! #mkr</w:t>
      </w:r>
    </w:p>
    <w:p>
      <w:r>
        <w:rPr>
          <w:b/>
          <w:u w:val="single"/>
        </w:rPr>
        <w:t>154977</w:t>
      </w:r>
    </w:p>
    <w:p>
      <w:r>
        <w:t>I have no words. Bs meter overload. #mkr</w:t>
      </w:r>
    </w:p>
    <w:p>
      <w:r>
        <w:rPr>
          <w:b/>
          <w:u w:val="single"/>
        </w:rPr>
        <w:t>154978</w:t>
      </w:r>
    </w:p>
    <w:p>
      <w:r>
        <w:t>Deconstructed anything is just a lazy way to make a dish! #MKR</w:t>
      </w:r>
    </w:p>
    <w:p>
      <w:r>
        <w:rPr>
          <w:b/>
          <w:u w:val="single"/>
        </w:rPr>
        <w:t>154979</w:t>
      </w:r>
    </w:p>
    <w:p>
      <w:r>
        <w:t>RT @nicwkelly: Anyone who claims to be "sassy" doesn't really understand the concept of being sassy do they #MKR</w:t>
      </w:r>
    </w:p>
    <w:p>
      <w:r>
        <w:rPr>
          <w:b/>
          <w:u w:val="single"/>
        </w:rPr>
        <w:t>154980</w:t>
      </w:r>
    </w:p>
    <w:p>
      <w:r>
        <w:t>#prediction super model fail #mkr</w:t>
      </w:r>
    </w:p>
    <w:p>
      <w:r>
        <w:rPr>
          <w:b/>
          <w:u w:val="single"/>
        </w:rPr>
        <w:t>154981</w:t>
      </w:r>
    </w:p>
    <w:p>
      <w:r>
        <w:t>Katie &amp;amp; Nikki from #MKR are on #DanAndMaz tomorrow, we want to find some more "sexy butchers"... Know any @FourinHand?</w:t>
        <w:br/>
        <w:br/>
        <w:t>@mykitchenrules</w:t>
      </w:r>
    </w:p>
    <w:p>
      <w:r>
        <w:rPr>
          <w:b/>
          <w:u w:val="single"/>
        </w:rPr>
        <w:t>154982</w:t>
      </w:r>
    </w:p>
    <w:p>
      <w:r>
        <w:t>O m g. @mykitchenrules taking the piss with these two, surely #MKR</w:t>
      </w:r>
    </w:p>
    <w:p>
      <w:r>
        <w:rPr>
          <w:b/>
          <w:u w:val="single"/>
        </w:rPr>
        <w:t>154983</w:t>
      </w:r>
    </w:p>
    <w:p>
      <w:r>
        <w:t>Runway lessons #MKR</w:t>
      </w:r>
    </w:p>
    <w:p>
      <w:r>
        <w:rPr>
          <w:b/>
          <w:u w:val="single"/>
        </w:rPr>
        <w:t>154984</w:t>
      </w:r>
    </w:p>
    <w:p>
      <w:r>
        <w:t>The 'let's see who can sound like a bigger knob' contest between Steve and Drasco is the only thing carrying this episode #MKR</w:t>
      </w:r>
    </w:p>
    <w:p>
      <w:r>
        <w:rPr>
          <w:b/>
          <w:u w:val="single"/>
        </w:rPr>
        <w:t>154985</w:t>
      </w:r>
    </w:p>
    <w:p>
      <w:r>
        <w:t>#mkr Ewww who picks at their partners teeth at the bloody table ??</w:t>
      </w:r>
    </w:p>
    <w:p>
      <w:r>
        <w:rPr>
          <w:b/>
          <w:u w:val="single"/>
        </w:rPr>
        <w:t>154986</w:t>
      </w:r>
    </w:p>
    <w:p>
      <w:r>
        <w:t>If there was a god she would have fallen off #MKR</w:t>
      </w:r>
    </w:p>
    <w:p>
      <w:r>
        <w:rPr>
          <w:b/>
          <w:u w:val="single"/>
        </w:rPr>
        <w:t>154987</w:t>
      </w:r>
    </w:p>
    <w:p>
      <w:r>
        <w:t>Of course they doing a cat walk course, but I thought this was a cooking show not top model  #mkr</w:t>
      </w:r>
    </w:p>
    <w:p>
      <w:r>
        <w:rPr>
          <w:b/>
          <w:u w:val="single"/>
        </w:rPr>
        <w:t>154988</w:t>
      </w:r>
    </w:p>
    <w:p>
      <w:r>
        <w:t>Apparently walking a catwalk involves putting one foot in front of the other...you know, like walking #MKR</w:t>
      </w:r>
    </w:p>
    <w:p>
      <w:r>
        <w:rPr>
          <w:b/>
          <w:u w:val="single"/>
        </w:rPr>
        <w:t>154989</w:t>
      </w:r>
    </w:p>
    <w:p>
      <w:r>
        <w:t>OMG fashion parade time #mkr</w:t>
      </w:r>
    </w:p>
    <w:p>
      <w:r>
        <w:rPr>
          <w:b/>
          <w:u w:val="single"/>
        </w:rPr>
        <w:t>154990</w:t>
      </w:r>
    </w:p>
    <w:p>
      <w:r>
        <w:t>"The sorbet is looking awesome. The sorbet churner, not so much."</w:t>
        <w:br/>
        <w:t>#MKR</w:t>
      </w:r>
    </w:p>
    <w:p>
      <w:r>
        <w:rPr>
          <w:b/>
          <w:u w:val="single"/>
        </w:rPr>
        <w:t>154991</w:t>
      </w:r>
    </w:p>
    <w:p>
      <w:r>
        <w:t>Its #MKR not #comedinewithme</w:t>
      </w:r>
    </w:p>
    <w:p>
      <w:r>
        <w:rPr>
          <w:b/>
          <w:u w:val="single"/>
        </w:rPr>
        <w:t>154992</w:t>
      </w:r>
    </w:p>
    <w:p>
      <w:r>
        <w:t>The strategy is working! Tonight, channel7 are having to make up their own tweets lol #Mkr #MKR2015</w:t>
      </w:r>
    </w:p>
    <w:p>
      <w:r>
        <w:rPr>
          <w:b/>
          <w:u w:val="single"/>
        </w:rPr>
        <w:t>154993</w:t>
      </w:r>
    </w:p>
    <w:p>
      <w:r>
        <w:t>Someone takes herself too seriously #mkr</w:t>
      </w:r>
    </w:p>
    <w:p>
      <w:r>
        <w:rPr>
          <w:b/>
          <w:u w:val="single"/>
        </w:rPr>
        <w:t>154994</w:t>
      </w:r>
    </w:p>
    <w:p>
      <w:r>
        <w:t>Sick of the word Sassy!! #mkr</w:t>
      </w:r>
    </w:p>
    <w:p>
      <w:r>
        <w:rPr>
          <w:b/>
          <w:u w:val="single"/>
        </w:rPr>
        <w:t>154995</w:t>
      </w:r>
    </w:p>
    <w:p>
      <w:r>
        <w:t>They are having a laugh aren't they???? #MKR</w:t>
      </w:r>
    </w:p>
    <w:p>
      <w:r>
        <w:rPr>
          <w:b/>
          <w:u w:val="single"/>
        </w:rPr>
        <w:t>154996</w:t>
      </w:r>
    </w:p>
    <w:p>
      <w:r>
        <w:t>oh god please don't please just stop #MKR</w:t>
      </w:r>
    </w:p>
    <w:p>
      <w:r>
        <w:rPr>
          <w:b/>
          <w:u w:val="single"/>
        </w:rPr>
        <w:t>154997</w:t>
      </w:r>
    </w:p>
    <w:p>
      <w:r>
        <w:t>#TeamSteve #MKR</w:t>
      </w:r>
    </w:p>
    <w:p>
      <w:r>
        <w:rPr>
          <w:b/>
          <w:u w:val="single"/>
        </w:rPr>
        <w:t>154998</w:t>
      </w:r>
    </w:p>
    <w:p>
      <w:r>
        <w:t>Can't watch this anymore ... Cringe #mkr</w:t>
      </w:r>
    </w:p>
    <w:p>
      <w:r>
        <w:rPr>
          <w:b/>
          <w:u w:val="single"/>
        </w:rPr>
        <w:t>154999</w:t>
      </w:r>
    </w:p>
    <w:p>
      <w:r>
        <w:t>Yeah, the nights been shit so far......let's make it worse</w:t>
        <w:br/>
        <w:br/>
        <w:t>#MKR</w:t>
      </w:r>
    </w:p>
    <w:p>
      <w:r>
        <w:rPr>
          <w:b/>
          <w:u w:val="single"/>
        </w:rPr>
        <w:t>155000</w:t>
      </w:r>
    </w:p>
    <w:p>
      <w:r>
        <w:t>Not chefs shut up #MKR</w:t>
      </w:r>
    </w:p>
    <w:p>
      <w:r>
        <w:rPr>
          <w:b/>
          <w:u w:val="single"/>
        </w:rPr>
        <w:t>155001</w:t>
      </w:r>
    </w:p>
    <w:p>
      <w:r>
        <w:t>Say sass one more time #mkr</w:t>
      </w:r>
    </w:p>
    <w:p>
      <w:r>
        <w:rPr>
          <w:b/>
          <w:u w:val="single"/>
        </w:rPr>
        <w:t>155002</w:t>
      </w:r>
    </w:p>
    <w:p>
      <w:r>
        <w:t>Team Steve #mkr</w:t>
      </w:r>
    </w:p>
    <w:p>
      <w:r>
        <w:rPr>
          <w:b/>
          <w:u w:val="single"/>
        </w:rPr>
        <w:t>155003</w:t>
      </w:r>
    </w:p>
    <w:p>
      <w:r>
        <w:t>Drasko and Steve need to hate-fuck each other and get it over with #mkr</w:t>
      </w:r>
    </w:p>
    <w:p>
      <w:r>
        <w:rPr>
          <w:b/>
          <w:u w:val="single"/>
        </w:rPr>
        <w:t>155004</w:t>
      </w:r>
    </w:p>
    <w:p>
      <w:r>
        <w:t>RT @squishilicious: Deconstructed lemon tart. Basically a pile of crap on a plate #MKR http://t.co/7sYHPCwa8f</w:t>
      </w:r>
    </w:p>
    <w:p>
      <w:r>
        <w:rPr>
          <w:b/>
          <w:u w:val="single"/>
        </w:rPr>
        <w:t>155005</w:t>
      </w:r>
    </w:p>
    <w:p>
      <w:r>
        <w:t>Good to see worse cooks in the kitchen than myself. #mkr</w:t>
      </w:r>
    </w:p>
    <w:p>
      <w:r>
        <w:rPr>
          <w:b/>
          <w:u w:val="single"/>
        </w:rPr>
        <w:t>155006</w:t>
      </w:r>
    </w:p>
    <w:p>
      <w:r>
        <w:t>It's definitely won't have a sorbet... at least it wouldn't if they could cook #mkr</w:t>
      </w:r>
    </w:p>
    <w:p>
      <w:r>
        <w:rPr>
          <w:b/>
          <w:u w:val="single"/>
        </w:rPr>
        <w:t>155007</w:t>
      </w:r>
    </w:p>
    <w:p>
      <w:r>
        <w:t>RT @gemma92rogers: Really? #mkr</w:t>
      </w:r>
    </w:p>
    <w:p>
      <w:r>
        <w:rPr>
          <w:b/>
          <w:u w:val="single"/>
        </w:rPr>
        <w:t>155008</w:t>
      </w:r>
    </w:p>
    <w:p>
      <w:r>
        <w:t>A deconstructed tart is a biscuit and dip #Mkr</w:t>
      </w:r>
    </w:p>
    <w:p>
      <w:r>
        <w:rPr>
          <w:b/>
          <w:u w:val="single"/>
        </w:rPr>
        <w:t>155009</w:t>
      </w:r>
    </w:p>
    <w:p>
      <w:r>
        <w:t>To deconstruct it...they're going to deconstruct it...what do you think they are going to do strap it to a kite and fly it? #MKR</w:t>
      </w:r>
    </w:p>
    <w:p>
      <w:r>
        <w:rPr>
          <w:b/>
          <w:u w:val="single"/>
        </w:rPr>
        <w:t>155010</w:t>
      </w:r>
    </w:p>
    <w:p>
      <w:r>
        <w:t>RT @LisaMRomano: OMG this churner feels like razor blades on my hand! Oh wait... #mkr</w:t>
      </w:r>
    </w:p>
    <w:p>
      <w:r>
        <w:rPr>
          <w:b/>
          <w:u w:val="single"/>
        </w:rPr>
        <w:t>155011</w:t>
      </w:r>
    </w:p>
    <w:p>
      <w:r>
        <w:t>Phew. The lemon curd has lemon in it. #MKR</w:t>
      </w:r>
    </w:p>
    <w:p>
      <w:r>
        <w:rPr>
          <w:b/>
          <w:u w:val="single"/>
        </w:rPr>
        <w:t>155012</w:t>
      </w:r>
    </w:p>
    <w:p>
      <w:r>
        <w:t>RT @AleksDevic: My dad and baba would be horrified if chevapi were served like that. That's not how you do chevapi! #mkr</w:t>
      </w:r>
    </w:p>
    <w:p>
      <w:r>
        <w:rPr>
          <w:b/>
          <w:u w:val="single"/>
        </w:rPr>
        <w:t>155013</w:t>
      </w:r>
    </w:p>
    <w:p>
      <w:r>
        <w:t>Haha razor blades? It's made of plastic! #MKR</w:t>
      </w:r>
    </w:p>
    <w:p>
      <w:r>
        <w:rPr>
          <w:b/>
          <w:u w:val="single"/>
        </w:rPr>
        <w:t>155014</w:t>
      </w:r>
    </w:p>
    <w:p>
      <w:r>
        <w:t>Hahahahah #mkr</w:t>
      </w:r>
    </w:p>
    <w:p>
      <w:r>
        <w:rPr>
          <w:b/>
          <w:u w:val="single"/>
        </w:rPr>
        <w:t>155015</w:t>
      </w:r>
    </w:p>
    <w:p>
      <w:r>
        <w:t>The veggie crisper will cool it down faster, ladies #MKR</w:t>
      </w:r>
    </w:p>
    <w:p>
      <w:r>
        <w:rPr>
          <w:b/>
          <w:u w:val="single"/>
        </w:rPr>
        <w:t>155016</w:t>
      </w:r>
    </w:p>
    <w:p>
      <w:r>
        <w:t>I wonder how many times they've used that churner #MKR</w:t>
      </w:r>
    </w:p>
    <w:p>
      <w:r>
        <w:rPr>
          <w:b/>
          <w:u w:val="single"/>
        </w:rPr>
        <w:t>155017</w:t>
      </w:r>
    </w:p>
    <w:p>
      <w:r>
        <w:t>OMG this churner feels like razor blades on my hand! Oh wait... #mkr</w:t>
      </w:r>
    </w:p>
    <w:p>
      <w:r>
        <w:rPr>
          <w:b/>
          <w:u w:val="single"/>
        </w:rPr>
        <w:t>155018</w:t>
      </w:r>
    </w:p>
    <w:p>
      <w:r>
        <w:t>this is seriously unbelievable #MKR</w:t>
      </w:r>
    </w:p>
    <w:p>
      <w:r>
        <w:rPr>
          <w:b/>
          <w:u w:val="single"/>
        </w:rPr>
        <w:t>155019</w:t>
      </w:r>
    </w:p>
    <w:p>
      <w:r>
        <w:t>Hand modelling career over? #MKR</w:t>
      </w:r>
    </w:p>
    <w:p>
      <w:r>
        <w:rPr>
          <w:b/>
          <w:u w:val="single"/>
        </w:rPr>
        <w:t>155020</w:t>
      </w:r>
    </w:p>
    <w:p>
      <w:r>
        <w:t>Shame the razor blades weren't near your throat</w:t>
        <w:br/>
        <w:t>#mkr</w:t>
      </w:r>
    </w:p>
    <w:p>
      <w:r>
        <w:rPr>
          <w:b/>
          <w:u w:val="single"/>
        </w:rPr>
        <w:t>155021</w:t>
      </w:r>
    </w:p>
    <w:p>
      <w:r>
        <w:t>Oh. My. God #mkr</w:t>
      </w:r>
    </w:p>
    <w:p>
      <w:r>
        <w:rPr>
          <w:b/>
          <w:u w:val="single"/>
        </w:rPr>
        <w:t>155022</w:t>
      </w:r>
    </w:p>
    <w:p>
      <w:r>
        <w:t>#MKR learn how to open cans gee</w:t>
      </w:r>
    </w:p>
    <w:p>
      <w:r>
        <w:rPr>
          <w:b/>
          <w:u w:val="single"/>
        </w:rPr>
        <w:t>155023</w:t>
      </w:r>
    </w:p>
    <w:p>
      <w:r>
        <w:t>RT @AusTracey: Lazy person's menu tonight #MKR</w:t>
      </w:r>
    </w:p>
    <w:p>
      <w:r>
        <w:rPr>
          <w:b/>
          <w:u w:val="single"/>
        </w:rPr>
        <w:t>155024</w:t>
      </w:r>
    </w:p>
    <w:p>
      <w:r>
        <w:t>@SueKennedy19 @squishilicious Deconstructed vomit? #MKR</w:t>
      </w:r>
    </w:p>
    <w:p>
      <w:r>
        <w:rPr>
          <w:b/>
          <w:u w:val="single"/>
        </w:rPr>
        <w:t>155025</w:t>
      </w:r>
    </w:p>
    <w:p>
      <w:r>
        <w:t>RT @muffintopmon: New Idea headline: "#MKR shock! What are they hiding?".</w:t>
        <w:br/>
        <w:br/>
        <w:t>Pretty sure they're hiding any ability to actually cook.</w:t>
      </w:r>
    </w:p>
    <w:p>
      <w:r>
        <w:rPr>
          <w:b/>
          <w:u w:val="single"/>
        </w:rPr>
        <w:t>155026</w:t>
      </w:r>
    </w:p>
    <w:p>
      <w:r>
        <w:t>Dumb dumb dumb dumb #mkr #MKR2015</w:t>
      </w:r>
    </w:p>
    <w:p>
      <w:r>
        <w:rPr>
          <w:b/>
          <w:u w:val="single"/>
        </w:rPr>
        <w:t>155027</w:t>
      </w:r>
    </w:p>
    <w:p>
      <w:r>
        <w:t>Deconstructed lemon tart. Basically a pile of crap on a plate #MKR http://t.co/7sYHPCwa8f</w:t>
      </w:r>
    </w:p>
    <w:p>
      <w:r>
        <w:rPr>
          <w:b/>
          <w:u w:val="single"/>
        </w:rPr>
        <w:t>155028</w:t>
      </w:r>
    </w:p>
    <w:p>
      <w:r>
        <w:t>Really? #mkr</w:t>
      </w:r>
    </w:p>
    <w:p>
      <w:r>
        <w:rPr>
          <w:b/>
          <w:u w:val="single"/>
        </w:rPr>
        <w:t>155029</w:t>
      </w:r>
    </w:p>
    <w:p>
      <w:r>
        <w:t>Deconstructed anything just sounds lazy.</w:t>
        <w:br/>
        <w:br/>
        <w:t>Here, try my deconstructed muesli bar!</w:t>
        <w:br/>
        <w:br/>
        <w:t>*hands you a bag of trail mix*</w:t>
        <w:br/>
        <w:br/>
        <w:t>#MKR</w:t>
      </w:r>
    </w:p>
    <w:p>
      <w:r>
        <w:rPr>
          <w:b/>
          <w:u w:val="single"/>
        </w:rPr>
        <w:t>155030</w:t>
      </w:r>
    </w:p>
    <w:p>
      <w:r>
        <w:t>What's going on with old mate's hat? #mkr</w:t>
      </w:r>
    </w:p>
    <w:p>
      <w:r>
        <w:rPr>
          <w:b/>
          <w:u w:val="single"/>
        </w:rPr>
        <w:t>155031</w:t>
      </w:r>
    </w:p>
    <w:p>
      <w:r>
        <w:t>Let's hope they bring it home with the dessert!! Go girls!! #MKR</w:t>
      </w:r>
    </w:p>
    <w:p>
      <w:r>
        <w:rPr>
          <w:b/>
          <w:u w:val="single"/>
        </w:rPr>
        <w:t>155032</w:t>
      </w:r>
    </w:p>
    <w:p>
      <w:r>
        <w:t>@isoutahere Are Coles marketing Paleo sugar yet? #MKR</w:t>
      </w:r>
    </w:p>
    <w:p>
      <w:r>
        <w:rPr>
          <w:b/>
          <w:u w:val="single"/>
        </w:rPr>
        <w:t>155033</w:t>
      </w:r>
    </w:p>
    <w:p>
      <w:r>
        <w:t>RT @EloisePeace: remove the fucking hat at the table #MKR</w:t>
      </w:r>
    </w:p>
    <w:p>
      <w:r>
        <w:rPr>
          <w:b/>
          <w:u w:val="single"/>
        </w:rPr>
        <w:t>155034</w:t>
      </w:r>
    </w:p>
    <w:p>
      <w:r>
        <w:t>@mm_ssssshh I adore lemon curd/butter and make it regularly and I winced as I watched. #MKR</w:t>
      </w:r>
    </w:p>
    <w:p>
      <w:r>
        <w:rPr>
          <w:b/>
          <w:u w:val="single"/>
        </w:rPr>
        <w:t>155035</w:t>
      </w:r>
    </w:p>
    <w:p>
      <w:r>
        <w:t>RT @mykitchenrules: Which team do you think will be eliminated tonight? #MKR http://t.co/sOv27ZCljk</w:t>
      </w:r>
    </w:p>
    <w:p>
      <w:r>
        <w:rPr>
          <w:b/>
          <w:u w:val="single"/>
        </w:rPr>
        <w:t>155036</w:t>
      </w:r>
    </w:p>
    <w:p>
      <w:r>
        <w:t>RT @mshellsj: Deconstructed, because you can't be bothered putting it together #mkr</w:t>
      </w:r>
    </w:p>
    <w:p>
      <w:r>
        <w:rPr>
          <w:b/>
          <w:u w:val="single"/>
        </w:rPr>
        <w:t>155037</w:t>
      </w:r>
    </w:p>
    <w:p>
      <w:r>
        <w:t>Come on girls U can win #MKR</w:t>
      </w:r>
    </w:p>
    <w:p>
      <w:r>
        <w:rPr>
          <w:b/>
          <w:u w:val="single"/>
        </w:rPr>
        <w:t>155038</w:t>
      </w:r>
    </w:p>
    <w:p>
      <w:r>
        <w:t>Those sausages nikki and katie made look like they jumped up onto the bench and laid a turd in their bowls :/ #MKR  #MKR2015</w:t>
      </w:r>
    </w:p>
    <w:p>
      <w:r>
        <w:rPr>
          <w:b/>
          <w:u w:val="single"/>
        </w:rPr>
        <w:t>155039</w:t>
      </w:r>
    </w:p>
    <w:p>
      <w:r>
        <w:t>Can we stop deconstructing desserts please? Let's start a campaign, let's get some names on a clipboard, let's start a march #mkr</w:t>
      </w:r>
    </w:p>
    <w:p>
      <w:r>
        <w:rPr>
          <w:b/>
          <w:u w:val="single"/>
        </w:rPr>
        <w:t>155040</w:t>
      </w:r>
    </w:p>
    <w:p>
      <w:r>
        <w:t>RT @tatibresolin: Oh if only Colin washed his hair! #mkr</w:t>
      </w:r>
    </w:p>
    <w:p>
      <w:r>
        <w:rPr>
          <w:b/>
          <w:u w:val="single"/>
        </w:rPr>
        <w:t>155041</w:t>
      </w:r>
    </w:p>
    <w:p>
      <w:r>
        <w:t>@bookshopaddict runny is fine, after all it is deconstructed. #MKR</w:t>
      </w:r>
    </w:p>
    <w:p>
      <w:r>
        <w:rPr>
          <w:b/>
          <w:u w:val="single"/>
        </w:rPr>
        <w:t>155042</w:t>
      </w:r>
    </w:p>
    <w:p>
      <w:r>
        <w:t>New Idea headline: "#MKR shock! What are they hiding?".</w:t>
        <w:br/>
        <w:br/>
        <w:t>Pretty sure they're hiding any ability to actually cook.</w:t>
      </w:r>
    </w:p>
    <w:p>
      <w:r>
        <w:rPr>
          <w:b/>
          <w:u w:val="single"/>
        </w:rPr>
        <w:t>155043</w:t>
      </w:r>
    </w:p>
    <w:p>
      <w:r>
        <w:t>I knew Nikki reminded me of someone. #mkr http://t.co/yWjMAyphJm</w:t>
      </w:r>
    </w:p>
    <w:p>
      <w:r>
        <w:rPr>
          <w:b/>
          <w:u w:val="single"/>
        </w:rPr>
        <w:t>155044</w:t>
      </w:r>
    </w:p>
    <w:p>
      <w:r>
        <w:t>This is what I'd make.... My famous lemon meringue pie #MKR no deconstruction needed, it's awesome as it is. http://t.co/7cfzUMvEzE</w:t>
      </w:r>
    </w:p>
    <w:p>
      <w:r>
        <w:rPr>
          <w:b/>
          <w:u w:val="single"/>
        </w:rPr>
        <w:t>155045</w:t>
      </w:r>
    </w:p>
    <w:p>
      <w:r>
        <w:t>Oh look, new idea and #mkr in a synergistic, cross promotional marketing paradigm thingy... What about a #mkr paleo range?</w:t>
      </w:r>
    </w:p>
    <w:p>
      <w:r>
        <w:rPr>
          <w:b/>
          <w:u w:val="single"/>
        </w:rPr>
        <w:t>155046</w:t>
      </w:r>
    </w:p>
    <w:p>
      <w:r>
        <w:t>@zozorixon we've got 2016 wrapped up. "Robaboon and Zozo: Strangers that have never met." #mkr</w:t>
      </w:r>
    </w:p>
    <w:p>
      <w:r>
        <w:rPr>
          <w:b/>
          <w:u w:val="single"/>
        </w:rPr>
        <w:t>155047</w:t>
      </w:r>
    </w:p>
    <w:p>
      <w:r>
        <w:t>RT @GBO26: Ash would eat these two alive #mkr</w:t>
      </w:r>
    </w:p>
    <w:p>
      <w:r>
        <w:rPr>
          <w:b/>
          <w:u w:val="single"/>
        </w:rPr>
        <w:t>155048</w:t>
      </w:r>
    </w:p>
    <w:p>
      <w:r>
        <w:t>You gotta love how the #mkr contestants just repeat the critiques of the judges #cmon #beoriginal #noonelikesaparrot</w:t>
      </w:r>
    </w:p>
    <w:p>
      <w:r>
        <w:rPr>
          <w:b/>
          <w:u w:val="single"/>
        </w:rPr>
        <w:t>155049</w:t>
      </w:r>
    </w:p>
    <w:p>
      <w:r>
        <w:t>Can't wait to see the #MeatGirls walking at London Fashion Week. #MKR</w:t>
      </w:r>
    </w:p>
    <w:p>
      <w:r>
        <w:rPr>
          <w:b/>
          <w:u w:val="single"/>
        </w:rPr>
        <w:t>155050</w:t>
      </w:r>
    </w:p>
    <w:p>
      <w:r>
        <w:t>So this seems to Suggest Steve has had a fling with Nikki http://t.co/Zq9r0pX6ON &amp;amp; they make it through #MKR</w:t>
      </w:r>
    </w:p>
    <w:p>
      <w:r>
        <w:rPr>
          <w:b/>
          <w:u w:val="single"/>
        </w:rPr>
        <w:t>155051</w:t>
      </w:r>
    </w:p>
    <w:p>
      <w:r>
        <w:t>RT @benkearns3: Ohhhhh it's hit the fan, trouble she come!  #MKR</w:t>
      </w:r>
    </w:p>
    <w:p>
      <w:r>
        <w:rPr>
          <w:b/>
          <w:u w:val="single"/>
        </w:rPr>
        <w:t>155052</w:t>
      </w:r>
    </w:p>
    <w:p>
      <w:r>
        <w:t>RT @LisaMRomano: @mwhitey1 I'm as sassy as a sausage in a butcher's shop #mkr</w:t>
      </w:r>
    </w:p>
    <w:p>
      <w:r>
        <w:rPr>
          <w:b/>
          <w:u w:val="single"/>
        </w:rPr>
        <w:t>155053</w:t>
      </w:r>
    </w:p>
    <w:p>
      <w:r>
        <w:t>RT @bookshopaddict: Miss 9 has just asked, "Why didn't they do the sorbet first to ensure that it's frozen in time?".  #mkr</w:t>
      </w:r>
    </w:p>
    <w:p>
      <w:r>
        <w:rPr>
          <w:b/>
          <w:u w:val="single"/>
        </w:rPr>
        <w:t>155054</w:t>
      </w:r>
    </w:p>
    <w:p>
      <w:r>
        <w:t>The meal sounds fab #MKR</w:t>
      </w:r>
    </w:p>
    <w:p>
      <w:r>
        <w:rPr>
          <w:b/>
          <w:u w:val="single"/>
        </w:rPr>
        <w:t>155055</w:t>
      </w:r>
    </w:p>
    <w:p>
      <w:r>
        <w:t>Drasko &amp;amp; Steve Should be the David and Margret of restaurant reviews #mkr</w:t>
      </w:r>
    </w:p>
    <w:p>
      <w:r>
        <w:rPr>
          <w:b/>
          <w:u w:val="single"/>
        </w:rPr>
        <w:t>155056</w:t>
      </w:r>
    </w:p>
    <w:p>
      <w:r>
        <w:t>#mkr It's looking like Lynn and Tony will be safe.</w:t>
      </w:r>
    </w:p>
    <w:p>
      <w:r>
        <w:rPr>
          <w:b/>
          <w:u w:val="single"/>
        </w:rPr>
        <w:t>155057</w:t>
      </w:r>
    </w:p>
    <w:p>
      <w:r>
        <w:t>RT @finicalgal: "I get emotional because it makes for good ratings."</w:t>
        <w:br/>
        <w:t>#MKR</w:t>
      </w:r>
    </w:p>
    <w:p>
      <w:r>
        <w:rPr>
          <w:b/>
          <w:u w:val="single"/>
        </w:rPr>
        <w:t>155058</w:t>
      </w:r>
    </w:p>
    <w:p>
      <w:r>
        <w:t>@MrTimothyKaye Potato/potato head #MKR</w:t>
      </w:r>
    </w:p>
    <w:p>
      <w:r>
        <w:rPr>
          <w:b/>
          <w:u w:val="single"/>
        </w:rPr>
        <w:t>155059</w:t>
      </w:r>
    </w:p>
    <w:p>
      <w:r>
        <w:t>I like these girls, "we're totes pretty so let's get the men thinking with their spatchcocks, but how... Oh!" #MKR</w:t>
      </w:r>
    </w:p>
    <w:p>
      <w:r>
        <w:rPr>
          <w:b/>
          <w:u w:val="single"/>
        </w:rPr>
        <w:t>155060</w:t>
      </w:r>
    </w:p>
    <w:p>
      <w:r>
        <w:t>@EloisePeace I am seriously doubting that they have spent more than a few hours in a kitchen in their whole lives #mkr</w:t>
      </w:r>
    </w:p>
    <w:p>
      <w:r>
        <w:rPr>
          <w:b/>
          <w:u w:val="single"/>
        </w:rPr>
        <w:t>155061</w:t>
      </w:r>
    </w:p>
    <w:p>
      <w:r>
        <w:t>RT @GlobeAlone: "Oh that was a typo guys. For dessert you get SorbeNt. You'll need it after the spatchcock" #mkr</w:t>
      </w:r>
    </w:p>
    <w:p>
      <w:r>
        <w:rPr>
          <w:b/>
          <w:u w:val="single"/>
        </w:rPr>
        <w:t>155062</w:t>
      </w:r>
    </w:p>
    <w:p>
      <w:r>
        <w:t>RT @BerryPayneful:Lmao Katie and Nikki strutting on Coles  #MKR</w:t>
        <w:br/>
        <w:t>RT:@.vid.http://t.co/EYNCRsiEdD</w:t>
      </w:r>
    </w:p>
    <w:p>
      <w:r>
        <w:rPr>
          <w:b/>
          <w:u w:val="single"/>
        </w:rPr>
        <w:t>155063</w:t>
      </w:r>
    </w:p>
    <w:p>
      <w:r>
        <w:t>Nikki Katie from #mkr annoy me. Hope this pops up on the screen</w:t>
      </w:r>
    </w:p>
    <w:p>
      <w:r>
        <w:rPr>
          <w:b/>
          <w:u w:val="single"/>
        </w:rPr>
        <w:t>155064</w:t>
      </w:r>
    </w:p>
    <w:p>
      <w:r>
        <w:t>@SeaEph ooohhh the dessert, thought you were talking about Nikki &amp;amp; Katie for a minute</w:t>
        <w:br/>
        <w:t>#mkr</w:t>
      </w:r>
    </w:p>
    <w:p>
      <w:r>
        <w:rPr>
          <w:b/>
          <w:u w:val="single"/>
        </w:rPr>
        <w:t>155065</w:t>
      </w:r>
    </w:p>
    <w:p>
      <w:r>
        <w:t>RT @KateFoxy:I really hope Katie and Nikki butcher this menu. #MKR</w:t>
        <w:br/>
        <w:t>RT:@.vid.http://t.co/VDl5vWXKrj</w:t>
      </w:r>
    </w:p>
    <w:p>
      <w:r>
        <w:rPr>
          <w:b/>
          <w:u w:val="single"/>
        </w:rPr>
        <w:t>155066</w:t>
      </w:r>
    </w:p>
    <w:p>
      <w:r>
        <w:t>RT @UnderYourPorch: Deconstructing things needs to end #mkr</w:t>
      </w:r>
    </w:p>
    <w:p>
      <w:r>
        <w:rPr>
          <w:b/>
          <w:u w:val="single"/>
        </w:rPr>
        <w:t>155067</w:t>
      </w:r>
    </w:p>
    <w:p>
      <w:r>
        <w:t>Oh no! No churner,  good luck to the girls,  they are gonna need it #MKR</w:t>
      </w:r>
    </w:p>
    <w:p>
      <w:r>
        <w:rPr>
          <w:b/>
          <w:u w:val="single"/>
        </w:rPr>
        <w:t>155068</w:t>
      </w:r>
    </w:p>
    <w:p>
      <w:r>
        <w:t>RT @conversetroye: My mamma once told me that having your hat on at a table is rude #MKR</w:t>
      </w:r>
    </w:p>
    <w:p>
      <w:r>
        <w:rPr>
          <w:b/>
          <w:u w:val="single"/>
        </w:rPr>
        <w:t>155069</w:t>
      </w:r>
    </w:p>
    <w:p>
      <w:r>
        <w:t>#MKR #MKR2015 girls, the ice cream churner isn't broken. You just got the middle bit turned upside down.</w:t>
      </w:r>
    </w:p>
    <w:p>
      <w:r>
        <w:rPr>
          <w:b/>
          <w:u w:val="single"/>
        </w:rPr>
        <w:t>155070</w:t>
      </w:r>
    </w:p>
    <w:p>
      <w:r>
        <w:t>#MKR hey voice over man, your so over the top now, seriously, you're taking the piss eh?</w:t>
      </w:r>
    </w:p>
    <w:p>
      <w:r>
        <w:rPr>
          <w:b/>
          <w:u w:val="single"/>
        </w:rPr>
        <w:t>155071</w:t>
      </w:r>
    </w:p>
    <w:p>
      <w:r>
        <w:t>Which team do you think will be eliminated tonight? #MKR http://t.co/sOv27ZCljk</w:t>
      </w:r>
    </w:p>
    <w:p>
      <w:r>
        <w:rPr>
          <w:b/>
          <w:u w:val="single"/>
        </w:rPr>
        <w:t>155072</w:t>
      </w:r>
    </w:p>
    <w:p>
      <w:r>
        <w:t>You have the paddle upside down in the ice cream machine! #mkr</w:t>
      </w:r>
    </w:p>
    <w:p>
      <w:r>
        <w:rPr>
          <w:b/>
          <w:u w:val="single"/>
        </w:rPr>
        <w:t>155073</w:t>
      </w:r>
    </w:p>
    <w:p>
      <w:r>
        <w:t>Nooooo  I missed the critique on the entree, missed main now we're onto dessert #MKR</w:t>
      </w:r>
    </w:p>
    <w:p>
      <w:r>
        <w:rPr>
          <w:b/>
          <w:u w:val="single"/>
        </w:rPr>
        <w:t>155074</w:t>
      </w:r>
    </w:p>
    <w:p>
      <w:r>
        <w:t>"Oh that was a typo guys. For dessert you get SorbeNt. You'll need it after the spatchcock" #mkr</w:t>
      </w:r>
    </w:p>
    <w:p>
      <w:r>
        <w:rPr>
          <w:b/>
          <w:u w:val="single"/>
        </w:rPr>
        <w:t>155075</w:t>
      </w:r>
    </w:p>
    <w:p>
      <w:r>
        <w:t>RT @eastofjanuary: Does Drasko really think they cooked half birds? And he wants to be a chef? #MKR</w:t>
      </w:r>
    </w:p>
    <w:p>
      <w:r>
        <w:rPr>
          <w:b/>
          <w:u w:val="single"/>
        </w:rPr>
        <w:t>155076</w:t>
      </w:r>
    </w:p>
    <w:p>
      <w:r>
        <w:t>These two might not be able to use the churning machine, but they sure churn my stomach. #mkr</w:t>
      </w:r>
    </w:p>
    <w:p>
      <w:r>
        <w:rPr>
          <w:b/>
          <w:u w:val="single"/>
        </w:rPr>
        <w:t>155077</w:t>
      </w:r>
    </w:p>
    <w:p>
      <w:r>
        <w:t>#MKR can someone tell rob to take his hat off at the table, it is soo rude!</w:t>
      </w:r>
    </w:p>
    <w:p>
      <w:r>
        <w:rPr>
          <w:b/>
          <w:u w:val="single"/>
        </w:rPr>
        <w:t>155078</w:t>
      </w:r>
    </w:p>
    <w:p>
      <w:r>
        <w:t>Ohhhhh it's hit the fan, trouble she come!  #MKR</w:t>
      </w:r>
    </w:p>
    <w:p>
      <w:r>
        <w:rPr>
          <w:b/>
          <w:u w:val="single"/>
        </w:rPr>
        <w:t>155079</w:t>
      </w:r>
    </w:p>
    <w:p>
      <w:r>
        <w:t>I wish everyone knew how much of a non gentleman that slick English guy from #MKR is. Also hate myself for watching this.</w:t>
      </w:r>
    </w:p>
    <w:p>
      <w:r>
        <w:rPr>
          <w:b/>
          <w:u w:val="single"/>
        </w:rPr>
        <w:t>155080</w:t>
      </w:r>
    </w:p>
    <w:p>
      <w:r>
        <w:t>RT @GrumpyPigeon: #MKR who's the dude wearing a hat to the table.. Grandma would give him a good hit for being so rude!</w:t>
      </w:r>
    </w:p>
    <w:p>
      <w:r>
        <w:rPr>
          <w:b/>
          <w:u w:val="single"/>
        </w:rPr>
        <w:t>155081</w:t>
      </w:r>
    </w:p>
    <w:p>
      <w:r>
        <w:t>crumble, curd and cream is a deconstructed lemon tart,  isn't it #mkr</w:t>
      </w:r>
    </w:p>
    <w:p>
      <w:r>
        <w:rPr>
          <w:b/>
          <w:u w:val="single"/>
        </w:rPr>
        <w:t>155082</w:t>
      </w:r>
    </w:p>
    <w:p>
      <w:r>
        <w:t>RT @ZoutLiquorice: For dessert we're making deconstructed lemon tart. Because we do not know how to construct.....stuff #MKR</w:t>
      </w:r>
    </w:p>
    <w:p>
      <w:r>
        <w:rPr>
          <w:b/>
          <w:u w:val="single"/>
        </w:rPr>
        <w:t>155083</w:t>
      </w:r>
    </w:p>
    <w:p>
      <w:r>
        <w:t>Miss 9 has just asked, "Why didn't they do the sorbet first to ensure that it's frozen in time?".  #mkr</w:t>
      </w:r>
    </w:p>
    <w:p>
      <w:r>
        <w:rPr>
          <w:b/>
          <w:u w:val="single"/>
        </w:rPr>
        <w:t>155084</w:t>
      </w:r>
    </w:p>
    <w:p>
      <w:r>
        <w:t>@The_Eccles this is even better than the can opener #MKR</w:t>
      </w:r>
    </w:p>
    <w:p>
      <w:r>
        <w:rPr>
          <w:b/>
          <w:u w:val="single"/>
        </w:rPr>
        <w:t>155085</w:t>
      </w:r>
    </w:p>
    <w:p>
      <w:r>
        <w:t>Deconstructed lemon tart, because we're too bloody lazy and incompetent to do it properly? #MKR</w:t>
      </w:r>
    </w:p>
    <w:p>
      <w:r>
        <w:rPr>
          <w:b/>
          <w:u w:val="single"/>
        </w:rPr>
        <w:t>155086</w:t>
      </w:r>
    </w:p>
    <w:p>
      <w:r>
        <w:t>Did they try turning it off and back on again? #mkr</w:t>
      </w:r>
    </w:p>
    <w:p>
      <w:r>
        <w:rPr>
          <w:b/>
          <w:u w:val="single"/>
        </w:rPr>
        <w:t>155087</w:t>
      </w:r>
    </w:p>
    <w:p>
      <w:r>
        <w:t>RT @peter__kay:RT @AshleyBellamy_: Katie and Nikki need to be deported from australia #MKR</w:t>
        <w:br/>
        <w:t>RT:@.vid.http://t.co/XlUgnm0bsW</w:t>
      </w:r>
    </w:p>
    <w:p>
      <w:r>
        <w:rPr>
          <w:b/>
          <w:u w:val="single"/>
        </w:rPr>
        <w:t>155088</w:t>
      </w:r>
    </w:p>
    <w:p>
      <w:r>
        <w:t xml:space="preserve">I still refuse to believe that his real name is Drasko! </w:t>
        <w:br/>
        <w:br/>
        <w:t>#mkr</w:t>
      </w:r>
    </w:p>
    <w:p>
      <w:r>
        <w:rPr>
          <w:b/>
          <w:u w:val="single"/>
        </w:rPr>
        <w:t>155089</w:t>
      </w:r>
    </w:p>
    <w:p>
      <w:r>
        <w:t>I have been listening to #MKR more than watching. Heard snatch cock and thought " Yeh, they go together"</w:t>
      </w:r>
    </w:p>
    <w:p>
      <w:r>
        <w:rPr>
          <w:b/>
          <w:u w:val="single"/>
        </w:rPr>
        <w:t>155090</w:t>
      </w:r>
    </w:p>
    <w:p>
      <w:r>
        <w:t>Oh if only Colin washed his hair! #mkr</w:t>
      </w:r>
    </w:p>
    <w:p>
      <w:r>
        <w:rPr>
          <w:b/>
          <w:u w:val="single"/>
        </w:rPr>
        <w:t>155091</w:t>
      </w:r>
    </w:p>
    <w:p>
      <w:r>
        <w:t>Mummy can we use the kitchen we have friends over  #mkr</w:t>
      </w:r>
    </w:p>
    <w:p>
      <w:r>
        <w:rPr>
          <w:b/>
          <w:u w:val="single"/>
        </w:rPr>
        <w:t>155092</w:t>
      </w:r>
    </w:p>
    <w:p>
      <w:r>
        <w:t>#mkr she totally just got that juice out the bin didn't she !? Please tell me it wasn't only me who saw that!? #BinJuice</w:t>
      </w:r>
    </w:p>
    <w:p>
      <w:r>
        <w:rPr>
          <w:b/>
          <w:u w:val="single"/>
        </w:rPr>
        <w:t>155093</w:t>
      </w:r>
    </w:p>
    <w:p>
      <w:r>
        <w:t>How's this for sassy? From #voguecafe @MacquarieCentre But if I hear that word again I'll throw a shoe at the tv #mkr http://t.co/RJ56iwjy2x</w:t>
      </w:r>
    </w:p>
    <w:p>
      <w:r>
        <w:rPr>
          <w:b/>
          <w:u w:val="single"/>
        </w:rPr>
        <w:t>155094</w:t>
      </w:r>
    </w:p>
    <w:p>
      <w:r>
        <w:t>No juice in curd unusual! #MKR @mykitchenrules</w:t>
      </w:r>
    </w:p>
    <w:p>
      <w:r>
        <w:rPr>
          <w:b/>
          <w:u w:val="single"/>
        </w:rPr>
        <w:t>155095</w:t>
      </w:r>
    </w:p>
    <w:p>
      <w:r>
        <w:t>omg how do you fuck up an ice cream machine. it's just not possible. #MKR</w:t>
      </w:r>
    </w:p>
    <w:p>
      <w:r>
        <w:rPr>
          <w:b/>
          <w:u w:val="single"/>
        </w:rPr>
        <w:t>155096</w:t>
      </w:r>
    </w:p>
    <w:p>
      <w:r>
        <w:t>But sorbet is dairy free! #marscaponecheese #mkr</w:t>
      </w:r>
    </w:p>
    <w:p>
      <w:r>
        <w:rPr>
          <w:b/>
          <w:u w:val="single"/>
        </w:rPr>
        <w:t>155097</w:t>
      </w:r>
    </w:p>
    <w:p>
      <w:r>
        <w:t>They cant get a can opener working how they going to get the ice cream maker to work. #MKR</w:t>
      </w:r>
    </w:p>
    <w:p>
      <w:r>
        <w:rPr>
          <w:b/>
          <w:u w:val="single"/>
        </w:rPr>
        <w:t>155098</w:t>
      </w:r>
    </w:p>
    <w:p>
      <w:r>
        <w:t>It's upside down you idiot! #mkr</w:t>
      </w:r>
    </w:p>
    <w:p>
      <w:r>
        <w:rPr>
          <w:b/>
          <w:u w:val="single"/>
        </w:rPr>
        <w:t>155099</w:t>
      </w:r>
    </w:p>
    <w:p>
      <w:r>
        <w:t>pucker lips lol #mkr</w:t>
      </w:r>
    </w:p>
    <w:p>
      <w:r>
        <w:rPr>
          <w:b/>
          <w:u w:val="single"/>
        </w:rPr>
        <w:t>155100</w:t>
      </w:r>
    </w:p>
    <w:p>
      <w:r>
        <w:t>RT @tassiedad:I'm sure the pot that it was cooked in was hot! #MKR #killerblondes</w:t>
        <w:br/>
        <w:t>RT:@.vid.http://t.co/aBArMeZh86</w:t>
      </w:r>
    </w:p>
    <w:p>
      <w:r>
        <w:rPr>
          <w:b/>
          <w:u w:val="single"/>
        </w:rPr>
        <w:t>155101</w:t>
      </w:r>
    </w:p>
    <w:p>
      <w:r>
        <w:t>That main looked like it was very bland #MKR</w:t>
      </w:r>
    </w:p>
    <w:p>
      <w:r>
        <w:rPr>
          <w:b/>
          <w:u w:val="single"/>
        </w:rPr>
        <w:t>155102</w:t>
      </w:r>
    </w:p>
    <w:p>
      <w:r>
        <w:t>Steve looks like he wants to jump on the table and headbutt Drasko #mkr</w:t>
      </w:r>
    </w:p>
    <w:p>
      <w:r>
        <w:rPr>
          <w:b/>
          <w:u w:val="single"/>
        </w:rPr>
        <w:t>155103</w:t>
      </w:r>
    </w:p>
    <w:p>
      <w:r>
        <w:t>Talk the talk but can't walk the walk #MKR</w:t>
      </w:r>
    </w:p>
    <w:p>
      <w:r>
        <w:rPr>
          <w:b/>
          <w:u w:val="single"/>
        </w:rPr>
        <w:t>155104</w:t>
      </w:r>
    </w:p>
    <w:p>
      <w:r>
        <w:t>Cut to Nikki breaking a yolk while separating eggs. #MKR</w:t>
      </w:r>
    </w:p>
    <w:p>
      <w:r>
        <w:rPr>
          <w:b/>
          <w:u w:val="single"/>
        </w:rPr>
        <w:t>155105</w:t>
      </w:r>
    </w:p>
    <w:p>
      <w:r>
        <w:t>This technical failure must make their stomachs churn. #MKR</w:t>
      </w:r>
    </w:p>
    <w:p>
      <w:r>
        <w:rPr>
          <w:b/>
          <w:u w:val="single"/>
        </w:rPr>
        <w:t>155106</w:t>
      </w:r>
    </w:p>
    <w:p>
      <w:r>
        <w:t>She's put the arm in the wrong way #idiot #mkr</w:t>
      </w:r>
    </w:p>
    <w:p>
      <w:r>
        <w:rPr>
          <w:b/>
          <w:u w:val="single"/>
        </w:rPr>
        <w:t>155107</w:t>
      </w:r>
    </w:p>
    <w:p>
      <w:r>
        <w:t>So never used the ice cream maker before  #mkr</w:t>
      </w:r>
    </w:p>
    <w:p>
      <w:r>
        <w:rPr>
          <w:b/>
          <w:u w:val="single"/>
        </w:rPr>
        <w:t>155108</w:t>
      </w:r>
    </w:p>
    <w:p>
      <w:r>
        <w:t>Refining thru deconstruction. Right. #MKR #killer blondes</w:t>
      </w:r>
    </w:p>
    <w:p>
      <w:r>
        <w:rPr>
          <w:b/>
          <w:u w:val="single"/>
        </w:rPr>
        <w:t>155109</w:t>
      </w:r>
    </w:p>
    <w:p>
      <w:r>
        <w:t>Nikki's pouting is annoying me. I'm ready to wipe it off and kick her off the show! #MKR</w:t>
      </w:r>
    </w:p>
    <w:p>
      <w:r>
        <w:rPr>
          <w:b/>
          <w:u w:val="single"/>
        </w:rPr>
        <w:t>155110</w:t>
      </w:r>
    </w:p>
    <w:p>
      <w:r>
        <w:t>RT @MichaelByrnes: The dish the other contestants really want to taste in schadenfreude. #MKR</w:t>
      </w:r>
    </w:p>
    <w:p>
      <w:r>
        <w:rPr>
          <w:b/>
          <w:u w:val="single"/>
        </w:rPr>
        <w:t>155111</w:t>
      </w:r>
    </w:p>
    <w:p>
      <w:r>
        <w:t>RT @finicalgal: NOTE: In a spatchcock dish, the pomegranate being the "star of the dish" is not a GOOD thing.</w:t>
        <w:br/>
        <w:t>#MKR</w:t>
      </w:r>
    </w:p>
    <w:p>
      <w:r>
        <w:rPr>
          <w:b/>
          <w:u w:val="single"/>
        </w:rPr>
        <w:t>155112</w:t>
      </w:r>
    </w:p>
    <w:p>
      <w:r>
        <w:t>Okay credit where it's due, well done girls.  #MKR comeback, maybe.</w:t>
      </w:r>
    </w:p>
    <w:p>
      <w:r>
        <w:rPr>
          <w:b/>
          <w:u w:val="single"/>
        </w:rPr>
        <w:t>155113</w:t>
      </w:r>
    </w:p>
    <w:p>
      <w:r>
        <w:t>'Deconstructed' aka a mess #mkr</w:t>
      </w:r>
    </w:p>
    <w:p>
      <w:r>
        <w:rPr>
          <w:b/>
          <w:u w:val="single"/>
        </w:rPr>
        <w:t>155114</w:t>
      </w:r>
    </w:p>
    <w:p>
      <w:r>
        <w:t>How do you deconstruct a lemon tart? It's custard in a tart shell. #mkr</w:t>
      </w:r>
    </w:p>
    <w:p>
      <w:r>
        <w:rPr>
          <w:b/>
          <w:u w:val="single"/>
        </w:rPr>
        <w:t>155115</w:t>
      </w:r>
    </w:p>
    <w:p>
      <w:r>
        <w:t>Deconstructed, because you can't be bothered putting it together #mkr</w:t>
      </w:r>
    </w:p>
    <w:p>
      <w:r>
        <w:rPr>
          <w:b/>
          <w:u w:val="single"/>
        </w:rPr>
        <w:t>155116</w:t>
      </w:r>
    </w:p>
    <w:p>
      <w:r>
        <w:t>If you have to keep talking about how "hot" you are...NOT HOT. #MKR</w:t>
      </w:r>
    </w:p>
    <w:p>
      <w:r>
        <w:rPr>
          <w:b/>
          <w:u w:val="single"/>
        </w:rPr>
        <w:t>155117</w:t>
      </w:r>
    </w:p>
    <w:p>
      <w:r>
        <w:t>Not sure if Colin or Snape... #MKR #MKR2015 #shampooisyourfriend</w:t>
      </w:r>
    </w:p>
    <w:p>
      <w:r>
        <w:rPr>
          <w:b/>
          <w:u w:val="single"/>
        </w:rPr>
        <w:t>155118</w:t>
      </w:r>
    </w:p>
    <w:p>
      <w:r>
        <w:t>Lets serve Colin Chev Up sausages. #MKR</w:t>
      </w:r>
    </w:p>
    <w:p>
      <w:r>
        <w:rPr>
          <w:b/>
          <w:u w:val="single"/>
        </w:rPr>
        <w:t>155119</w:t>
      </w:r>
    </w:p>
    <w:p>
      <w:r>
        <w:t>These girls on MKR are giving me the shits! #MKR</w:t>
      </w:r>
    </w:p>
    <w:p>
      <w:r>
        <w:rPr>
          <w:b/>
          <w:u w:val="single"/>
        </w:rPr>
        <w:t>155120</w:t>
      </w:r>
    </w:p>
    <w:p>
      <w:r>
        <w:t>I really really hope one of them falls down the stairs #killerblondes #mkr</w:t>
      </w:r>
    </w:p>
    <w:p>
      <w:r>
        <w:rPr>
          <w:b/>
          <w:u w:val="single"/>
        </w:rPr>
        <w:t>155121</w:t>
      </w:r>
    </w:p>
    <w:p>
      <w:r>
        <w:t>#MKR Nikki. You laughing sounds like a dying pig</w:t>
      </w:r>
    </w:p>
    <w:p>
      <w:r>
        <w:rPr>
          <w:b/>
          <w:u w:val="single"/>
        </w:rPr>
        <w:t>155122</w:t>
      </w:r>
    </w:p>
    <w:p>
      <w:r>
        <w:t>Lemme guess, the blondies stay, South Africans go.. #mkr</w:t>
      </w:r>
    </w:p>
    <w:p>
      <w:r>
        <w:rPr>
          <w:b/>
          <w:u w:val="single"/>
        </w:rPr>
        <w:t>155123</w:t>
      </w:r>
    </w:p>
    <w:p>
      <w:r>
        <w:t>#MKR time. Have a feeling that the remote may go through the TV over the next hour with these two clowns.</w:t>
      </w:r>
    </w:p>
    <w:p>
      <w:r>
        <w:rPr>
          <w:b/>
          <w:u w:val="single"/>
        </w:rPr>
        <w:t>155124</w:t>
      </w:r>
    </w:p>
    <w:p>
      <w:r>
        <w:t>the worst menu in #mkr history</w:t>
      </w:r>
    </w:p>
    <w:p>
      <w:r>
        <w:rPr>
          <w:b/>
          <w:u w:val="single"/>
        </w:rPr>
        <w:t>155125</w:t>
      </w:r>
    </w:p>
    <w:p>
      <w:r>
        <w:t>#MKR2016 returns in 2020 once the all the couples, intruders, gate crashers and second-chancers are eliminated @mykitchenrules #MKR #MKR2015</w:t>
      </w:r>
    </w:p>
    <w:p>
      <w:r>
        <w:rPr>
          <w:b/>
          <w:u w:val="single"/>
        </w:rPr>
        <w:t>155126</w:t>
      </w:r>
    </w:p>
    <w:p>
      <w:r>
        <w:t>#mkr Channel 9 sticking it into Channel 7 over the contestant who plays tennis. Probably in cahoots with each other to lift ratings.</w:t>
      </w:r>
    </w:p>
    <w:p>
      <w:r>
        <w:rPr>
          <w:b/>
          <w:u w:val="single"/>
        </w:rPr>
        <w:t>155127</w:t>
      </w:r>
    </w:p>
    <w:p>
      <w:r>
        <w:t>@missclarolyn and that's just the girls! #MKR</w:t>
      </w:r>
    </w:p>
    <w:p>
      <w:r>
        <w:rPr>
          <w:b/>
          <w:u w:val="single"/>
        </w:rPr>
        <w:t>155128</w:t>
      </w:r>
    </w:p>
    <w:p>
      <w:r>
        <w:t>@BecPobjie yes Vicky and Celine would be in for that #MKR</w:t>
      </w:r>
    </w:p>
    <w:p>
      <w:r>
        <w:rPr>
          <w:b/>
          <w:u w:val="single"/>
        </w:rPr>
        <w:t>155129</w:t>
      </w:r>
    </w:p>
    <w:p>
      <w:r>
        <w:t>Will @Channel7 be offering us a pension... Seems that this season of #MKR2015 is never going to finish.. #MKR</w:t>
      </w:r>
    </w:p>
    <w:p>
      <w:r>
        <w:rPr>
          <w:b/>
          <w:u w:val="single"/>
        </w:rPr>
        <w:t>155130</w:t>
      </w:r>
    </w:p>
    <w:p>
      <w:r>
        <w:t>Someone should just serve up some lines and a chocolate tube wafer for dessert #mkr</w:t>
      </w:r>
    </w:p>
    <w:p>
      <w:r>
        <w:rPr>
          <w:b/>
          <w:u w:val="single"/>
        </w:rPr>
        <w:t>155131</w:t>
      </w:r>
    </w:p>
    <w:p>
      <w:r>
        <w:t>RT @drdisco_: That "hotpot" looks like all of the Bristol Stool Chart on one plate  #MKR http://t.co/a51bacKDrk</w:t>
      </w:r>
    </w:p>
    <w:p>
      <w:r>
        <w:rPr>
          <w:b/>
          <w:u w:val="single"/>
        </w:rPr>
        <w:t>155132</w:t>
      </w:r>
    </w:p>
    <w:p>
      <w:r>
        <w:t>Just catching up on tonights #MKR. I am definitely going to be 87yrs old by the time this show ends.</w:t>
      </w:r>
    </w:p>
    <w:p>
      <w:r>
        <w:rPr>
          <w:b/>
          <w:u w:val="single"/>
        </w:rPr>
        <w:t>155133</w:t>
      </w:r>
    </w:p>
    <w:p>
      <w:r>
        <w:t xml:space="preserve">Don't think I'm watching a 4th round of  </w:t>
        <w:br/>
        <w:t>"bad chefs", was looking forward to next challenge #MKR</w:t>
      </w:r>
    </w:p>
    <w:p>
      <w:r>
        <w:rPr>
          <w:b/>
          <w:u w:val="single"/>
        </w:rPr>
        <w:t>155134</w:t>
      </w:r>
    </w:p>
    <w:p>
      <w:r>
        <w:t>#mkr leaving lip prints all over the table.  Nice unsanitary way to start things....  Yuck. Why not spit on the plates too?</w:t>
      </w:r>
    </w:p>
    <w:p>
      <w:r>
        <w:rPr>
          <w:b/>
          <w:u w:val="single"/>
        </w:rPr>
        <w:t>155135</w:t>
      </w:r>
    </w:p>
    <w:p>
      <w:r>
        <w:t>Really?  So #MKR is going around again for another round? This series won't be ending until next year at this rate. Too much of a good thing</w:t>
      </w:r>
    </w:p>
    <w:p>
      <w:r>
        <w:rPr>
          <w:b/>
          <w:u w:val="single"/>
        </w:rPr>
        <w:t>155136</w:t>
      </w:r>
    </w:p>
    <w:p>
      <w:r>
        <w:t>2016 The Winner is revealed on #MKR</w:t>
      </w:r>
    </w:p>
    <w:p>
      <w:r>
        <w:rPr>
          <w:b/>
          <w:u w:val="single"/>
        </w:rPr>
        <w:t>155137</w:t>
      </w:r>
    </w:p>
    <w:p>
      <w:r>
        <w:t>@SueKennedy19 does it end next year? #MKR</w:t>
      </w:r>
    </w:p>
    <w:p>
      <w:r>
        <w:rPr>
          <w:b/>
          <w:u w:val="single"/>
        </w:rPr>
        <w:t>155138</w:t>
      </w:r>
    </w:p>
    <w:p>
      <w:r>
        <w:t>@MaxPower_83 they're both as awful as each other! Those accents are clearly fake! #MKR</w:t>
      </w:r>
    </w:p>
    <w:p>
      <w:r>
        <w:rPr>
          <w:b/>
          <w:u w:val="single"/>
        </w:rPr>
        <w:t>155139</w:t>
      </w:r>
    </w:p>
    <w:p>
      <w:r>
        <w:t>RT @missclarolyn: Can't even make your own chicken stock... #MKR</w:t>
      </w:r>
    </w:p>
    <w:p>
      <w:r>
        <w:rPr>
          <w:b/>
          <w:u w:val="single"/>
        </w:rPr>
        <w:t>155140</w:t>
      </w:r>
    </w:p>
    <w:p>
      <w:r>
        <w:t>#MKR contestant living 'indulgent lifestyle' while owing creditors over $200,000 http://t.co/THTBHwErz6</w:t>
      </w:r>
    </w:p>
    <w:p>
      <w:r>
        <w:rPr>
          <w:b/>
          <w:u w:val="single"/>
        </w:rPr>
        <w:t>155141</w:t>
      </w:r>
    </w:p>
    <w:p>
      <w:r>
        <w:t>@lilbeastunleash who knew that was how to do it! #MKR</w:t>
      </w:r>
    </w:p>
    <w:p>
      <w:r>
        <w:rPr>
          <w:b/>
          <w:u w:val="single"/>
        </w:rPr>
        <w:t>155142</w:t>
      </w:r>
    </w:p>
    <w:p>
      <w:r>
        <w:t>You confused me in a good way.. Really Colin? I'm not confused now I realise you're a bargain bin cookbook chef... #MKR</w:t>
      </w:r>
    </w:p>
    <w:p>
      <w:r>
        <w:rPr>
          <w:b/>
          <w:u w:val="single"/>
        </w:rPr>
        <w:t>155143</w:t>
      </w:r>
    </w:p>
    <w:p>
      <w:r>
        <w:t>#mkr has been on for 9 months and we have only lost 3 teams.  #neverendingstory</w:t>
      </w:r>
    </w:p>
    <w:p>
      <w:r>
        <w:rPr>
          <w:b/>
          <w:u w:val="single"/>
        </w:rPr>
        <w:t>155144</w:t>
      </w:r>
    </w:p>
    <w:p>
      <w:r>
        <w:t>@LisaMRomano food handling alone they failed because of those saliva in kissy lippies! Yuck! #MKR</w:t>
      </w:r>
    </w:p>
    <w:p>
      <w:r>
        <w:rPr>
          <w:b/>
          <w:u w:val="single"/>
        </w:rPr>
        <w:t>155145</w:t>
      </w:r>
    </w:p>
    <w:p>
      <w:r>
        <w:t>Lets get these spatch cocks out #mkr</w:t>
      </w:r>
    </w:p>
    <w:p>
      <w:r>
        <w:rPr>
          <w:b/>
          <w:u w:val="single"/>
        </w:rPr>
        <w:t>155146</w:t>
      </w:r>
    </w:p>
    <w:p>
      <w:r>
        <w:t>Hey @Channel7 @mykitchenrules is dying a slow death.. Even @ImACelebrityAU looks a better alternative! #MKR</w:t>
      </w:r>
    </w:p>
    <w:p>
      <w:r>
        <w:rPr>
          <w:b/>
          <w:u w:val="single"/>
        </w:rPr>
        <w:t>155147</w:t>
      </w:r>
    </w:p>
    <w:p>
      <w:r>
        <w:t>Seriously! two couples who could actually cook are gone while two others clearly should not even be on the show reputations in ruins  #MKR</w:t>
      </w:r>
    </w:p>
    <w:p>
      <w:r>
        <w:rPr>
          <w:b/>
          <w:u w:val="single"/>
        </w:rPr>
        <w:t>155148</w:t>
      </w:r>
    </w:p>
    <w:p>
      <w:r>
        <w:t xml:space="preserve">So it's good to see this season of MKR is now going to go for 17 months </w:t>
        <w:br/>
        <w:br/>
        <w:t>#redemptionround #mkr #mykitchenrules #MKR2015</w:t>
      </w:r>
    </w:p>
    <w:p>
      <w:r>
        <w:rPr>
          <w:b/>
          <w:u w:val="single"/>
        </w:rPr>
        <w:t>155149</w:t>
      </w:r>
    </w:p>
    <w:p>
      <w:r>
        <w:t>@missclarolyn Bloody Colin! Maybe he should go to spec savers #MKR</w:t>
      </w:r>
    </w:p>
    <w:p>
      <w:r>
        <w:rPr>
          <w:b/>
          <w:u w:val="single"/>
        </w:rPr>
        <w:t>155150</w:t>
      </w:r>
    </w:p>
    <w:p>
      <w:r>
        <w:t>BREAKING: @EwenJonesMP ELIMINATED FROM #MKR</w:t>
        <w:br/>
        <w:br/>
        <w:t>Wait....</w:t>
      </w:r>
    </w:p>
    <w:p>
      <w:r>
        <w:rPr>
          <w:b/>
          <w:u w:val="single"/>
        </w:rPr>
        <w:t>155151</w:t>
      </w:r>
    </w:p>
    <w:p>
      <w:r>
        <w:t>Ok #MKR... Enough instant restaurants already!</w:t>
      </w:r>
    </w:p>
    <w:p>
      <w:r>
        <w:rPr>
          <w:b/>
          <w:u w:val="single"/>
        </w:rPr>
        <w:t>155152</w:t>
      </w:r>
    </w:p>
    <w:p>
      <w:r>
        <w:t>@lilbeastunleash I know right, just shoot them all get it out of the way #MKR #bored</w:t>
      </w:r>
    </w:p>
    <w:p>
      <w:r>
        <w:rPr>
          <w:b/>
          <w:u w:val="single"/>
        </w:rPr>
        <w:t>155153</w:t>
      </w:r>
    </w:p>
    <w:p>
      <w:r>
        <w:t>Can someone deconstruct Drasko please? Perhaps another serve of Croatian sausage might gag him..  #MKR</w:t>
      </w:r>
    </w:p>
    <w:p>
      <w:r>
        <w:rPr>
          <w:b/>
          <w:u w:val="single"/>
        </w:rPr>
        <w:t>155154</w:t>
      </w:r>
    </w:p>
    <w:p>
      <w:r>
        <w:t>I wouldn't eat anything those girls cooked tonight. But mention spatchcock to Drasko and he's all smiles! #MKR</w:t>
      </w:r>
    </w:p>
    <w:p>
      <w:r>
        <w:rPr>
          <w:b/>
          <w:u w:val="single"/>
        </w:rPr>
        <w:t>155155</w:t>
      </w:r>
    </w:p>
    <w:p>
      <w:r>
        <w:t>At this rate will they ever make it to kitchen HQ? #mkr</w:t>
      </w:r>
    </w:p>
    <w:p>
      <w:r>
        <w:rPr>
          <w:b/>
          <w:u w:val="single"/>
        </w:rPr>
        <w:t>155156</w:t>
      </w:r>
    </w:p>
    <w:p>
      <w:r>
        <w:t>another INSTANT RESTAURANT ROUND WHY #MKR</w:t>
      </w:r>
    </w:p>
    <w:p>
      <w:r>
        <w:rPr>
          <w:b/>
          <w:u w:val="single"/>
        </w:rPr>
        <w:t>155157</w:t>
      </w:r>
    </w:p>
    <w:p>
      <w:r>
        <w:t>OMG how many instant restaurant rounds are we gonna have? It's not like anyone will score fairly. (as if Kat will do that. GRRR)  #mkr</w:t>
      </w:r>
    </w:p>
    <w:p>
      <w:r>
        <w:rPr>
          <w:b/>
          <w:u w:val="single"/>
        </w:rPr>
        <w:t>155158</w:t>
      </w:r>
    </w:p>
    <w:p>
      <w:r>
        <w:t>Just what #MKR needed, more instant restaurants!!</w:t>
      </w:r>
    </w:p>
    <w:p>
      <w:r>
        <w:rPr>
          <w:b/>
          <w:u w:val="single"/>
        </w:rPr>
        <w:t>155159</w:t>
      </w:r>
    </w:p>
    <w:p>
      <w:r>
        <w:t>Another. Fricking. Instant. Restaurant. Round. #mkr</w:t>
      </w:r>
    </w:p>
    <w:p>
      <w:r>
        <w:rPr>
          <w:b/>
          <w:u w:val="single"/>
        </w:rPr>
        <w:t>155160</w:t>
      </w:r>
    </w:p>
    <w:p>
      <w:r>
        <w:t>Come on toowoomba girls #MKR</w:t>
      </w:r>
    </w:p>
    <w:p>
      <w:r>
        <w:rPr>
          <w:b/>
          <w:u w:val="single"/>
        </w:rPr>
        <w:t>155161</w:t>
      </w:r>
    </w:p>
    <w:p>
      <w:r>
        <w:t>oh great another fucking instant round.....#MKR</w:t>
      </w:r>
    </w:p>
    <w:p>
      <w:r>
        <w:rPr>
          <w:b/>
          <w:u w:val="single"/>
        </w:rPr>
        <w:t>155162</w:t>
      </w:r>
    </w:p>
    <w:p>
      <w:r>
        <w:t>That's 4 rounds of instant restaurants... I'm done. You've screwed up #mkr</w:t>
      </w:r>
    </w:p>
    <w:p>
      <w:r>
        <w:rPr>
          <w:b/>
          <w:u w:val="single"/>
        </w:rPr>
        <w:t>155163</w:t>
      </w:r>
    </w:p>
    <w:p>
      <w:r>
        <w:t>One woman protest - can not stand another round of instant restaurants, bye bye #mkr</w:t>
      </w:r>
    </w:p>
    <w:p>
      <w:r>
        <w:rPr>
          <w:b/>
          <w:u w:val="single"/>
        </w:rPr>
        <w:t>155164</w:t>
      </w:r>
    </w:p>
    <w:p>
      <w:r>
        <w:t>A 4th round of instant restaurants? I thought 3 was enough this year. Don't get me wrong i love this show but seriously? #MKR</w:t>
      </w:r>
    </w:p>
    <w:p>
      <w:r>
        <w:rPr>
          <w:b/>
          <w:u w:val="single"/>
        </w:rPr>
        <w:t>155165</w:t>
      </w:r>
    </w:p>
    <w:p>
      <w:r>
        <w:t>So many no names lined up I thought it was 'I'm a celebrity get me out of here 2'  #MKR</w:t>
      </w:r>
    </w:p>
    <w:p>
      <w:r>
        <w:rPr>
          <w:b/>
          <w:u w:val="single"/>
        </w:rPr>
        <w:t>155166</w:t>
      </w:r>
    </w:p>
    <w:p>
      <w:r>
        <w:t>@Channel7 how's Colin and these rounds working for you.. Pretty crap I'd say from the tweets.. #needarethinkinformat #MKR</w:t>
      </w:r>
    </w:p>
    <w:p>
      <w:r>
        <w:rPr>
          <w:b/>
          <w:u w:val="single"/>
        </w:rPr>
        <w:t>155167</w:t>
      </w:r>
    </w:p>
    <w:p>
      <w:r>
        <w:t>bring back the more interesting teams thank god #MKR</w:t>
      </w:r>
    </w:p>
    <w:p>
      <w:r>
        <w:rPr>
          <w:b/>
          <w:u w:val="single"/>
        </w:rPr>
        <w:t>155168</w:t>
      </w:r>
    </w:p>
    <w:p>
      <w:r>
        <w:t>Colin u r kidding - you are so lame - those comments were so made up #mkr</w:t>
      </w:r>
    </w:p>
    <w:p>
      <w:r>
        <w:rPr>
          <w:b/>
          <w:u w:val="single"/>
        </w:rPr>
        <w:t>155169</w:t>
      </w:r>
    </w:p>
    <w:p>
      <w:r>
        <w:t>I wish the #MKR #KillerBlondes would stop saying "sass"... @mykitchenrules http://t.co/wkNnlYZAAk</w:t>
      </w:r>
    </w:p>
    <w:p>
      <w:r>
        <w:rPr>
          <w:b/>
          <w:u w:val="single"/>
        </w:rPr>
        <w:t>155170</w:t>
      </w:r>
    </w:p>
    <w:p>
      <w:r>
        <w:t>thanks #mkr for once again letting the dramatic ones through - so boring!</w:t>
      </w:r>
    </w:p>
    <w:p>
      <w:r>
        <w:rPr>
          <w:b/>
          <w:u w:val="single"/>
        </w:rPr>
        <w:t>155171</w:t>
      </w:r>
    </w:p>
    <w:p>
      <w:r>
        <w:t>Who would have thought, gracious winners (not) #MKR</w:t>
      </w:r>
    </w:p>
    <w:p>
      <w:r>
        <w:rPr>
          <w:b/>
          <w:u w:val="single"/>
        </w:rPr>
        <w:t>155172</w:t>
      </w:r>
    </w:p>
    <w:p>
      <w:r>
        <w:t>#mkr really wtf? Sass this is ment to be a cooking comp not a run way for you know what's! Whatever</w:t>
      </w:r>
    </w:p>
    <w:p>
      <w:r>
        <w:rPr>
          <w:b/>
          <w:u w:val="single"/>
        </w:rPr>
        <w:t>155173</w:t>
      </w:r>
    </w:p>
    <w:p>
      <w:r>
        <w:t>Fucking rigged - r u kidding they didn't even make a mediocre meal - there was no sass - they just being kept for ratings - I'm over it #mkr</w:t>
      </w:r>
    </w:p>
    <w:p>
      <w:r>
        <w:rPr>
          <w:b/>
          <w:u w:val="single"/>
        </w:rPr>
        <w:t>155174</w:t>
      </w:r>
    </w:p>
    <w:p>
      <w:r>
        <w:t>Deconstructed a Lemon Curd or was it turd.... #MKR</w:t>
      </w:r>
    </w:p>
    <w:p>
      <w:r>
        <w:rPr>
          <w:b/>
          <w:u w:val="single"/>
        </w:rPr>
        <w:t>155175</w:t>
      </w:r>
    </w:p>
    <w:p>
      <w:r>
        <w:t>#MKR is going to kill the golden goose with more instant restaurants. Same thing happened with Masterchef. Restrict supply, create demand.</w:t>
      </w:r>
    </w:p>
    <w:p>
      <w:r>
        <w:rPr>
          <w:b/>
          <w:u w:val="single"/>
        </w:rPr>
        <w:t>155176</w:t>
      </w:r>
    </w:p>
    <w:p>
      <w:r>
        <w:t>Oh lord #mkr</w:t>
      </w:r>
    </w:p>
    <w:p>
      <w:r>
        <w:rPr>
          <w:b/>
          <w:u w:val="single"/>
        </w:rPr>
        <w:t>155177</w:t>
      </w:r>
    </w:p>
    <w:p>
      <w:r>
        <w:t>Sassy but sweet? Ugh that the question @mykitchenrules #mkr</w:t>
      </w:r>
    </w:p>
    <w:p>
      <w:r>
        <w:rPr>
          <w:b/>
          <w:u w:val="single"/>
        </w:rPr>
        <w:t>155178</w:t>
      </w:r>
    </w:p>
    <w:p>
      <w:r>
        <w:t>If I hear the word SASS one more time!!!!! Im gunna blow! #MKR2015 #MKR</w:t>
      </w:r>
    </w:p>
    <w:p>
      <w:r>
        <w:rPr>
          <w:b/>
          <w:u w:val="single"/>
        </w:rPr>
        <w:t>155179</w:t>
      </w:r>
    </w:p>
    <w:p>
      <w:r>
        <w:t>RT @DanAndMaz: It looked like Colin (@FourinHand) just turned up to the prom without a date. #MKR @mykitchenrules</w:t>
      </w:r>
    </w:p>
    <w:p>
      <w:r>
        <w:rPr>
          <w:b/>
          <w:u w:val="single"/>
        </w:rPr>
        <w:t>155180</w:t>
      </w:r>
    </w:p>
    <w:p>
      <w:r>
        <w:t>So I see channel 7 have found another way to drag #MKR out for an extra few months this year</w:t>
      </w:r>
    </w:p>
    <w:p>
      <w:r>
        <w:rPr>
          <w:b/>
          <w:u w:val="single"/>
        </w:rPr>
        <w:t>155181</w:t>
      </w:r>
    </w:p>
    <w:p>
      <w:r>
        <w:t>#mkr whoa 4 that's low oh well! Lol</w:t>
      </w:r>
    </w:p>
    <w:p>
      <w:r>
        <w:rPr>
          <w:b/>
          <w:u w:val="single"/>
        </w:rPr>
        <w:t>155182</w:t>
      </w:r>
    </w:p>
    <w:p>
      <w:r>
        <w:t>Okay seriously. How many instant restaurant rounds are we doing this year?? This is ridic #MKR</w:t>
      </w:r>
    </w:p>
    <w:p>
      <w:r>
        <w:rPr>
          <w:b/>
          <w:u w:val="single"/>
        </w:rPr>
        <w:t>155183</w:t>
      </w:r>
    </w:p>
    <w:p>
      <w:r>
        <w:t>RT @drdisco_: I love it when these judges compromise their values because the channel 7 script writers tell them to. No credibility. #MKR</w:t>
      </w:r>
    </w:p>
    <w:p>
      <w:r>
        <w:rPr>
          <w:b/>
          <w:u w:val="single"/>
        </w:rPr>
        <w:t>155184</w:t>
      </w:r>
    </w:p>
    <w:p>
      <w:r>
        <w:t>Argh another round of instant restaurants....over it!!!! #mkr</w:t>
      </w:r>
    </w:p>
    <w:p>
      <w:r>
        <w:rPr>
          <w:b/>
          <w:u w:val="single"/>
        </w:rPr>
        <w:t>155185</w:t>
      </w:r>
    </w:p>
    <w:p>
      <w:r>
        <w:t>RT @Mazlloree: Say sass one more time #mkr</w:t>
      </w:r>
    </w:p>
    <w:p>
      <w:r>
        <w:rPr>
          <w:b/>
          <w:u w:val="single"/>
        </w:rPr>
        <w:t>155186</w:t>
      </w:r>
    </w:p>
    <w:p>
      <w:r>
        <w:t>@stillerhappy the season finale will be a "Christmas special" #MKR</w:t>
      </w:r>
    </w:p>
    <w:p>
      <w:r>
        <w:rPr>
          <w:b/>
          <w:u w:val="single"/>
        </w:rPr>
        <w:t>155187</w:t>
      </w:r>
    </w:p>
    <w:p>
      <w:r>
        <w:t>No consistency in the scoring. Woeful. #mkr</w:t>
      </w:r>
    </w:p>
    <w:p>
      <w:r>
        <w:rPr>
          <w:b/>
          <w:u w:val="single"/>
        </w:rPr>
        <w:t>155188</w:t>
      </w:r>
    </w:p>
    <w:p>
      <w:r>
        <w:t>'My Kitchen Rules #MKR' Recap: Eva And Debra Become The Highest Scoring Team In ... - @ibtimesnews AU http://t.co/aSeMriOX1N</w:t>
      </w:r>
    </w:p>
    <w:p>
      <w:r>
        <w:rPr>
          <w:b/>
          <w:u w:val="single"/>
        </w:rPr>
        <w:t>155189</w:t>
      </w:r>
    </w:p>
    <w:p>
      <w:r>
        <w:t>#mkr  @ScreechDinero @AtlanticRecords @BadBoyRecords @CapitolRecords @ColumbiaRecords @ColumbiaUK @DefJamRecords http://t.co/gyDO3uv6jC</w:t>
      </w:r>
    </w:p>
    <w:p>
      <w:r>
        <w:rPr>
          <w:b/>
          <w:u w:val="single"/>
        </w:rPr>
        <w:t>155190</w:t>
      </w:r>
    </w:p>
    <w:p>
      <w:r>
        <w:t>My Kitchen Rules #MKR 2015 episode 23 recap: Eva and Debra serve up a record ... - @SMH_news http://t.co/DKA5rXsxJk</w:t>
      </w:r>
    </w:p>
    <w:p>
      <w:r>
        <w:rPr>
          <w:b/>
          <w:u w:val="single"/>
        </w:rPr>
        <w:t>155191</w:t>
      </w:r>
    </w:p>
    <w:p>
      <w:r>
        <w:t>Ugh Kat and Andre #MKR</w:t>
      </w:r>
    </w:p>
    <w:p>
      <w:r>
        <w:rPr>
          <w:b/>
          <w:u w:val="single"/>
        </w:rPr>
        <w:t>155192</w:t>
      </w:r>
    </w:p>
    <w:p>
      <w:r>
        <w:t>#mkr view here http://t.co/4u2arPZeB7</w:t>
      </w:r>
    </w:p>
    <w:p>
      <w:r>
        <w:rPr>
          <w:b/>
          <w:u w:val="single"/>
        </w:rPr>
        <w:t>155193</w:t>
      </w:r>
    </w:p>
    <w:p>
      <w:r>
        <w:t>RT @OliveWahh: This is fckd!! FCK YOU KAT AND ANDRE #MKR</w:t>
      </w:r>
    </w:p>
    <w:p>
      <w:r>
        <w:rPr>
          <w:b/>
          <w:u w:val="single"/>
        </w:rPr>
        <w:t>155194</w:t>
      </w:r>
    </w:p>
    <w:p>
      <w:r>
        <w:t xml:space="preserve">Me my self and I </w:t>
        <w:br/>
        <w:t xml:space="preserve">#fat </w:t>
        <w:br/>
        <w:t xml:space="preserve">#mkr </w:t>
        <w:br/>
        <w:t>#thin http://t.co/Edyxcfk0Jm</w:t>
      </w:r>
    </w:p>
    <w:p>
      <w:r>
        <w:rPr>
          <w:b/>
          <w:u w:val="single"/>
        </w:rPr>
        <w:t>155195</w:t>
      </w:r>
    </w:p>
    <w:p>
      <w:r>
        <w:t>4 maybe 5 weeks down and there is still 472 teams left. #MKR</w:t>
      </w:r>
    </w:p>
    <w:p>
      <w:r>
        <w:rPr>
          <w:b/>
          <w:u w:val="single"/>
        </w:rPr>
        <w:t>155196</w:t>
      </w:r>
    </w:p>
    <w:p>
      <w:r>
        <w:t>WTF is Manu saying. Can't understand him. #MKR</w:t>
      </w:r>
    </w:p>
    <w:p>
      <w:r>
        <w:rPr>
          <w:b/>
          <w:u w:val="single"/>
        </w:rPr>
        <w:t>155197</w:t>
      </w:r>
    </w:p>
    <w:p>
      <w:r>
        <w:t>PSYCHO EYES. You are a truly horrible person. #mkr #mykitchenrules</w:t>
      </w:r>
    </w:p>
    <w:p>
      <w:r>
        <w:rPr>
          <w:b/>
          <w:u w:val="single"/>
        </w:rPr>
        <w:t>155198</w:t>
      </w:r>
    </w:p>
    <w:p>
      <w:r>
        <w:t>Omfg Kat. I will cut you for being horrible. Do. Not. #MKR  #mykitchenrules</w:t>
      </w:r>
    </w:p>
    <w:p>
      <w:r>
        <w:rPr>
          <w:b/>
          <w:u w:val="single"/>
        </w:rPr>
        <w:t>155199</w:t>
      </w:r>
    </w:p>
    <w:p>
      <w:r>
        <w:t>Kat is horrid. HORRID. DIAF. #mkr #mykitchenrules</w:t>
      </w:r>
    </w:p>
    <w:p>
      <w:r>
        <w:rPr>
          <w:b/>
          <w:u w:val="single"/>
        </w:rPr>
        <w:t>155200</w:t>
      </w:r>
    </w:p>
    <w:p>
      <w:r>
        <w:t>Pete and Manu like it. Stfu Kat. You are gross. #mkr #mykitchenrules</w:t>
      </w:r>
    </w:p>
    <w:p>
      <w:r>
        <w:rPr>
          <w:b/>
          <w:u w:val="single"/>
        </w:rPr>
        <w:t>155201</w:t>
      </w:r>
    </w:p>
    <w:p>
      <w:r>
        <w:t>Why do the ugly hearted and untalented people always thrive on #mkr. Kat and Andre should've gone home. Such bitter assholes #mykitchenrules</w:t>
      </w:r>
    </w:p>
    <w:p>
      <w:r>
        <w:rPr>
          <w:b/>
          <w:u w:val="single"/>
        </w:rPr>
        <w:t>155202</w:t>
      </w:r>
    </w:p>
    <w:p>
      <w:r>
        <w:t>Voting strategically on #mkr is one of the lowest things you can do. You're sitting bottom of the redemption round, clearly not going to win</w:t>
      </w:r>
    </w:p>
    <w:p>
      <w:r>
        <w:rPr>
          <w:b/>
          <w:u w:val="single"/>
        </w:rPr>
        <w:t>155203</w:t>
      </w:r>
    </w:p>
    <w:p>
      <w:r>
        <w:t>I'm so glad all the instant restaurants are done and Colin is back! Was getting bored #mkr</w:t>
      </w:r>
    </w:p>
    <w:p>
      <w:r>
        <w:rPr>
          <w:b/>
          <w:u w:val="single"/>
        </w:rPr>
        <w:t>155204</w:t>
      </w:r>
    </w:p>
    <w:p>
      <w:r>
        <w:t>@mykitchenrules Well, I was under the illusion that this show was about cooking. Turns out its just about who can be the biggest bitch. #mkr</w:t>
      </w:r>
    </w:p>
    <w:p>
      <w:r>
        <w:rPr>
          <w:b/>
          <w:u w:val="single"/>
        </w:rPr>
        <w:t>155205</w:t>
      </w:r>
    </w:p>
    <w:p>
      <w:r>
        <w:t>@australiacamper Yep, same. But it's also wrong of #Mkr to let them get away with it. #mkr2015</w:t>
      </w:r>
    </w:p>
    <w:p>
      <w:r>
        <w:rPr>
          <w:b/>
          <w:u w:val="single"/>
        </w:rPr>
        <w:t>155206</w:t>
      </w:r>
    </w:p>
    <w:p>
      <w:r>
        <w:t>Don't wish ill #katandandre, Horrible behaviour, disappointed you are from WA!  #evaanddebra all the way #MKR</w:t>
      </w:r>
    </w:p>
    <w:p>
      <w:r>
        <w:rPr>
          <w:b/>
          <w:u w:val="single"/>
        </w:rPr>
        <w:t>155207</w:t>
      </w:r>
    </w:p>
    <w:p>
      <w:r>
        <w:t xml:space="preserve">RT @herbie_amy: At least we have one WA team we can be proud of! Go #EvaandDebra! #MKR #SpiceGirls #GirlPower </w:t>
        <w:br/>
        <w:t>#KatandAndre just shhhh, sto…</w:t>
      </w:r>
    </w:p>
    <w:p>
      <w:r>
        <w:rPr>
          <w:b/>
          <w:u w:val="single"/>
        </w:rPr>
        <w:t>155208</w:t>
      </w:r>
    </w:p>
    <w:p>
      <w:r>
        <w:t>Maybe if Kat and Andre spent as much time focusing on cooking rather than strategy they'd actually do well  ... #MKR</w:t>
      </w:r>
    </w:p>
    <w:p>
      <w:r>
        <w:rPr>
          <w:b/>
          <w:u w:val="single"/>
        </w:rPr>
        <w:t>155209</w:t>
      </w:r>
    </w:p>
    <w:p>
      <w:r>
        <w:t>Glad I can get back to my life now the fun part of #mkr is over and the faux Masterchef part has started.</w:t>
      </w:r>
    </w:p>
    <w:p>
      <w:r>
        <w:rPr>
          <w:b/>
          <w:u w:val="single"/>
        </w:rPr>
        <w:t>155210</w:t>
      </w:r>
    </w:p>
    <w:p>
      <w:r>
        <w:t>FFS last year WA had Chloe &amp;amp; Kelly and now we have Kat &amp;amp; Andre. Channel 7 doesn't like Perth haha! #mkr</w:t>
      </w:r>
    </w:p>
    <w:p>
      <w:r>
        <w:rPr>
          <w:b/>
          <w:u w:val="single"/>
        </w:rPr>
        <w:t>155211</w:t>
      </w:r>
    </w:p>
    <w:p>
      <w:r>
        <w:t>Kat your sour face is repulsive. #mkr #mykitchenrules</w:t>
      </w:r>
    </w:p>
    <w:p>
      <w:r>
        <w:rPr>
          <w:b/>
          <w:u w:val="single"/>
        </w:rPr>
        <w:t>155212</w:t>
      </w:r>
    </w:p>
    <w:p>
      <w:r>
        <w:t>Is #mkr turning into #masterchef</w:t>
      </w:r>
    </w:p>
    <w:p>
      <w:r>
        <w:rPr>
          <w:b/>
          <w:u w:val="single"/>
        </w:rPr>
        <w:t>155213</w:t>
      </w:r>
    </w:p>
    <w:p>
      <w:r>
        <w:t>What genius thought that letting teams score their competition was a good idea? Playing really dirty. #MKR</w:t>
      </w:r>
    </w:p>
    <w:p>
      <w:r>
        <w:rPr>
          <w:b/>
          <w:u w:val="single"/>
        </w:rPr>
        <w:t>155214</w:t>
      </w:r>
    </w:p>
    <w:p>
      <w:r>
        <w:t>RT @PatriceChienne: I honestly think Kat has mental health issues. #mkr</w:t>
      </w:r>
    </w:p>
    <w:p>
      <w:r>
        <w:rPr>
          <w:b/>
          <w:u w:val="single"/>
        </w:rPr>
        <w:t>155215</w:t>
      </w:r>
    </w:p>
    <w:p>
      <w:r>
        <w:t>She is such a bee eye tea see H!!! #mkr #feistyfoodies</w:t>
      </w:r>
    </w:p>
    <w:p>
      <w:r>
        <w:rPr>
          <w:b/>
          <w:u w:val="single"/>
        </w:rPr>
        <w:t>155216</w:t>
      </w:r>
    </w:p>
    <w:p>
      <w:r>
        <w:t>Colin's back #MKR</w:t>
      </w:r>
    </w:p>
    <w:p>
      <w:r>
        <w:rPr>
          <w:b/>
          <w:u w:val="single"/>
        </w:rPr>
        <w:t>155217</w:t>
      </w:r>
    </w:p>
    <w:p>
      <w:r>
        <w:t>Kat and Andre are bad representatives of Perth. Non WA's, I promise most people in Perth are more like Eva &amp;amp; Debra! #mkr</w:t>
      </w:r>
    </w:p>
    <w:p>
      <w:r>
        <w:rPr>
          <w:b/>
          <w:u w:val="single"/>
        </w:rPr>
        <w:t>155218</w:t>
      </w:r>
    </w:p>
    <w:p>
      <w:r>
        <w:t>Even if Kat &amp;amp; Andre gave them the 3 they wanted they still would be there and the blondies still woulda gone home #MKR</w:t>
      </w:r>
    </w:p>
    <w:p>
      <w:r>
        <w:rPr>
          <w:b/>
          <w:u w:val="single"/>
        </w:rPr>
        <w:t>155219</w:t>
      </w:r>
    </w:p>
    <w:p>
      <w:r>
        <w:t>Not really a fan of #katieandnikki but would've rather they stayed than #katandandre #mkr</w:t>
      </w:r>
    </w:p>
    <w:p>
      <w:r>
        <w:rPr>
          <w:b/>
          <w:u w:val="single"/>
        </w:rPr>
        <w:t>155220</w:t>
      </w:r>
    </w:p>
    <w:p>
      <w:r>
        <w:t>couldn't feel more different about the 2 WA teams. proud as punch of Eva &amp;amp; Debra... just want to punch Kat &amp;amp; Andre. pair of fucktards. #mkr</w:t>
      </w:r>
    </w:p>
    <w:p>
      <w:r>
        <w:rPr>
          <w:b/>
          <w:u w:val="single"/>
        </w:rPr>
        <w:t>155221</w:t>
      </w:r>
    </w:p>
    <w:p>
      <w:r>
        <w:t>Strategy is over now. Nowhere to hide #annieandlloyd #katandandre #mkr</w:t>
      </w:r>
    </w:p>
    <w:p>
      <w:r>
        <w:rPr>
          <w:b/>
          <w:u w:val="single"/>
        </w:rPr>
        <w:t>155222</w:t>
      </w:r>
    </w:p>
    <w:p>
      <w:r>
        <w:t>That is a fucking joke! #mkr</w:t>
      </w:r>
    </w:p>
    <w:p>
      <w:r>
        <w:rPr>
          <w:b/>
          <w:u w:val="single"/>
        </w:rPr>
        <w:t>155223</w:t>
      </w:r>
    </w:p>
    <w:p>
      <w:r>
        <w:t>What I have taken from #mkr is that if all you served was a big bowl of crackling for every course you would be nailed on for victory!!</w:t>
      </w:r>
    </w:p>
    <w:p>
      <w:r>
        <w:rPr>
          <w:b/>
          <w:u w:val="single"/>
        </w:rPr>
        <w:t>155224</w:t>
      </w:r>
    </w:p>
    <w:p>
      <w:r>
        <w:t>Can't believe how nasty #katandandre are! Embarrassed they're representing WA #mkr</w:t>
      </w:r>
    </w:p>
    <w:p>
      <w:r>
        <w:rPr>
          <w:b/>
          <w:u w:val="single"/>
        </w:rPr>
        <w:t>155225</w:t>
      </w:r>
    </w:p>
    <w:p>
      <w:r>
        <w:t>#mkr goodbye girls you will be missed</w:t>
      </w:r>
    </w:p>
    <w:p>
      <w:r>
        <w:rPr>
          <w:b/>
          <w:u w:val="single"/>
        </w:rPr>
        <w:t>155226</w:t>
      </w:r>
    </w:p>
    <w:p>
      <w:r>
        <w:t>OMG can't wait to see Kat and Andre royally stuff it up in the challenges, my fingers are already starting to twitch #mkr</w:t>
      </w:r>
    </w:p>
    <w:p>
      <w:r>
        <w:rPr>
          <w:b/>
          <w:u w:val="single"/>
        </w:rPr>
        <w:t>155227</w:t>
      </w:r>
    </w:p>
    <w:p>
      <w:r>
        <w:t>That main course actually looks delicious. I would eat everything but the pork cutlet. #MKR</w:t>
      </w:r>
    </w:p>
    <w:p>
      <w:r>
        <w:rPr>
          <w:b/>
          <w:u w:val="single"/>
        </w:rPr>
        <w:t>155228</w:t>
      </w:r>
    </w:p>
    <w:p>
      <w:r>
        <w:t xml:space="preserve">It is called CRACKLING! Stop being pretentious &amp;amp; calling it crackle. </w:t>
        <w:br/>
        <w:t>#MKR</w:t>
      </w:r>
    </w:p>
    <w:p>
      <w:r>
        <w:rPr>
          <w:b/>
          <w:u w:val="single"/>
        </w:rPr>
        <w:t>155229</w:t>
      </w:r>
    </w:p>
    <w:p>
      <w:r>
        <w:t>Bah! Not going to watch My Kitchen Rules anymore #mkr. Lost all credibility with how low everyone scored Katie and Nikki. Senseless viewing.</w:t>
      </w:r>
    </w:p>
    <w:p>
      <w:r>
        <w:rPr>
          <w:b/>
          <w:u w:val="single"/>
        </w:rPr>
        <w:t>155230</w:t>
      </w:r>
    </w:p>
    <w:p>
      <w:r>
        <w:t>Really hope Kat and Andre get out a 1 is ridiculous #GoHome #DontDeserveToBeThere #MKR</w:t>
      </w:r>
    </w:p>
    <w:p>
      <w:r>
        <w:rPr>
          <w:b/>
          <w:u w:val="single"/>
        </w:rPr>
        <w:t>155231</w:t>
      </w:r>
    </w:p>
    <w:p>
      <w:r>
        <w:t>That's fucking low.. You two are pathetic! #mkr</w:t>
      </w:r>
    </w:p>
    <w:p>
      <w:r>
        <w:rPr>
          <w:b/>
          <w:u w:val="single"/>
        </w:rPr>
        <w:t>155232</w:t>
      </w:r>
    </w:p>
    <w:p>
      <w:r>
        <w:t>Why don't you just give them a 0 and shut the fuck up #mkr</w:t>
      </w:r>
    </w:p>
    <w:p>
      <w:r>
        <w:rPr>
          <w:b/>
          <w:u w:val="single"/>
        </w:rPr>
        <w:t>155233</w:t>
      </w:r>
    </w:p>
    <w:p>
      <w:r>
        <w:t>If you have to score strategically low to stay in the comp means you can't cook #mkr #feistyfoodies</w:t>
      </w:r>
    </w:p>
    <w:p>
      <w:r>
        <w:rPr>
          <w:b/>
          <w:u w:val="single"/>
        </w:rPr>
        <w:t>155234</w:t>
      </w:r>
    </w:p>
    <w:p>
      <w:r>
        <w:t>Jelly much, Kat? Andre is no catch.  #mkr</w:t>
      </w:r>
    </w:p>
    <w:p>
      <w:r>
        <w:rPr>
          <w:b/>
          <w:u w:val="single"/>
        </w:rPr>
        <w:t>155235</w:t>
      </w:r>
    </w:p>
    <w:p>
      <w:r>
        <w:t>Can Kat and Andre shut the fuck up like how selfish are you #MKR</w:t>
      </w:r>
    </w:p>
    <w:p>
      <w:r>
        <w:rPr>
          <w:b/>
          <w:u w:val="single"/>
        </w:rPr>
        <w:t>155236</w:t>
      </w:r>
    </w:p>
    <w:p>
      <w:r>
        <w:t>JFC Kat do you have NO morals???? Carnt #mkr2015 #mkr</w:t>
      </w:r>
    </w:p>
    <w:p>
      <w:r>
        <w:rPr>
          <w:b/>
          <w:u w:val="single"/>
        </w:rPr>
        <w:t>155237</w:t>
      </w:r>
    </w:p>
    <w:p>
      <w:r>
        <w:t>Thanks Pete!! Totally don't feel bad about using my fingers to get my food on my spoon now #MKR</w:t>
      </w:r>
    </w:p>
    <w:p>
      <w:r>
        <w:rPr>
          <w:b/>
          <w:u w:val="single"/>
        </w:rPr>
        <w:t>155238</w:t>
      </w:r>
    </w:p>
    <w:p>
      <w:r>
        <w:t>Lloyd likes thing intensely meaty. No surprises there. #MKR</w:t>
      </w:r>
    </w:p>
    <w:p>
      <w:r>
        <w:rPr>
          <w:b/>
          <w:u w:val="single"/>
        </w:rPr>
        <w:t>155239</w:t>
      </w:r>
    </w:p>
    <w:p>
      <w:r>
        <w:t>Why is all the excess pastry around the sides of the pans? #mkr</w:t>
      </w:r>
    </w:p>
    <w:p>
      <w:r>
        <w:rPr>
          <w:b/>
          <w:u w:val="single"/>
        </w:rPr>
        <w:t>155240</w:t>
      </w:r>
    </w:p>
    <w:p>
      <w:r>
        <w:t>The rosti looks like one massive chip that has been in the fryer too long. It wont be good. #MKR</w:t>
      </w:r>
    </w:p>
    <w:p>
      <w:r>
        <w:rPr>
          <w:b/>
          <w:u w:val="single"/>
        </w:rPr>
        <w:t>155241</w:t>
      </w:r>
    </w:p>
    <w:p>
      <w:r>
        <w:t>Chicken livers. Do they have chianti? #hannibal #mkr2015 #mkr http://t.co/bYp2nqMtO1</w:t>
      </w:r>
    </w:p>
    <w:p>
      <w:r>
        <w:rPr>
          <w:b/>
          <w:u w:val="single"/>
        </w:rPr>
        <w:t>155242</w:t>
      </w:r>
    </w:p>
    <w:p>
      <w:r>
        <w:t>Flirting? Omg staaahhhp. Fug #mkr</w:t>
      </w:r>
    </w:p>
    <w:p>
      <w:r>
        <w:rPr>
          <w:b/>
          <w:u w:val="single"/>
        </w:rPr>
        <w:t>155243</w:t>
      </w:r>
    </w:p>
    <w:p>
      <w:r>
        <w:t>Hahaha as if you can talk.. Sorry, what did you do in your first round? #mkr</w:t>
      </w:r>
    </w:p>
    <w:p>
      <w:r>
        <w:rPr>
          <w:b/>
          <w:u w:val="single"/>
        </w:rPr>
        <w:t>155244</w:t>
      </w:r>
    </w:p>
    <w:p>
      <w:r>
        <w:t>Those chicken livers look massive. Did they come from foghorn leghorn? #MKR</w:t>
      </w:r>
    </w:p>
    <w:p>
      <w:r>
        <w:rPr>
          <w:b/>
          <w:u w:val="single"/>
        </w:rPr>
        <w:t>155245</w:t>
      </w:r>
    </w:p>
    <w:p>
      <w:r>
        <w:t>I fucking hate Mkr #mkr</w:t>
      </w:r>
    </w:p>
    <w:p>
      <w:r>
        <w:rPr>
          <w:b/>
          <w:u w:val="single"/>
        </w:rPr>
        <w:t>155246</w:t>
      </w:r>
    </w:p>
    <w:p>
      <w:r>
        <w:t>RT @mykitchenrules: Let's hope the goat is as happy as this.... #SAsweethearts #MKR #HappyGoat http://t.co/8rEYDrkO0t</w:t>
      </w:r>
    </w:p>
    <w:p>
      <w:r>
        <w:rPr>
          <w:b/>
          <w:u w:val="single"/>
        </w:rPr>
        <w:t>155247</w:t>
      </w:r>
    </w:p>
    <w:p>
      <w:r>
        <w:t>RT @mykitchenrules: Will #MKR history be made TONIGHT? Coming up next! http://t.co/dfecPPL0d1</w:t>
      </w:r>
    </w:p>
    <w:p>
      <w:r>
        <w:rPr>
          <w:b/>
          <w:u w:val="single"/>
        </w:rPr>
        <w:t>155248</w:t>
      </w:r>
    </w:p>
    <w:p>
      <w:r>
        <w:t>RT @mykitchenrules: When Manu tries to steal your pork crackling... #mkr http://t.co/z9HxMQHj6J</w:t>
      </w:r>
    </w:p>
    <w:p>
      <w:r>
        <w:rPr>
          <w:b/>
          <w:u w:val="single"/>
        </w:rPr>
        <w:t>155249</w:t>
      </w:r>
    </w:p>
    <w:p>
      <w:r>
        <w:t>RT @mykitchenrules: OMG! They have been double ding-donged! #SAsweethearts #MKR http://t.co/p6WyYrrKQt</w:t>
      </w:r>
    </w:p>
    <w:p>
      <w:r>
        <w:rPr>
          <w:b/>
          <w:u w:val="single"/>
        </w:rPr>
        <w:t>155250</w:t>
      </w:r>
    </w:p>
    <w:p>
      <w:r>
        <w:t>Must say I would be up for this main #MKR #German</w:t>
      </w:r>
    </w:p>
    <w:p>
      <w:r>
        <w:rPr>
          <w:b/>
          <w:u w:val="single"/>
        </w:rPr>
        <w:t>155251</w:t>
      </w:r>
    </w:p>
    <w:p>
      <w:r>
        <w:t>RT @mykitchenrules: Let's hope the goat was happy! #HappyGoat #MKR http://t.co/GKcvjeZPwp</w:t>
      </w:r>
    </w:p>
    <w:p>
      <w:r>
        <w:rPr>
          <w:b/>
          <w:u w:val="single"/>
        </w:rPr>
        <w:t>155252</w:t>
      </w:r>
    </w:p>
    <w:p>
      <w:r>
        <w:t>Soooo love that Emma made a comment and had a dig at Kats strategic behaviour bout bloody time #mkr</w:t>
      </w:r>
    </w:p>
    <w:p>
      <w:r>
        <w:rPr>
          <w:b/>
          <w:u w:val="single"/>
        </w:rPr>
        <w:t>155253</w:t>
      </w:r>
    </w:p>
    <w:p>
      <w:r>
        <w:t>Katie and Nikki may have been too into themselves, but Kat and Andre are far too into crapping on everyone else #mkr</w:t>
      </w:r>
    </w:p>
    <w:p>
      <w:r>
        <w:rPr>
          <w:b/>
          <w:u w:val="single"/>
        </w:rPr>
        <w:t>155254</w:t>
      </w:r>
    </w:p>
    <w:p>
      <w:r>
        <w:t>Isn't sauerkraut meant to be fermented cabbage? #MKR</w:t>
      </w:r>
    </w:p>
    <w:p>
      <w:r>
        <w:rPr>
          <w:b/>
          <w:u w:val="single"/>
        </w:rPr>
        <w:t>155255</w:t>
      </w:r>
    </w:p>
    <w:p>
      <w:r>
        <w:t>Hahaha go girl! Take that, Kat #mkr</w:t>
      </w:r>
    </w:p>
    <w:p>
      <w:r>
        <w:rPr>
          <w:b/>
          <w:u w:val="single"/>
        </w:rPr>
        <w:t>155256</w:t>
      </w:r>
    </w:p>
    <w:p>
      <w:r>
        <w:t>Omgosh I hate Kat and Andre from #MKR @mykitchenrules :/</w:t>
      </w:r>
    </w:p>
    <w:p>
      <w:r>
        <w:rPr>
          <w:b/>
          <w:u w:val="single"/>
        </w:rPr>
        <w:t>155257</w:t>
      </w:r>
    </w:p>
    <w:p>
      <w:r>
        <w:t>I hope you're not #mkr</w:t>
      </w:r>
    </w:p>
    <w:p>
      <w:r>
        <w:rPr>
          <w:b/>
          <w:u w:val="single"/>
        </w:rPr>
        <w:t>155258</w:t>
      </w:r>
    </w:p>
    <w:p>
      <w:r>
        <w:t>Kat is definitely an A GRADE BITCH, but channel 7 will be loving it, she's a ratings puller. Everyone loves to hate her #mkr</w:t>
      </w:r>
    </w:p>
    <w:p>
      <w:r>
        <w:rPr>
          <w:b/>
          <w:u w:val="single"/>
        </w:rPr>
        <w:t>155259</w:t>
      </w:r>
    </w:p>
    <w:p>
      <w:r>
        <w:t>Don't like liver #mkr #mkr2015</w:t>
      </w:r>
    </w:p>
    <w:p>
      <w:r>
        <w:rPr>
          <w:b/>
          <w:u w:val="single"/>
        </w:rPr>
        <w:t>155260</w:t>
      </w:r>
    </w:p>
    <w:p>
      <w:r>
        <w:t>Use ketchup #mkr</w:t>
      </w:r>
    </w:p>
    <w:p>
      <w:r>
        <w:rPr>
          <w:b/>
          <w:u w:val="single"/>
        </w:rPr>
        <w:t>155261</w:t>
      </w:r>
    </w:p>
    <w:p>
      <w:r>
        <w:t>Just read Joel has left #ImACelebrityAU  :( and Kat and Andre are still in #MKR ?!? Bad outcomes tonight on reality TV tonight. Boo.</w:t>
      </w:r>
    </w:p>
    <w:p>
      <w:r>
        <w:rPr>
          <w:b/>
          <w:u w:val="single"/>
        </w:rPr>
        <w:t>155262</w:t>
      </w:r>
    </w:p>
    <w:p>
      <w:r>
        <w:t>Going through the #MKR tweets, rarely have I seen the C word used so often.</w:t>
      </w:r>
    </w:p>
    <w:p>
      <w:r>
        <w:rPr>
          <w:b/>
          <w:u w:val="single"/>
        </w:rPr>
        <w:t>155263</w:t>
      </w:r>
    </w:p>
    <w:p>
      <w:r>
        <w:t>Did anyone else see that the livers were called "Mains" via the onscreen graphics #Entree #MKR</w:t>
      </w:r>
    </w:p>
    <w:p>
      <w:r>
        <w:rPr>
          <w:b/>
          <w:u w:val="single"/>
        </w:rPr>
        <w:t>155264</w:t>
      </w:r>
    </w:p>
    <w:p>
      <w:r>
        <w:t>Go girls you got it go gueensland and stop being mean Kat and andre #mkr</w:t>
      </w:r>
    </w:p>
    <w:p>
      <w:r>
        <w:rPr>
          <w:b/>
          <w:u w:val="single"/>
        </w:rPr>
        <w:t>155265</w:t>
      </w:r>
    </w:p>
    <w:p>
      <w:r>
        <w:t>Oops typo I meant ONE big bowl of shit #mkr</w:t>
      </w:r>
    </w:p>
    <w:p>
      <w:r>
        <w:rPr>
          <w:b/>
          <w:u w:val="single"/>
        </w:rPr>
        <w:t>155266</w:t>
      </w:r>
    </w:p>
    <w:p>
      <w:r>
        <w:t>Banter #mkr</w:t>
      </w:r>
    </w:p>
    <w:p>
      <w:r>
        <w:rPr>
          <w:b/>
          <w:u w:val="single"/>
        </w:rPr>
        <w:t>155267</w:t>
      </w:r>
    </w:p>
    <w:p>
      <w:r>
        <w:t>My Kitchen Rules #MKR 2015 episode 22 recap: are Kat and Andre beyond redemption? - @SMH_news http://t.co/IaKwsqcqrO</w:t>
      </w:r>
    </w:p>
    <w:p>
      <w:r>
        <w:rPr>
          <w:b/>
          <w:u w:val="single"/>
        </w:rPr>
        <w:t>155268</w:t>
      </w:r>
    </w:p>
    <w:p>
      <w:r>
        <w:t>After a spur of the moment roast lamb for 7 its offical, i should apply for #mkr</w:t>
      </w:r>
    </w:p>
    <w:p>
      <w:r>
        <w:rPr>
          <w:b/>
          <w:u w:val="single"/>
        </w:rPr>
        <w:t>155269</w:t>
      </w:r>
    </w:p>
    <w:p>
      <w:r>
        <w:t>Good luck to the people on #mkr</w:t>
      </w:r>
    </w:p>
    <w:p>
      <w:r>
        <w:rPr>
          <w:b/>
          <w:u w:val="single"/>
        </w:rPr>
        <w:t>155270</w:t>
      </w:r>
    </w:p>
    <w:p>
      <w:r>
        <w:t>#MKR Kat, you are a dick!</w:t>
      </w:r>
    </w:p>
    <w:p>
      <w:r>
        <w:rPr>
          <w:b/>
          <w:u w:val="single"/>
        </w:rPr>
        <w:t>155271</w:t>
      </w:r>
    </w:p>
    <w:p>
      <w:r>
        <w:t>Eww, chicken livers?! Yuck.. #mkr</w:t>
      </w:r>
    </w:p>
    <w:p>
      <w:r>
        <w:rPr>
          <w:b/>
          <w:u w:val="single"/>
        </w:rPr>
        <w:t>155272</w:t>
      </w:r>
    </w:p>
    <w:p>
      <w:r>
        <w:t>None of this dish makes sense, it's bits and pieces of crap put together to make on big bowl of shit #mkr</w:t>
      </w:r>
    </w:p>
    <w:p>
      <w:r>
        <w:rPr>
          <w:b/>
          <w:u w:val="single"/>
        </w:rPr>
        <w:t>155273</w:t>
      </w:r>
    </w:p>
    <w:p>
      <w:r>
        <w:t>And here comes the kitchen HQ crew !!!!#MKR #fourinhand #fourinhandhotel #colinfassnidge https://t.co/dUlLfYUs76</w:t>
      </w:r>
    </w:p>
    <w:p>
      <w:r>
        <w:rPr>
          <w:b/>
          <w:u w:val="single"/>
        </w:rPr>
        <w:t>155274</w:t>
      </w:r>
    </w:p>
    <w:p>
      <w:r>
        <w:t>#mkr hope the girls do good tonight!!</w:t>
      </w:r>
    </w:p>
    <w:p>
      <w:r>
        <w:rPr>
          <w:b/>
          <w:u w:val="single"/>
        </w:rPr>
        <w:t>155275</w:t>
      </w:r>
    </w:p>
    <w:p>
      <w:r>
        <w:t>Kat your behaviour is appalling and embarrassing soooo glad your not in my family tsk tsk #mkr</w:t>
      </w:r>
    </w:p>
    <w:p>
      <w:r>
        <w:rPr>
          <w:b/>
          <w:u w:val="single"/>
        </w:rPr>
        <w:t>155276</w:t>
      </w:r>
    </w:p>
    <w:p>
      <w:r>
        <w:t xml:space="preserve">@mykitchenrules </w:t>
        <w:br/>
        <w:t>I'm not a fan of chicken liver.. #Entree :/</w:t>
        <w:br/>
        <w:t>#KatieandNikki #MKR</w:t>
      </w:r>
    </w:p>
    <w:p>
      <w:r>
        <w:rPr>
          <w:b/>
          <w:u w:val="single"/>
        </w:rPr>
        <w:t>155277</w:t>
      </w:r>
    </w:p>
    <w:p>
      <w:r>
        <w:t>It's not sauerkraut lol!! #mkr</w:t>
      </w:r>
    </w:p>
    <w:p>
      <w:r>
        <w:rPr>
          <w:b/>
          <w:u w:val="single"/>
        </w:rPr>
        <w:t>155278</w:t>
      </w:r>
    </w:p>
    <w:p>
      <w:r>
        <w:t>The fact that everyone is hoping Katie and Nikki do well just shows how much Australia hates Kat and Andre #MKR</w:t>
      </w:r>
    </w:p>
    <w:p>
      <w:r>
        <w:rPr>
          <w:b/>
          <w:u w:val="single"/>
        </w:rPr>
        <w:t>155279</w:t>
      </w:r>
    </w:p>
    <w:p>
      <w:r>
        <w:t>Literally cannot decide which team I like less. #katandandre vs #katieandnikki #mkr2015 #mkr</w:t>
      </w:r>
    </w:p>
    <w:p>
      <w:r>
        <w:rPr>
          <w:b/>
          <w:u w:val="single"/>
        </w:rPr>
        <w:t>155280</w:t>
      </w:r>
    </w:p>
    <w:p>
      <w:r>
        <w:t>Say what you will about the #PromoGirls but their apple pie does sound kick-ass. #MKR</w:t>
      </w:r>
    </w:p>
    <w:p>
      <w:r>
        <w:rPr>
          <w:b/>
          <w:u w:val="single"/>
        </w:rPr>
        <w:t>155281</w:t>
      </w:r>
    </w:p>
    <w:p>
      <w:r>
        <w:t>I hope Kat and Andre are eliminated next #mkr I'll make it happen</w:t>
      </w:r>
    </w:p>
    <w:p>
      <w:r>
        <w:rPr>
          <w:b/>
          <w:u w:val="single"/>
        </w:rPr>
        <w:t>155282</w:t>
      </w:r>
    </w:p>
    <w:p>
      <w:r>
        <w:t>#MKR For all you pissed about Kat getting through - just think of the twitter fun we are going to have at her expense next round!</w:t>
      </w:r>
    </w:p>
    <w:p>
      <w:r>
        <w:rPr>
          <w:b/>
          <w:u w:val="single"/>
        </w:rPr>
        <w:t>155283</w:t>
      </w:r>
    </w:p>
    <w:p>
      <w:r>
        <w:t>Kat and Andre playing the game to WIN! Sometimes it's SO UNFAIR! #MKR #LittleBabyShopAu #LittleHoneyDe http://t.co/lym7c3epPh</w:t>
      </w:r>
    </w:p>
    <w:p>
      <w:r>
        <w:rPr>
          <w:b/>
          <w:u w:val="single"/>
        </w:rPr>
        <w:t>155284</w:t>
      </w:r>
    </w:p>
    <w:p>
      <w:r>
        <w:t>Bitterness is a dish best not served at all, Kat #MKR</w:t>
      </w:r>
    </w:p>
    <w:p>
      <w:r>
        <w:rPr>
          <w:b/>
          <w:u w:val="single"/>
        </w:rPr>
        <w:t>155285</w:t>
      </w:r>
    </w:p>
    <w:p>
      <w:r>
        <w:t>It's TIME... Redemption Round starts NOW WA! #KillerBlondes #MKR http://t.co/ZmM7dfTSLj</w:t>
      </w:r>
    </w:p>
    <w:p>
      <w:r>
        <w:rPr>
          <w:b/>
          <w:u w:val="single"/>
        </w:rPr>
        <w:t>155286</w:t>
      </w:r>
    </w:p>
    <w:p>
      <w:r>
        <w:t>RT @H4mmerz: It's for toasting sandwiches not cooking potatoes for head chefs!!!! #mkr</w:t>
      </w:r>
    </w:p>
    <w:p>
      <w:r>
        <w:rPr>
          <w:b/>
          <w:u w:val="single"/>
        </w:rPr>
        <w:t>155287</w:t>
      </w:r>
    </w:p>
    <w:p>
      <w:r>
        <w:t>A 1? Are you fuckin serious?! Fair suck of the sav Kat &amp;amp; Andre #MKR</w:t>
      </w:r>
    </w:p>
    <w:p>
      <w:r>
        <w:rPr>
          <w:b/>
          <w:u w:val="single"/>
        </w:rPr>
        <w:t>155288</w:t>
      </w:r>
    </w:p>
    <w:p>
      <w:r>
        <w:t>RT @GidgitVonLaRue: #MKR What? The potato rosti done in the sandwich maker was a disaster???? Well blow me down with a feather!!</w:t>
      </w:r>
    </w:p>
    <w:p>
      <w:r>
        <w:rPr>
          <w:b/>
          <w:u w:val="single"/>
        </w:rPr>
        <w:t>155289</w:t>
      </w:r>
    </w:p>
    <w:p>
      <w:r>
        <w:t>How and why did Kat and Andre make it through?! They're seriously awful. #mkr</w:t>
      </w:r>
    </w:p>
    <w:p>
      <w:r>
        <w:rPr>
          <w:b/>
          <w:u w:val="single"/>
        </w:rPr>
        <w:t>155290</w:t>
      </w:r>
    </w:p>
    <w:p>
      <w:r>
        <w:t>@adelaidemale: Kat = Cunt #mkr</w:t>
      </w:r>
    </w:p>
    <w:p>
      <w:r>
        <w:rPr>
          <w:b/>
          <w:u w:val="single"/>
        </w:rPr>
        <w:t>155291</w:t>
      </w:r>
    </w:p>
    <w:p>
      <w:r>
        <w:t>Just caught up on #MKR - I think it's safe to say Kat and Andre are the worst. I actually wanted the blondes to stay, &amp;amp; they were no picnic!</w:t>
      </w:r>
    </w:p>
    <w:p>
      <w:r>
        <w:rPr>
          <w:b/>
          <w:u w:val="single"/>
        </w:rPr>
        <w:t>155292</w:t>
      </w:r>
    </w:p>
    <w:p>
      <w:r>
        <w:t>I rufuse to watch #mkr after seeing Kat go through to the next round. Forget the food... May the biggest bitch win! @mykitchenrules</w:t>
      </w:r>
    </w:p>
    <w:p>
      <w:r>
        <w:rPr>
          <w:b/>
          <w:u w:val="single"/>
        </w:rPr>
        <w:t>155293</w:t>
      </w:r>
    </w:p>
    <w:p>
      <w:r>
        <w:t>Forgot how many f&amp;amp;$*in wankers are on #MKR</w:t>
        <w:br/>
        <w:t>Just when you think u get rid of two, twelve more walk in!</w:t>
        <w:br/>
        <w:t>#playincatchup</w:t>
        <w:br/>
        <w:t>#ketchupketzup</w:t>
        <w:br/>
        <w:t>#mrburns</w:t>
      </w:r>
    </w:p>
    <w:p>
      <w:r>
        <w:rPr>
          <w:b/>
          <w:u w:val="single"/>
        </w:rPr>
        <w:t>155294</w:t>
      </w:r>
    </w:p>
    <w:p>
      <w:r>
        <w:t>RT @GBO26: #mkr Kat &amp;amp; Andre, recognise this? IT'S DIGNITY! You two have completely lost yours. http://t.co/rr1tzPGWVm</w:t>
      </w:r>
    </w:p>
    <w:p>
      <w:r>
        <w:rPr>
          <w:b/>
          <w:u w:val="single"/>
        </w:rPr>
        <w:t>155295</w:t>
      </w:r>
    </w:p>
    <w:p>
      <w:r>
        <w:t>I didn't even like Katie and Nikki but oh my god kat and Andre need to leave right now. #mkr</w:t>
      </w:r>
    </w:p>
    <w:p>
      <w:r>
        <w:rPr>
          <w:b/>
          <w:u w:val="single"/>
        </w:rPr>
        <w:t>155296</w:t>
      </w:r>
    </w:p>
    <w:p>
      <w:r>
        <w:t>@Beauthesius Kat is showing her true colours #mkr</w:t>
      </w:r>
    </w:p>
    <w:p>
      <w:r>
        <w:rPr>
          <w:b/>
          <w:u w:val="single"/>
        </w:rPr>
        <w:t>155297</w:t>
      </w:r>
    </w:p>
    <w:p>
      <w:r>
        <w:t>RT @Itsjust55496420: Why? Why? Why? #fake #fuckmkr #rigged #mkr</w:t>
      </w:r>
    </w:p>
    <w:p>
      <w:r>
        <w:rPr>
          <w:b/>
          <w:u w:val="single"/>
        </w:rPr>
        <w:t>155298</w:t>
      </w:r>
    </w:p>
    <w:p>
      <w:r>
        <w:t>"The best way to win #mkr2015 #mkr is to cook well," said @manufeildel By far an excellent reprimand towards #Kat and #Andre</w:t>
      </w:r>
    </w:p>
    <w:p>
      <w:r>
        <w:rPr>
          <w:b/>
          <w:u w:val="single"/>
        </w:rPr>
        <w:t>155299</w:t>
      </w:r>
    </w:p>
    <w:p>
      <w:r>
        <w:t>Well that's MKR done for the year. Seriously, does anyone watch past the instant restaurant rounds? #MKR</w:t>
      </w:r>
    </w:p>
    <w:p>
      <w:r>
        <w:rPr>
          <w:b/>
          <w:u w:val="single"/>
        </w:rPr>
        <w:t>155300</w:t>
      </w:r>
    </w:p>
    <w:p>
      <w:r>
        <w:t>Tough words, Pete, from someone whose Paleo Cook Book for babies was just pulled due to the possibility of under-nourished babies. #MKR</w:t>
      </w:r>
    </w:p>
    <w:p>
      <w:r>
        <w:rPr>
          <w:b/>
          <w:u w:val="single"/>
        </w:rPr>
        <w:t>155301</w:t>
      </w:r>
    </w:p>
    <w:p>
      <w:r>
        <w:t>cannot believe kat and andre are still there omfg don't even deserve to be there lol I can't stand them soz not soz #mkr</w:t>
      </w:r>
    </w:p>
    <w:p>
      <w:r>
        <w:rPr>
          <w:b/>
          <w:u w:val="single"/>
        </w:rPr>
        <w:t>155302</w:t>
      </w:r>
    </w:p>
    <w:p>
      <w:r>
        <w:t>RT @RealtyGC: #MKR. Honestly. How can any of them attempt to cook well without at least half a bottle of shiraz in them.</w:t>
      </w:r>
    </w:p>
    <w:p>
      <w:r>
        <w:rPr>
          <w:b/>
          <w:u w:val="single"/>
        </w:rPr>
        <w:t>155303</w:t>
      </w:r>
    </w:p>
    <w:p>
      <w:r>
        <w:t>I'm tempted to give them a ten given their chicken liver entree might help to kill babies.</w:t>
        <w:br/>
        <w:br/>
        <w:t>http://t.co/DDzs3z33eu…</w:t>
        <w:br/>
        <w:br/>
        <w:t>#mkr #paleo</w:t>
      </w:r>
    </w:p>
    <w:p>
      <w:r>
        <w:rPr>
          <w:b/>
          <w:u w:val="single"/>
        </w:rPr>
        <w:t>155304</w:t>
      </w:r>
    </w:p>
    <w:p>
      <w:r>
        <w:t>"This round Manu and I will not be at every challenge. I'm fighting a negated cook book deal in court." #MKR</w:t>
      </w:r>
    </w:p>
    <w:p>
      <w:r>
        <w:rPr>
          <w:b/>
          <w:u w:val="single"/>
        </w:rPr>
        <w:t>155305</w:t>
      </w:r>
    </w:p>
    <w:p>
      <w:r>
        <w:t>As much as I was looking forward to the girls getting their comeuppance, I absolutely hate Kat &amp;amp; Andre.. Bloody ridiculous scoring #mkr</w:t>
      </w:r>
    </w:p>
    <w:p>
      <w:r>
        <w:rPr>
          <w:b/>
          <w:u w:val="single"/>
        </w:rPr>
        <w:t>155306</w:t>
      </w:r>
    </w:p>
    <w:p>
      <w:r>
        <w:t>RT @greysfan: Kat and Andre have become the worst ever couple on #MKR in my eyes.</w:t>
      </w:r>
    </w:p>
    <w:p>
      <w:r>
        <w:rPr>
          <w:b/>
          <w:u w:val="single"/>
        </w:rPr>
        <w:t>155307</w:t>
      </w:r>
    </w:p>
    <w:p>
      <w:r>
        <w:t>RT @lyndsayj: Kat and Andre are behaving in such a spiteful, vindictive manner. Who do they think they are - #MKR contestants?</w:t>
      </w:r>
    </w:p>
    <w:p>
      <w:r>
        <w:rPr>
          <w:b/>
          <w:u w:val="single"/>
        </w:rPr>
        <w:t>155308</w:t>
      </w:r>
    </w:p>
    <w:p>
      <w:r>
        <w:t>#MKR. Honestly. How can any of them attempt to cook well without at least half a bottle of shiraz in them.</w:t>
      </w:r>
    </w:p>
    <w:p>
      <w:r>
        <w:rPr>
          <w:b/>
          <w:u w:val="single"/>
        </w:rPr>
        <w:t>155309</w:t>
      </w:r>
    </w:p>
    <w:p>
      <w:r>
        <w:t>So Kat and Andre from #mkr just leave a bad taste in your mouth. Very poor losers that's for sure.</w:t>
      </w:r>
    </w:p>
    <w:p>
      <w:r>
        <w:rPr>
          <w:b/>
          <w:u w:val="single"/>
        </w:rPr>
        <w:t>155310</w:t>
      </w:r>
    </w:p>
    <w:p>
      <w:r>
        <w:t>I think I'd rather slightly over cooked pork chop than dishwater fish soup #mkr #FailedFoodies</w:t>
      </w:r>
    </w:p>
    <w:p>
      <w:r>
        <w:rPr>
          <w:b/>
          <w:u w:val="single"/>
        </w:rPr>
        <w:t>155311</w:t>
      </w:r>
    </w:p>
    <w:p>
      <w:r>
        <w:t>@mykitchenrules Kat and Andre suck. Hope they get eliminated soon. #mkr</w:t>
      </w:r>
    </w:p>
    <w:p>
      <w:r>
        <w:rPr>
          <w:b/>
          <w:u w:val="single"/>
        </w:rPr>
        <w:t>155312</w:t>
      </w:r>
    </w:p>
    <w:p>
      <w:r>
        <w:t>@FakeToniaTodman Kat is actually Neville Wrans daughter, she's found another use for those knives...                       #mkr #mkr2015</w:t>
      </w:r>
    </w:p>
    <w:p>
      <w:r>
        <w:rPr>
          <w:b/>
          <w:u w:val="single"/>
        </w:rPr>
        <w:t>155313</w:t>
      </w:r>
    </w:p>
    <w:p>
      <w:r>
        <w:t>Kat &amp;amp; Andre you ONLY got through tonight because of your scoring. Why smile? Means u can't cook u have to cheat. Sad. #mkr</w:t>
      </w:r>
    </w:p>
    <w:p>
      <w:r>
        <w:rPr>
          <w:b/>
          <w:u w:val="single"/>
        </w:rPr>
        <w:t>155314</w:t>
      </w:r>
    </w:p>
    <w:p>
      <w:r>
        <w:t>#ThingsBetterThanKatAndAndre ....Kicking my toe is better than Kat and Andre.   #mkr</w:t>
      </w:r>
    </w:p>
    <w:p>
      <w:r>
        <w:rPr>
          <w:b/>
          <w:u w:val="single"/>
        </w:rPr>
        <w:t>155315</w:t>
      </w:r>
    </w:p>
    <w:p>
      <w:r>
        <w:t>#katandandre to not score meals on their merits but say it's only fair you stay in the comp is a joke. Karma will come soon #cheats #mkr</w:t>
      </w:r>
    </w:p>
    <w:p>
      <w:r>
        <w:rPr>
          <w:b/>
          <w:u w:val="single"/>
        </w:rPr>
        <w:t>155316</w:t>
      </w:r>
    </w:p>
    <w:p>
      <w:r>
        <w:t xml:space="preserve">Wow </w:t>
        <w:br/>
        <w:t>What a low life cow Kat is  #MKR</w:t>
      </w:r>
    </w:p>
    <w:p>
      <w:r>
        <w:rPr>
          <w:b/>
          <w:u w:val="single"/>
        </w:rPr>
        <w:t>155317</w:t>
      </w:r>
    </w:p>
    <w:p>
      <w:r>
        <w:t>Fuck Kat and Andre, what bloody cheats #unaustralian #mkr</w:t>
      </w:r>
    </w:p>
    <w:p>
      <w:r>
        <w:rPr>
          <w:b/>
          <w:u w:val="single"/>
        </w:rPr>
        <w:t>155318</w:t>
      </w:r>
    </w:p>
    <w:p>
      <w:r>
        <w:t>I HATE KAT AND FUCKING ANDRE... WHAT A PAIR OF MUTTY UNSPORTSMANLIKE DOGS @mykitchenrules #mkr #evil #biggestbitch #moles #cheaters</w:t>
      </w:r>
    </w:p>
    <w:p>
      <w:r>
        <w:rPr>
          <w:b/>
          <w:u w:val="single"/>
        </w:rPr>
        <w:t>155319</w:t>
      </w:r>
    </w:p>
    <w:p>
      <w:r>
        <w:t>Absolutely bullshit that Kat &amp;amp; Andre are going through. They are the most strategic, bitchy couple. #MKR</w:t>
      </w:r>
    </w:p>
    <w:p>
      <w:r>
        <w:rPr>
          <w:b/>
          <w:u w:val="single"/>
        </w:rPr>
        <w:t>155320</w:t>
      </w:r>
    </w:p>
    <w:p>
      <w:r>
        <w:t>I feel we're in for one hell of a ride on #MKR thanks to the inclusion of Crazy-Kat. http://t.co/nYriPVKbJt</w:t>
      </w:r>
    </w:p>
    <w:p>
      <w:r>
        <w:rPr>
          <w:b/>
          <w:u w:val="single"/>
        </w:rPr>
        <w:t>155321</w:t>
      </w:r>
    </w:p>
    <w:p>
      <w:r>
        <w:t>Kat and Andre don't deserve to stay in the competition. It's about good cooking, not ""strategic"" voting. #mkr #outwiththecheats</w:t>
      </w:r>
    </w:p>
    <w:p>
      <w:r>
        <w:rPr>
          <w:b/>
          <w:u w:val="single"/>
        </w:rPr>
        <w:t>155322</w:t>
      </w:r>
    </w:p>
    <w:p>
      <w:r>
        <w:t>NO KAT IS STILL IN THE COMPETITION GET OUT GET OUT #mkr</w:t>
      </w:r>
    </w:p>
    <w:p>
      <w:r>
        <w:rPr>
          <w:b/>
          <w:u w:val="single"/>
        </w:rPr>
        <w:t>155323</w:t>
      </w:r>
    </w:p>
    <w:p>
      <w:r>
        <w:t>I was hoping someone would say "let's get Kat out, we'll score a 10" #mkr</w:t>
      </w:r>
    </w:p>
    <w:p>
      <w:r>
        <w:rPr>
          <w:b/>
          <w:u w:val="single"/>
        </w:rPr>
        <w:t>155324</w:t>
      </w:r>
    </w:p>
    <w:p>
      <w:r>
        <w:t>Oh god, all these people that I don't like that I'd forgotten about #goaway #10000teamsleft #MKR</w:t>
      </w:r>
    </w:p>
    <w:p>
      <w:r>
        <w:rPr>
          <w:b/>
          <w:u w:val="single"/>
        </w:rPr>
        <w:t>155325</w:t>
      </w:r>
    </w:p>
    <w:p>
      <w:r>
        <w:t>I hope in the next round Kat and Andre catch on fire!!!! #MKR #kat&amp;amp;andre</w:t>
      </w:r>
    </w:p>
    <w:p>
      <w:r>
        <w:rPr>
          <w:b/>
          <w:u w:val="single"/>
        </w:rPr>
        <w:t>155326</w:t>
      </w:r>
    </w:p>
    <w:p>
      <w:r>
        <w:t>@HarryCope3 @MMikhaela - some people don't deserve to be on #mkr!</w:t>
      </w:r>
    </w:p>
    <w:p>
      <w:r>
        <w:rPr>
          <w:b/>
          <w:u w:val="single"/>
        </w:rPr>
        <w:t>155327</w:t>
      </w:r>
    </w:p>
    <w:p>
      <w:r>
        <w:t>#MKR Kat -_-</w:t>
      </w:r>
    </w:p>
    <w:p>
      <w:r>
        <w:rPr>
          <w:b/>
          <w:u w:val="single"/>
        </w:rPr>
        <w:t>155328</w:t>
      </w:r>
    </w:p>
    <w:p>
      <w:r>
        <w:t>@shosking6 @MickFloyd Or hit her with the so called bread she made. That'd knock her out. #mkr</w:t>
      </w:r>
    </w:p>
    <w:p>
      <w:r>
        <w:rPr>
          <w:b/>
          <w:u w:val="single"/>
        </w:rPr>
        <w:t>155329</w:t>
      </w:r>
    </w:p>
    <w:p>
      <w:r>
        <w:t>Wow new low Kat and Andre #mkr</w:t>
      </w:r>
    </w:p>
    <w:p>
      <w:r>
        <w:rPr>
          <w:b/>
          <w:u w:val="single"/>
        </w:rPr>
        <w:t>155330</w:t>
      </w:r>
    </w:p>
    <w:p>
      <w:r>
        <w:t>When a shows results are judged by bitchiness and not merit of the meal im not watching anymore, producers STOP the rot #mkr</w:t>
      </w:r>
    </w:p>
    <w:p>
      <w:r>
        <w:rPr>
          <w:b/>
          <w:u w:val="single"/>
        </w:rPr>
        <w:t>155331</w:t>
      </w:r>
    </w:p>
    <w:p>
      <w:r>
        <w:t>Kat and Andre are making me mad. Wanna kick them in the face. Every waking minute. Andre is a fuckheads name. Kat- you are a feral mole #mkr</w:t>
      </w:r>
    </w:p>
    <w:p>
      <w:r>
        <w:rPr>
          <w:b/>
          <w:u w:val="single"/>
        </w:rPr>
        <w:t>155332</w:t>
      </w:r>
    </w:p>
    <w:p>
      <w:r>
        <w:t>Devastated that Kat is still there, wasn't the biggest fan of the blondes but liked them much more than Kat #MKR</w:t>
      </w:r>
    </w:p>
    <w:p>
      <w:r>
        <w:rPr>
          <w:b/>
          <w:u w:val="single"/>
        </w:rPr>
        <w:t>155333</w:t>
      </w:r>
    </w:p>
    <w:p>
      <w:r>
        <w:t>Those 2 cheats that gave the girls a 1. Should be chucked off the show #MKR</w:t>
      </w:r>
    </w:p>
    <w:p>
      <w:r>
        <w:rPr>
          <w:b/>
          <w:u w:val="single"/>
        </w:rPr>
        <w:t>155334</w:t>
      </w:r>
    </w:p>
    <w:p>
      <w:r>
        <w:t>Not even the roaches &amp;amp; rodents would eat Kat &amp;amp; Andre's food ! #RSPCA #crueltytoanimals #mkr</w:t>
      </w:r>
    </w:p>
    <w:p>
      <w:r>
        <w:rPr>
          <w:b/>
          <w:u w:val="single"/>
        </w:rPr>
        <w:t>155335</w:t>
      </w:r>
    </w:p>
    <w:p>
      <w:r>
        <w:t>Kat &amp;amp; Andre are a bunch of stupid gutless people. #mkr #wrong</w:t>
      </w:r>
    </w:p>
    <w:p>
      <w:r>
        <w:rPr>
          <w:b/>
          <w:u w:val="single"/>
        </w:rPr>
        <w:t>155336</w:t>
      </w:r>
    </w:p>
    <w:p>
      <w:r>
        <w:t>RT @HarryCope3: #MKR that's appauling. You give a 1 if they serve vegemite toast</w:t>
      </w:r>
    </w:p>
    <w:p>
      <w:r>
        <w:rPr>
          <w:b/>
          <w:u w:val="single"/>
        </w:rPr>
        <w:t>155337</w:t>
      </w:r>
    </w:p>
    <w:p>
      <w:r>
        <w:t>I don't know if I'm happy or not... On one hand I really don't like the promo girls. On the other... Well, we're all thinking it... #MKR</w:t>
      </w:r>
    </w:p>
    <w:p>
      <w:r>
        <w:rPr>
          <w:b/>
          <w:u w:val="single"/>
        </w:rPr>
        <w:t>155338</w:t>
      </w:r>
    </w:p>
    <w:p>
      <w:r>
        <w:t>Who else is looking forward to Kat and Andre's pending elimination #mkr</w:t>
      </w:r>
    </w:p>
    <w:p>
      <w:r>
        <w:rPr>
          <w:b/>
          <w:u w:val="single"/>
        </w:rPr>
        <w:t>155339</w:t>
      </w:r>
    </w:p>
    <w:p>
      <w:r>
        <w:t>Umm that's actually so fucked! Kat and Andre suck hair balls they should of gone, they can't cook &amp;amp; they are fucking bitches #mkr</w:t>
      </w:r>
    </w:p>
    <w:p>
      <w:r>
        <w:rPr>
          <w:b/>
          <w:u w:val="single"/>
        </w:rPr>
        <w:t>155340</w:t>
      </w:r>
    </w:p>
    <w:p>
      <w:r>
        <w:t>Congratulations Kat and Andre, you came second last #MKR</w:t>
      </w:r>
    </w:p>
    <w:p>
      <w:r>
        <w:rPr>
          <w:b/>
          <w:u w:val="single"/>
        </w:rPr>
        <w:t>155341</w:t>
      </w:r>
    </w:p>
    <w:p>
      <w:r>
        <w:t>Kat is a disgusting failure Vampire. What a bloody shambles, what a winner. #mkr</w:t>
      </w:r>
    </w:p>
    <w:p>
      <w:r>
        <w:rPr>
          <w:b/>
          <w:u w:val="single"/>
        </w:rPr>
        <w:t>155342</w:t>
      </w:r>
    </w:p>
    <w:p>
      <w:r>
        <w:t>Wow. I really don't like those blondes but I'd like to see Kat go down slowly and painfully. #mkr</w:t>
      </w:r>
    </w:p>
    <w:p>
      <w:r>
        <w:rPr>
          <w:b/>
          <w:u w:val="single"/>
        </w:rPr>
        <w:t>155343</w:t>
      </w:r>
    </w:p>
    <w:p>
      <w:r>
        <w:t>Love all these people having a go at Kat like she is the only one ever to vote strategically in #MKR history. Happens every year.</w:t>
      </w:r>
    </w:p>
    <w:p>
      <w:r>
        <w:rPr>
          <w:b/>
          <w:u w:val="single"/>
        </w:rPr>
        <w:t>155344</w:t>
      </w:r>
    </w:p>
    <w:p>
      <w:r>
        <w:t>Kat and Andre are filthy bastards. #mkr</w:t>
      </w:r>
    </w:p>
    <w:p>
      <w:r>
        <w:rPr>
          <w:b/>
          <w:u w:val="single"/>
        </w:rPr>
        <w:t>155345</w:t>
      </w:r>
    </w:p>
    <w:p>
      <w:r>
        <w:t>Kat and Andre don't deserve it hope they destroy them in the group rounds #mkr</w:t>
      </w:r>
    </w:p>
    <w:p>
      <w:r>
        <w:rPr>
          <w:b/>
          <w:u w:val="single"/>
        </w:rPr>
        <w:t>155346</w:t>
      </w:r>
    </w:p>
    <w:p>
      <w:r>
        <w:t>I wished Kat and Andre would have left. Damn it, I can't stand them. #MKR</w:t>
      </w:r>
    </w:p>
    <w:p>
      <w:r>
        <w:rPr>
          <w:b/>
          <w:u w:val="single"/>
        </w:rPr>
        <w:t>155347</w:t>
      </w:r>
    </w:p>
    <w:p>
      <w:r>
        <w:t>So disappointed. Strategic scoring sucks #mkr</w:t>
      </w:r>
    </w:p>
    <w:p>
      <w:r>
        <w:rPr>
          <w:b/>
          <w:u w:val="single"/>
        </w:rPr>
        <w:t>155348</w:t>
      </w:r>
    </w:p>
    <w:p>
      <w:r>
        <w:t>@stillerhappy so disappointed. I wasn't the biggest fan of the blondes, but liked them so much more than Kat #MKR</w:t>
      </w:r>
    </w:p>
    <w:p>
      <w:r>
        <w:rPr>
          <w:b/>
          <w:u w:val="single"/>
        </w:rPr>
        <w:t>155349</w:t>
      </w:r>
    </w:p>
    <w:p>
      <w:r>
        <w:t>Cat needs to understand that she is a terrible cook and needs to strategically vote herself out of the competition #mkr</w:t>
      </w:r>
    </w:p>
    <w:p>
      <w:r>
        <w:rPr>
          <w:b/>
          <w:u w:val="single"/>
        </w:rPr>
        <w:t>155350</w:t>
      </w:r>
    </w:p>
    <w:p>
      <w:r>
        <w:t>She really looks like the Kat that swallowed the canary #mkr #noneedtogloat</w:t>
      </w:r>
    </w:p>
    <w:p>
      <w:r>
        <w:rPr>
          <w:b/>
          <w:u w:val="single"/>
        </w:rPr>
        <w:t>155351</w:t>
      </w:r>
    </w:p>
    <w:p>
      <w:r>
        <w:t>Oh god no... #mkr</w:t>
      </w:r>
    </w:p>
    <w:p>
      <w:r>
        <w:rPr>
          <w:b/>
          <w:u w:val="single"/>
        </w:rPr>
        <w:t>155352</w:t>
      </w:r>
    </w:p>
    <w:p>
      <w:r>
        <w:t>RT @GracieTheEscape: Kat &amp;amp; Andre should be disqualified as they're giving people low scores on purpose. #mkr #mkr2015</w:t>
      </w:r>
    </w:p>
    <w:p>
      <w:r>
        <w:rPr>
          <w:b/>
          <w:u w:val="single"/>
        </w:rPr>
        <w:t>155353</w:t>
      </w:r>
    </w:p>
    <w:p>
      <w:r>
        <w:t>RT @AdaChuu: Kat and Andre are so awful wtf is wrong with you two? #MKR</w:t>
      </w:r>
    </w:p>
    <w:p>
      <w:r>
        <w:rPr>
          <w:b/>
          <w:u w:val="single"/>
        </w:rPr>
        <w:t>155354</w:t>
      </w:r>
    </w:p>
    <w:p>
      <w:r>
        <w:t>RT @daybreaklover: Kat + Andre = RETARDS  #mkr</w:t>
      </w:r>
    </w:p>
    <w:p>
      <w:r>
        <w:rPr>
          <w:b/>
          <w:u w:val="single"/>
        </w:rPr>
        <w:t>155355</w:t>
      </w:r>
    </w:p>
    <w:p>
      <w:r>
        <w:t>Voting strategically is logical (if coldblooded). It's a fault in the show that people can turn to it. Drama sells. #mkr #katandandre</w:t>
      </w:r>
    </w:p>
    <w:p>
      <w:r>
        <w:rPr>
          <w:b/>
          <w:u w:val="single"/>
        </w:rPr>
        <w:t>155356</w:t>
      </w:r>
    </w:p>
    <w:p>
      <w:r>
        <w:t>#MKR. Kat, you snake. Even if you win and open your own restaurant. Who's going to go?</w:t>
      </w:r>
    </w:p>
    <w:p>
      <w:r>
        <w:rPr>
          <w:b/>
          <w:u w:val="single"/>
        </w:rPr>
        <w:t>155357</w:t>
      </w:r>
    </w:p>
    <w:p>
      <w:r>
        <w:t>RT @FourinHand: Whole flathead ......#fourinhand #fourinhandhotel #colinfassnidge #MKR https://t.co/3YjopSo3Vc</w:t>
      </w:r>
    </w:p>
    <w:p>
      <w:r>
        <w:rPr>
          <w:b/>
          <w:u w:val="single"/>
        </w:rPr>
        <w:t>155358</w:t>
      </w:r>
    </w:p>
    <w:p>
      <w:r>
        <w:t>Kat you truly are a bitch and the lowest form of a human being. The only saving grace is that the other teams can cook #mkr</w:t>
      </w:r>
    </w:p>
    <w:p>
      <w:r>
        <w:rPr>
          <w:b/>
          <w:u w:val="single"/>
        </w:rPr>
        <w:t>155359</w:t>
      </w:r>
    </w:p>
    <w:p>
      <w:r>
        <w:t>Kat and Andre make me want to throw my TV at their fucking conceited heads. Fucking cunts. Die. #mkr</w:t>
      </w:r>
    </w:p>
    <w:p>
      <w:r>
        <w:rPr>
          <w:b/>
          <w:u w:val="single"/>
        </w:rPr>
        <w:t>155360</w:t>
      </w:r>
    </w:p>
    <w:p>
      <w:r>
        <w:t>Kat and Andre are absolute dickheads! #mkr</w:t>
      </w:r>
    </w:p>
    <w:p>
      <w:r>
        <w:rPr>
          <w:b/>
          <w:u w:val="single"/>
        </w:rPr>
        <w:t>155361</w:t>
      </w:r>
    </w:p>
    <w:p>
      <w:r>
        <w:t>Kat and Andre...drown yourself #MKR #mkr2015</w:t>
      </w:r>
    </w:p>
    <w:p>
      <w:r>
        <w:rPr>
          <w:b/>
          <w:u w:val="single"/>
        </w:rPr>
        <w:t>155362</w:t>
      </w:r>
    </w:p>
    <w:p>
      <w:r>
        <w:t>@mykitchenrules I think this year all the action is in the kitchen...not 'the block' #MKR</w:t>
      </w:r>
    </w:p>
    <w:p>
      <w:r>
        <w:rPr>
          <w:b/>
          <w:u w:val="single"/>
        </w:rPr>
        <w:t>155363</w:t>
      </w:r>
    </w:p>
    <w:p>
      <w:r>
        <w:t>Kat + Andre = RETARDS  #mkr</w:t>
      </w:r>
    </w:p>
    <w:p>
      <w:r>
        <w:rPr>
          <w:b/>
          <w:u w:val="single"/>
        </w:rPr>
        <w:t>155364</w:t>
      </w:r>
    </w:p>
    <w:p>
      <w:r>
        <w:t>Kat and Andre are so awful wtf is wrong with you two? #MKR</w:t>
      </w:r>
    </w:p>
    <w:p>
      <w:r>
        <w:rPr>
          <w:b/>
          <w:u w:val="single"/>
        </w:rPr>
        <w:t>155365</w:t>
      </w:r>
    </w:p>
    <w:p>
      <w:r>
        <w:t>KAT AND ANDRE ARE SO ANNOYING PLS GO HOME #MKR</w:t>
      </w:r>
    </w:p>
    <w:p>
      <w:r>
        <w:rPr>
          <w:b/>
          <w:u w:val="single"/>
        </w:rPr>
        <w:t>155366</w:t>
      </w:r>
    </w:p>
    <w:p>
      <w:r>
        <w:t>Kat &amp;amp; Andre should be disqualified as they're giving people low scores on purpose. #mkr #mkr2015</w:t>
      </w:r>
    </w:p>
    <w:p>
      <w:r>
        <w:rPr>
          <w:b/>
          <w:u w:val="single"/>
        </w:rPr>
        <w:t>155367</w:t>
      </w:r>
    </w:p>
    <w:p>
      <w:r>
        <w:t>For instant restaurants lowest teams score should be not counted to balance any strategic votes and then it's out of 100 #mkr</w:t>
      </w:r>
    </w:p>
    <w:p>
      <w:r>
        <w:rPr>
          <w:b/>
          <w:u w:val="single"/>
        </w:rPr>
        <w:t>155368</w:t>
      </w:r>
    </w:p>
    <w:p>
      <w:r>
        <w:t>Tonight's My Kitchen Rules elimination was complete bullshit. #mkr</w:t>
      </w:r>
    </w:p>
    <w:p>
      <w:r>
        <w:rPr>
          <w:b/>
          <w:u w:val="single"/>
        </w:rPr>
        <w:t>155369</w:t>
      </w:r>
    </w:p>
    <w:p>
      <w:r>
        <w:t>Kat and Andre are f@&amp;amp;$ing wankers!!! Hope they burn themselves next round! Revenge is a dish best served cold! #mkr #Reallyaone</w:t>
      </w:r>
    </w:p>
    <w:p>
      <w:r>
        <w:rPr>
          <w:b/>
          <w:u w:val="single"/>
        </w:rPr>
        <w:t>155370</w:t>
      </w:r>
    </w:p>
    <w:p>
      <w:r>
        <w:t>Congratulations Kat, you are now up there with the most hated people in Australia tonight. Pure bitch #MKR</w:t>
      </w:r>
    </w:p>
    <w:p>
      <w:r>
        <w:rPr>
          <w:b/>
          <w:u w:val="single"/>
        </w:rPr>
        <w:t>155371</w:t>
      </w:r>
    </w:p>
    <w:p>
      <w:r>
        <w:t>RT @R0B_17: Tonight's #mkr result proves that smug arseholes can prosper #mkr2015</w:t>
      </w:r>
    </w:p>
    <w:p>
      <w:r>
        <w:rPr>
          <w:b/>
          <w:u w:val="single"/>
        </w:rPr>
        <w:t>155372</w:t>
      </w:r>
    </w:p>
    <w:p>
      <w:r>
        <w:t>Kat &amp;amp; Andre the only ones in history to give a 1 and all for strategy! You don't deserve to be in the competition!!!! #mkr #losers</w:t>
      </w:r>
    </w:p>
    <w:p>
      <w:r>
        <w:rPr>
          <w:b/>
          <w:u w:val="single"/>
        </w:rPr>
        <w:t>155373</w:t>
      </w:r>
    </w:p>
    <w:p>
      <w:r>
        <w:t>I don't want #MKR to end!</w:t>
      </w:r>
    </w:p>
    <w:p>
      <w:r>
        <w:rPr>
          <w:b/>
          <w:u w:val="single"/>
        </w:rPr>
        <w:t>155374</w:t>
      </w:r>
    </w:p>
    <w:p>
      <w:r>
        <w:t>RT @RealtyGC: #MKR. A one? Kat and Andre. How does it feel to be the most despised people in Australia?</w:t>
      </w:r>
    </w:p>
    <w:p>
      <w:r>
        <w:rPr>
          <w:b/>
          <w:u w:val="single"/>
        </w:rPr>
        <w:t>155375</w:t>
      </w:r>
    </w:p>
    <w:p>
      <w:r>
        <w:t>@foodtemple if the contestants knew the first thing about food and *then* voted poorly I'd be offended. So NOT a food show anymore. #mkr</w:t>
      </w:r>
    </w:p>
    <w:p>
      <w:r>
        <w:rPr>
          <w:b/>
          <w:u w:val="single"/>
        </w:rPr>
        <w:t>155376</w:t>
      </w:r>
    </w:p>
    <w:p>
      <w:r>
        <w:t>#MKR that's appauling. You give a 1 if they serve vegemite toast</w:t>
      </w:r>
    </w:p>
    <w:p>
      <w:r>
        <w:rPr>
          <w:b/>
          <w:u w:val="single"/>
        </w:rPr>
        <w:t>155377</w:t>
      </w:r>
    </w:p>
    <w:p>
      <w:r>
        <w:t>How the fuck did Kat and Andre get thru #mkr</w:t>
      </w:r>
    </w:p>
    <w:p>
      <w:r>
        <w:rPr>
          <w:b/>
          <w:u w:val="single"/>
        </w:rPr>
        <w:t>155378</w:t>
      </w:r>
    </w:p>
    <w:p>
      <w:r>
        <w:t>Come on everyone. Kat and Andre are just pulling in the viewers and underneath we just want them to be around to stir everyone up #MKR</w:t>
      </w:r>
    </w:p>
    <w:p>
      <w:r>
        <w:rPr>
          <w:b/>
          <w:u w:val="single"/>
        </w:rPr>
        <w:t>155379</w:t>
      </w:r>
    </w:p>
    <w:p>
      <w:r>
        <w:t>I'm not a fan of the blonde butchers, but those scores seemed awfully low #mkr</w:t>
      </w:r>
    </w:p>
    <w:p>
      <w:r>
        <w:rPr>
          <w:b/>
          <w:u w:val="single"/>
        </w:rPr>
        <w:t>155380</w:t>
      </w:r>
    </w:p>
    <w:p>
      <w:r>
        <w:t>#MKR. A one? Kat and Andre. How does it feel to be the most despised people in Australia?</w:t>
      </w:r>
    </w:p>
    <w:p>
      <w:r>
        <w:rPr>
          <w:b/>
          <w:u w:val="single"/>
        </w:rPr>
        <w:t>155381</w:t>
      </w:r>
    </w:p>
    <w:p>
      <w:r>
        <w:t>Kat and Andre you fucking conniving arseholes !! A fucking one. That's it I'm done you are simply EVIL and not worthy of this show  #MKR</w:t>
      </w:r>
    </w:p>
    <w:p>
      <w:r>
        <w:rPr>
          <w:b/>
          <w:u w:val="single"/>
        </w:rPr>
        <w:t>155382</w:t>
      </w:r>
    </w:p>
    <w:p>
      <w:r>
        <w:t>A "1"?????? Hmmmmm #mkr</w:t>
      </w:r>
    </w:p>
    <w:p>
      <w:r>
        <w:rPr>
          <w:b/>
          <w:u w:val="single"/>
        </w:rPr>
        <w:t>155383</w:t>
      </w:r>
    </w:p>
    <w:p>
      <w:r>
        <w:t>Don't know about you but I'm soooo over so called "strategic" voting! #MKR #sourgrapes</w:t>
      </w:r>
    </w:p>
    <w:p>
      <w:r>
        <w:rPr>
          <w:b/>
          <w:u w:val="single"/>
        </w:rPr>
        <w:t>155384</w:t>
      </w:r>
    </w:p>
    <w:p>
      <w:r>
        <w:t>You bloody arseholes Kat and Andre, to score that low is absolutely BS #MKR</w:t>
      </w:r>
    </w:p>
    <w:p>
      <w:r>
        <w:rPr>
          <w:b/>
          <w:u w:val="single"/>
        </w:rPr>
        <w:t>155385</w:t>
      </w:r>
    </w:p>
    <w:p>
      <w:r>
        <w:t>She shall now be known as Sourpuss #MKR #KatAndre #FailedFoodies</w:t>
      </w:r>
    </w:p>
    <w:p>
      <w:r>
        <w:rPr>
          <w:b/>
          <w:u w:val="single"/>
        </w:rPr>
        <w:t>155386</w:t>
      </w:r>
    </w:p>
    <w:p>
      <w:r>
        <w:t>Kat and Andre are awful giving a 1 #MKR</w:t>
      </w:r>
    </w:p>
    <w:p>
      <w:r>
        <w:rPr>
          <w:b/>
          <w:u w:val="single"/>
        </w:rPr>
        <w:t>155387</w:t>
      </w:r>
    </w:p>
    <w:p>
      <w:r>
        <w:t>RT @LynneMcGranger: #MKR ooooooh C'mon #blondebutchers ! Livers crossed!! :)</w:t>
      </w:r>
    </w:p>
    <w:p>
      <w:r>
        <w:rPr>
          <w:b/>
          <w:u w:val="single"/>
        </w:rPr>
        <w:t>155388</w:t>
      </w:r>
    </w:p>
    <w:p>
      <w:r>
        <w:t>What happened in #mkr, i was at indoor soccer</w:t>
      </w:r>
    </w:p>
    <w:p>
      <w:r>
        <w:rPr>
          <w:b/>
          <w:u w:val="single"/>
        </w:rPr>
        <w:t>155389</w:t>
      </w:r>
    </w:p>
    <w:p>
      <w:r>
        <w:t>Whatever. I want to see what cringe worthy moments Kat &amp;amp; Andre produce out in challenges. It'll be amazing #MKR</w:t>
      </w:r>
    </w:p>
    <w:p>
      <w:r>
        <w:rPr>
          <w:b/>
          <w:u w:val="single"/>
        </w:rPr>
        <w:t>155390</w:t>
      </w:r>
    </w:p>
    <w:p>
      <w:r>
        <w:t>#MKR and #GoggleboxAU Can both go FUCK them selves!!!</w:t>
      </w:r>
    </w:p>
    <w:p>
      <w:r>
        <w:rPr>
          <w:b/>
          <w:u w:val="single"/>
        </w:rPr>
        <w:t>155391</w:t>
      </w:r>
    </w:p>
    <w:p>
      <w:r>
        <w:t>I think Annie is on sleeping medication or something. #mkr</w:t>
      </w:r>
    </w:p>
    <w:p>
      <w:r>
        <w:rPr>
          <w:b/>
          <w:u w:val="single"/>
        </w:rPr>
        <w:t>155392</w:t>
      </w:r>
    </w:p>
    <w:p>
      <w:r>
        <w:t>#mkr can't believe no one knows the difference between  sauerkraut  and  red  cabbage. Sauerkraut is pickled cabbage people!!!!!</w:t>
      </w:r>
    </w:p>
    <w:p>
      <w:r>
        <w:rPr>
          <w:b/>
          <w:u w:val="single"/>
        </w:rPr>
        <w:t>155393</w:t>
      </w:r>
    </w:p>
    <w:p>
      <w:r>
        <w:t>#MKR  look at Kat and Andre. They're hoping that dessert is a festering, pussie boil.</w:t>
      </w:r>
    </w:p>
    <w:p>
      <w:r>
        <w:rPr>
          <w:b/>
          <w:u w:val="single"/>
        </w:rPr>
        <w:t>155394</w:t>
      </w:r>
    </w:p>
    <w:p>
      <w:r>
        <w:t>Deconstructed Apple pie...bwilliant #mkr</w:t>
      </w:r>
    </w:p>
    <w:p>
      <w:r>
        <w:rPr>
          <w:b/>
          <w:u w:val="single"/>
        </w:rPr>
        <w:t>155395</w:t>
      </w:r>
    </w:p>
    <w:p>
      <w:r>
        <w:t>Kat is such a witch! Someone throw water on her! #mkr</w:t>
      </w:r>
    </w:p>
    <w:p>
      <w:r>
        <w:rPr>
          <w:b/>
          <w:u w:val="single"/>
        </w:rPr>
        <w:t>155396</w:t>
      </w:r>
    </w:p>
    <w:p>
      <w:r>
        <w:t>I watched #MKR tonight...  Kat and Andre should be disgusted with themselves...  Uncalled for on so many levels...</w:t>
      </w:r>
    </w:p>
    <w:p>
      <w:r>
        <w:rPr>
          <w:b/>
          <w:u w:val="single"/>
        </w:rPr>
        <w:t>155397</w:t>
      </w:r>
    </w:p>
    <w:p>
      <w:r>
        <w:t>I want to give Kat some moisturiser #MKR</w:t>
      </w:r>
    </w:p>
    <w:p>
      <w:r>
        <w:rPr>
          <w:b/>
          <w:u w:val="single"/>
        </w:rPr>
        <w:t>155398</w:t>
      </w:r>
    </w:p>
    <w:p>
      <w:r>
        <w:t>#MKR  as much as I dislike them. That dessert does look good.</w:t>
      </w:r>
    </w:p>
    <w:p>
      <w:r>
        <w:rPr>
          <w:b/>
          <w:u w:val="single"/>
        </w:rPr>
        <w:t>155399</w:t>
      </w:r>
    </w:p>
    <w:p>
      <w:r>
        <w:t>@mykitchenrules Why does everyone say they are "voting strategically", rather than being honest and saying they are blatantly cheating. #mkr</w:t>
      </w:r>
    </w:p>
    <w:p>
      <w:r>
        <w:rPr>
          <w:b/>
          <w:u w:val="single"/>
        </w:rPr>
        <w:t>155400</w:t>
      </w:r>
    </w:p>
    <w:p>
      <w:r>
        <w:t>That pastry looks awful!! #MKR</w:t>
      </w:r>
    </w:p>
    <w:p>
      <w:r>
        <w:rPr>
          <w:b/>
          <w:u w:val="single"/>
        </w:rPr>
        <w:t>155401</w:t>
      </w:r>
    </w:p>
    <w:p>
      <w:r>
        <w:t>Kat, ugliness exudes from within hence a reflection in ones physical appearance. Lighten up girlfriend! #mkr #mkr2015</w:t>
      </w:r>
    </w:p>
    <w:p>
      <w:r>
        <w:rPr>
          <w:b/>
          <w:u w:val="single"/>
        </w:rPr>
        <w:t>155402</w:t>
      </w:r>
    </w:p>
    <w:p>
      <w:r>
        <w:t>Kat you've been owned: "there's only one way to stay in this competition - cook good food" (Manu) #mkr #feistyfoodies</w:t>
      </w:r>
    </w:p>
    <w:p>
      <w:r>
        <w:rPr>
          <w:b/>
          <w:u w:val="single"/>
        </w:rPr>
        <w:t>155403</w:t>
      </w:r>
    </w:p>
    <w:p>
      <w:r>
        <w:t>SNAP Manu - best judge reply on #MKR that ur bad score is because of strategic voting.....do they realize they have to cook good well too?</w:t>
      </w:r>
    </w:p>
    <w:p>
      <w:r>
        <w:rPr>
          <w:b/>
          <w:u w:val="single"/>
        </w:rPr>
        <w:t>155404</w:t>
      </w:r>
    </w:p>
    <w:p>
      <w:r>
        <w:t>RT @Bronz_Solomon: When nobody strategically scores you,  yet your bottom of the comp table Hahaha #mkr #mkr2015</w:t>
      </w:r>
    </w:p>
    <w:p>
      <w:r>
        <w:rPr>
          <w:b/>
          <w:u w:val="single"/>
        </w:rPr>
        <w:t>155405</w:t>
      </w:r>
    </w:p>
    <w:p>
      <w:r>
        <w:t>#mkr Kat says "we're last because everyone scored us strategically" Manu says "the way to win is cook good food" meaning your food was shit!</w:t>
      </w:r>
    </w:p>
    <w:p>
      <w:r>
        <w:rPr>
          <w:b/>
          <w:u w:val="single"/>
        </w:rPr>
        <w:t>155406</w:t>
      </w:r>
    </w:p>
    <w:p>
      <w:r>
        <w:t>@LynneMcGranger Kat and Andre are a disgrace! They should be booted. To score that low to save themselves.....pffft! #mkr</w:t>
      </w:r>
    </w:p>
    <w:p>
      <w:r>
        <w:rPr>
          <w:b/>
          <w:u w:val="single"/>
        </w:rPr>
        <w:t>155407</w:t>
      </w:r>
    </w:p>
    <w:p>
      <w:r>
        <w:t>Are Kat and What's his face paid actors? Surely people can't be THAT negative all the time.  #mkr</w:t>
      </w:r>
    </w:p>
    <w:p>
      <w:r>
        <w:rPr>
          <w:b/>
          <w:u w:val="single"/>
        </w:rPr>
        <w:t>155408</w:t>
      </w:r>
    </w:p>
    <w:p>
      <w:r>
        <w:t>get rekted Kat and Andre #mkr</w:t>
      </w:r>
    </w:p>
    <w:p>
      <w:r>
        <w:rPr>
          <w:b/>
          <w:u w:val="single"/>
        </w:rPr>
        <w:t>155409</w:t>
      </w:r>
    </w:p>
    <w:p>
      <w:r>
        <w:t>So useless, didn't even finish that episode of #mkr might have to leave catching up for the weekend</w:t>
      </w:r>
    </w:p>
    <w:p>
      <w:r>
        <w:rPr>
          <w:b/>
          <w:u w:val="single"/>
        </w:rPr>
        <w:t>155410</w:t>
      </w:r>
    </w:p>
    <w:p>
      <w:r>
        <w:t>If Katie &amp;amp; Nikki go, I hope one of them give Kat a left hook on the way out. What a bitch. #mkr</w:t>
      </w:r>
    </w:p>
    <w:p>
      <w:r>
        <w:rPr>
          <w:b/>
          <w:u w:val="single"/>
        </w:rPr>
        <w:t>155411</w:t>
      </w:r>
    </w:p>
    <w:p>
      <w:r>
        <w:t>#asskickery hahahahaha #mkr #mkr2015 #mkrsexylloyd</w:t>
      </w:r>
    </w:p>
    <w:p>
      <w:r>
        <w:rPr>
          <w:b/>
          <w:u w:val="single"/>
        </w:rPr>
        <w:t>155412</w:t>
      </w:r>
    </w:p>
    <w:p>
      <w:r>
        <w:t>Kat and Andre did not appear once in the preview of the next round of the comp. Gone early? Hope so. Yay. #mkr</w:t>
      </w:r>
    </w:p>
    <w:p>
      <w:r>
        <w:rPr>
          <w:b/>
          <w:u w:val="single"/>
        </w:rPr>
        <w:t>155413</w:t>
      </w:r>
    </w:p>
    <w:p>
      <w:r>
        <w:t xml:space="preserve">My fav #MKR teams so far are definitely: </w:t>
        <w:br/>
        <w:t>Eva &amp;amp; Debra</w:t>
        <w:br/>
        <w:t xml:space="preserve">Rose &amp;amp; Josh </w:t>
        <w:br/>
        <w:t xml:space="preserve">Annie &amp;amp; Loyd </w:t>
        <w:br/>
        <w:t>Robert &amp;amp; Lynzy</w:t>
        <w:br/>
        <w:t xml:space="preserve">Sherie &amp;amp; Emilie </w:t>
        <w:br/>
        <w:t>Jaz &amp;amp; Shaz (not in order)</w:t>
      </w:r>
    </w:p>
    <w:p>
      <w:r>
        <w:rPr>
          <w:b/>
          <w:u w:val="single"/>
        </w:rPr>
        <w:t>155414</w:t>
      </w:r>
    </w:p>
    <w:p>
      <w:r>
        <w:t>When nobody strategically scores you,  yet your bottom of the comp table Hahaha #mkr #mkr2015</w:t>
      </w:r>
    </w:p>
    <w:p>
      <w:r>
        <w:rPr>
          <w:b/>
          <w:u w:val="single"/>
        </w:rPr>
        <w:t>155415</w:t>
      </w:r>
    </w:p>
    <w:p>
      <w:r>
        <w:t>#mkr the way kat looks at Annie is like she's stearing into her soul it's just creepy</w:t>
      </w:r>
    </w:p>
    <w:p>
      <w:r>
        <w:rPr>
          <w:b/>
          <w:u w:val="single"/>
        </w:rPr>
        <w:t>155416</w:t>
      </w:r>
    </w:p>
    <w:p>
      <w:r>
        <w:t>What a disgraceful episode of MKR, hope kat and Andre fail and that smirk is wiped off their face. #strategicbullshit #katandandresuck #mkr</w:t>
      </w:r>
    </w:p>
    <w:p>
      <w:r>
        <w:rPr>
          <w:b/>
          <w:u w:val="single"/>
        </w:rPr>
        <w:t>155417</w:t>
      </w:r>
    </w:p>
    <w:p>
      <w:r>
        <w:t>#mkr Awww no modelling tonight? #ThankGod</w:t>
      </w:r>
    </w:p>
    <w:p>
      <w:r>
        <w:rPr>
          <w:b/>
          <w:u w:val="single"/>
        </w:rPr>
        <w:t>155418</w:t>
      </w:r>
    </w:p>
    <w:p>
      <w:r>
        <w:t>I really want that pork crackling #mkr</w:t>
      </w:r>
    </w:p>
    <w:p>
      <w:r>
        <w:rPr>
          <w:b/>
          <w:u w:val="single"/>
        </w:rPr>
        <w:t>155419</w:t>
      </w:r>
    </w:p>
    <w:p>
      <w:r>
        <w:t>#mkr I love Annie and loyld there like a real life Disney couple it's so adorable</w:t>
      </w:r>
    </w:p>
    <w:p>
      <w:r>
        <w:rPr>
          <w:b/>
          <w:u w:val="single"/>
        </w:rPr>
        <w:t>155420</w:t>
      </w:r>
    </w:p>
    <w:p>
      <w:r>
        <w:t>#MKR Kat and Andre must be feeling so f.....d at this stage. It really doesn't matter what they say.</w:t>
      </w:r>
    </w:p>
    <w:p>
      <w:r>
        <w:rPr>
          <w:b/>
          <w:u w:val="single"/>
        </w:rPr>
        <w:t>155421</w:t>
      </w:r>
    </w:p>
    <w:p>
      <w:r>
        <w:t>#katandandre #absolutetwats #mkr2015 #mkr why would you be such dicks!</w:t>
      </w:r>
    </w:p>
    <w:p>
      <w:r>
        <w:rPr>
          <w:b/>
          <w:u w:val="single"/>
        </w:rPr>
        <w:t>155422</w:t>
      </w:r>
    </w:p>
    <w:p>
      <w:r>
        <w:t>What's with Petes face, looks like he's been varnished  #MKR</w:t>
      </w:r>
    </w:p>
    <w:p>
      <w:r>
        <w:rPr>
          <w:b/>
          <w:u w:val="single"/>
        </w:rPr>
        <w:t>155423</w:t>
      </w:r>
    </w:p>
    <w:p>
      <w:r>
        <w:t xml:space="preserve">#mkr kat is gonna score low for one </w:t>
        <w:br/>
        <w:t xml:space="preserve">1.there last </w:t>
        <w:br/>
        <w:t>2. She's crazy</w:t>
      </w:r>
    </w:p>
    <w:p>
      <w:r>
        <w:rPr>
          <w:b/>
          <w:u w:val="single"/>
        </w:rPr>
        <w:t>155424</w:t>
      </w:r>
    </w:p>
    <w:p>
      <w:r>
        <w:t>Where is da SOSE ? Wood of lyked Moore  #mkr</w:t>
      </w:r>
    </w:p>
    <w:p>
      <w:r>
        <w:rPr>
          <w:b/>
          <w:u w:val="single"/>
        </w:rPr>
        <w:t>155425</w:t>
      </w:r>
    </w:p>
    <w:p>
      <w:r>
        <w:t>And a collective "FUCK YOU" arises from across the country. Kat, you won't last 5 minutes against the other teams #mkr2015 #MKR</w:t>
      </w:r>
    </w:p>
    <w:p>
      <w:r>
        <w:rPr>
          <w:b/>
          <w:u w:val="single"/>
        </w:rPr>
        <w:t>155426</w:t>
      </w:r>
    </w:p>
    <w:p>
      <w:r>
        <w:t>#mkr I can't believe it http://t.co/CIicHpm58i</w:t>
      </w:r>
    </w:p>
    <w:p>
      <w:r>
        <w:rPr>
          <w:b/>
          <w:u w:val="single"/>
        </w:rPr>
        <w:t>155427</w:t>
      </w:r>
    </w:p>
    <w:p>
      <w:r>
        <w:t>Everybody hates you Kat!!! Shut the fuck up!!! #MKR</w:t>
      </w:r>
    </w:p>
    <w:p>
      <w:r>
        <w:rPr>
          <w:b/>
          <w:u w:val="single"/>
        </w:rPr>
        <w:t>155428</w:t>
      </w:r>
    </w:p>
    <w:p>
      <w:r>
        <w:t>I didn't like Katie and Nikki but i wished it was Kat and Andre that were leaving #mkr</w:t>
      </w:r>
    </w:p>
    <w:p>
      <w:r>
        <w:rPr>
          <w:b/>
          <w:u w:val="single"/>
        </w:rPr>
        <w:t>155429</w:t>
      </w:r>
    </w:p>
    <w:p>
      <w:r>
        <w:t>I would slap the smirk off Kat's face  #MKR</w:t>
      </w:r>
    </w:p>
    <w:p>
      <w:r>
        <w:rPr>
          <w:b/>
          <w:u w:val="single"/>
        </w:rPr>
        <w:t>155430</w:t>
      </w:r>
    </w:p>
    <w:p>
      <w:r>
        <w:t>Kat is the biggest bitch I've ever had the displeasure of seeing in my life. #MKR</w:t>
      </w:r>
    </w:p>
    <w:p>
      <w:r>
        <w:rPr>
          <w:b/>
          <w:u w:val="single"/>
        </w:rPr>
        <w:t>155431</w:t>
      </w:r>
    </w:p>
    <w:p>
      <w:r>
        <w:t>Kat and Andre staying is possibly the worst thing to happen on the show ever #mkr</w:t>
      </w:r>
    </w:p>
    <w:p>
      <w:r>
        <w:rPr>
          <w:b/>
          <w:u w:val="single"/>
        </w:rPr>
        <w:t>155432</w:t>
      </w:r>
    </w:p>
    <w:p>
      <w:r>
        <w:t>RT @narryyymate: Ew Kat and Andre are still in the comp. #MKR</w:t>
      </w:r>
    </w:p>
    <w:p>
      <w:r>
        <w:rPr>
          <w:b/>
          <w:u w:val="single"/>
        </w:rPr>
        <w:t>155433</w:t>
      </w:r>
    </w:p>
    <w:p>
      <w:r>
        <w:t>Ew Kat and Andre are still in the comp. #MKR</w:t>
      </w:r>
    </w:p>
    <w:p>
      <w:r>
        <w:rPr>
          <w:b/>
          <w:u w:val="single"/>
        </w:rPr>
        <w:t>155434</w:t>
      </w:r>
    </w:p>
    <w:p>
      <w:r>
        <w:t>#mkr the way she flirts with the young boys at Coles........Ohhh no</w:t>
      </w:r>
    </w:p>
    <w:p>
      <w:r>
        <w:rPr>
          <w:b/>
          <w:u w:val="single"/>
        </w:rPr>
        <w:t>155435</w:t>
      </w:r>
    </w:p>
    <w:p>
      <w:r>
        <w:t>Watching #mkr gotta love my cooking shows</w:t>
      </w:r>
    </w:p>
    <w:p>
      <w:r>
        <w:rPr>
          <w:b/>
          <w:u w:val="single"/>
        </w:rPr>
        <w:t>155436</w:t>
      </w:r>
    </w:p>
    <w:p>
      <w:r>
        <w:t>I never thought I would say that I wanted the 2 blondes to stay on #mkr.    But Kat and Andre are mean and nasty: makes me not want to watch</w:t>
      </w:r>
    </w:p>
    <w:p>
      <w:r>
        <w:rPr>
          <w:b/>
          <w:u w:val="single"/>
        </w:rPr>
        <w:t>155437</w:t>
      </w:r>
    </w:p>
    <w:p>
      <w:r>
        <w:t>#mkr why would anyone want to eat chicken liver that's just ew no</w:t>
      </w:r>
    </w:p>
    <w:p>
      <w:r>
        <w:rPr>
          <w:b/>
          <w:u w:val="single"/>
        </w:rPr>
        <w:t>155438</w:t>
      </w:r>
    </w:p>
    <w:p>
      <w:r>
        <w:t>#mkr "we cook all the time" yup they cook so much they don't know how to use a can opener</w:t>
      </w:r>
    </w:p>
    <w:p>
      <w:r>
        <w:rPr>
          <w:b/>
          <w:u w:val="single"/>
        </w:rPr>
        <w:t>155439</w:t>
      </w:r>
    </w:p>
    <w:p>
      <w:r>
        <w:t>For the next episode of #MKR - Kat is going to serve up boiled bunny!  #Psycho #FatalAttraction</w:t>
      </w:r>
    </w:p>
    <w:p>
      <w:r>
        <w:rPr>
          <w:b/>
          <w:u w:val="single"/>
        </w:rPr>
        <w:t>155440</w:t>
      </w:r>
    </w:p>
    <w:p>
      <w:r>
        <w:t>Watched one more time to see if Kat and Andre had managed to stop being awful people. No. Not even after Manu warned them. Bye bye #mkr</w:t>
      </w:r>
    </w:p>
    <w:p>
      <w:r>
        <w:rPr>
          <w:b/>
          <w:u w:val="single"/>
        </w:rPr>
        <w:t>155441</w:t>
      </w:r>
    </w:p>
    <w:p>
      <w:r>
        <w:t>Andre you fucking whipped cunt!! Arghhhhh #mkr #deathtokat</w:t>
      </w:r>
    </w:p>
    <w:p>
      <w:r>
        <w:rPr>
          <w:b/>
          <w:u w:val="single"/>
        </w:rPr>
        <w:t>155442</w:t>
      </w:r>
    </w:p>
    <w:p>
      <w:r>
        <w:t>I would love for someone to "ACCIDENTLY" spill a pot of boiling water on Kats head. #CuntAndAndre #MKR worst humans/cooks ever on the show</w:t>
      </w:r>
    </w:p>
    <w:p>
      <w:r>
        <w:rPr>
          <w:b/>
          <w:u w:val="single"/>
        </w:rPr>
        <w:t>155443</w:t>
      </w:r>
    </w:p>
    <w:p>
      <w:r>
        <w:t>#mkr omg the kiss stains on the "dirty" mirror is sooo tacky!! Oh my god</w:t>
      </w:r>
    </w:p>
    <w:p>
      <w:r>
        <w:rPr>
          <w:b/>
          <w:u w:val="single"/>
        </w:rPr>
        <w:t>155444</w:t>
      </w:r>
    </w:p>
    <w:p>
      <w:r>
        <w:t>That awkward moment when Kat and Andre use the word "fair" in a sentence. Do you even know what that means?? #mkr</w:t>
      </w:r>
    </w:p>
    <w:p>
      <w:r>
        <w:rPr>
          <w:b/>
          <w:u w:val="single"/>
        </w:rPr>
        <w:t>155445</w:t>
      </w:r>
    </w:p>
    <w:p>
      <w:r>
        <w:t>Redemption round  ( thank goodness ) and home made restaurant cooking is over ...no where to hide now . #mkr</w:t>
      </w:r>
    </w:p>
    <w:p>
      <w:r>
        <w:rPr>
          <w:b/>
          <w:u w:val="single"/>
        </w:rPr>
        <w:t>155446</w:t>
      </w:r>
    </w:p>
    <w:p>
      <w:r>
        <w:t>#mkr if you were bottom of the table... Twice in one season... Answers all questions I reckon. #mkr2015</w:t>
      </w:r>
    </w:p>
    <w:p>
      <w:r>
        <w:rPr>
          <w:b/>
          <w:u w:val="single"/>
        </w:rPr>
        <w:t>155447</w:t>
      </w:r>
    </w:p>
    <w:p>
      <w:r>
        <w:t>@sharonpiggott Um. It's birthday week. Your week to be CLASSY. Why are you tweeting about #MKR? #festivalofsharon</w:t>
      </w:r>
    </w:p>
    <w:p>
      <w:r>
        <w:rPr>
          <w:b/>
          <w:u w:val="single"/>
        </w:rPr>
        <w:t>155448</w:t>
      </w:r>
    </w:p>
    <w:p>
      <w:r>
        <w:t>@MKR_Official I hope Kat and Andre die in a kitchen fire next time they cook #cheats #MKR</w:t>
      </w:r>
    </w:p>
    <w:p>
      <w:r>
        <w:rPr>
          <w:b/>
          <w:u w:val="single"/>
        </w:rPr>
        <w:t>155449</w:t>
      </w:r>
    </w:p>
    <w:p>
      <w:r>
        <w:t>Bottom two should've gone!  #mkr</w:t>
      </w:r>
    </w:p>
    <w:p>
      <w:r>
        <w:rPr>
          <w:b/>
          <w:u w:val="single"/>
        </w:rPr>
        <w:t>155450</w:t>
      </w:r>
    </w:p>
    <w:p>
      <w:r>
        <w:t>#MKR that ain't Sauerkraut!  It's RoteKohl .....</w:t>
      </w:r>
    </w:p>
    <w:p>
      <w:r>
        <w:rPr>
          <w:b/>
          <w:u w:val="single"/>
        </w:rPr>
        <w:t>155451</w:t>
      </w:r>
    </w:p>
    <w:p>
      <w:r>
        <w:t>RT @robertlynzeymkr: Go team Tex #TeamTex #MKR #RobertLynzey hope they win. http://t.co/oqxuLStzR3</w:t>
      </w:r>
    </w:p>
    <w:p>
      <w:r>
        <w:rPr>
          <w:b/>
          <w:u w:val="single"/>
        </w:rPr>
        <w:t>155452</w:t>
      </w:r>
    </w:p>
    <w:p>
      <w:r>
        <w:t>Kat&amp;amp;Andre Monday: "People have voted strategically, how rude!!" Kat&amp;amp;Andre tonight: Votes strategically for the third time in the comp. #mkr</w:t>
      </w:r>
    </w:p>
    <w:p>
      <w:r>
        <w:rPr>
          <w:b/>
          <w:u w:val="single"/>
        </w:rPr>
        <w:t>155453</w:t>
      </w:r>
    </w:p>
    <w:p>
      <w:r>
        <w:t>And since the 2015 premiere #mkr has been on for 36 hours already in total with the extension of all episodes to 90 minutes.</w:t>
      </w:r>
    </w:p>
    <w:p>
      <w:r>
        <w:rPr>
          <w:b/>
          <w:u w:val="single"/>
        </w:rPr>
        <w:t>155454</w:t>
      </w:r>
    </w:p>
    <w:p>
      <w:r>
        <w:t>#MKR can't wait to have Robert &amp;amp; Lynzey back!</w:t>
      </w:r>
    </w:p>
    <w:p>
      <w:r>
        <w:rPr>
          <w:b/>
          <w:u w:val="single"/>
        </w:rPr>
        <w:t>155455</w:t>
      </w:r>
    </w:p>
    <w:p>
      <w:r>
        <w:t>Perhaps next season all scores get revealed at the end of each round?Then ppl like Kat &amp;amp; Andre can't strategically score? #disgusting #mkr</w:t>
      </w:r>
    </w:p>
    <w:p>
      <w:r>
        <w:rPr>
          <w:b/>
          <w:u w:val="single"/>
        </w:rPr>
        <w:t>155456</w:t>
      </w:r>
    </w:p>
    <w:p>
      <w:r>
        <w:t>That pork cutlet and crackling looks so yummy, not sure about the other stuff on the plate ;) #MKR</w:t>
      </w:r>
    </w:p>
    <w:p>
      <w:r>
        <w:rPr>
          <w:b/>
          <w:u w:val="single"/>
        </w:rPr>
        <w:t>155457</w:t>
      </w:r>
    </w:p>
    <w:p>
      <w:r>
        <w:t>RT @AshleighLehmann: the world would be a better place if Kat and Andre left the show #MKR</w:t>
      </w:r>
    </w:p>
    <w:p>
      <w:r>
        <w:rPr>
          <w:b/>
          <w:u w:val="single"/>
        </w:rPr>
        <w:t>155458</w:t>
      </w:r>
    </w:p>
    <w:p>
      <w:r>
        <w:t>@helenaandvikki have you guys picked your winners for this year? Any bets? #MKR</w:t>
      </w:r>
    </w:p>
    <w:p>
      <w:r>
        <w:rPr>
          <w:b/>
          <w:u w:val="single"/>
        </w:rPr>
        <w:t>155459</w:t>
      </w:r>
    </w:p>
    <w:p>
      <w:r>
        <w:t>@tiahnwright I disliked Annie and Lloyd more. #mkr</w:t>
      </w:r>
    </w:p>
    <w:p>
      <w:r>
        <w:rPr>
          <w:b/>
          <w:u w:val="single"/>
        </w:rPr>
        <w:t>155460</w:t>
      </w:r>
    </w:p>
    <w:p>
      <w:r>
        <w:t>What a cunt of a person Kat is #MKR</w:t>
      </w:r>
    </w:p>
    <w:p>
      <w:r>
        <w:rPr>
          <w:b/>
          <w:u w:val="single"/>
        </w:rPr>
        <w:t>155461</w:t>
      </w:r>
    </w:p>
    <w:p>
      <w:r>
        <w:t>@mykitchenrules kat is a whench boot her off #mkr</w:t>
      </w:r>
    </w:p>
    <w:p>
      <w:r>
        <w:rPr>
          <w:b/>
          <w:u w:val="single"/>
        </w:rPr>
        <w:t>155462</w:t>
      </w:r>
    </w:p>
    <w:p>
      <w:r>
        <w:t>RT @bow_jvr: I would vote a 10/10 to make sure Kat and Andre go home.. You know, "strategic voting" #mkr</w:t>
      </w:r>
    </w:p>
    <w:p>
      <w:r>
        <w:rPr>
          <w:b/>
          <w:u w:val="single"/>
        </w:rPr>
        <w:t>155463</w:t>
      </w:r>
    </w:p>
    <w:p>
      <w:r>
        <w:t>RT @KateFoxy: Kat and Andre can fuck right off. #MKR</w:t>
      </w:r>
    </w:p>
    <w:p>
      <w:r>
        <w:rPr>
          <w:b/>
          <w:u w:val="single"/>
        </w:rPr>
        <w:t>155464</w:t>
      </w:r>
    </w:p>
    <w:p>
      <w:r>
        <w:t>Lance Armstrong Award for Sportsmanship 2015 goes to... Trevor Chappell opens envelope, announces winner is Kat! #MKR http://t.co/LHsphaw1cy</w:t>
      </w:r>
    </w:p>
    <w:p>
      <w:r>
        <w:rPr>
          <w:b/>
          <w:u w:val="single"/>
        </w:rPr>
        <w:t>155465</w:t>
      </w:r>
    </w:p>
    <w:p>
      <w:r>
        <w:t>#mkr those carrots look overdone</w:t>
      </w:r>
    </w:p>
    <w:p>
      <w:r>
        <w:rPr>
          <w:b/>
          <w:u w:val="single"/>
        </w:rPr>
        <w:t>155466</w:t>
      </w:r>
    </w:p>
    <w:p>
      <w:r>
        <w:t>I would try the main course, but I would never touch the liver from the entree #MKR</w:t>
      </w:r>
    </w:p>
    <w:p>
      <w:r>
        <w:rPr>
          <w:b/>
          <w:u w:val="single"/>
        </w:rPr>
        <w:t>155467</w:t>
      </w:r>
    </w:p>
    <w:p>
      <w:r>
        <w:t>I would vote a 10/10 to make sure Kat and Andre go home.. You know, "strategic voting" #mkr</w:t>
      </w:r>
    </w:p>
    <w:p>
      <w:r>
        <w:rPr>
          <w:b/>
          <w:u w:val="single"/>
        </w:rPr>
        <w:t>155468</w:t>
      </w:r>
    </w:p>
    <w:p>
      <w:r>
        <w:t>Not strategic; just being an A*hole. Calling it something else doesn't make it ok. #mkr</w:t>
      </w:r>
    </w:p>
    <w:p>
      <w:r>
        <w:rPr>
          <w:b/>
          <w:u w:val="single"/>
        </w:rPr>
        <w:t>155469</w:t>
      </w:r>
    </w:p>
    <w:p>
      <w:r>
        <w:t>Stop calling it "being strategic" when really it is "being shameless dirtbags" #mkr</w:t>
      </w:r>
    </w:p>
    <w:p>
      <w:r>
        <w:rPr>
          <w:b/>
          <w:u w:val="single"/>
        </w:rPr>
        <w:t>155470</w:t>
      </w:r>
    </w:p>
    <w:p>
      <w:r>
        <w:t>Don't be sore losers K &amp;amp; A !! #mkr</w:t>
      </w:r>
    </w:p>
    <w:p>
      <w:r>
        <w:rPr>
          <w:b/>
          <w:u w:val="single"/>
        </w:rPr>
        <w:t>155471</w:t>
      </w:r>
    </w:p>
    <w:p>
      <w:r>
        <w:t>RT @SarahVandyke3: @allankmelb Surely when you go to a restaurant you have certain expectations, given what is written on the menu? #MKR</w:t>
      </w:r>
    </w:p>
    <w:p>
      <w:r>
        <w:rPr>
          <w:b/>
          <w:u w:val="single"/>
        </w:rPr>
        <w:t>155472</w:t>
      </w:r>
    </w:p>
    <w:p>
      <w:r>
        <w:t>@EmilySymons_ @LynneMcGranger Not happy wanted the girls to win.#mkr</w:t>
      </w:r>
    </w:p>
    <w:p>
      <w:r>
        <w:rPr>
          <w:b/>
          <w:u w:val="single"/>
        </w:rPr>
        <w:t>155473</w:t>
      </w:r>
    </w:p>
    <w:p>
      <w:r>
        <w:t>the world would be a better place if Kat and Andre left the show #MKR</w:t>
      </w:r>
    </w:p>
    <w:p>
      <w:r>
        <w:rPr>
          <w:b/>
          <w:u w:val="single"/>
        </w:rPr>
        <w:t>155474</w:t>
      </w:r>
    </w:p>
    <w:p>
      <w:r>
        <w:t>they are complaining that it's taking too long. typical of andre and kat #mkr</w:t>
      </w:r>
    </w:p>
    <w:p>
      <w:r>
        <w:rPr>
          <w:b/>
          <w:u w:val="single"/>
        </w:rPr>
        <w:t>155475</w:t>
      </w:r>
    </w:p>
    <w:p>
      <w:r>
        <w:t>#MKR Kat &amp;amp; Andre. Congratulations. You've just won a one way trip to mars.</w:t>
      </w:r>
    </w:p>
    <w:p>
      <w:r>
        <w:rPr>
          <w:b/>
          <w:u w:val="single"/>
        </w:rPr>
        <w:t>155476</w:t>
      </w:r>
    </w:p>
    <w:p>
      <w:r>
        <w:t>Who got through guys? #MKR</w:t>
      </w:r>
    </w:p>
    <w:p>
      <w:r>
        <w:rPr>
          <w:b/>
          <w:u w:val="single"/>
        </w:rPr>
        <w:t>155477</w:t>
      </w:r>
    </w:p>
    <w:p>
      <w:r>
        <w:t>@xwickedmindx It's so difficult to choose between the two teams, isn't it! Despicable behaviour, much? Bah. #MKR</w:t>
      </w:r>
    </w:p>
    <w:p>
      <w:r>
        <w:rPr>
          <w:b/>
          <w:u w:val="single"/>
        </w:rPr>
        <w:t>155478</w:t>
      </w:r>
    </w:p>
    <w:p>
      <w:r>
        <w:t>Kat and Andre do not deserve to be in the competition, I guess as soon as Colin tastes their food he'll fix that for me #fingerscrossed #mkr</w:t>
      </w:r>
    </w:p>
    <w:p>
      <w:r>
        <w:rPr>
          <w:b/>
          <w:u w:val="single"/>
        </w:rPr>
        <w:t>155479</w:t>
      </w:r>
    </w:p>
    <w:p>
      <w:r>
        <w:t>@allankmelb Surely when you go to a restaurant you have certain expectations, given what is written on the menu? #MKR</w:t>
      </w:r>
    </w:p>
    <w:p>
      <w:r>
        <w:rPr>
          <w:b/>
          <w:u w:val="single"/>
        </w:rPr>
        <w:t>155480</w:t>
      </w:r>
    </w:p>
    <w:p>
      <w:r>
        <w:t>Kat didn't like the canoodles.... #mkr #mkr2015</w:t>
      </w:r>
    </w:p>
    <w:p>
      <w:r>
        <w:rPr>
          <w:b/>
          <w:u w:val="single"/>
        </w:rPr>
        <w:t>155481</w:t>
      </w:r>
    </w:p>
    <w:p>
      <w:r>
        <w:t>Kat the kunt #mkr</w:t>
      </w:r>
    </w:p>
    <w:p>
      <w:r>
        <w:rPr>
          <w:b/>
          <w:u w:val="single"/>
        </w:rPr>
        <w:t>155482</w:t>
      </w:r>
    </w:p>
    <w:p>
      <w:r>
        <w:t>RT @sales88194029: At least Katie &amp;amp; Vikki can cook Garlic ! Bonus  #mkr</w:t>
      </w:r>
    </w:p>
    <w:p>
      <w:r>
        <w:rPr>
          <w:b/>
          <w:u w:val="single"/>
        </w:rPr>
        <w:t>155483</w:t>
      </w:r>
    </w:p>
    <w:p>
      <w:r>
        <w:t>#mkr  Unbelievable how low Kat &amp;amp; Andre will go. Despicable couple. Can't believe how disgusted I am in their behavior.</w:t>
      </w:r>
    </w:p>
    <w:p>
      <w:r>
        <w:rPr>
          <w:b/>
          <w:u w:val="single"/>
        </w:rPr>
        <w:t>155484</w:t>
      </w:r>
    </w:p>
    <w:p>
      <w:r>
        <w:t>I'm soo loving the show @mykitchenrules #mkr #lovingit #melbourne #gatherthepack</w:t>
      </w:r>
    </w:p>
    <w:p>
      <w:r>
        <w:rPr>
          <w:b/>
          <w:u w:val="single"/>
        </w:rPr>
        <w:t>155485</w:t>
      </w:r>
    </w:p>
    <w:p>
      <w:r>
        <w:t>Wait, I thought #MKR was about the cooking? Why isn't anyone talking about the well cooked chicken livers?</w:t>
      </w:r>
    </w:p>
    <w:p>
      <w:r>
        <w:rPr>
          <w:b/>
          <w:u w:val="single"/>
        </w:rPr>
        <w:t>155486</w:t>
      </w:r>
    </w:p>
    <w:p>
      <w:r>
        <w:t>#mkr I'm out people. Going to @Mr_Fanta_Pants to drown my sorrows in roofied Fanta! Night!</w:t>
      </w:r>
    </w:p>
    <w:p>
      <w:r>
        <w:rPr>
          <w:b/>
          <w:u w:val="single"/>
        </w:rPr>
        <w:t>155487</w:t>
      </w:r>
    </w:p>
    <w:p>
      <w:r>
        <w:t>At least Katie &amp;amp; Vikki can cook Garlic ! Bonus  #mkr</w:t>
      </w:r>
    </w:p>
    <w:p>
      <w:r>
        <w:rPr>
          <w:b/>
          <w:u w:val="single"/>
        </w:rPr>
        <w:t>155488</w:t>
      </w:r>
    </w:p>
    <w:p>
      <w:r>
        <w:t>Kat and Andre are behaving in such a spiteful, vindictive manner. Who do they think they are - #MKR contestants?</w:t>
      </w:r>
    </w:p>
    <w:p>
      <w:r>
        <w:rPr>
          <w:b/>
          <w:u w:val="single"/>
        </w:rPr>
        <w:t>155489</w:t>
      </w:r>
    </w:p>
    <w:p>
      <w:r>
        <w:t>#mkr aahhh that pork looks ssoooo good.</w:t>
      </w:r>
    </w:p>
    <w:p>
      <w:r>
        <w:rPr>
          <w:b/>
          <w:u w:val="single"/>
        </w:rPr>
        <w:t>155490</w:t>
      </w:r>
    </w:p>
    <w:p>
      <w:r>
        <w:t>@stweet_heart CRACKLING people #mkr</w:t>
      </w:r>
    </w:p>
    <w:p>
      <w:r>
        <w:rPr>
          <w:b/>
          <w:u w:val="single"/>
        </w:rPr>
        <w:t>155491</w:t>
      </w:r>
    </w:p>
    <w:p>
      <w:r>
        <w:t>@LiveTweetsAU Go Sassy Girls!!! Made that Apple Pie KICKASS!!! :D #mkr</w:t>
      </w:r>
    </w:p>
    <w:p>
      <w:r>
        <w:rPr>
          <w:b/>
          <w:u w:val="single"/>
        </w:rPr>
        <w:t>155492</w:t>
      </w:r>
    </w:p>
    <w:p>
      <w:r>
        <w:t>Hope these girls do good really don't want them to go #mkr make your main and dessert amazing girls</w:t>
      </w:r>
    </w:p>
    <w:p>
      <w:r>
        <w:rPr>
          <w:b/>
          <w:u w:val="single"/>
        </w:rPr>
        <w:t>155493</w:t>
      </w:r>
    </w:p>
    <w:p>
      <w:r>
        <w:t>If 2 #mkr contestants were to be ousted by Kat &amp;amp; Andre's unfair score, Nikki &amp;amp; Kate were the right ones. Didn't cook well, almost as bitchy</w:t>
      </w:r>
    </w:p>
    <w:p>
      <w:r>
        <w:rPr>
          <w:b/>
          <w:u w:val="single"/>
        </w:rPr>
        <w:t>155494</w:t>
      </w:r>
    </w:p>
    <w:p>
      <w:r>
        <w:t>Is there something wrong with me? I really like Kat and Andre haha #mkr</w:t>
      </w:r>
    </w:p>
    <w:p>
      <w:r>
        <w:rPr>
          <w:b/>
          <w:u w:val="single"/>
        </w:rPr>
        <w:t>155495</w:t>
      </w:r>
    </w:p>
    <w:p>
      <w:r>
        <w:t>@mykitchenrules My crap tastes better than the shit Kat &amp;amp; Andre served up. I wouldn't feed it to a dead cat. #villans #cheats #mkr #mkr2015</w:t>
      </w:r>
    </w:p>
    <w:p>
      <w:r>
        <w:rPr>
          <w:b/>
          <w:u w:val="single"/>
        </w:rPr>
        <w:t>155496</w:t>
      </w:r>
    </w:p>
    <w:p>
      <w:r>
        <w:t>RT @idesequera: #MKR There can only be one #grug so stop trying Kat. http://t.co/Jqkij92T5C</w:t>
      </w:r>
    </w:p>
    <w:p>
      <w:r>
        <w:rPr>
          <w:b/>
          <w:u w:val="single"/>
        </w:rPr>
        <w:t>155497</w:t>
      </w:r>
    </w:p>
    <w:p>
      <w:r>
        <w:t>#MKR What's with all the "It's not what we were expecting." Judge what's put in front of you, not what you think should have been supplied.</w:t>
      </w:r>
    </w:p>
    <w:p>
      <w:r>
        <w:rPr>
          <w:b/>
          <w:u w:val="single"/>
        </w:rPr>
        <w:t>155498</w:t>
      </w:r>
    </w:p>
    <w:p>
      <w:r>
        <w:t>RT @KelAnne_: I like how Kat and Andre are the ones trending.. #MKR</w:t>
      </w:r>
    </w:p>
    <w:p>
      <w:r>
        <w:rPr>
          <w:b/>
          <w:u w:val="single"/>
        </w:rPr>
        <w:t>155499</w:t>
      </w:r>
    </w:p>
    <w:p>
      <w:r>
        <w:t>I want Sheri &amp;amp; Emilie to have their own show. With special appearances from Annie &amp;amp; Lloyd. #MKR</w:t>
      </w:r>
    </w:p>
    <w:p>
      <w:r>
        <w:rPr>
          <w:b/>
          <w:u w:val="single"/>
        </w:rPr>
        <w:t>155500</w:t>
      </w:r>
    </w:p>
    <w:p>
      <w:r>
        <w:t>I can barely tolerate Kat and Andre, Katie and Nikki are annoying but I'd rather see them than Kat and Andre #mkr</w:t>
      </w:r>
    </w:p>
    <w:p>
      <w:r>
        <w:rPr>
          <w:b/>
          <w:u w:val="single"/>
        </w:rPr>
        <w:t>155501</w:t>
      </w:r>
    </w:p>
    <w:p>
      <w:r>
        <w:t>Looks Yummy the judges make it stressful  @mykitchenrules #mkr</w:t>
      </w:r>
    </w:p>
    <w:p>
      <w:r>
        <w:rPr>
          <w:b/>
          <w:u w:val="single"/>
        </w:rPr>
        <w:t>155502</w:t>
      </w:r>
    </w:p>
    <w:p>
      <w:r>
        <w:t>I wish Annie would stand up and punch Kat in the face. #mkr</w:t>
      </w:r>
    </w:p>
    <w:p>
      <w:r>
        <w:rPr>
          <w:b/>
          <w:u w:val="single"/>
        </w:rPr>
        <w:t>155503</w:t>
      </w:r>
    </w:p>
    <w:p>
      <w:r>
        <w:t>#MKR Katie.. trusting your instincts is like trusting the instincts of  the Titanic Captain.</w:t>
      </w:r>
    </w:p>
    <w:p>
      <w:r>
        <w:rPr>
          <w:b/>
          <w:u w:val="single"/>
        </w:rPr>
        <w:t>155504</w:t>
      </w:r>
    </w:p>
    <w:p>
      <w:r>
        <w:t>Sheri &amp;amp; Emilie are the cutest whilst Kat &amp;amp; Andre are the most vile. #mkr</w:t>
      </w:r>
    </w:p>
    <w:p>
      <w:r>
        <w:rPr>
          <w:b/>
          <w:u w:val="single"/>
        </w:rPr>
        <w:t>155505</w:t>
      </w:r>
    </w:p>
    <w:p>
      <w:r>
        <w:t>Hope Katie&amp;amp;Nikki make it just 2take out Kat&amp;amp;Andre #MKR</w:t>
      </w:r>
    </w:p>
    <w:p>
      <w:r>
        <w:rPr>
          <w:b/>
          <w:u w:val="single"/>
        </w:rPr>
        <w:t>155506</w:t>
      </w:r>
    </w:p>
    <w:p>
      <w:r>
        <w:t>14 couples remain on #mkr. Means if one team is booted out every week and two in semi finals then show will finish mid May.</w:t>
      </w:r>
    </w:p>
    <w:p>
      <w:r>
        <w:rPr>
          <w:b/>
          <w:u w:val="single"/>
        </w:rPr>
        <w:t>155507</w:t>
      </w:r>
    </w:p>
    <w:p>
      <w:r>
        <w:t>Why the freakin hell do Katie &amp;amp; Vikki puree everything ? #mkr</w:t>
      </w:r>
    </w:p>
    <w:p>
      <w:r>
        <w:rPr>
          <w:b/>
          <w:u w:val="single"/>
        </w:rPr>
        <w:t>155508</w:t>
      </w:r>
    </w:p>
    <w:p>
      <w:r>
        <w:t>Can't decide if I dislike the 'promo' girls more than I dislike Kat &amp;amp; Andre. Either way one of them is gone tonight. WINNING! #mkr2015 #MKR</w:t>
      </w:r>
    </w:p>
    <w:p>
      <w:r>
        <w:rPr>
          <w:b/>
          <w:u w:val="single"/>
        </w:rPr>
        <w:t>155509</w:t>
      </w:r>
    </w:p>
    <w:p>
      <w:r>
        <w:t>#MKR No sauce for your Pork, Lloyd will be so upset, he loves a sauce with his pork</w:t>
      </w:r>
    </w:p>
    <w:p>
      <w:r>
        <w:rPr>
          <w:b/>
          <w:u w:val="single"/>
        </w:rPr>
        <w:t>155510</w:t>
      </w:r>
    </w:p>
    <w:p>
      <w:r>
        <w:t>Read up land wubbers oh how Capt. Salty smokes small cuts of fish for five minutes in her new cook book Shit cooking ahead #mkr</w:t>
      </w:r>
    </w:p>
    <w:p>
      <w:r>
        <w:rPr>
          <w:b/>
          <w:u w:val="single"/>
        </w:rPr>
        <w:t>155511</w:t>
      </w:r>
    </w:p>
    <w:p>
      <w:r>
        <w:t>@TGF174 this is both season 2015 and 2016. Next they'll advertise it as "continuing after the tennis." #MKR</w:t>
      </w:r>
    </w:p>
    <w:p>
      <w:r>
        <w:rPr>
          <w:b/>
          <w:u w:val="single"/>
        </w:rPr>
        <w:t>155512</w:t>
      </w:r>
    </w:p>
    <w:p>
      <w:r>
        <w:t>I hope everything goes well for the girls #mkr #mykitchenrules</w:t>
      </w:r>
    </w:p>
    <w:p>
      <w:r>
        <w:rPr>
          <w:b/>
          <w:u w:val="single"/>
        </w:rPr>
        <w:t>155513</w:t>
      </w:r>
    </w:p>
    <w:p>
      <w:r>
        <w:t>#MKR why are all tonight's contestants dressed like they are going on dancing with the Stars?</w:t>
      </w:r>
    </w:p>
    <w:p>
      <w:r>
        <w:rPr>
          <w:b/>
          <w:u w:val="single"/>
        </w:rPr>
        <w:t>155514</w:t>
      </w:r>
    </w:p>
    <w:p>
      <w:r>
        <w:t>RT @hazpopbeepbeep: Cannot wait for kat and andre to crash and burn in the challenges... #MKR</w:t>
      </w:r>
    </w:p>
    <w:p>
      <w:r>
        <w:rPr>
          <w:b/>
          <w:u w:val="single"/>
        </w:rPr>
        <w:t>155515</w:t>
      </w:r>
    </w:p>
    <w:p>
      <w:r>
        <w:t>Actually hate Kat and Andre. #mkr</w:t>
      </w:r>
    </w:p>
    <w:p>
      <w:r>
        <w:rPr>
          <w:b/>
          <w:u w:val="single"/>
        </w:rPr>
        <w:t>155516</w:t>
      </w:r>
    </w:p>
    <w:p>
      <w:r>
        <w:t>No worries Pete and Manu, take all the time off you need. In fact, feel free to fuck right off - I prefer Colin #mkr</w:t>
      </w:r>
    </w:p>
    <w:p>
      <w:r>
        <w:rPr>
          <w:b/>
          <w:u w:val="single"/>
        </w:rPr>
        <w:t>155517</w:t>
      </w:r>
    </w:p>
    <w:p>
      <w:r>
        <w:t>#MKR The bimbos make an awesomely awesome kick ass awesome apple awesome pie. Which has to be perfectly awesome or they'll go home. Awesome!</w:t>
      </w:r>
    </w:p>
    <w:p>
      <w:r>
        <w:rPr>
          <w:b/>
          <w:u w:val="single"/>
        </w:rPr>
        <w:t>155518</w:t>
      </w:r>
    </w:p>
    <w:p>
      <w:r>
        <w:t>RT @karina__hogan: @wedancedonce #mkr purposely pick slightly unattractive girls who're besotted with themselves. Makes good television lol</w:t>
      </w:r>
    </w:p>
    <w:p>
      <w:r>
        <w:rPr>
          <w:b/>
          <w:u w:val="single"/>
        </w:rPr>
        <w:t>155519</w:t>
      </w:r>
    </w:p>
    <w:p>
      <w:r>
        <w:t>RT @Sonia3044: Good news is Kat and Andre aren't shown in the promo ads...  #mkr</w:t>
      </w:r>
    </w:p>
    <w:p>
      <w:r>
        <w:rPr>
          <w:b/>
          <w:u w:val="single"/>
        </w:rPr>
        <w:t>155520</w:t>
      </w:r>
    </w:p>
    <w:p>
      <w:r>
        <w:t>Strategic voting in a cooking competition will only get you so far, when you are an oxygen thief that cannot cook. #mkr</w:t>
      </w:r>
    </w:p>
    <w:p>
      <w:r>
        <w:rPr>
          <w:b/>
          <w:u w:val="single"/>
        </w:rPr>
        <w:t>155521</w:t>
      </w:r>
    </w:p>
    <w:p>
      <w:r>
        <w:t>So I just basically started #MKR. Why are they serving chicken livers? Vomit!</w:t>
      </w:r>
    </w:p>
    <w:p>
      <w:r>
        <w:rPr>
          <w:b/>
          <w:u w:val="single"/>
        </w:rPr>
        <w:t>155522</w:t>
      </w:r>
    </w:p>
    <w:p>
      <w:r>
        <w:t>Kat and Andre are horrible people who do not deserve to still be in this competition #mkr</w:t>
      </w:r>
    </w:p>
    <w:p>
      <w:r>
        <w:rPr>
          <w:b/>
          <w:u w:val="single"/>
        </w:rPr>
        <w:t>155523</w:t>
      </w:r>
    </w:p>
    <w:p>
      <w:r>
        <w:t xml:space="preserve">Please @Channel7 lose this Pete Evans clown. He is dangerous. #MKR </w:t>
        <w:br/>
        <w:t>http://t.co/ivWizhGnsn</w:t>
      </w:r>
    </w:p>
    <w:p>
      <w:r>
        <w:rPr>
          <w:b/>
          <w:u w:val="single"/>
        </w:rPr>
        <w:t>155524</w:t>
      </w:r>
    </w:p>
    <w:p>
      <w:r>
        <w:t>As we said in my country: Fish dies for the mouth. See ya girls. #mkr</w:t>
      </w:r>
    </w:p>
    <w:p>
      <w:r>
        <w:rPr>
          <w:b/>
          <w:u w:val="single"/>
        </w:rPr>
        <w:t>155525</w:t>
      </w:r>
    </w:p>
    <w:p>
      <w:r>
        <w:t>Arrgh my hearties we get to see Captain Salty farm more salt Thursday and her trusty gimp I mean first mate do nothing at all #mkr</w:t>
      </w:r>
    </w:p>
    <w:p>
      <w:r>
        <w:rPr>
          <w:b/>
          <w:u w:val="single"/>
        </w:rPr>
        <w:t>155526</w:t>
      </w:r>
    </w:p>
    <w:p>
      <w:r>
        <w:t>I don't like wishing ppl bad luck but gosh I really dislike Kat and Andre. Much worse than tennis man! #mkr</w:t>
      </w:r>
    </w:p>
    <w:p>
      <w:r>
        <w:rPr>
          <w:b/>
          <w:u w:val="single"/>
        </w:rPr>
        <w:t>155527</w:t>
      </w:r>
    </w:p>
    <w:p>
      <w:r>
        <w:t>I've been sucked into the trap once again thinking this show *isn't* rigged when it obviously is #mkr</w:t>
      </w:r>
    </w:p>
    <w:p>
      <w:r>
        <w:rPr>
          <w:b/>
          <w:u w:val="single"/>
        </w:rPr>
        <w:t>155528</w:t>
      </w:r>
    </w:p>
    <w:p>
      <w:r>
        <w:t>Great comeback Manu. Cook some good food next time Kat and Andre #mkr</w:t>
      </w:r>
    </w:p>
    <w:p>
      <w:r>
        <w:rPr>
          <w:b/>
          <w:u w:val="single"/>
        </w:rPr>
        <w:t>155529</w:t>
      </w:r>
    </w:p>
    <w:p>
      <w:r>
        <w:t>#mkr scoring is ridiculous. "Liked 80% of it so only giving a 4" #snakes</w:t>
      </w:r>
    </w:p>
    <w:p>
      <w:r>
        <w:rPr>
          <w:b/>
          <w:u w:val="single"/>
        </w:rPr>
        <w:t>155530</w:t>
      </w:r>
    </w:p>
    <w:p>
      <w:r>
        <w:t>Cooking meals for #jetstar? Good thing most of them can't cook for shit, wouldn't want to make the airlines food good for once #MKR</w:t>
      </w:r>
    </w:p>
    <w:p>
      <w:r>
        <w:rPr>
          <w:b/>
          <w:u w:val="single"/>
        </w:rPr>
        <w:t>155531</w:t>
      </w:r>
    </w:p>
    <w:p>
      <w:r>
        <w:t>Exciting times on #MKR - just 67 teams left</w:t>
      </w:r>
    </w:p>
    <w:p>
      <w:r>
        <w:rPr>
          <w:b/>
          <w:u w:val="single"/>
        </w:rPr>
        <w:t>155532</w:t>
      </w:r>
    </w:p>
    <w:p>
      <w:r>
        <w:t>@mykitchenrules pathetic Channel 7 #mkr</w:t>
      </w:r>
    </w:p>
    <w:p>
      <w:r>
        <w:rPr>
          <w:b/>
          <w:u w:val="single"/>
        </w:rPr>
        <w:t>155533</w:t>
      </w:r>
    </w:p>
    <w:p>
      <w:r>
        <w:t>It's for toasting sandwiches not cooking potatoes for head chefs!!!! #mkr</w:t>
      </w:r>
    </w:p>
    <w:p>
      <w:r>
        <w:rPr>
          <w:b/>
          <w:u w:val="single"/>
        </w:rPr>
        <w:t>155534</w:t>
      </w:r>
    </w:p>
    <w:p>
      <w:r>
        <w:t>Next to be eliminated needs to be Kat &amp;amp; Andre for sure!! #MKR #theyneedtogo #cannotwait</w:t>
      </w:r>
    </w:p>
    <w:p>
      <w:r>
        <w:rPr>
          <w:b/>
          <w:u w:val="single"/>
        </w:rPr>
        <w:t>155535</w:t>
      </w:r>
    </w:p>
    <w:p>
      <w:r>
        <w:t>Tonight's #mkr result proves that smug arseholes can prosper #mkr2015</w:t>
      </w:r>
    </w:p>
    <w:p>
      <w:r>
        <w:rPr>
          <w:b/>
          <w:u w:val="single"/>
        </w:rPr>
        <w:t>155536</w:t>
      </w:r>
    </w:p>
    <w:p>
      <w:r>
        <w:t>Gotta get home to watch #mkr</w:t>
      </w:r>
    </w:p>
    <w:p>
      <w:r>
        <w:rPr>
          <w:b/>
          <w:u w:val="single"/>
        </w:rPr>
        <w:t>155537</w:t>
      </w:r>
    </w:p>
    <w:p>
      <w:r>
        <w:t>RT @norme73: #mkr i noticed Kat and Andre weren't in any of those upcoming clips. hehehehehee</w:t>
      </w:r>
    </w:p>
    <w:p>
      <w:r>
        <w:rPr>
          <w:b/>
          <w:u w:val="single"/>
        </w:rPr>
        <w:t>155538</w:t>
      </w:r>
    </w:p>
    <w:p>
      <w:r>
        <w:t>Promo looks promising. Pls say their absence means the #FauxFoodies R the 1st couple eliminated in the next round! UGH. #CantStandThem #mkr</w:t>
      </w:r>
    </w:p>
    <w:p>
      <w:r>
        <w:rPr>
          <w:b/>
          <w:u w:val="single"/>
        </w:rPr>
        <w:t>155539</w:t>
      </w:r>
    </w:p>
    <w:p>
      <w:r>
        <w:t>Happy to watch my last episode of #mkr  fucken over it</w:t>
      </w:r>
    </w:p>
    <w:p>
      <w:r>
        <w:rPr>
          <w:b/>
          <w:u w:val="single"/>
        </w:rPr>
        <w:t>155540</w:t>
      </w:r>
    </w:p>
    <w:p>
      <w:r>
        <w:t>@Kristinaa_Egger I hope Eva and Debra win the competition #MKR</w:t>
      </w:r>
    </w:p>
    <w:p>
      <w:r>
        <w:rPr>
          <w:b/>
          <w:u w:val="single"/>
        </w:rPr>
        <w:t>155541</w:t>
      </w:r>
    </w:p>
    <w:p>
      <w:r>
        <w:t>Kat's face..the only thing worse than her cooking #MKR</w:t>
      </w:r>
    </w:p>
    <w:p>
      <w:r>
        <w:rPr>
          <w:b/>
          <w:u w:val="single"/>
        </w:rPr>
        <w:t>155542</w:t>
      </w:r>
    </w:p>
    <w:p>
      <w:r>
        <w:t>I think only judges scores until the end when contestants just rank the other 4 teams. 4 for best, 3 for 2nd etc Can't cheat then #mkr</w:t>
      </w:r>
    </w:p>
    <w:p>
      <w:r>
        <w:rPr>
          <w:b/>
          <w:u w:val="single"/>
        </w:rPr>
        <w:t>155543</w:t>
      </w:r>
    </w:p>
    <w:p>
      <w:r>
        <w:t>Kat the Rat</w:t>
        <w:br/>
        <w:br/>
        <w:t>#MKR</w:t>
      </w:r>
    </w:p>
    <w:p>
      <w:r>
        <w:rPr>
          <w:b/>
          <w:u w:val="single"/>
        </w:rPr>
        <w:t>155544</w:t>
      </w:r>
    </w:p>
    <w:p>
      <w:r>
        <w:t>The truth behind another elimination round...to get rid of #cuntandandre #mkr</w:t>
      </w:r>
    </w:p>
    <w:p>
      <w:r>
        <w:rPr>
          <w:b/>
          <w:u w:val="single"/>
        </w:rPr>
        <w:t>155545</w:t>
      </w:r>
    </w:p>
    <w:p>
      <w:r>
        <w:t>Katie &amp;amp; Vikki have requested a Breville Sandwich maker to be added to the kitchen at MKR head quarters #technicallychallenged #mkr</w:t>
      </w:r>
    </w:p>
    <w:p>
      <w:r>
        <w:rPr>
          <w:b/>
          <w:u w:val="single"/>
        </w:rPr>
        <w:t>155546</w:t>
      </w:r>
    </w:p>
    <w:p>
      <w:r>
        <w:t>It's totally amazing how people make an ass of themselves on #MKR</w:t>
      </w:r>
    </w:p>
    <w:p>
      <w:r>
        <w:rPr>
          <w:b/>
          <w:u w:val="single"/>
        </w:rPr>
        <w:t>155547</w:t>
      </w:r>
    </w:p>
    <w:p>
      <w:r>
        <w:t>Haha aaannndd Thats why i love you  @manufeildel #mkr</w:t>
      </w:r>
    </w:p>
    <w:p>
      <w:r>
        <w:rPr>
          <w:b/>
          <w:u w:val="single"/>
        </w:rPr>
        <w:t>155548</w:t>
      </w:r>
    </w:p>
    <w:p>
      <w:r>
        <w:t>Worst!! Actually wanted to throw my remote at my tv after that score!! Shitty strategic score you witch!! #Cheats #UnfairScore</w:t>
        <w:br/>
        <w:br/>
        <w:t>#MKR</w:t>
      </w:r>
    </w:p>
    <w:p>
      <w:r>
        <w:rPr>
          <w:b/>
          <w:u w:val="single"/>
        </w:rPr>
        <w:t>155549</w:t>
      </w:r>
    </w:p>
    <w:p>
      <w:r>
        <w:t>#mkr Well too say I'm pissed off at that result would be an understatement. But I'm confident we won't have Kandre for long. Can't cook.</w:t>
      </w:r>
    </w:p>
    <w:p>
      <w:r>
        <w:rPr>
          <w:b/>
          <w:u w:val="single"/>
        </w:rPr>
        <w:t>155550</w:t>
      </w:r>
    </w:p>
    <w:p>
      <w:r>
        <w:t>I have a few favourites #mkr</w:t>
      </w:r>
    </w:p>
    <w:p>
      <w:r>
        <w:rPr>
          <w:b/>
          <w:u w:val="single"/>
        </w:rPr>
        <w:t>155551</w:t>
      </w:r>
    </w:p>
    <w:p>
      <w:r>
        <w:t>Logie for most disgusting person on tv - Kat - so much joy in winning by playing unfairly #mkr</w:t>
      </w:r>
    </w:p>
    <w:p>
      <w:r>
        <w:rPr>
          <w:b/>
          <w:u w:val="single"/>
        </w:rPr>
        <w:t>155552</w:t>
      </w:r>
    </w:p>
    <w:p>
      <w:r>
        <w:t>Super excited for the new challenges. Goosies, and its only the trailer. Yayyy! Tomorrow! #MKR</w:t>
      </w:r>
    </w:p>
    <w:p>
      <w:r>
        <w:rPr>
          <w:b/>
          <w:u w:val="single"/>
        </w:rPr>
        <w:t>155553</w:t>
      </w:r>
    </w:p>
    <w:p>
      <w:r>
        <w:t>RT @kenzie_mariah: KAT IS A FUCKING CUNT #mkr</w:t>
      </w:r>
    </w:p>
    <w:p>
      <w:r>
        <w:rPr>
          <w:b/>
          <w:u w:val="single"/>
        </w:rPr>
        <w:t>155554</w:t>
      </w:r>
    </w:p>
    <w:p>
      <w:r>
        <w:t>Why you always make my cry #mkr? Why?</w:t>
      </w:r>
    </w:p>
    <w:p>
      <w:r>
        <w:rPr>
          <w:b/>
          <w:u w:val="single"/>
        </w:rPr>
        <w:t>155555</w:t>
      </w:r>
    </w:p>
    <w:p>
      <w:r>
        <w:t>I enjoy #mkr for the cooking not to watch feral human behaviour; Kats gotta go</w:t>
      </w:r>
    </w:p>
    <w:p>
      <w:r>
        <w:rPr>
          <w:b/>
          <w:u w:val="single"/>
        </w:rPr>
        <w:t>155556</w:t>
      </w:r>
    </w:p>
    <w:p>
      <w:r>
        <w:t>#MKR Kat I don't like anything on tonight's menu, well go back to Hungry Jacks then or eat the shit u served up the other night</w:t>
      </w:r>
    </w:p>
    <w:p>
      <w:r>
        <w:rPr>
          <w:b/>
          <w:u w:val="single"/>
        </w:rPr>
        <w:t>155557</w:t>
      </w:r>
    </w:p>
    <w:p>
      <w:r>
        <w:t xml:space="preserve">If you had an ounce of self respect, you'd accept that you have room to improve. Kat and Andre, you're so disappointing. </w:t>
        <w:br/>
        <w:t>#MKR</w:t>
      </w:r>
    </w:p>
    <w:p>
      <w:r>
        <w:rPr>
          <w:b/>
          <w:u w:val="single"/>
        </w:rPr>
        <w:t>155558</w:t>
      </w:r>
    </w:p>
    <w:p>
      <w:r>
        <w:t>There seems to be 2 ways to succeed in #mkr cook terribly, whinge excessively about not getting a fair go and give 1's or u know, cook well</w:t>
      </w:r>
    </w:p>
    <w:p>
      <w:r>
        <w:rPr>
          <w:b/>
          <w:u w:val="single"/>
        </w:rPr>
        <w:t>155559</w:t>
      </w:r>
    </w:p>
    <w:p>
      <w:r>
        <w:t>RT @Kirstin_McM: I think the whole country hates #Kat right now #mkr</w:t>
      </w:r>
    </w:p>
    <w:p>
      <w:r>
        <w:rPr>
          <w:b/>
          <w:u w:val="single"/>
        </w:rPr>
        <w:t>155560</w:t>
      </w:r>
    </w:p>
    <w:p>
      <w:r>
        <w:t>And here are the tears. Get over it, you didn't do a good job. Stop blaming strategic voting. #mkr</w:t>
      </w:r>
    </w:p>
    <w:p>
      <w:r>
        <w:rPr>
          <w:b/>
          <w:u w:val="single"/>
        </w:rPr>
        <w:t>155561</w:t>
      </w:r>
    </w:p>
    <w:p>
      <w:r>
        <w:t>On a lighter note... Yay! No more instant restaurants!!! #MKR</w:t>
      </w:r>
    </w:p>
    <w:p>
      <w:r>
        <w:rPr>
          <w:b/>
          <w:u w:val="single"/>
        </w:rPr>
        <w:t>155562</w:t>
      </w:r>
    </w:p>
    <w:p>
      <w:r>
        <w:t>#MKR there are more people left in this competition than probably live in Mount Isa</w:t>
      </w:r>
    </w:p>
    <w:p>
      <w:r>
        <w:rPr>
          <w:b/>
          <w:u w:val="single"/>
        </w:rPr>
        <w:t>155563</w:t>
      </w:r>
    </w:p>
    <w:p>
      <w:r>
        <w:t>They clearly aren't even trying to hide how rigged it is anymore.The girls should have stayed but Kat's more controversial.#mkr</w:t>
      </w:r>
    </w:p>
    <w:p>
      <w:r>
        <w:rPr>
          <w:b/>
          <w:u w:val="single"/>
        </w:rPr>
        <w:t>155564</w:t>
      </w:r>
    </w:p>
    <w:p>
      <w:r>
        <w:t>RT @TheDWridg: I hope Kat and Andre's kitchen burns down! Un-Australian their tactics! They can't be happy with that! #flogs #mkr</w:t>
      </w:r>
    </w:p>
    <w:p>
      <w:r>
        <w:rPr>
          <w:b/>
          <w:u w:val="single"/>
        </w:rPr>
        <w:t>155565</w:t>
      </w:r>
    </w:p>
    <w:p>
      <w:r>
        <w:t>RT @LynneMcGranger: OH NO!!!!! ( she says sticking needles in her eyes!!)#mkr</w:t>
      </w:r>
    </w:p>
    <w:p>
      <w:r>
        <w:rPr>
          <w:b/>
          <w:u w:val="single"/>
        </w:rPr>
        <w:t>155566</w:t>
      </w:r>
    </w:p>
    <w:p>
      <w:r>
        <w:t>OK - get this off my FB page asap!</w:t>
        <w:br/>
        <w:br/>
        <w:t>#paleo #mkr http://t.co/n3Y2cItgLV</w:t>
      </w:r>
    </w:p>
    <w:p>
      <w:r>
        <w:rPr>
          <w:b/>
          <w:u w:val="single"/>
        </w:rPr>
        <w:t>155567</w:t>
      </w:r>
    </w:p>
    <w:p>
      <w:r>
        <w:t>Rigged #MKR #KatTheRat</w:t>
      </w:r>
    </w:p>
    <w:p>
      <w:r>
        <w:rPr>
          <w:b/>
          <w:u w:val="single"/>
        </w:rPr>
        <w:t>155568</w:t>
      </w:r>
    </w:p>
    <w:p>
      <w:r>
        <w:t>RT @Cecilia_St: Can't believe that former tennis wannabe is still on #mkr</w:t>
      </w:r>
    </w:p>
    <w:p>
      <w:r>
        <w:rPr>
          <w:b/>
          <w:u w:val="single"/>
        </w:rPr>
        <w:t>155569</w:t>
      </w:r>
    </w:p>
    <w:p>
      <w:r>
        <w:t>You can eliminate teams by strategically voting, but what sort of person does that make you? A chef, or a petty person? #MKR</w:t>
      </w:r>
    </w:p>
    <w:p>
      <w:r>
        <w:rPr>
          <w:b/>
          <w:u w:val="single"/>
        </w:rPr>
        <w:t>155570</w:t>
      </w:r>
    </w:p>
    <w:p>
      <w:r>
        <w:t>Time to saddle up... #MKR</w:t>
      </w:r>
    </w:p>
    <w:p>
      <w:r>
        <w:rPr>
          <w:b/>
          <w:u w:val="single"/>
        </w:rPr>
        <w:t>155571</w:t>
      </w:r>
    </w:p>
    <w:p>
      <w:r>
        <w:t>RT @Oh_tobs: Bless I totally forgot about the party favourite Shaz... #MKR</w:t>
      </w:r>
    </w:p>
    <w:p>
      <w:r>
        <w:rPr>
          <w:b/>
          <w:u w:val="single"/>
        </w:rPr>
        <w:t>155572</w:t>
      </w:r>
    </w:p>
    <w:p>
      <w:r>
        <w:t>The good news is, I did not see one screen grab in future #MKR grab bag of eps.</w:t>
      </w:r>
    </w:p>
    <w:p>
      <w:r>
        <w:rPr>
          <w:b/>
          <w:u w:val="single"/>
        </w:rPr>
        <w:t>155573</w:t>
      </w:r>
    </w:p>
    <w:p>
      <w:r>
        <w:t>@mykitchenrules #mkr please kick off that lady who is such a rude person. She has such a crappy attitude towards the others. Shes gave a one</w:t>
      </w:r>
    </w:p>
    <w:p>
      <w:r>
        <w:rPr>
          <w:b/>
          <w:u w:val="single"/>
        </w:rPr>
        <w:t>155574</w:t>
      </w:r>
    </w:p>
    <w:p>
      <w:r>
        <w:t>Good news is Kat and Andre aren't shown in the promo ads...  #mkr</w:t>
      </w:r>
    </w:p>
    <w:p>
      <w:r>
        <w:rPr>
          <w:b/>
          <w:u w:val="single"/>
        </w:rPr>
        <w:t>155575</w:t>
      </w:r>
    </w:p>
    <w:p>
      <w:r>
        <w:t>On the other hand, you can argue that if strategic scoring wasn't invoked - Katie &amp;amp; Nikki still fell short with their menu to stay #MKR</w:t>
      </w:r>
    </w:p>
    <w:p>
      <w:r>
        <w:rPr>
          <w:b/>
          <w:u w:val="single"/>
        </w:rPr>
        <w:t>155576</w:t>
      </w:r>
    </w:p>
    <w:p>
      <w:r>
        <w:t>My only problem is there are worst cooks then captain Salty #mkr</w:t>
      </w:r>
    </w:p>
    <w:p>
      <w:r>
        <w:rPr>
          <w:b/>
          <w:u w:val="single"/>
        </w:rPr>
        <w:t>155577</w:t>
      </w:r>
    </w:p>
    <w:p>
      <w:r>
        <w:t>Miss @arna_jane I think you'd get on very well with @missclarolyn seeing you both loooooove #MKR</w:t>
      </w:r>
    </w:p>
    <w:p>
      <w:r>
        <w:rPr>
          <w:b/>
          <w:u w:val="single"/>
        </w:rPr>
        <w:t>155578</w:t>
      </w:r>
    </w:p>
    <w:p>
      <w:r>
        <w:t xml:space="preserve">"We're about to turn the heat right up! WITH ANOTHER INSTANT RESTARAUNT ROUND!" </w:t>
        <w:br/>
        <w:t>*Australia turns off their TV's* #MKR</w:t>
      </w:r>
    </w:p>
    <w:p>
      <w:r>
        <w:rPr>
          <w:b/>
          <w:u w:val="single"/>
        </w:rPr>
        <w:t>155579</w:t>
      </w:r>
    </w:p>
    <w:p>
      <w:r>
        <w:t>Who are all these people? I've forgotten #mkr</w:t>
      </w:r>
    </w:p>
    <w:p>
      <w:r>
        <w:rPr>
          <w:b/>
          <w:u w:val="single"/>
        </w:rPr>
        <w:t>155580</w:t>
      </w:r>
    </w:p>
    <w:p>
      <w:r>
        <w:t>as of now, favorite teams on #MKR would have to be Eva &amp;amp; Debra and Will &amp;amp; Steve. least favorite would definitely be Kat and Andre</w:t>
      </w:r>
    </w:p>
    <w:p>
      <w:r>
        <w:rPr>
          <w:b/>
          <w:u w:val="single"/>
        </w:rPr>
        <w:t>155581</w:t>
      </w:r>
    </w:p>
    <w:p>
      <w:r>
        <w:t>I hope their cooking shows through the next round. I mean, they have to plate it up right? All their (lacking) skills. #MKR</w:t>
      </w:r>
    </w:p>
    <w:p>
      <w:r>
        <w:rPr>
          <w:b/>
          <w:u w:val="single"/>
        </w:rPr>
        <w:t>155582</w:t>
      </w:r>
    </w:p>
    <w:p>
      <w:r>
        <w:t>Looks like we are in for an emotional rollercoaster. Going to be great!!! #MKR</w:t>
      </w:r>
    </w:p>
    <w:p>
      <w:r>
        <w:rPr>
          <w:b/>
          <w:u w:val="single"/>
        </w:rPr>
        <w:t>155583</w:t>
      </w:r>
    </w:p>
    <w:p>
      <w:r>
        <w:t>Thank god. Now the real show can start! #MKR #MKR2015</w:t>
      </w:r>
    </w:p>
    <w:p>
      <w:r>
        <w:rPr>
          <w:b/>
          <w:u w:val="single"/>
        </w:rPr>
        <w:t>155584</w:t>
      </w:r>
    </w:p>
    <w:p>
      <w:r>
        <w:t>Cannot wait for kat and andre to crash and burn in the challenges... #MKR</w:t>
      </w:r>
    </w:p>
    <w:p>
      <w:r>
        <w:rPr>
          <w:b/>
          <w:u w:val="single"/>
        </w:rPr>
        <w:t>155585</w:t>
      </w:r>
    </w:p>
    <w:p>
      <w:r>
        <w:t xml:space="preserve">All of that is on tomorrow? ... Wow, it's going to be a long episode! </w:t>
        <w:br/>
        <w:br/>
        <w:t>#mkr</w:t>
      </w:r>
    </w:p>
    <w:p>
      <w:r>
        <w:rPr>
          <w:b/>
          <w:u w:val="single"/>
        </w:rPr>
        <w:t>155586</w:t>
      </w:r>
    </w:p>
    <w:p>
      <w:r>
        <w:t>#mkr is closed! Hooray for the end of instant restaurants and time to head to Kitchen HQ for challenges! We asked for change and got it!</w:t>
      </w:r>
    </w:p>
    <w:p>
      <w:r>
        <w:rPr>
          <w:b/>
          <w:u w:val="single"/>
        </w:rPr>
        <w:t>155587</w:t>
      </w:r>
    </w:p>
    <w:p>
      <w:r>
        <w:t>I have a feeling this will be Pete's last season and Colin will replace him. Goodbye paleo bullshit. #MKR</w:t>
      </w:r>
    </w:p>
    <w:p>
      <w:r>
        <w:rPr>
          <w:b/>
          <w:u w:val="single"/>
        </w:rPr>
        <w:t>155588</w:t>
      </w:r>
    </w:p>
    <w:p>
      <w:r>
        <w:t>ah, #ashandcamilla are back,  #mkr</w:t>
      </w:r>
    </w:p>
    <w:p>
      <w:r>
        <w:rPr>
          <w:b/>
          <w:u w:val="single"/>
        </w:rPr>
        <w:t>155589</w:t>
      </w:r>
    </w:p>
    <w:p>
      <w:r>
        <w:t>Kat and andre should be sent home for cheating...twice! #mkr absolute bullshit... they should not see the scores until the end of the show!</w:t>
      </w:r>
    </w:p>
    <w:p>
      <w:r>
        <w:rPr>
          <w:b/>
          <w:u w:val="single"/>
        </w:rPr>
        <w:t>155590</w:t>
      </w:r>
    </w:p>
    <w:p>
      <w:r>
        <w:t>Finally the good part of #MKR</w:t>
      </w:r>
    </w:p>
    <w:p>
      <w:r>
        <w:rPr>
          <w:b/>
          <w:u w:val="single"/>
        </w:rPr>
        <w:t>155591</w:t>
      </w:r>
    </w:p>
    <w:p>
      <w:r>
        <w:t>That's really low.  #MKR</w:t>
      </w:r>
    </w:p>
    <w:p>
      <w:r>
        <w:rPr>
          <w:b/>
          <w:u w:val="single"/>
        </w:rPr>
        <w:t>155592</w:t>
      </w:r>
    </w:p>
    <w:p>
      <w:r>
        <w:t>What??? How along are they dragging this show on for? #suchathingastoomuch #mkr</w:t>
      </w:r>
    </w:p>
    <w:p>
      <w:r>
        <w:rPr>
          <w:b/>
          <w:u w:val="single"/>
        </w:rPr>
        <w:t>155593</w:t>
      </w:r>
    </w:p>
    <w:p>
      <w:r>
        <w:t>#mkr i noticed Kat and Andre weren't in any of those upcoming clips. hehehehehee</w:t>
      </w:r>
    </w:p>
    <w:p>
      <w:r>
        <w:rPr>
          <w:b/>
          <w:u w:val="single"/>
        </w:rPr>
        <w:t>155594</w:t>
      </w:r>
    </w:p>
    <w:p>
      <w:r>
        <w:t>RT @OliveWahh: The scoring wasn't even done honestly #MKR</w:t>
      </w:r>
    </w:p>
    <w:p>
      <w:r>
        <w:rPr>
          <w:b/>
          <w:u w:val="single"/>
        </w:rPr>
        <w:t>155595</w:t>
      </w:r>
    </w:p>
    <w:p>
      <w:r>
        <w:t>Great to see Colin just got out of bed for this get together. #mkr</w:t>
      </w:r>
    </w:p>
    <w:p>
      <w:r>
        <w:rPr>
          <w:b/>
          <w:u w:val="single"/>
        </w:rPr>
        <w:t>155596</w:t>
      </w:r>
    </w:p>
    <w:p>
      <w:r>
        <w:t>RT @PollyMaeve: Fucking Kat and Andre. Eew. #MKR</w:t>
      </w:r>
    </w:p>
    <w:p>
      <w:r>
        <w:rPr>
          <w:b/>
          <w:u w:val="single"/>
        </w:rPr>
        <w:t>155597</w:t>
      </w:r>
    </w:p>
    <w:p>
      <w:r>
        <w:t>Our favourite teams pushed to the limit. So Kat and Andre will have to cook weetbix and milk then. #mkr</w:t>
      </w:r>
    </w:p>
    <w:p>
      <w:r>
        <w:rPr>
          <w:b/>
          <w:u w:val="single"/>
        </w:rPr>
        <w:t>155598</w:t>
      </w:r>
    </w:p>
    <w:p>
      <w:r>
        <w:t>Pretty much how I'm feeling at the end of #mkr. Hope that mole from WA goes ASAP! @LynneMcGranger, surely you agree? http://t.co/Izb3n6KHU5</w:t>
      </w:r>
    </w:p>
    <w:p>
      <w:r>
        <w:rPr>
          <w:b/>
          <w:u w:val="single"/>
        </w:rPr>
        <w:t>155599</w:t>
      </w:r>
    </w:p>
    <w:p>
      <w:r>
        <w:t>#MKR Kat &amp;amp; Andre seem to have some very strong feelings against strategic scoring....until they decide to engage.  Two horrible people!</w:t>
      </w:r>
    </w:p>
    <w:p>
      <w:r>
        <w:rPr>
          <w:b/>
          <w:u w:val="single"/>
        </w:rPr>
        <w:t>155600</w:t>
      </w:r>
    </w:p>
    <w:p>
      <w:r>
        <w:t>How is the deadbeat Dad/tennis coach/friend of the judges still in this show??? #mkr</w:t>
      </w:r>
    </w:p>
    <w:p>
      <w:r>
        <w:rPr>
          <w:b/>
          <w:u w:val="single"/>
        </w:rPr>
        <w:t>155601</w:t>
      </w:r>
    </w:p>
    <w:p>
      <w:r>
        <w:t>Can someone get that homeless Irish guy a jacket that fits? #mkr</w:t>
      </w:r>
    </w:p>
    <w:p>
      <w:r>
        <w:rPr>
          <w:b/>
          <w:u w:val="single"/>
        </w:rPr>
        <w:t>155602</w:t>
      </w:r>
    </w:p>
    <w:p>
      <w:r>
        <w:t>I'M SO MAD #MKR</w:t>
      </w:r>
    </w:p>
    <w:p>
      <w:r>
        <w:rPr>
          <w:b/>
          <w:u w:val="single"/>
        </w:rPr>
        <w:t>155603</w:t>
      </w:r>
    </w:p>
    <w:p>
      <w:r>
        <w:t>Kat and Andre are such revolting human beings! #MKR</w:t>
      </w:r>
    </w:p>
    <w:p>
      <w:r>
        <w:rPr>
          <w:b/>
          <w:u w:val="single"/>
        </w:rPr>
        <w:t>155604</w:t>
      </w:r>
    </w:p>
    <w:p>
      <w:r>
        <w:t>I hope Kat and Andre's kitchen burns down! Un-Australian their tactics! They can't be happy with that! #flogs #mkr</w:t>
      </w:r>
    </w:p>
    <w:p>
      <w:r>
        <w:rPr>
          <w:b/>
          <w:u w:val="single"/>
        </w:rPr>
        <w:t>155605</w:t>
      </w:r>
    </w:p>
    <w:p>
      <w:r>
        <w:t>Sorry to say that the real compitition has begun Katie and Andre, but do you have the gumption? #MKR</w:t>
      </w:r>
    </w:p>
    <w:p>
      <w:r>
        <w:rPr>
          <w:b/>
          <w:u w:val="single"/>
        </w:rPr>
        <w:t>155606</w:t>
      </w:r>
    </w:p>
    <w:p>
      <w:r>
        <w:t>#MKR Lloyds happy with all this meat on tonight's menu</w:t>
      </w:r>
    </w:p>
    <w:p>
      <w:r>
        <w:rPr>
          <w:b/>
          <w:u w:val="single"/>
        </w:rPr>
        <w:t>155607</w:t>
      </w:r>
    </w:p>
    <w:p>
      <w:r>
        <w:t>What the actual fuck???? Are they saying there are no more instant restaurant rounds??? I feel ripped off there were only 23 rounds... #MKR</w:t>
      </w:r>
    </w:p>
    <w:p>
      <w:r>
        <w:rPr>
          <w:b/>
          <w:u w:val="single"/>
        </w:rPr>
        <w:t>155608</w:t>
      </w:r>
    </w:p>
    <w:p>
      <w:r>
        <w:t>The homeless man is back #mkr #coln</w:t>
      </w:r>
    </w:p>
    <w:p>
      <w:r>
        <w:rPr>
          <w:b/>
          <w:u w:val="single"/>
        </w:rPr>
        <w:t>155609</w:t>
      </w:r>
    </w:p>
    <w:p>
      <w:r>
        <w:t>Fast snatch is back. Surprise. #mkr</w:t>
      </w:r>
    </w:p>
    <w:p>
      <w:r>
        <w:rPr>
          <w:b/>
          <w:u w:val="single"/>
        </w:rPr>
        <w:t>155610</w:t>
      </w:r>
    </w:p>
    <w:p>
      <w:r>
        <w:t>So how many teams are we 'starting' with now? #mkr</w:t>
      </w:r>
    </w:p>
    <w:p>
      <w:r>
        <w:rPr>
          <w:b/>
          <w:u w:val="single"/>
        </w:rPr>
        <w:t>155611</w:t>
      </w:r>
    </w:p>
    <w:p>
      <w:r>
        <w:t>How did that just happen? It was clear they cooked better food! Seriously fuck #mkr</w:t>
      </w:r>
    </w:p>
    <w:p>
      <w:r>
        <w:rPr>
          <w:b/>
          <w:u w:val="single"/>
        </w:rPr>
        <w:t>155612</w:t>
      </w:r>
    </w:p>
    <w:p>
      <w:r>
        <w:t>It's #mkr Survivor. Immunity idols have been issued</w:t>
      </w:r>
    </w:p>
    <w:p>
      <w:r>
        <w:rPr>
          <w:b/>
          <w:u w:val="single"/>
        </w:rPr>
        <w:t>155613</w:t>
      </w:r>
    </w:p>
    <w:p>
      <w:r>
        <w:t>Yay! Colin is back! #MKR</w:t>
      </w:r>
    </w:p>
    <w:p>
      <w:r>
        <w:rPr>
          <w:b/>
          <w:u w:val="single"/>
        </w:rPr>
        <w:t>155614</w:t>
      </w:r>
    </w:p>
    <w:p>
      <w:r>
        <w:t>RT @GidgitVonLaRue: #MKR France Vs Ireland Vs Paleo Pete...LETS RUMBLE!</w:t>
      </w:r>
    </w:p>
    <w:p>
      <w:r>
        <w:rPr>
          <w:b/>
          <w:u w:val="single"/>
        </w:rPr>
        <w:t>155615</w:t>
      </w:r>
    </w:p>
    <w:p>
      <w:r>
        <w:t>Colin is back! #MKR</w:t>
      </w:r>
    </w:p>
    <w:p>
      <w:r>
        <w:rPr>
          <w:b/>
          <w:u w:val="single"/>
        </w:rPr>
        <w:t>155616</w:t>
      </w:r>
    </w:p>
    <w:p>
      <w:r>
        <w:t>Will, Steve and Roberts accent always get to me #mkr</w:t>
      </w:r>
    </w:p>
    <w:p>
      <w:r>
        <w:rPr>
          <w:b/>
          <w:u w:val="single"/>
        </w:rPr>
        <w:t>155617</w:t>
      </w:r>
    </w:p>
    <w:p>
      <w:r>
        <w:t>No more instant restaurants? #MKR</w:t>
      </w:r>
    </w:p>
    <w:p>
      <w:r>
        <w:rPr>
          <w:b/>
          <w:u w:val="single"/>
        </w:rPr>
        <w:t>155618</w:t>
      </w:r>
    </w:p>
    <w:p>
      <w:r>
        <w:t>Damn you Kat &amp;amp; Andre! Hope karma comes around and bites you in the arse!!! #mkr</w:t>
      </w:r>
    </w:p>
    <w:p>
      <w:r>
        <w:rPr>
          <w:b/>
          <w:u w:val="single"/>
        </w:rPr>
        <w:t>155619</w:t>
      </w:r>
    </w:p>
    <w:p>
      <w:r>
        <w:t>How to Kat and Andre keep escaping elimination?! Definitely don't think they're #MKR worthy...we'll have see how it goes</w:t>
      </w:r>
    </w:p>
    <w:p>
      <w:r>
        <w:rPr>
          <w:b/>
          <w:u w:val="single"/>
        </w:rPr>
        <w:t>155620</w:t>
      </w:r>
    </w:p>
    <w:p>
      <w:r>
        <w:t>Bless I totally forgot about the party favourite Shaz... #MKR</w:t>
      </w:r>
    </w:p>
    <w:p>
      <w:r>
        <w:rPr>
          <w:b/>
          <w:u w:val="single"/>
        </w:rPr>
        <w:t>155621</w:t>
      </w:r>
    </w:p>
    <w:p>
      <w:r>
        <w:t>#mkr If I had immunity, I'd cook poo sausage.</w:t>
      </w:r>
    </w:p>
    <w:p>
      <w:r>
        <w:rPr>
          <w:b/>
          <w:u w:val="single"/>
        </w:rPr>
        <w:t>155622</w:t>
      </w:r>
    </w:p>
    <w:p>
      <w:r>
        <w:t>Wait.. Who respects Colin...  #mkr</w:t>
      </w:r>
    </w:p>
    <w:p>
      <w:r>
        <w:rPr>
          <w:b/>
          <w:u w:val="single"/>
        </w:rPr>
        <w:t>155623</w:t>
      </w:r>
    </w:p>
    <w:p>
      <w:r>
        <w:t>RT @pew_Michelle: FK YOU KAT AND ANDRE! #mkr</w:t>
      </w:r>
    </w:p>
    <w:p>
      <w:r>
        <w:rPr>
          <w:b/>
          <w:u w:val="single"/>
        </w:rPr>
        <w:t>155624</w:t>
      </w:r>
    </w:p>
    <w:p>
      <w:r>
        <w:t>you all respect him...you respect him, right? right? #mkr</w:t>
      </w:r>
    </w:p>
    <w:p>
      <w:r>
        <w:rPr>
          <w:b/>
          <w:u w:val="single"/>
        </w:rPr>
        <w:t>155625</w:t>
      </w:r>
    </w:p>
    <w:p>
      <w:r>
        <w:t>Everyone's back!!! This is awesome. Can't wait to see what they are going to do this year #MKR</w:t>
      </w:r>
    </w:p>
    <w:p>
      <w:r>
        <w:rPr>
          <w:b/>
          <w:u w:val="single"/>
        </w:rPr>
        <w:t>155626</w:t>
      </w:r>
    </w:p>
    <w:p>
      <w:r>
        <w:t>Get some more fucking teams why doncha? #mkr</w:t>
      </w:r>
    </w:p>
    <w:p>
      <w:r>
        <w:rPr>
          <w:b/>
          <w:u w:val="single"/>
        </w:rPr>
        <w:t>155627</w:t>
      </w:r>
    </w:p>
    <w:p>
      <w:r>
        <w:t>If Adam wins he can use the money to pay his kid #deadbeat #mkr</w:t>
      </w:r>
    </w:p>
    <w:p>
      <w:r>
        <w:rPr>
          <w:b/>
          <w:u w:val="single"/>
        </w:rPr>
        <w:t>155628</w:t>
      </w:r>
    </w:p>
    <w:p>
      <w:r>
        <w:t>With all this bitchiness, I had forgotten about the Texan! Thank god he's back #MKR</w:t>
      </w:r>
    </w:p>
    <w:p>
      <w:r>
        <w:rPr>
          <w:b/>
          <w:u w:val="single"/>
        </w:rPr>
        <w:t>155629</w:t>
      </w:r>
    </w:p>
    <w:p>
      <w:r>
        <w:t>@jgray0711 I like it! #mkr</w:t>
      </w:r>
    </w:p>
    <w:p>
      <w:r>
        <w:rPr>
          <w:b/>
          <w:u w:val="single"/>
        </w:rPr>
        <w:t>155630</w:t>
      </w:r>
    </w:p>
    <w:p>
      <w:r>
        <w:t>#mkr not watching this show now that Kat and Andre are through. Pathetic people with no dignity whatsoever @mykitchenrules</w:t>
      </w:r>
    </w:p>
    <w:p>
      <w:r>
        <w:rPr>
          <w:b/>
          <w:u w:val="single"/>
        </w:rPr>
        <w:t>155631</w:t>
      </w:r>
    </w:p>
    <w:p>
      <w:r>
        <w:t xml:space="preserve">@mykitchenrules more rigged than the block. This will be the last time I tweet about and even watch #mkr </w:t>
        <w:br/>
        <w:t>Have fun with your ratings fall</w:t>
      </w:r>
    </w:p>
    <w:p>
      <w:r>
        <w:rPr>
          <w:b/>
          <w:u w:val="single"/>
        </w:rPr>
        <w:t>155632</w:t>
      </w:r>
    </w:p>
    <w:p>
      <w:r>
        <w:t>#MKR did they even have chickens back in caveman times Pete?</w:t>
      </w:r>
    </w:p>
    <w:p>
      <w:r>
        <w:rPr>
          <w:b/>
          <w:u w:val="single"/>
        </w:rPr>
        <w:t>155633</w:t>
      </w:r>
    </w:p>
    <w:p>
      <w:r>
        <w:t>There is a very valid case to be made that strategic scoring by multiple teams impacted the elimination tonight #MKR</w:t>
      </w:r>
    </w:p>
    <w:p>
      <w:r>
        <w:rPr>
          <w:b/>
          <w:u w:val="single"/>
        </w:rPr>
        <w:t>155634</w:t>
      </w:r>
    </w:p>
    <w:p>
      <w:r>
        <w:t>Kat &amp;amp; Andre definitely do not deserve to be still in the competition. I'm disappointed once again! #MKR</w:t>
      </w:r>
    </w:p>
    <w:p>
      <w:r>
        <w:rPr>
          <w:b/>
          <w:u w:val="single"/>
        </w:rPr>
        <w:t>155635</w:t>
      </w:r>
    </w:p>
    <w:p>
      <w:r>
        <w:t>#mkr Kat &amp;amp; Andre are the real losers</w:t>
      </w:r>
    </w:p>
    <w:p>
      <w:r>
        <w:rPr>
          <w:b/>
          <w:u w:val="single"/>
        </w:rPr>
        <w:t>155636</w:t>
      </w:r>
    </w:p>
    <w:p>
      <w:r>
        <w:t>Kat, karma is going to kick you in the arse. #MKR #poorsportsmanship</w:t>
      </w:r>
    </w:p>
    <w:p>
      <w:r>
        <w:rPr>
          <w:b/>
          <w:u w:val="single"/>
        </w:rPr>
        <w:t>155637</w:t>
      </w:r>
    </w:p>
    <w:p>
      <w:r>
        <w:t>I'm glad Will and Steve are back, though. #MKR #MKR2015</w:t>
      </w:r>
    </w:p>
    <w:p>
      <w:r>
        <w:rPr>
          <w:b/>
          <w:u w:val="single"/>
        </w:rPr>
        <w:t>155638</w:t>
      </w:r>
    </w:p>
    <w:p>
      <w:r>
        <w:t>There is no way I'd be eating that entree, it's making me feel sick :( #MKR</w:t>
      </w:r>
    </w:p>
    <w:p>
      <w:r>
        <w:rPr>
          <w:b/>
          <w:u w:val="single"/>
        </w:rPr>
        <w:t>155639</w:t>
      </w:r>
    </w:p>
    <w:p>
      <w:r>
        <w:t>They'll be back in The Never Say Die Never Say Never Again round. #mkr</w:t>
      </w:r>
    </w:p>
    <w:p>
      <w:r>
        <w:rPr>
          <w:b/>
          <w:u w:val="single"/>
        </w:rPr>
        <w:t>155640</w:t>
      </w:r>
    </w:p>
    <w:p>
      <w:r>
        <w:t>RT @sharonpiggott: Don't understand how bad sportsmanship can be condoned by #mkr #strategicscoring</w:t>
      </w:r>
    </w:p>
    <w:p>
      <w:r>
        <w:rPr>
          <w:b/>
          <w:u w:val="single"/>
        </w:rPr>
        <w:t>155641</w:t>
      </w:r>
    </w:p>
    <w:p>
      <w:r>
        <w:t>After tonight's elimination on #mkr, there's now only 8 billion teams left.</w:t>
      </w:r>
    </w:p>
    <w:p>
      <w:r>
        <w:rPr>
          <w:b/>
          <w:u w:val="single"/>
        </w:rPr>
        <w:t>155642</w:t>
      </w:r>
    </w:p>
    <w:p>
      <w:r>
        <w:t>guess who I am: WE HATE STRATEGIC SCORING BUT WE GIVE THEM A 1 #mkr</w:t>
      </w:r>
    </w:p>
    <w:p>
      <w:r>
        <w:rPr>
          <w:b/>
          <w:u w:val="single"/>
        </w:rPr>
        <w:t>155643</w:t>
      </w:r>
    </w:p>
    <w:p>
      <w:r>
        <w:t>Kat and Andre do not deserve to be in the competition #dogs #mkr</w:t>
      </w:r>
    </w:p>
    <w:p>
      <w:r>
        <w:rPr>
          <w:b/>
          <w:u w:val="single"/>
        </w:rPr>
        <w:t>155644</w:t>
      </w:r>
    </w:p>
    <w:p>
      <w:r>
        <w:t>#mkr ahhh... the dulcet tones of Robert the Texan...</w:t>
      </w:r>
    </w:p>
    <w:p>
      <w:r>
        <w:rPr>
          <w:b/>
          <w:u w:val="single"/>
        </w:rPr>
        <w:t>155645</w:t>
      </w:r>
    </w:p>
    <w:p>
      <w:r>
        <w:t>Ok I officially dislike Kat the most #mkr</w:t>
      </w:r>
    </w:p>
    <w:p>
      <w:r>
        <w:rPr>
          <w:b/>
          <w:u w:val="single"/>
        </w:rPr>
        <w:t>155646</w:t>
      </w:r>
    </w:p>
    <w:p>
      <w:r>
        <w:t>'Australia's favourites are back'? Uhh.... what?! #MKR</w:t>
      </w:r>
    </w:p>
    <w:p>
      <w:r>
        <w:rPr>
          <w:b/>
          <w:u w:val="single"/>
        </w:rPr>
        <w:t>155647</w:t>
      </w:r>
    </w:p>
    <w:p>
      <w:r>
        <w:t>Just so the results, why would the other teams not up the score to drop kick Captain Salty and her first mate beta? #mkr</w:t>
      </w:r>
    </w:p>
    <w:p>
      <w:r>
        <w:rPr>
          <w:b/>
          <w:u w:val="single"/>
        </w:rPr>
        <w:t>155648</w:t>
      </w:r>
    </w:p>
    <w:p>
      <w:r>
        <w:t>I am so sick of seeing pork crackling on #MKR. Time to do something different people. Actually I am pretty sick of MKR.</w:t>
      </w:r>
    </w:p>
    <w:p>
      <w:r>
        <w:rPr>
          <w:b/>
          <w:u w:val="single"/>
        </w:rPr>
        <w:t>155649</w:t>
      </w:r>
    </w:p>
    <w:p>
      <w:r>
        <w:t>@cmsavage71 I can't believe the result! I would have voted strategically to make sure Kat and Andre didn't make it!! #mkr</w:t>
      </w:r>
    </w:p>
    <w:p>
      <w:r>
        <w:rPr>
          <w:b/>
          <w:u w:val="single"/>
        </w:rPr>
        <w:t>155650</w:t>
      </w:r>
    </w:p>
    <w:p>
      <w:r>
        <w:t>Nevermind, Kat and Andre have no hope against the other teams now. #mkr</w:t>
      </w:r>
    </w:p>
    <w:p>
      <w:r>
        <w:rPr>
          <w:b/>
          <w:u w:val="single"/>
        </w:rPr>
        <w:t>155651</w:t>
      </w:r>
    </w:p>
    <w:p>
      <w:r>
        <w:t>I miss robert's voice. #mkr</w:t>
      </w:r>
    </w:p>
    <w:p>
      <w:r>
        <w:rPr>
          <w:b/>
          <w:u w:val="single"/>
        </w:rPr>
        <w:t>155652</w:t>
      </w:r>
    </w:p>
    <w:p>
      <w:r>
        <w:t>Kat and Andre should get out in the next round..shameless  #mkr</w:t>
      </w:r>
    </w:p>
    <w:p>
      <w:r>
        <w:rPr>
          <w:b/>
          <w:u w:val="single"/>
        </w:rPr>
        <w:t>155653</w:t>
      </w:r>
    </w:p>
    <w:p>
      <w:r>
        <w:t>#mkr don't be scared of Colin. don't forget - you're holding the knives.</w:t>
      </w:r>
    </w:p>
    <w:p>
      <w:r>
        <w:rPr>
          <w:b/>
          <w:u w:val="single"/>
        </w:rPr>
        <w:t>155654</w:t>
      </w:r>
    </w:p>
    <w:p>
      <w:r>
        <w:t>Kat and Andre must be pretty fucking shit cooks if you need to vote a team 1! #mkr2015 #mkr</w:t>
      </w:r>
    </w:p>
    <w:p>
      <w:r>
        <w:rPr>
          <w:b/>
          <w:u w:val="single"/>
        </w:rPr>
        <w:t>155655</w:t>
      </w:r>
    </w:p>
    <w:p>
      <w:r>
        <w:t>I feel the need to throw something at the tv. Kat doesn't deserve to go through. #MKR #bitch</w:t>
      </w:r>
    </w:p>
    <w:p>
      <w:r>
        <w:rPr>
          <w:b/>
          <w:u w:val="single"/>
        </w:rPr>
        <w:t>155656</w:t>
      </w:r>
    </w:p>
    <w:p>
      <w:r>
        <w:t>I hope Kat and Andre leave soon very soon #mkr</w:t>
      </w:r>
    </w:p>
    <w:p>
      <w:r>
        <w:rPr>
          <w:b/>
          <w:u w:val="single"/>
        </w:rPr>
        <w:t>155657</w:t>
      </w:r>
    </w:p>
    <w:p>
      <w:r>
        <w:t>Yay Robert is back! #MKR</w:t>
      </w:r>
    </w:p>
    <w:p>
      <w:r>
        <w:rPr>
          <w:b/>
          <w:u w:val="single"/>
        </w:rPr>
        <w:t>155658</w:t>
      </w:r>
    </w:p>
    <w:p>
      <w:r>
        <w:t>Our judges are about to turn the heat up in the competition! What do you think is in store for our remaining teams? #mkr</w:t>
      </w:r>
    </w:p>
    <w:p>
      <w:r>
        <w:rPr>
          <w:b/>
          <w:u w:val="single"/>
        </w:rPr>
        <w:t>155659</w:t>
      </w:r>
    </w:p>
    <w:p>
      <w:r>
        <w:t>You won't last long Kat and Andre... Others there can cook...  #mkr</w:t>
      </w:r>
    </w:p>
    <w:p>
      <w:r>
        <w:rPr>
          <w:b/>
          <w:u w:val="single"/>
        </w:rPr>
        <w:t>155660</w:t>
      </w:r>
    </w:p>
    <w:p>
      <w:r>
        <w:t>Kat and Andre can fuck right off. #MKR</w:t>
      </w:r>
    </w:p>
    <w:p>
      <w:r>
        <w:rPr>
          <w:b/>
          <w:u w:val="single"/>
        </w:rPr>
        <w:t>155661</w:t>
      </w:r>
    </w:p>
    <w:p>
      <w:r>
        <w:t>@mykitchenrules bring back that complete lowlife deadbeat bankrupt asshole Adam so we can send Twitter into meltdown #mkr</w:t>
      </w:r>
    </w:p>
    <w:p>
      <w:r>
        <w:rPr>
          <w:b/>
          <w:u w:val="single"/>
        </w:rPr>
        <w:t>155662</w:t>
      </w:r>
    </w:p>
    <w:p>
      <w:r>
        <w:t>Can Kat and Andre(a) just fuck off, they're shit people and even worse "cooks" #mkr</w:t>
      </w:r>
    </w:p>
    <w:p>
      <w:r>
        <w:rPr>
          <w:b/>
          <w:u w:val="single"/>
        </w:rPr>
        <w:t>155663</w:t>
      </w:r>
    </w:p>
    <w:p>
      <w:r>
        <w:t>So, that's a big double announcement for #mkr! What does everyone think?</w:t>
      </w:r>
    </w:p>
    <w:p>
      <w:r>
        <w:rPr>
          <w:b/>
          <w:u w:val="single"/>
        </w:rPr>
        <w:t>155664</w:t>
      </w:r>
    </w:p>
    <w:p>
      <w:r>
        <w:t>Ugh kat and Andre are so annoying #mkr</w:t>
      </w:r>
    </w:p>
    <w:p>
      <w:r>
        <w:rPr>
          <w:b/>
          <w:u w:val="single"/>
        </w:rPr>
        <w:t>155665</w:t>
      </w:r>
    </w:p>
    <w:p>
      <w:r>
        <w:t>#mkr Kat.</w:t>
      </w:r>
    </w:p>
    <w:p>
      <w:r>
        <w:rPr>
          <w:b/>
          <w:u w:val="single"/>
        </w:rPr>
        <w:t>155666</w:t>
      </w:r>
    </w:p>
    <w:p>
      <w:r>
        <w:t>Colin still hasnt washed his hair. #MKR</w:t>
      </w:r>
    </w:p>
    <w:p>
      <w:r>
        <w:rPr>
          <w:b/>
          <w:u w:val="single"/>
        </w:rPr>
        <w:t>155667</w:t>
      </w:r>
    </w:p>
    <w:p>
      <w:r>
        <w:t>#MKR France Vs Ireland Vs Paleo Pete...LETS RUMBLE!</w:t>
      </w:r>
    </w:p>
    <w:p>
      <w:r>
        <w:rPr>
          <w:b/>
          <w:u w:val="single"/>
        </w:rPr>
        <w:t>155668</w:t>
      </w:r>
    </w:p>
    <w:p>
      <w:r>
        <w:t>Oh and the unhygienic greaseball returns #mkr</w:t>
      </w:r>
    </w:p>
    <w:p>
      <w:r>
        <w:rPr>
          <w:b/>
          <w:u w:val="single"/>
        </w:rPr>
        <w:t>155669</w:t>
      </w:r>
    </w:p>
    <w:p>
      <w:r>
        <w:t>Fiddle dee dee potaters #mkr</w:t>
      </w:r>
    </w:p>
    <w:p>
      <w:r>
        <w:rPr>
          <w:b/>
          <w:u w:val="single"/>
        </w:rPr>
        <w:t>155670</w:t>
      </w:r>
    </w:p>
    <w:p>
      <w:r>
        <w:t>Colin is back....#MKR</w:t>
      </w:r>
    </w:p>
    <w:p>
      <w:r>
        <w:rPr>
          <w:b/>
          <w:u w:val="single"/>
        </w:rPr>
        <w:t>155671</w:t>
      </w:r>
    </w:p>
    <w:p>
      <w:r>
        <w:t>Not a big #MKR fan, but foul play from Kat and Andre! Wow that's poor form</w:t>
      </w:r>
    </w:p>
    <w:p>
      <w:r>
        <w:rPr>
          <w:b/>
          <w:u w:val="single"/>
        </w:rPr>
        <w:t>155672</w:t>
      </w:r>
    </w:p>
    <w:p>
      <w:r>
        <w:t>I really hope Kat and Andre fail in the most spectacularly and humiliating manner possible. Thoroughly horrible people. #mkr</w:t>
      </w:r>
    </w:p>
    <w:p>
      <w:r>
        <w:rPr>
          <w:b/>
          <w:u w:val="single"/>
        </w:rPr>
        <w:t>155673</w:t>
      </w:r>
    </w:p>
    <w:p>
      <w:r>
        <w:t>Kat and Andre are such assholes OMG #mkr</w:t>
      </w:r>
    </w:p>
    <w:p>
      <w:r>
        <w:rPr>
          <w:b/>
          <w:u w:val="single"/>
        </w:rPr>
        <w:t>155674</w:t>
      </w:r>
    </w:p>
    <w:p>
      <w:r>
        <w:t>THIS SHOW IS SO UNFAIR #mkr</w:t>
      </w:r>
    </w:p>
    <w:p>
      <w:r>
        <w:rPr>
          <w:b/>
          <w:u w:val="single"/>
        </w:rPr>
        <w:t>155675</w:t>
      </w:r>
    </w:p>
    <w:p>
      <w:r>
        <w:t>I'm actually disappointed. The WA couple are horrible. On the plus side they'll go home quickly because their cooking SUCKS #MKR</w:t>
      </w:r>
    </w:p>
    <w:p>
      <w:r>
        <w:rPr>
          <w:b/>
          <w:u w:val="single"/>
        </w:rPr>
        <w:t>155676</w:t>
      </w:r>
    </w:p>
    <w:p>
      <w:r>
        <w:t>Glad the proper competition is starting and even happier that Colin is back. #mkr</w:t>
      </w:r>
    </w:p>
    <w:p>
      <w:r>
        <w:rPr>
          <w:b/>
          <w:u w:val="single"/>
        </w:rPr>
        <w:t>155677</w:t>
      </w:r>
    </w:p>
    <w:p>
      <w:r>
        <w:t>Ol' Crazy Eyes lives to massacre another menu #MKR</w:t>
      </w:r>
    </w:p>
    <w:p>
      <w:r>
        <w:rPr>
          <w:b/>
          <w:u w:val="single"/>
        </w:rPr>
        <w:t>155678</w:t>
      </w:r>
    </w:p>
    <w:p>
      <w:r>
        <w:t>I really dislike Kat &amp;amp; Andre. #mkr #firstroundexit</w:t>
      </w:r>
    </w:p>
    <w:p>
      <w:r>
        <w:rPr>
          <w:b/>
          <w:u w:val="single"/>
        </w:rPr>
        <w:t>155679</w:t>
      </w:r>
    </w:p>
    <w:p>
      <w:r>
        <w:t>Nup. Not happy. #MKR</w:t>
      </w:r>
    </w:p>
    <w:p>
      <w:r>
        <w:rPr>
          <w:b/>
          <w:u w:val="single"/>
        </w:rPr>
        <w:t>155680</w:t>
      </w:r>
    </w:p>
    <w:p>
      <w:r>
        <w:t>I thought they were going to make the top teams go through another instant restaurant round! #mkr</w:t>
      </w:r>
    </w:p>
    <w:p>
      <w:r>
        <w:rPr>
          <w:b/>
          <w:u w:val="single"/>
        </w:rPr>
        <w:t>155681</w:t>
      </w:r>
    </w:p>
    <w:p>
      <w:r>
        <w:t>If #mkr had any integrity they would disqualify Kat and Andre for strategic scoring #MKR</w:t>
      </w:r>
    </w:p>
    <w:p>
      <w:r>
        <w:rPr>
          <w:b/>
          <w:u w:val="single"/>
        </w:rPr>
        <w:t>155682</w:t>
      </w:r>
    </w:p>
    <w:p>
      <w:r>
        <w:t>"But you all respect him"....Pete hasn't read twitter has he #MKR</w:t>
      </w:r>
    </w:p>
    <w:p>
      <w:r>
        <w:rPr>
          <w:b/>
          <w:u w:val="single"/>
        </w:rPr>
        <w:t>155683</w:t>
      </w:r>
    </w:p>
    <w:p>
      <w:r>
        <w:t>Kat and Andre suck!! They deserve to go home, not the girls #mkr @mykitchenrules</w:t>
      </w:r>
    </w:p>
    <w:p>
      <w:r>
        <w:rPr>
          <w:b/>
          <w:u w:val="single"/>
        </w:rPr>
        <w:t>155684</w:t>
      </w:r>
    </w:p>
    <w:p>
      <w:r>
        <w:t>Bad sportsmanship by Kat. Un Australian!! #mkr</w:t>
      </w:r>
    </w:p>
    <w:p>
      <w:r>
        <w:rPr>
          <w:b/>
          <w:u w:val="single"/>
        </w:rPr>
        <w:t>155685</w:t>
      </w:r>
    </w:p>
    <w:p>
      <w:r>
        <w:t>#teamRobertandLynzey #MKR</w:t>
      </w:r>
    </w:p>
    <w:p>
      <w:r>
        <w:rPr>
          <w:b/>
          <w:u w:val="single"/>
        </w:rPr>
        <w:t>155686</w:t>
      </w:r>
    </w:p>
    <w:p>
      <w:r>
        <w:t>Back to handing out sausage rolls on toothpicks at Woolies #mkr</w:t>
      </w:r>
    </w:p>
    <w:p>
      <w:r>
        <w:rPr>
          <w:b/>
          <w:u w:val="single"/>
        </w:rPr>
        <w:t>155687</w:t>
      </w:r>
    </w:p>
    <w:p>
      <w:r>
        <w:t>Eugh piss off kat #mkr</w:t>
      </w:r>
    </w:p>
    <w:p>
      <w:r>
        <w:rPr>
          <w:b/>
          <w:u w:val="single"/>
        </w:rPr>
        <w:t>155688</w:t>
      </w:r>
    </w:p>
    <w:p>
      <w:r>
        <w:t>everytime someone scores strategically i come closer to throwing something at my tv it is cheating omfg #mkr</w:t>
      </w:r>
    </w:p>
    <w:p>
      <w:r>
        <w:rPr>
          <w:b/>
          <w:u w:val="single"/>
        </w:rPr>
        <w:t>155689</w:t>
      </w:r>
    </w:p>
    <w:p>
      <w:r>
        <w:t>Snape of the cooking world is back #MKR</w:t>
      </w:r>
    </w:p>
    <w:p>
      <w:r>
        <w:rPr>
          <w:b/>
          <w:u w:val="single"/>
        </w:rPr>
        <w:t>155690</w:t>
      </w:r>
    </w:p>
    <w:p>
      <w:r>
        <w:t>NSW on the roll, killin it. #mkr #nsw</w:t>
      </w:r>
    </w:p>
    <w:p>
      <w:r>
        <w:rPr>
          <w:b/>
          <w:u w:val="single"/>
        </w:rPr>
        <w:t>155691</w:t>
      </w:r>
    </w:p>
    <w:p>
      <w:r>
        <w:t>And the Producers rejoice. "More twitter rage for Kat! Hooray! Ratings!" #mkr</w:t>
      </w:r>
    </w:p>
    <w:p>
      <w:r>
        <w:rPr>
          <w:b/>
          <w:u w:val="single"/>
        </w:rPr>
        <w:t>155692</w:t>
      </w:r>
    </w:p>
    <w:p>
      <w:r>
        <w:t>So all #mkr contestants shop at the same doorbell store ??</w:t>
      </w:r>
    </w:p>
    <w:p>
      <w:r>
        <w:rPr>
          <w:b/>
          <w:u w:val="single"/>
        </w:rPr>
        <w:t>155693</w:t>
      </w:r>
    </w:p>
    <w:p>
      <w:r>
        <w:t>TOP 4 get safety from elimination!!! #MKR</w:t>
      </w:r>
    </w:p>
    <w:p>
      <w:r>
        <w:rPr>
          <w:b/>
          <w:u w:val="single"/>
        </w:rPr>
        <w:t>155694</w:t>
      </w:r>
    </w:p>
    <w:p>
      <w:r>
        <w:t>#MKR the teams all gave crap scores aside from the Melbourne girls. Ridiculous. Kat and Andre shouldn't stay in the competition.</w:t>
      </w:r>
    </w:p>
    <w:p>
      <w:r>
        <w:rPr>
          <w:b/>
          <w:u w:val="single"/>
        </w:rPr>
        <w:t>155695</w:t>
      </w:r>
    </w:p>
    <w:p>
      <w:r>
        <w:t>Nikki's inflection: doing my head in #promogirls #mkr #squeal #ugh</w:t>
      </w:r>
    </w:p>
    <w:p>
      <w:r>
        <w:rPr>
          <w:b/>
          <w:u w:val="single"/>
        </w:rPr>
        <w:t>155696</w:t>
      </w:r>
    </w:p>
    <w:p>
      <w:r>
        <w:t>The scoring wasn't even done honestly #MKR</w:t>
      </w:r>
    </w:p>
    <w:p>
      <w:r>
        <w:rPr>
          <w:b/>
          <w:u w:val="single"/>
        </w:rPr>
        <w:t>155697</w:t>
      </w:r>
    </w:p>
    <w:p>
      <w:r>
        <w:t>I am loving #mkr.</w:t>
        <w:br/>
        <w:t>So. Much. To. Hate.</w:t>
      </w:r>
    </w:p>
    <w:p>
      <w:r>
        <w:rPr>
          <w:b/>
          <w:u w:val="single"/>
        </w:rPr>
        <w:t>155698</w:t>
      </w:r>
    </w:p>
    <w:p>
      <w:r>
        <w:t>#kandre are so vile I actually feel sorry for the #killerblondes #mkr</w:t>
      </w:r>
    </w:p>
    <w:p>
      <w:r>
        <w:rPr>
          <w:b/>
          <w:u w:val="single"/>
        </w:rPr>
        <w:t>155699</w:t>
      </w:r>
    </w:p>
    <w:p>
      <w:r>
        <w:t>wow did not see that coming #mkr</w:t>
      </w:r>
    </w:p>
    <w:p>
      <w:r>
        <w:rPr>
          <w:b/>
          <w:u w:val="single"/>
        </w:rPr>
        <w:t>155700</w:t>
      </w:r>
    </w:p>
    <w:p>
      <w:r>
        <w:t>THE NIDGE! #MKR2015 #MKR</w:t>
      </w:r>
    </w:p>
    <w:p>
      <w:r>
        <w:rPr>
          <w:b/>
          <w:u w:val="single"/>
        </w:rPr>
        <w:t>155701</w:t>
      </w:r>
    </w:p>
    <w:p>
      <w:r>
        <w:t>Oh my god I can not handle one more ep of Kat and Andre, they are cooking my nut, big time #MKR</w:t>
      </w:r>
    </w:p>
    <w:p>
      <w:r>
        <w:rPr>
          <w:b/>
          <w:u w:val="single"/>
        </w:rPr>
        <w:t>155702</w:t>
      </w:r>
    </w:p>
    <w:p>
      <w:r>
        <w:t>How hard is it to be humble?  #MKR</w:t>
      </w:r>
    </w:p>
    <w:p>
      <w:r>
        <w:rPr>
          <w:b/>
          <w:u w:val="single"/>
        </w:rPr>
        <w:t>155703</w:t>
      </w:r>
    </w:p>
    <w:p>
      <w:r>
        <w:t>RT @colonelkickhead: Evil triumphed over a slightly lesser evil.....I guess that is some sort of moral of some description #MKR</w:t>
      </w:r>
    </w:p>
    <w:p>
      <w:r>
        <w:rPr>
          <w:b/>
          <w:u w:val="single"/>
        </w:rPr>
        <w:t>155704</w:t>
      </w:r>
    </w:p>
    <w:p>
      <w:r>
        <w:t>Seriously, I would fucking picket Kat and Andre's restaurant. Outrageous behaviour. #MKR</w:t>
      </w:r>
    </w:p>
    <w:p>
      <w:r>
        <w:rPr>
          <w:b/>
          <w:u w:val="single"/>
        </w:rPr>
        <w:t>155705</w:t>
      </w:r>
    </w:p>
    <w:p>
      <w:r>
        <w:t>I'm absolutely disgusted. Kat and Andre don't deserve to stay in this competition. They didnt vote strategically, they flat out cheated #mkr</w:t>
      </w:r>
    </w:p>
    <w:p>
      <w:r>
        <w:rPr>
          <w:b/>
          <w:u w:val="single"/>
        </w:rPr>
        <w:t>155706</w:t>
      </w:r>
    </w:p>
    <w:p>
      <w:r>
        <w:t>As if Kat and Andre were going to score higher than a 1 anyway... #MKR #MKR2015 #mykitchenrules #ugh @mykitchenrules</w:t>
      </w:r>
    </w:p>
    <w:p>
      <w:r>
        <w:rPr>
          <w:b/>
          <w:u w:val="single"/>
        </w:rPr>
        <w:t>155707</w:t>
      </w:r>
    </w:p>
    <w:p>
      <w:r>
        <w:t>Don't understand how bad sportsmanship can be condoned by #mkr #strategicscoring</w:t>
      </w:r>
    </w:p>
    <w:p>
      <w:r>
        <w:rPr>
          <w:b/>
          <w:u w:val="single"/>
        </w:rPr>
        <w:t>155708</w:t>
      </w:r>
    </w:p>
    <w:p>
      <w:r>
        <w:t>Ugh, get out. #mkr</w:t>
      </w:r>
    </w:p>
    <w:p>
      <w:r>
        <w:rPr>
          <w:b/>
          <w:u w:val="single"/>
        </w:rPr>
        <w:t>155709</w:t>
      </w:r>
    </w:p>
    <w:p>
      <w:r>
        <w:t>Kat and Andre, I really hope you are eliminated next  #mkr #feistyfoodies #badsports</w:t>
      </w:r>
    </w:p>
    <w:p>
      <w:r>
        <w:rPr>
          <w:b/>
          <w:u w:val="single"/>
        </w:rPr>
        <w:t>155710</w:t>
      </w:r>
    </w:p>
    <w:p>
      <w:r>
        <w:t>Pete Evans looks orange #mkr</w:t>
      </w:r>
    </w:p>
    <w:p>
      <w:r>
        <w:rPr>
          <w:b/>
          <w:u w:val="single"/>
        </w:rPr>
        <w:t>155711</w:t>
      </w:r>
    </w:p>
    <w:p>
      <w:r>
        <w:t>Wait for the wildcard round #mkr #theyllbeback</w:t>
      </w:r>
    </w:p>
    <w:p>
      <w:r>
        <w:rPr>
          <w:b/>
          <w:u w:val="single"/>
        </w:rPr>
        <w:t>155712</w:t>
      </w:r>
    </w:p>
    <w:p>
      <w:r>
        <w:t>Kat survived? Is this real life? #mkr</w:t>
      </w:r>
    </w:p>
    <w:p>
      <w:r>
        <w:rPr>
          <w:b/>
          <w:u w:val="single"/>
        </w:rPr>
        <w:t>155713</w:t>
      </w:r>
    </w:p>
    <w:p>
      <w:r>
        <w:t>Kat and Andre why are you cheering you are now the worst team in he comp...#MKR</w:t>
      </w:r>
    </w:p>
    <w:p>
      <w:r>
        <w:rPr>
          <w:b/>
          <w:u w:val="single"/>
        </w:rPr>
        <w:t>155714</w:t>
      </w:r>
    </w:p>
    <w:p>
      <w:r>
        <w:t>#MKR I hope no one knocks over those candles on the promo girls stairs, that's a fire hazard isn't it?</w:t>
      </w:r>
    </w:p>
    <w:p>
      <w:r>
        <w:rPr>
          <w:b/>
          <w:u w:val="single"/>
        </w:rPr>
        <w:t>155715</w:t>
      </w:r>
    </w:p>
    <w:p>
      <w:r>
        <w:t>RT @UnderYourPorch: Double elimination please #mkr</w:t>
      </w:r>
    </w:p>
    <w:p>
      <w:r>
        <w:rPr>
          <w:b/>
          <w:u w:val="single"/>
        </w:rPr>
        <w:t>155716</w:t>
      </w:r>
    </w:p>
    <w:p>
      <w:r>
        <w:t>@MKR_Official a 1 isn't strategy, it's bastedry #mkr2015 #mkr</w:t>
      </w:r>
    </w:p>
    <w:p>
      <w:r>
        <w:rPr>
          <w:b/>
          <w:u w:val="single"/>
        </w:rPr>
        <w:t>155717</w:t>
      </w:r>
    </w:p>
    <w:p>
      <w:r>
        <w:t>This is why this show is ridiculous - it's not about the cooking...it's about the game playing. #mkr #whogivesa1</w:t>
      </w:r>
    </w:p>
    <w:p>
      <w:r>
        <w:rPr>
          <w:b/>
          <w:u w:val="single"/>
        </w:rPr>
        <w:t>155718</w:t>
      </w:r>
    </w:p>
    <w:p>
      <w:r>
        <w:t>#mkr WHAT A GODDAMN SURPRISE</w:t>
      </w:r>
    </w:p>
    <w:p>
      <w:r>
        <w:rPr>
          <w:b/>
          <w:u w:val="single"/>
        </w:rPr>
        <w:t>155719</w:t>
      </w:r>
    </w:p>
    <w:p>
      <w:r>
        <w:t>What in the actual fuck? #mkr</w:t>
      </w:r>
    </w:p>
    <w:p>
      <w:r>
        <w:rPr>
          <w:b/>
          <w:u w:val="single"/>
        </w:rPr>
        <w:t>155720</w:t>
      </w:r>
    </w:p>
    <w:p>
      <w:r>
        <w:t>Damn have to put up with more of kat and andre  .  #mkr</w:t>
      </w:r>
    </w:p>
    <w:p>
      <w:r>
        <w:rPr>
          <w:b/>
          <w:u w:val="single"/>
        </w:rPr>
        <w:t>155721</w:t>
      </w:r>
    </w:p>
    <w:p>
      <w:r>
        <w:t>Fucking Kat and Andre. Eew. #MKR</w:t>
      </w:r>
    </w:p>
    <w:p>
      <w:r>
        <w:rPr>
          <w:b/>
          <w:u w:val="single"/>
        </w:rPr>
        <w:t>155722</w:t>
      </w:r>
    </w:p>
    <w:p>
      <w:r>
        <w:t>NOOOOOOOOOO........ #MKR</w:t>
      </w:r>
    </w:p>
    <w:p>
      <w:r>
        <w:rPr>
          <w:b/>
          <w:u w:val="single"/>
        </w:rPr>
        <w:t>155723</w:t>
      </w:r>
    </w:p>
    <w:p>
      <w:r>
        <w:t>So @AshleighIsabel is watching #MKR. I have to say that Kat seems like an absolute crazy bitch..</w:t>
      </w:r>
    </w:p>
    <w:p>
      <w:r>
        <w:rPr>
          <w:b/>
          <w:u w:val="single"/>
        </w:rPr>
        <w:t>155724</w:t>
      </w:r>
    </w:p>
    <w:p>
      <w:r>
        <w:t>Kat &amp;amp; Andre you should be ashamed of yourselves. You don't deserve to be there!!! Hope you get eliminated next week!!!! #mkr</w:t>
      </w:r>
    </w:p>
    <w:p>
      <w:r>
        <w:rPr>
          <w:b/>
          <w:u w:val="single"/>
        </w:rPr>
        <w:t>155725</w:t>
      </w:r>
    </w:p>
    <w:p>
      <w:r>
        <w:t>Utterly no way are Kat and Andre better cooks than Katie and Nikki.  #mkr</w:t>
      </w:r>
    </w:p>
    <w:p>
      <w:r>
        <w:rPr>
          <w:b/>
          <w:u w:val="single"/>
        </w:rPr>
        <w:t>155726</w:t>
      </w:r>
    </w:p>
    <w:p>
      <w:r>
        <w:t>Go Sassy people! #MKR</w:t>
      </w:r>
    </w:p>
    <w:p>
      <w:r>
        <w:rPr>
          <w:b/>
          <w:u w:val="single"/>
        </w:rPr>
        <w:t>155727</w:t>
      </w:r>
    </w:p>
    <w:p>
      <w:r>
        <w:t>This is fckd!! FCK YOU KAT AND ANDRE #MKR</w:t>
      </w:r>
    </w:p>
    <w:p>
      <w:r>
        <w:rPr>
          <w:b/>
          <w:u w:val="single"/>
        </w:rPr>
        <w:t>155728</w:t>
      </w:r>
    </w:p>
    <w:p>
      <w:r>
        <w:t>Ewww #mkr</w:t>
      </w:r>
    </w:p>
    <w:p>
      <w:r>
        <w:rPr>
          <w:b/>
          <w:u w:val="single"/>
        </w:rPr>
        <w:t>155729</w:t>
      </w:r>
    </w:p>
    <w:p>
      <w:r>
        <w:t>Kat and Andre won't survive the next rounds anyway #MKR</w:t>
      </w:r>
    </w:p>
    <w:p>
      <w:r>
        <w:rPr>
          <w:b/>
          <w:u w:val="single"/>
        </w:rPr>
        <w:t>155730</w:t>
      </w:r>
    </w:p>
    <w:p>
      <w:r>
        <w:t>Kat and Andre should have been eliminated. They suck. #MKR</w:t>
      </w:r>
    </w:p>
    <w:p>
      <w:r>
        <w:rPr>
          <w:b/>
          <w:u w:val="single"/>
        </w:rPr>
        <w:t>155731</w:t>
      </w:r>
    </w:p>
    <w:p>
      <w:r>
        <w:t>I am physically sickened. I think I'm officially done with this show for the year, seeya. #mkr #onelessviewer</w:t>
      </w:r>
    </w:p>
    <w:p>
      <w:r>
        <w:rPr>
          <w:b/>
          <w:u w:val="single"/>
        </w:rPr>
        <w:t>155732</w:t>
      </w:r>
    </w:p>
    <w:p>
      <w:r>
        <w:t>As much as I disliked Katie and Nikki, they deserved to stay. I'm quietly hoping a rogue frying pan 'knocks' Kat out of the competition #MKR</w:t>
      </w:r>
    </w:p>
    <w:p>
      <w:r>
        <w:rPr>
          <w:b/>
          <w:u w:val="single"/>
        </w:rPr>
        <w:t>155733</w:t>
      </w:r>
    </w:p>
    <w:p>
      <w:r>
        <w:t>Nooooooooooooooooo #mkr</w:t>
      </w:r>
    </w:p>
    <w:p>
      <w:r>
        <w:rPr>
          <w:b/>
          <w:u w:val="single"/>
        </w:rPr>
        <w:t>155734</w:t>
      </w:r>
    </w:p>
    <w:p>
      <w:r>
        <w:t>Who are these people LOL #MKR</w:t>
      </w:r>
    </w:p>
    <w:p>
      <w:r>
        <w:rPr>
          <w:b/>
          <w:u w:val="single"/>
        </w:rPr>
        <w:t>155735</w:t>
      </w:r>
    </w:p>
    <w:p>
      <w:r>
        <w:t>FUCK #MKR</w:t>
      </w:r>
    </w:p>
    <w:p>
      <w:r>
        <w:rPr>
          <w:b/>
          <w:u w:val="single"/>
        </w:rPr>
        <w:t>155736</w:t>
      </w:r>
    </w:p>
    <w:p>
      <w:r>
        <w:t>I don't remember half of these ppl #mkr</w:t>
      </w:r>
    </w:p>
    <w:p>
      <w:r>
        <w:rPr>
          <w:b/>
          <w:u w:val="single"/>
        </w:rPr>
        <w:t>155737</w:t>
      </w:r>
    </w:p>
    <w:p>
      <w:r>
        <w:t>#MKR Channel 7 Kate and Andre should've gone. They are nasty people. They need to learn how to cook ..... hope they go soon. .</w:t>
      </w:r>
    </w:p>
    <w:p>
      <w:r>
        <w:rPr>
          <w:b/>
          <w:u w:val="single"/>
        </w:rPr>
        <w:t>155738</w:t>
      </w:r>
    </w:p>
    <w:p>
      <w:r>
        <w:t>Can't believe that former tennis wannabe is still on #mkr</w:t>
      </w:r>
    </w:p>
    <w:p>
      <w:r>
        <w:rPr>
          <w:b/>
          <w:u w:val="single"/>
        </w:rPr>
        <w:t>155739</w:t>
      </w:r>
    </w:p>
    <w:p>
      <w:r>
        <w:t>#KatandAndre: safe one day, but it's not how long you may go, but how far does your knife throw? #MKR #MKR2015</w:t>
      </w:r>
    </w:p>
    <w:p>
      <w:r>
        <w:rPr>
          <w:b/>
          <w:u w:val="single"/>
        </w:rPr>
        <w:t>155740</w:t>
      </w:r>
    </w:p>
    <w:p>
      <w:r>
        <w:t>RT @BibsWWPD: Not fair? NOT FAIR?? Not fair is making people eat your awful rock bread! &amp;gt;:-(  #MKR</w:t>
      </w:r>
    </w:p>
    <w:p>
      <w:r>
        <w:rPr>
          <w:b/>
          <w:u w:val="single"/>
        </w:rPr>
        <w:t>155741</w:t>
      </w:r>
    </w:p>
    <w:p>
      <w:r>
        <w:t>Are u fucking serious y did the stay #mkr</w:t>
      </w:r>
    </w:p>
    <w:p>
      <w:r>
        <w:rPr>
          <w:b/>
          <w:u w:val="single"/>
        </w:rPr>
        <w:t>155742</w:t>
      </w:r>
    </w:p>
    <w:p>
      <w:r>
        <w:t>Hope they get booted next round #kandre #MKR</w:t>
      </w:r>
    </w:p>
    <w:p>
      <w:r>
        <w:rPr>
          <w:b/>
          <w:u w:val="single"/>
        </w:rPr>
        <w:t>155743</w:t>
      </w:r>
    </w:p>
    <w:p>
      <w:r>
        <w:t xml:space="preserve">Unfair scoring by Kat &amp;amp; Andre! </w:t>
        <w:br/>
        <w:br/>
        <w:t>C*nts!</w:t>
        <w:br/>
        <w:br/>
        <w:t>#MKR</w:t>
      </w:r>
    </w:p>
    <w:p>
      <w:r>
        <w:rPr>
          <w:b/>
          <w:u w:val="single"/>
        </w:rPr>
        <w:t>155744</w:t>
      </w:r>
    </w:p>
    <w:p>
      <w:r>
        <w:t>Bad news: Kat and Andre are in</w:t>
        <w:br/>
        <w:br/>
        <w:t>Good news: no more horrendous voting from teams #mkr</w:t>
      </w:r>
    </w:p>
    <w:p>
      <w:r>
        <w:rPr>
          <w:b/>
          <w:u w:val="single"/>
        </w:rPr>
        <w:t>155745</w:t>
      </w:r>
    </w:p>
    <w:p>
      <w:r>
        <w:t>DAMMIT!!!! KAT AND ANDRE ARE SAFE!!! NOT HAPPY #MKR</w:t>
      </w:r>
    </w:p>
    <w:p>
      <w:r>
        <w:rPr>
          <w:b/>
          <w:u w:val="single"/>
        </w:rPr>
        <w:t>155746</w:t>
      </w:r>
    </w:p>
    <w:p>
      <w:r>
        <w:t>There's still a few teams that need to be voted off the island #mkr</w:t>
      </w:r>
    </w:p>
    <w:p>
      <w:r>
        <w:rPr>
          <w:b/>
          <w:u w:val="single"/>
        </w:rPr>
        <w:t>155747</w:t>
      </w:r>
    </w:p>
    <w:p>
      <w:r>
        <w:t>What bullshit. Kat &amp;amp; Andre rejoicing because they got through. But they scored a 1. That's the equivalent of cheating. #mkr #killerblondes</w:t>
      </w:r>
    </w:p>
    <w:p>
      <w:r>
        <w:rPr>
          <w:b/>
          <w:u w:val="single"/>
        </w:rPr>
        <w:t>155748</w:t>
      </w:r>
    </w:p>
    <w:p>
      <w:r>
        <w:t>Ass cream?? #mkr #mkr2015</w:t>
      </w:r>
    </w:p>
    <w:p>
      <w:r>
        <w:rPr>
          <w:b/>
          <w:u w:val="single"/>
        </w:rPr>
        <w:t>155749</w:t>
      </w:r>
    </w:p>
    <w:p>
      <w:r>
        <w:t>With so many rounds going on...i can't who are some of these contestants. #mkr</w:t>
      </w:r>
    </w:p>
    <w:p>
      <w:r>
        <w:rPr>
          <w:b/>
          <w:u w:val="single"/>
        </w:rPr>
        <w:t>155750</w:t>
      </w:r>
    </w:p>
    <w:p>
      <w:r>
        <w:t xml:space="preserve">Proof there is no God. </w:t>
        <w:br/>
        <w:br/>
        <w:t xml:space="preserve">Kat survives. </w:t>
        <w:br/>
        <w:br/>
        <w:t>#mkr</w:t>
      </w:r>
    </w:p>
    <w:p>
      <w:r>
        <w:rPr>
          <w:b/>
          <w:u w:val="single"/>
        </w:rPr>
        <w:t>155751</w:t>
      </w:r>
    </w:p>
    <w:p>
      <w:r>
        <w:t>HOW THE FUCK ARE KAT AND ANDRE STILL IN THE COMPETITION FUCK #MKR</w:t>
      </w:r>
    </w:p>
    <w:p>
      <w:r>
        <w:rPr>
          <w:b/>
          <w:u w:val="single"/>
        </w:rPr>
        <w:t>155752</w:t>
      </w:r>
    </w:p>
    <w:p>
      <w:r>
        <w:t>Mmm Mmm chargrilled potato rosti fried on a Breville....puts fingers down throat  #mkr</w:t>
      </w:r>
    </w:p>
    <w:p>
      <w:r>
        <w:rPr>
          <w:b/>
          <w:u w:val="single"/>
        </w:rPr>
        <w:t>155753</w:t>
      </w:r>
    </w:p>
    <w:p>
      <w:r>
        <w:t>#MKR Kat is better TV. She is a natural villian unlike Ash who is a fake one.</w:t>
      </w:r>
    </w:p>
    <w:p>
      <w:r>
        <w:rPr>
          <w:b/>
          <w:u w:val="single"/>
        </w:rPr>
        <w:t>155754</w:t>
      </w:r>
    </w:p>
    <w:p>
      <w:r>
        <w:t>Ah fuck. This Adam tosser is back.... #MKR</w:t>
      </w:r>
    </w:p>
    <w:p>
      <w:r>
        <w:rPr>
          <w:b/>
          <w:u w:val="single"/>
        </w:rPr>
        <w:t>155755</w:t>
      </w:r>
    </w:p>
    <w:p>
      <w:r>
        <w:t>RT @mary__kaye: I blame the other teams for this. #mkr</w:t>
      </w:r>
    </w:p>
    <w:p>
      <w:r>
        <w:rPr>
          <w:b/>
          <w:u w:val="single"/>
        </w:rPr>
        <w:t>155756</w:t>
      </w:r>
    </w:p>
    <w:p>
      <w:r>
        <w:t>Nooooo!!!!!!  #mkr</w:t>
      </w:r>
    </w:p>
    <w:p>
      <w:r>
        <w:rPr>
          <w:b/>
          <w:u w:val="single"/>
        </w:rPr>
        <w:t>155757</w:t>
      </w:r>
    </w:p>
    <w:p>
      <w:r>
        <w:t>Good bye MKR. Kat and Andre have turned me off this vile show now #mkr</w:t>
      </w:r>
    </w:p>
    <w:p>
      <w:r>
        <w:rPr>
          <w:b/>
          <w:u w:val="single"/>
        </w:rPr>
        <w:t>155758</w:t>
      </w:r>
    </w:p>
    <w:p>
      <w:r>
        <w:t>Maybe it was just a typo. They meant to list "Kickass ice-cream and apple pie."</w:t>
        <w:br/>
        <w:t>#MKR</w:t>
      </w:r>
    </w:p>
    <w:p>
      <w:r>
        <w:rPr>
          <w:b/>
          <w:u w:val="single"/>
        </w:rPr>
        <w:t>155759</w:t>
      </w:r>
    </w:p>
    <w:p>
      <w:r>
        <w:t>RT @TheAngelaOfOz: "It wouldn't be fair." Cause voting strategically is fair, right Kat? #mkr</w:t>
      </w:r>
    </w:p>
    <w:p>
      <w:r>
        <w:rPr>
          <w:b/>
          <w:u w:val="single"/>
        </w:rPr>
        <w:t>155760</w:t>
      </w:r>
    </w:p>
    <w:p>
      <w:r>
        <w:t>The kick ass part of the dessert was the ass cream. Kudos Manu! #MKR</w:t>
      </w:r>
    </w:p>
    <w:p>
      <w:r>
        <w:rPr>
          <w:b/>
          <w:u w:val="single"/>
        </w:rPr>
        <w:t>155761</w:t>
      </w:r>
    </w:p>
    <w:p>
      <w:r>
        <w:t>Wait for Twitter to go in meltdown #mkr</w:t>
      </w:r>
    </w:p>
    <w:p>
      <w:r>
        <w:rPr>
          <w:b/>
          <w:u w:val="single"/>
        </w:rPr>
        <w:t>155762</w:t>
      </w:r>
    </w:p>
    <w:p>
      <w:r>
        <w:t>The judges are scoring strategically to get Kat out of their sight #MKR</w:t>
      </w:r>
    </w:p>
    <w:p>
      <w:r>
        <w:rPr>
          <w:b/>
          <w:u w:val="single"/>
        </w:rPr>
        <w:t>155763</w:t>
      </w:r>
    </w:p>
    <w:p>
      <w:r>
        <w:t>Booo Kat and Andre did not deserve to get through #mkr</w:t>
      </w:r>
    </w:p>
    <w:p>
      <w:r>
        <w:rPr>
          <w:b/>
          <w:u w:val="single"/>
        </w:rPr>
        <w:t>155764</w:t>
      </w:r>
    </w:p>
    <w:p>
      <w:r>
        <w:t>someone please tell me that Kat &amp;amp; Andre get sent home tonight #mkr</w:t>
      </w:r>
    </w:p>
    <w:p>
      <w:r>
        <w:rPr>
          <w:b/>
          <w:u w:val="single"/>
        </w:rPr>
        <w:t>155765</w:t>
      </w:r>
    </w:p>
    <w:p>
      <w:r>
        <w:t>I love the scoring in this show, every day it seems to be based on something completely different #MKR</w:t>
      </w:r>
    </w:p>
    <w:p>
      <w:r>
        <w:rPr>
          <w:b/>
          <w:u w:val="single"/>
        </w:rPr>
        <w:t>155766</w:t>
      </w:r>
    </w:p>
    <w:p>
      <w:r>
        <w:t>If tonight proves nothing else, instant restaurants should be judges scoring only #mkr Pathetic from Kat and Andre.</w:t>
      </w:r>
    </w:p>
    <w:p>
      <w:r>
        <w:rPr>
          <w:b/>
          <w:u w:val="single"/>
        </w:rPr>
        <w:t>155767</w:t>
      </w:r>
    </w:p>
    <w:p>
      <w:r>
        <w:t>its not close at all #mkr</w:t>
      </w:r>
    </w:p>
    <w:p>
      <w:r>
        <w:rPr>
          <w:b/>
          <w:u w:val="single"/>
        </w:rPr>
        <w:t>155768</w:t>
      </w:r>
    </w:p>
    <w:p>
      <w:r>
        <w:t>It was the 2 points kat took off to be strategic... #mkr</w:t>
      </w:r>
    </w:p>
    <w:p>
      <w:r>
        <w:rPr>
          <w:b/>
          <w:u w:val="single"/>
        </w:rPr>
        <w:t>155769</w:t>
      </w:r>
    </w:p>
    <w:p>
      <w:r>
        <w:t>They need a couple of 8's? #MKR</w:t>
      </w:r>
    </w:p>
    <w:p>
      <w:r>
        <w:rPr>
          <w:b/>
          <w:u w:val="single"/>
        </w:rPr>
        <w:t>155770</w:t>
      </w:r>
    </w:p>
    <w:p>
      <w:r>
        <w:t>OH NO!!!!! ( she says sticking needles in her eyes!!)#mkr</w:t>
      </w:r>
    </w:p>
    <w:p>
      <w:r>
        <w:rPr>
          <w:b/>
          <w:u w:val="single"/>
        </w:rPr>
        <w:t>155771</w:t>
      </w:r>
    </w:p>
    <w:p>
      <w:r>
        <w:t>Voting strategically is not 'fighting hard' Kat. I don't like #Katie&amp;amp;Nikki but I wish they pulled thru despite ur score #MKR</w:t>
      </w:r>
    </w:p>
    <w:p>
      <w:r>
        <w:rPr>
          <w:b/>
          <w:u w:val="single"/>
        </w:rPr>
        <w:t>155772</w:t>
      </w:r>
    </w:p>
    <w:p>
      <w:r>
        <w:t>NO! *flips desks* #mkr</w:t>
      </w:r>
    </w:p>
    <w:p>
      <w:r>
        <w:rPr>
          <w:b/>
          <w:u w:val="single"/>
        </w:rPr>
        <w:t>155773</w:t>
      </w:r>
    </w:p>
    <w:p>
      <w:r>
        <w:t>Bull! #mkr</w:t>
      </w:r>
    </w:p>
    <w:p>
      <w:r>
        <w:rPr>
          <w:b/>
          <w:u w:val="single"/>
        </w:rPr>
        <w:t>155774</w:t>
      </w:r>
    </w:p>
    <w:p>
      <w:r>
        <w:t>I didn't really love Katie and Nikki to begin with but I really preferred them over Kat and Andre and how shitty they are #mkr</w:t>
      </w:r>
    </w:p>
    <w:p>
      <w:r>
        <w:rPr>
          <w:b/>
          <w:u w:val="single"/>
        </w:rPr>
        <w:t>155775</w:t>
      </w:r>
    </w:p>
    <w:p>
      <w:r>
        <w:t>Well I called it #evilwins #ratings #MKR</w:t>
      </w:r>
    </w:p>
    <w:p>
      <w:r>
        <w:rPr>
          <w:b/>
          <w:u w:val="single"/>
        </w:rPr>
        <w:t>155776</w:t>
      </w:r>
    </w:p>
    <w:p>
      <w:r>
        <w:t>#mkr learn to cook Kat &amp;amp; Andre</w:t>
      </w:r>
    </w:p>
    <w:p>
      <w:r>
        <w:rPr>
          <w:b/>
          <w:u w:val="single"/>
        </w:rPr>
        <w:t>155777</w:t>
      </w:r>
    </w:p>
    <w:p>
      <w:r>
        <w:t>RT @avenueminga: Pete Evans "make your own baby formula" may be fatal for babies #MKR  http://t.co/ILmbcbPvgy</w:t>
      </w:r>
    </w:p>
    <w:p>
      <w:r>
        <w:rPr>
          <w:b/>
          <w:u w:val="single"/>
        </w:rPr>
        <w:t>155778</w:t>
      </w:r>
    </w:p>
    <w:p>
      <w:r>
        <w:t>Evil triumphed over a slightly lesser evil.....I guess that is some sort of moral of some description #MKR</w:t>
      </w:r>
    </w:p>
    <w:p>
      <w:r>
        <w:rPr>
          <w:b/>
          <w:u w:val="single"/>
        </w:rPr>
        <w:t>155779</w:t>
      </w:r>
    </w:p>
    <w:p>
      <w:r>
        <w:t>UGHHHHHHHHHHHHHHHHHHHHHHHHHHHHHHHHHHHHHHHHHHHHHHHHHHHHHHHHHHHHHHHHHHHHHHHHHHHH #MKR</w:t>
      </w:r>
    </w:p>
    <w:p>
      <w:r>
        <w:rPr>
          <w:b/>
          <w:u w:val="single"/>
        </w:rPr>
        <w:t>155780</w:t>
      </w:r>
    </w:p>
    <w:p>
      <w:r>
        <w:t>And so we say goodbye to the little butcher girls #mkr</w:t>
      </w:r>
    </w:p>
    <w:p>
      <w:r>
        <w:rPr>
          <w:b/>
          <w:u w:val="single"/>
        </w:rPr>
        <w:t>155781</w:t>
      </w:r>
    </w:p>
    <w:p>
      <w:r>
        <w:t>Oh well. They have no chance of winning anyway. Good luck you idiots #mkr</w:t>
      </w:r>
    </w:p>
    <w:p>
      <w:r>
        <w:rPr>
          <w:b/>
          <w:u w:val="single"/>
        </w:rPr>
        <w:t>155782</w:t>
      </w:r>
    </w:p>
    <w:p>
      <w:r>
        <w:t>Lol an 8 from Pete is definitely strategic. Strategic to increase TV ratings. #MKR</w:t>
      </w:r>
    </w:p>
    <w:p>
      <w:r>
        <w:rPr>
          <w:b/>
          <w:u w:val="single"/>
        </w:rPr>
        <w:t>155783</w:t>
      </w:r>
    </w:p>
    <w:p>
      <w:r>
        <w:t>Oh no no no it's a conspiracy.  #MKR</w:t>
      </w:r>
    </w:p>
    <w:p>
      <w:r>
        <w:rPr>
          <w:b/>
          <w:u w:val="single"/>
        </w:rPr>
        <w:t>155784</w:t>
      </w:r>
    </w:p>
    <w:p>
      <w:r>
        <w:t>That's wrong they don't deserve to be eliminated. They did a lot better than Kat and Andre. It's disgusting  #mkr</w:t>
      </w:r>
    </w:p>
    <w:p>
      <w:r>
        <w:rPr>
          <w:b/>
          <w:u w:val="single"/>
        </w:rPr>
        <w:t>155785</w:t>
      </w:r>
    </w:p>
    <w:p>
      <w:r>
        <w:t xml:space="preserve">TWITTER IS ABOUT TO EXPLODE! </w:t>
        <w:br/>
        <w:br/>
        <w:t>#mkr</w:t>
      </w:r>
    </w:p>
    <w:p>
      <w:r>
        <w:rPr>
          <w:b/>
          <w:u w:val="single"/>
        </w:rPr>
        <w:t>155786</w:t>
      </w:r>
    </w:p>
    <w:p>
      <w:r>
        <w:t>Fuck Kat and Andre they are next to go!!  #MKR</w:t>
      </w:r>
    </w:p>
    <w:p>
      <w:r>
        <w:rPr>
          <w:b/>
          <w:u w:val="single"/>
        </w:rPr>
        <w:t>155787</w:t>
      </w:r>
    </w:p>
    <w:p>
      <w:r>
        <w:t>#mkr you need to fix your voting system so it can't be rigged like this</w:t>
      </w:r>
    </w:p>
    <w:p>
      <w:r>
        <w:rPr>
          <w:b/>
          <w:u w:val="single"/>
        </w:rPr>
        <w:t>155788</w:t>
      </w:r>
    </w:p>
    <w:p>
      <w:r>
        <w:t>RIGGED. RIGGED. RIGGED. #MKR</w:t>
      </w:r>
    </w:p>
    <w:p>
      <w:r>
        <w:rPr>
          <w:b/>
          <w:u w:val="single"/>
        </w:rPr>
        <w:t>155789</w:t>
      </w:r>
    </w:p>
    <w:p>
      <w:r>
        <w:t>Kat and Andre don't deserve to be there ffs #mkr</w:t>
      </w:r>
    </w:p>
    <w:p>
      <w:r>
        <w:rPr>
          <w:b/>
          <w:u w:val="single"/>
        </w:rPr>
        <w:t>155790</w:t>
      </w:r>
    </w:p>
    <w:p>
      <w:r>
        <w:t>#mkr NOOOOO!!! I wanted Kat and Andre to lose!!!</w:t>
      </w:r>
    </w:p>
    <w:p>
      <w:r>
        <w:rPr>
          <w:b/>
          <w:u w:val="single"/>
        </w:rPr>
        <w:t>155791</w:t>
      </w:r>
    </w:p>
    <w:p>
      <w:r>
        <w:t>Bullshit. I don't know how many more episodes with Kat and Andre I could stand. #mkr</w:t>
      </w:r>
    </w:p>
    <w:p>
      <w:r>
        <w:rPr>
          <w:b/>
          <w:u w:val="single"/>
        </w:rPr>
        <w:t>155792</w:t>
      </w:r>
    </w:p>
    <w:p>
      <w:r>
        <w:t>Sorry, but even if you did make it through there was no way you would have made it to the end. #MKR</w:t>
      </w:r>
    </w:p>
    <w:p>
      <w:r>
        <w:rPr>
          <w:b/>
          <w:u w:val="single"/>
        </w:rPr>
        <w:t>155793</w:t>
      </w:r>
    </w:p>
    <w:p>
      <w:r>
        <w:t>Can they just send Kat and Andre home anyway because they're rude and annoying and score everyone strategically  #MKR</w:t>
      </w:r>
    </w:p>
    <w:p>
      <w:r>
        <w:rPr>
          <w:b/>
          <w:u w:val="single"/>
        </w:rPr>
        <w:t>155794</w:t>
      </w:r>
    </w:p>
    <w:p>
      <w:r>
        <w:t>But... I don't ever want to see or hear Kat again. Ever. #MKR</w:t>
      </w:r>
    </w:p>
    <w:p>
      <w:r>
        <w:rPr>
          <w:b/>
          <w:u w:val="single"/>
        </w:rPr>
        <w:t>155795</w:t>
      </w:r>
    </w:p>
    <w:p>
      <w:r>
        <w:t>Absolutely disgusting result scoring them a 1 #mkr</w:t>
      </w:r>
    </w:p>
    <w:p>
      <w:r>
        <w:rPr>
          <w:b/>
          <w:u w:val="single"/>
        </w:rPr>
        <w:t>155796</w:t>
      </w:r>
    </w:p>
    <w:p>
      <w:r>
        <w:t>Well I'd never eat it... #MKR</w:t>
      </w:r>
    </w:p>
    <w:p>
      <w:r>
        <w:rPr>
          <w:b/>
          <w:u w:val="single"/>
        </w:rPr>
        <w:t>155797</w:t>
      </w:r>
    </w:p>
    <w:p>
      <w:r>
        <w:t>Ok I'm done. That mole got through, outrageous #mkr</w:t>
      </w:r>
    </w:p>
    <w:p>
      <w:r>
        <w:rPr>
          <w:b/>
          <w:u w:val="single"/>
        </w:rPr>
        <w:t>155798</w:t>
      </w:r>
    </w:p>
    <w:p>
      <w:r>
        <w:t>That's unfair and fucked up #mkr</w:t>
      </w:r>
    </w:p>
    <w:p>
      <w:r>
        <w:rPr>
          <w:b/>
          <w:u w:val="single"/>
        </w:rPr>
        <w:t>155799</w:t>
      </w:r>
    </w:p>
    <w:p>
      <w:r>
        <w:t>#mkr No No No No No No</w:t>
      </w:r>
    </w:p>
    <w:p>
      <w:r>
        <w:rPr>
          <w:b/>
          <w:u w:val="single"/>
        </w:rPr>
        <w:t>155800</w:t>
      </w:r>
    </w:p>
    <w:p>
      <w:r>
        <w:t>Kat and Andre are now more hated than Adam and Carol. #mkr</w:t>
      </w:r>
    </w:p>
    <w:p>
      <w:r>
        <w:rPr>
          <w:b/>
          <w:u w:val="single"/>
        </w:rPr>
        <w:t>155801</w:t>
      </w:r>
    </w:p>
    <w:p>
      <w:r>
        <w:t>Nnnnnoooooooooo I can't bare Kat and Andre #mkr</w:t>
      </w:r>
    </w:p>
    <w:p>
      <w:r>
        <w:rPr>
          <w:b/>
          <w:u w:val="single"/>
        </w:rPr>
        <w:t>155802</w:t>
      </w:r>
    </w:p>
    <w:p>
      <w:r>
        <w:t>Can you just kick Kat out for being a strategic arsehole? #mkr</w:t>
      </w:r>
    </w:p>
    <w:p>
      <w:r>
        <w:rPr>
          <w:b/>
          <w:u w:val="single"/>
        </w:rPr>
        <w:t>155803</w:t>
      </w:r>
    </w:p>
    <w:p>
      <w:r>
        <w:t>@manufeildel I love that tie!! #MKR</w:t>
      </w:r>
    </w:p>
    <w:p>
      <w:r>
        <w:rPr>
          <w:b/>
          <w:u w:val="single"/>
        </w:rPr>
        <w:t>155804</w:t>
      </w:r>
    </w:p>
    <w:p>
      <w:r>
        <w:t>I thought Manu was going to score 11 for that dessert. #mkr</w:t>
      </w:r>
    </w:p>
    <w:p>
      <w:r>
        <w:rPr>
          <w:b/>
          <w:u w:val="single"/>
        </w:rPr>
        <w:t>155805</w:t>
      </w:r>
    </w:p>
    <w:p>
      <w:r>
        <w:t>I will have to switch off if kat and andre make it through #mkr. I won't be able to handle the tsunami of smugness.</w:t>
      </w:r>
    </w:p>
    <w:p>
      <w:r>
        <w:rPr>
          <w:b/>
          <w:u w:val="single"/>
        </w:rPr>
        <w:t>155806</w:t>
      </w:r>
    </w:p>
    <w:p>
      <w:r>
        <w:t>Bugger #mkr</w:t>
      </w:r>
    </w:p>
    <w:p>
      <w:r>
        <w:rPr>
          <w:b/>
          <w:u w:val="single"/>
        </w:rPr>
        <w:t>155807</w:t>
      </w:r>
    </w:p>
    <w:p>
      <w:r>
        <w:t>Nah nah nah-nah...hey heeeeeyyyyy..... Katie &amp;amp; Nikki #MKR</w:t>
      </w:r>
    </w:p>
    <w:p>
      <w:r>
        <w:rPr>
          <w:b/>
          <w:u w:val="single"/>
        </w:rPr>
        <w:t>155808</w:t>
      </w:r>
    </w:p>
    <w:p>
      <w:r>
        <w:t>Did I hear the guests gave 17? If so that's quite a joke. #mkr</w:t>
      </w:r>
    </w:p>
    <w:p>
      <w:r>
        <w:rPr>
          <w:b/>
          <w:u w:val="single"/>
        </w:rPr>
        <w:t>155809</w:t>
      </w:r>
    </w:p>
    <w:p>
      <w:r>
        <w:t>Well shit #mkr #mkr2015</w:t>
      </w:r>
    </w:p>
    <w:p>
      <w:r>
        <w:rPr>
          <w:b/>
          <w:u w:val="single"/>
        </w:rPr>
        <w:t>155810</w:t>
      </w:r>
    </w:p>
    <w:p>
      <w:r>
        <w:t>Kat and Andre you need to go! #rude #elimination #MKR @MKR_Official #katandandre</w:t>
      </w:r>
    </w:p>
    <w:p>
      <w:r>
        <w:rPr>
          <w:b/>
          <w:u w:val="single"/>
        </w:rPr>
        <w:t>155811</w:t>
      </w:r>
    </w:p>
    <w:p>
      <w:r>
        <w:t>Feeling quite sorry for the NSW promo bitches! #mkr</w:t>
      </w:r>
    </w:p>
    <w:p>
      <w:r>
        <w:rPr>
          <w:b/>
          <w:u w:val="single"/>
        </w:rPr>
        <w:t>155812</w:t>
      </w:r>
    </w:p>
    <w:p>
      <w:r>
        <w:t>@DaniDaniDaniii1 with spinich - who doesn't love spinich! #mkr</w:t>
      </w:r>
    </w:p>
    <w:p>
      <w:r>
        <w:rPr>
          <w:b/>
          <w:u w:val="single"/>
        </w:rPr>
        <w:t>155813</w:t>
      </w:r>
    </w:p>
    <w:p>
      <w:r>
        <w:t>Ok, well the score was able to be manipulated by the contestants to let the inferior team through. Doesn't sound fair really. #mkr</w:t>
      </w:r>
    </w:p>
    <w:p>
      <w:r>
        <w:rPr>
          <w:b/>
          <w:u w:val="single"/>
        </w:rPr>
        <w:t>155814</w:t>
      </w:r>
    </w:p>
    <w:p>
      <w:r>
        <w:t>I've never eaten chicken liver. #mkr</w:t>
      </w:r>
    </w:p>
    <w:p>
      <w:r>
        <w:rPr>
          <w:b/>
          <w:u w:val="single"/>
        </w:rPr>
        <w:t>155815</w:t>
      </w:r>
    </w:p>
    <w:p>
      <w:r>
        <w:t>Looks like Kat got the cream after all #mkr @mykitchenrules</w:t>
      </w:r>
    </w:p>
    <w:p>
      <w:r>
        <w:rPr>
          <w:b/>
          <w:u w:val="single"/>
        </w:rPr>
        <w:t>155816</w:t>
      </w:r>
    </w:p>
    <w:p>
      <w:r>
        <w:t>NOOOOOO!!!!! Kat &amp;amp; Andre survive!!!! #mkr</w:t>
      </w:r>
    </w:p>
    <w:p>
      <w:r>
        <w:rPr>
          <w:b/>
          <w:u w:val="single"/>
        </w:rPr>
        <w:t>155817</w:t>
      </w:r>
    </w:p>
    <w:p>
      <w:r>
        <w:t>"The pastry was a little too tall" #mkr</w:t>
      </w:r>
    </w:p>
    <w:p>
      <w:r>
        <w:rPr>
          <w:b/>
          <w:u w:val="single"/>
        </w:rPr>
        <w:t>155818</w:t>
      </w:r>
    </w:p>
    <w:p>
      <w:r>
        <w:t>#mkr everyone is scoring strategically! Get rid of the ones that can cook and keep in Kat &amp;amp; Andre, that can't cook.</w:t>
      </w:r>
    </w:p>
    <w:p>
      <w:r>
        <w:rPr>
          <w:b/>
          <w:u w:val="single"/>
        </w:rPr>
        <w:t>155819</w:t>
      </w:r>
    </w:p>
    <w:p>
      <w:r>
        <w:t>Ughhhh #MKR</w:t>
      </w:r>
    </w:p>
    <w:p>
      <w:r>
        <w:rPr>
          <w:b/>
          <w:u w:val="single"/>
        </w:rPr>
        <w:t>155820</w:t>
      </w:r>
    </w:p>
    <w:p>
      <w:r>
        <w:t>Katie and Nikki pissed me off at the start but Kat and Andre are the worst team on mkr #mkr</w:t>
      </w:r>
    </w:p>
    <w:p>
      <w:r>
        <w:rPr>
          <w:b/>
          <w:u w:val="single"/>
        </w:rPr>
        <w:t>155821</w:t>
      </w:r>
    </w:p>
    <w:p>
      <w:r>
        <w:t>@AndersonGeoff: @MKR_Official a 17? I smell a fine cotten scandal #mkr2015 #MKR</w:t>
      </w:r>
    </w:p>
    <w:p>
      <w:r>
        <w:rPr>
          <w:b/>
          <w:u w:val="single"/>
        </w:rPr>
        <w:t>155822</w:t>
      </w:r>
    </w:p>
    <w:p>
      <w:r>
        <w:t>#MKR Ladies. Manu is not excited about the prospect of your entree. He's excited about the prospect of you going home.</w:t>
      </w:r>
    </w:p>
    <w:p>
      <w:r>
        <w:rPr>
          <w:b/>
          <w:u w:val="single"/>
        </w:rPr>
        <w:t>155823</w:t>
      </w:r>
    </w:p>
    <w:p>
      <w:r>
        <w:t>I hope Kat and Andre see themselves on TV and are utterly ashamed of themselves #MKR</w:t>
      </w:r>
    </w:p>
    <w:p>
      <w:r>
        <w:rPr>
          <w:b/>
          <w:u w:val="single"/>
        </w:rPr>
        <w:t>155824</w:t>
      </w:r>
    </w:p>
    <w:p>
      <w:r>
        <w:t>RT @peteevansnot: I'm tempted to give them a ten given their chicken liver entree might help to kill babies.</w:t>
        <w:br/>
        <w:br/>
        <w:t>http://t.co/7s975k2Pys</w:t>
        <w:br/>
        <w:br/>
        <w:t>#mkr …</w:t>
      </w:r>
    </w:p>
    <w:p>
      <w:r>
        <w:rPr>
          <w:b/>
          <w:u w:val="single"/>
        </w:rPr>
        <w:t>155825</w:t>
      </w:r>
    </w:p>
    <w:p>
      <w:r>
        <w:t>They should feel embarrassed by their behaviour. Everyone played fair but those #FauxFoodies #DontDeserve2beThere #mkr</w:t>
      </w:r>
    </w:p>
    <w:p>
      <w:r>
        <w:rPr>
          <w:b/>
          <w:u w:val="single"/>
        </w:rPr>
        <w:t>155826</w:t>
      </w:r>
    </w:p>
    <w:p>
      <w:r>
        <w:t>WTF score did you expect serving liver?? #MKR</w:t>
      </w:r>
    </w:p>
    <w:p>
      <w:r>
        <w:rPr>
          <w:b/>
          <w:u w:val="single"/>
        </w:rPr>
        <w:t>155827</w:t>
      </w:r>
    </w:p>
    <w:p>
      <w:r>
        <w:t>The meals weren't great but they didnt deserve 17... #MKR</w:t>
      </w:r>
    </w:p>
    <w:p>
      <w:r>
        <w:rPr>
          <w:b/>
          <w:u w:val="single"/>
        </w:rPr>
        <w:t>155828</w:t>
      </w:r>
    </w:p>
    <w:p>
      <w:r>
        <w:t>I blame the other teams for this. #mkr</w:t>
      </w:r>
    </w:p>
    <w:p>
      <w:r>
        <w:rPr>
          <w:b/>
          <w:u w:val="single"/>
        </w:rPr>
        <w:t>155829</w:t>
      </w:r>
    </w:p>
    <w:p>
      <w:r>
        <w:t>"Strategic"scoring should be classed as cheating. Everyone scored Kat and Andre fairly and accordingly. Why can't they do the same? #mkr</w:t>
      </w:r>
    </w:p>
    <w:p>
      <w:r>
        <w:rPr>
          <w:b/>
          <w:u w:val="single"/>
        </w:rPr>
        <w:t>155830</w:t>
      </w:r>
    </w:p>
    <w:p>
      <w:r>
        <w:t>For fuck sake Annie. Sort out that disgusting blush. Enough is enough. #MKR</w:t>
      </w:r>
    </w:p>
    <w:p>
      <w:r>
        <w:rPr>
          <w:b/>
          <w:u w:val="single"/>
        </w:rPr>
        <w:t>155831</w:t>
      </w:r>
    </w:p>
    <w:p>
      <w:r>
        <w:t>Just want to wipe that smile of her smartass face #MKR</w:t>
      </w:r>
    </w:p>
    <w:p>
      <w:r>
        <w:rPr>
          <w:b/>
          <w:u w:val="single"/>
        </w:rPr>
        <w:t>155832</w:t>
      </w:r>
    </w:p>
    <w:p>
      <w:r>
        <w:t>I DONT know how I feel this way...</w:t>
        <w:br/>
        <w:br/>
        <w:t>But I won't the bloody blondes to stay.</w:t>
        <w:br/>
        <w:br/>
        <w:t>THATS just how horrid Kat is.</w:t>
        <w:br/>
        <w:br/>
        <w:t>#mkr</w:t>
      </w:r>
    </w:p>
    <w:p>
      <w:r>
        <w:rPr>
          <w:b/>
          <w:u w:val="single"/>
        </w:rPr>
        <w:t>155833</w:t>
      </w:r>
    </w:p>
    <w:p>
      <w:r>
        <w:t>They need 15+ to go through! #mkr</w:t>
      </w:r>
    </w:p>
    <w:p>
      <w:r>
        <w:rPr>
          <w:b/>
          <w:u w:val="single"/>
        </w:rPr>
        <w:t>155834</w:t>
      </w:r>
    </w:p>
    <w:p>
      <w:r>
        <w:t>Really can't believe I'm still watching this shit!! #mkr</w:t>
      </w:r>
    </w:p>
    <w:p>
      <w:r>
        <w:rPr>
          <w:b/>
          <w:u w:val="single"/>
        </w:rPr>
        <w:t>155835</w:t>
      </w:r>
    </w:p>
    <w:p>
      <w:r>
        <w:t>The pink chick has a bad snaggletooth. Models don't #mkr</w:t>
      </w:r>
    </w:p>
    <w:p>
      <w:r>
        <w:rPr>
          <w:b/>
          <w:u w:val="single"/>
        </w:rPr>
        <w:t>155836</w:t>
      </w:r>
    </w:p>
    <w:p>
      <w:r>
        <w:t>Katie&amp;amp;Nikki over Andre&amp;amp;Katt ANY day! GO #PromoGirls</w:t>
        <w:br/>
        <w:t>#MKR</w:t>
      </w:r>
    </w:p>
    <w:p>
      <w:r>
        <w:rPr>
          <w:b/>
          <w:u w:val="single"/>
        </w:rPr>
        <w:t>155837</w:t>
      </w:r>
    </w:p>
    <w:p>
      <w:r>
        <w:t>Hurry up! Kat and Andre are dicks #mkr</w:t>
      </w:r>
    </w:p>
    <w:p>
      <w:r>
        <w:rPr>
          <w:b/>
          <w:u w:val="single"/>
        </w:rPr>
        <w:t>155838</w:t>
      </w:r>
    </w:p>
    <w:p>
      <w:r>
        <w:t>I hope #katandandre don't get kicked off</w:t>
        <w:br/>
        <w:t>#SaidNoOneEver #mkr</w:t>
      </w:r>
    </w:p>
    <w:p>
      <w:r>
        <w:rPr>
          <w:b/>
          <w:u w:val="single"/>
        </w:rPr>
        <w:t>155839</w:t>
      </w:r>
    </w:p>
    <w:p>
      <w:r>
        <w:t>Kat obviously doesn't know how to be considerate #MKR</w:t>
      </w:r>
    </w:p>
    <w:p>
      <w:r>
        <w:rPr>
          <w:b/>
          <w:u w:val="single"/>
        </w:rPr>
        <w:t>155840</w:t>
      </w:r>
    </w:p>
    <w:p>
      <w:r>
        <w:t>#katAndAndre are just evil! #mkr</w:t>
      </w:r>
    </w:p>
    <w:p>
      <w:r>
        <w:rPr>
          <w:b/>
          <w:u w:val="single"/>
        </w:rPr>
        <w:t>155841</w:t>
      </w:r>
    </w:p>
    <w:p>
      <w:r>
        <w:t>#MKR always needs an evil team for ratings. Kat &amp;amp; Andrew are that evil team. They will intentionally survive.</w:t>
      </w:r>
    </w:p>
    <w:p>
      <w:r>
        <w:rPr>
          <w:b/>
          <w:u w:val="single"/>
        </w:rPr>
        <w:t>155842</w:t>
      </w:r>
    </w:p>
    <w:p>
      <w:r>
        <w:t>It wouldnt be fair if u stay u cooked shit #mkr #kat</w:t>
      </w:r>
    </w:p>
    <w:p>
      <w:r>
        <w:rPr>
          <w:b/>
          <w:u w:val="single"/>
        </w:rPr>
        <w:t>155843</w:t>
      </w:r>
    </w:p>
    <w:p>
      <w:r>
        <w:t>KAT AND ANDRE CANT COOK #MKR</w:t>
      </w:r>
    </w:p>
    <w:p>
      <w:r>
        <w:rPr>
          <w:b/>
          <w:u w:val="single"/>
        </w:rPr>
        <w:t>155844</w:t>
      </w:r>
    </w:p>
    <w:p>
      <w:r>
        <w:t>Kat's gloating is nauseating. #mkr</w:t>
      </w:r>
    </w:p>
    <w:p>
      <w:r>
        <w:rPr>
          <w:b/>
          <w:u w:val="single"/>
        </w:rPr>
        <w:t>155845</w:t>
      </w:r>
    </w:p>
    <w:p>
      <w:r>
        <w:t>What wuld happen to Kat and Andre if Manu and Pete turned around and said double elimination?Kat's head would explode! #mkr @mykitchenrules</w:t>
      </w:r>
    </w:p>
    <w:p>
      <w:r>
        <w:rPr>
          <w:b/>
          <w:u w:val="single"/>
        </w:rPr>
        <w:t>155846</w:t>
      </w:r>
    </w:p>
    <w:p>
      <w:r>
        <w:t>Judges were frosty when scoring the rosti #mkr</w:t>
      </w:r>
    </w:p>
    <w:p>
      <w:r>
        <w:rPr>
          <w:b/>
          <w:u w:val="single"/>
        </w:rPr>
        <w:t>155847</w:t>
      </w:r>
    </w:p>
    <w:p>
      <w:r>
        <w:t>Shit is that dire I want the promo girls to get thru. At least they haven't been as obnoxious this time around #MKR</w:t>
      </w:r>
    </w:p>
    <w:p>
      <w:r>
        <w:rPr>
          <w:b/>
          <w:u w:val="single"/>
        </w:rPr>
        <w:t>155848</w:t>
      </w:r>
    </w:p>
    <w:p>
      <w:r>
        <w:t>Whats a Roshti? #mkr</w:t>
      </w:r>
    </w:p>
    <w:p>
      <w:r>
        <w:rPr>
          <w:b/>
          <w:u w:val="single"/>
        </w:rPr>
        <w:t>155849</w:t>
      </w:r>
    </w:p>
    <w:p>
      <w:r>
        <w:t>@GidgitVonLaRue Especially formulated by Ugg? #mkr</w:t>
      </w:r>
    </w:p>
    <w:p>
      <w:r>
        <w:rPr>
          <w:b/>
          <w:u w:val="single"/>
        </w:rPr>
        <w:t>155850</w:t>
      </w:r>
    </w:p>
    <w:p>
      <w:r>
        <w:t>#MKR Lets see who the producers think are going to be better TV - Kat or Nikki and Katie??</w:t>
      </w:r>
    </w:p>
    <w:p>
      <w:r>
        <w:rPr>
          <w:b/>
          <w:u w:val="single"/>
        </w:rPr>
        <w:t>155851</w:t>
      </w:r>
    </w:p>
    <w:p>
      <w:r>
        <w:t>I hope the Promo's get 58 #mkr</w:t>
      </w:r>
    </w:p>
    <w:p>
      <w:r>
        <w:rPr>
          <w:b/>
          <w:u w:val="single"/>
        </w:rPr>
        <w:t>155852</w:t>
      </w:r>
    </w:p>
    <w:p>
      <w:r>
        <w:t>Mmm chicken liver. Good luck with that. #uhoh #mkr  @mykitchenrules</w:t>
      </w:r>
    </w:p>
    <w:p>
      <w:r>
        <w:rPr>
          <w:b/>
          <w:u w:val="single"/>
        </w:rPr>
        <w:t>155853</w:t>
      </w:r>
    </w:p>
    <w:p>
      <w:r>
        <w:t>Twist in the plot.. The bottom 2 teams leave!! I think everyone would be happy!! #MKR</w:t>
      </w:r>
    </w:p>
    <w:p>
      <w:r>
        <w:rPr>
          <w:b/>
          <w:u w:val="single"/>
        </w:rPr>
        <w:t>155854</w:t>
      </w:r>
    </w:p>
    <w:p>
      <w:r>
        <w:t>Teams deserve an Oscar for their performance tonight in "Holy Shit this is a terrible meal but I'll pretend to love it. #MKR #killerblondes</w:t>
      </w:r>
    </w:p>
    <w:p>
      <w:r>
        <w:rPr>
          <w:b/>
          <w:u w:val="single"/>
        </w:rPr>
        <w:t>155855</w:t>
      </w:r>
    </w:p>
    <w:p>
      <w:r>
        <w:t>#mkr #katandandrearejustmeanespeciallykat #notnicepeople #gonsw</w:t>
      </w:r>
    </w:p>
    <w:p>
      <w:r>
        <w:rPr>
          <w:b/>
          <w:u w:val="single"/>
        </w:rPr>
        <w:t>155856</w:t>
      </w:r>
    </w:p>
    <w:p>
      <w:r>
        <w:t>Kat and Andre just don't deserve to be there. Even compared to Katie (can't cook) and Nikki (hates all food) #MKR #MKR2015</w:t>
      </w:r>
    </w:p>
    <w:p>
      <w:r>
        <w:rPr>
          <w:b/>
          <w:u w:val="single"/>
        </w:rPr>
        <w:t>155857</w:t>
      </w:r>
    </w:p>
    <w:p>
      <w:r>
        <w:t>Pete and Manu will push them through #Mkr</w:t>
      </w:r>
    </w:p>
    <w:p>
      <w:r>
        <w:rPr>
          <w:b/>
          <w:u w:val="single"/>
        </w:rPr>
        <w:t>155858</w:t>
      </w:r>
    </w:p>
    <w:p>
      <w:r>
        <w:t>1 really Kat and Andre?Good luck girls:) #mkr</w:t>
      </w:r>
    </w:p>
    <w:p>
      <w:r>
        <w:rPr>
          <w:b/>
          <w:u w:val="single"/>
        </w:rPr>
        <w:t>155859</w:t>
      </w:r>
    </w:p>
    <w:p>
      <w:r>
        <w:t>Doesn't anyone have a gif of Manu saying "no you get out" cos that would be awesome</w:t>
        <w:br/>
        <w:t>#mkr</w:t>
      </w:r>
    </w:p>
    <w:p>
      <w:r>
        <w:rPr>
          <w:b/>
          <w:u w:val="single"/>
        </w:rPr>
        <w:t>155860</w:t>
      </w:r>
    </w:p>
    <w:p>
      <w:r>
        <w:t>Do you think Kat is happy with that group score? #mkr #tvweekmag</w:t>
      </w:r>
    </w:p>
    <w:p>
      <w:r>
        <w:rPr>
          <w:b/>
          <w:u w:val="single"/>
        </w:rPr>
        <w:t>155861</w:t>
      </w:r>
    </w:p>
    <w:p>
      <w:r>
        <w:t>#mkr Kat is defining fair..... #hypocrite</w:t>
      </w:r>
    </w:p>
    <w:p>
      <w:r>
        <w:rPr>
          <w:b/>
          <w:u w:val="single"/>
        </w:rPr>
        <w:t>155862</w:t>
      </w:r>
    </w:p>
    <w:p>
      <w:r>
        <w:t>By 'fought hard' Kat means 'voted strategically' #mkr</w:t>
      </w:r>
    </w:p>
    <w:p>
      <w:r>
        <w:rPr>
          <w:b/>
          <w:u w:val="single"/>
        </w:rPr>
        <w:t>155863</w:t>
      </w:r>
    </w:p>
    <w:p>
      <w:r>
        <w:t>We were shite cooks &amp;amp; it wouldn't be fair if we were eliminated. We should stay because we can cook worse. #mkr</w:t>
      </w:r>
    </w:p>
    <w:p>
      <w:r>
        <w:rPr>
          <w:b/>
          <w:u w:val="single"/>
        </w:rPr>
        <w:t>155864</w:t>
      </w:r>
    </w:p>
    <w:p>
      <w:r>
        <w:t>I think it's time to get rid of teams scoring other teams. It's not fair #mkr</w:t>
      </w:r>
    </w:p>
    <w:p>
      <w:r>
        <w:rPr>
          <w:b/>
          <w:u w:val="single"/>
        </w:rPr>
        <w:t>155865</w:t>
      </w:r>
    </w:p>
    <w:p>
      <w:r>
        <w:t>"Kitchen HQ" is a warehouse in Coburg.</w:t>
        <w:br/>
        <w:t>#MKR</w:t>
      </w:r>
    </w:p>
    <w:p>
      <w:r>
        <w:rPr>
          <w:b/>
          <w:u w:val="single"/>
        </w:rPr>
        <w:t>155866</w:t>
      </w:r>
    </w:p>
    <w:p>
      <w:r>
        <w:t>Lowest contestant score in this series! #mkr</w:t>
      </w:r>
    </w:p>
    <w:p>
      <w:r>
        <w:rPr>
          <w:b/>
          <w:u w:val="single"/>
        </w:rPr>
        <w:t>155867</w:t>
      </w:r>
    </w:p>
    <w:p>
      <w:r>
        <w:t>Sure Kat.  Because nobody else worked hard in the competition.   #FFS  #mkr</w:t>
      </w:r>
    </w:p>
    <w:p>
      <w:r>
        <w:rPr>
          <w:b/>
          <w:u w:val="single"/>
        </w:rPr>
        <w:t>155868</w:t>
      </w:r>
    </w:p>
    <w:p>
      <w:r>
        <w:t>#MKR 17....ok that is bullshit and unfair. There have been a lot of worst dishes than what they served.</w:t>
      </w:r>
    </w:p>
    <w:p>
      <w:r>
        <w:rPr>
          <w:b/>
          <w:u w:val="single"/>
        </w:rPr>
        <w:t>155869</w:t>
      </w:r>
    </w:p>
    <w:p>
      <w:r>
        <w:t>#MKR is so intense this round</w:t>
      </w:r>
    </w:p>
    <w:p>
      <w:r>
        <w:rPr>
          <w:b/>
          <w:u w:val="single"/>
        </w:rPr>
        <w:t>155870</w:t>
      </w:r>
    </w:p>
    <w:p>
      <w:r>
        <w:t>#MKR Does a kick ass Apple pie mean its shit?</w:t>
      </w:r>
    </w:p>
    <w:p>
      <w:r>
        <w:rPr>
          <w:b/>
          <w:u w:val="single"/>
        </w:rPr>
        <w:t>155871</w:t>
      </w:r>
    </w:p>
    <w:p>
      <w:r>
        <w:t>17 thats insane!  #mkr</w:t>
      </w:r>
    </w:p>
    <w:p>
      <w:r>
        <w:rPr>
          <w:b/>
          <w:u w:val="single"/>
        </w:rPr>
        <w:t>155872</w:t>
      </w:r>
    </w:p>
    <w:p>
      <w:r>
        <w:t>@MsBritBritBritt that's the spirit #MKR</w:t>
      </w:r>
    </w:p>
    <w:p>
      <w:r>
        <w:rPr>
          <w:b/>
          <w:u w:val="single"/>
        </w:rPr>
        <w:t>155873</w:t>
      </w:r>
    </w:p>
    <w:p>
      <w:r>
        <w:t>Just like last season, if the bitter team gets through, I'm not going to keep watching @mykitchenrules #MKR #mkr2015</w:t>
      </w:r>
    </w:p>
    <w:p>
      <w:r>
        <w:rPr>
          <w:b/>
          <w:u w:val="single"/>
        </w:rPr>
        <w:t>155874</w:t>
      </w:r>
    </w:p>
    <w:p>
      <w:r>
        <w:t>This team score is disgraceful #MKR</w:t>
      </w:r>
    </w:p>
    <w:p>
      <w:r>
        <w:rPr>
          <w:b/>
          <w:u w:val="single"/>
        </w:rPr>
        <w:t>155875</w:t>
      </w:r>
    </w:p>
    <w:p>
      <w:r>
        <w:t>Please let it be Kat and Andre going  home! Just wanna wipe that smug look off her face #MKR</w:t>
      </w:r>
    </w:p>
    <w:p>
      <w:r>
        <w:rPr>
          <w:b/>
          <w:u w:val="single"/>
        </w:rPr>
        <w:t>155876</w:t>
      </w:r>
    </w:p>
    <w:p>
      <w:r>
        <w:t>RT @Kinna39: Really wish the Melbourne girls reacted like Chef Casper to that fondant critique... #MkR http://t.co/8CZ7aRbTco</w:t>
      </w:r>
    </w:p>
    <w:p>
      <w:r>
        <w:rPr>
          <w:b/>
          <w:u w:val="single"/>
        </w:rPr>
        <w:t>155877</w:t>
      </w:r>
    </w:p>
    <w:p>
      <w:r>
        <w:t>Time to catch up on #mkr. There are so many nice people, and then there's Cat and Andre http://t.co/2NcqcytzKa</w:t>
      </w:r>
    </w:p>
    <w:p>
      <w:r>
        <w:rPr>
          <w:b/>
          <w:u w:val="single"/>
        </w:rPr>
        <w:t>155878</w:t>
      </w:r>
    </w:p>
    <w:p>
      <w:r>
        <w:t>#mkr View here http://t.co/etRq4qxjIH</w:t>
      </w:r>
    </w:p>
    <w:p>
      <w:r>
        <w:rPr>
          <w:b/>
          <w:u w:val="single"/>
        </w:rPr>
        <w:t>155879</w:t>
      </w:r>
    </w:p>
    <w:p>
      <w:r>
        <w:t>time to lightly sautee and caramelise our dear PM @TonyAbbottMHR #oniongate #mkr</w:t>
      </w:r>
    </w:p>
    <w:p>
      <w:r>
        <w:rPr>
          <w:b/>
          <w:u w:val="single"/>
        </w:rPr>
        <w:t>155880</w:t>
      </w:r>
    </w:p>
    <w:p>
      <w:r>
        <w:t>RT @realityraver: Pete Evans the Paleo Capitalist has had his cookbook pulled http://t.co/VubeLWZ9l9 #mkr</w:t>
      </w:r>
    </w:p>
    <w:p>
      <w:r>
        <w:rPr>
          <w:b/>
          <w:u w:val="single"/>
        </w:rPr>
        <w:t>155881</w:t>
      </w:r>
    </w:p>
    <w:p>
      <w:r>
        <w:t>Kat and Andre are the crud on the bottom of a saucepan when you burn your food #mkr</w:t>
      </w:r>
    </w:p>
    <w:p>
      <w:r>
        <w:rPr>
          <w:b/>
          <w:u w:val="single"/>
        </w:rPr>
        <w:t>155882</w:t>
      </w:r>
    </w:p>
    <w:p>
      <w:r>
        <w:t>Predictable Sudden Death recipients but that's not the judges fault #MKR</w:t>
      </w:r>
    </w:p>
    <w:p>
      <w:r>
        <w:rPr>
          <w:b/>
          <w:u w:val="single"/>
        </w:rPr>
        <w:t>155883</w:t>
      </w:r>
    </w:p>
    <w:p>
      <w:r>
        <w:t>Oh wow surprised me that Ash and Camilla won peoples choice but it is well deserved #mkr</w:t>
      </w:r>
    </w:p>
    <w:p>
      <w:r>
        <w:rPr>
          <w:b/>
          <w:u w:val="single"/>
        </w:rPr>
        <w:t>155884</w:t>
      </w:r>
    </w:p>
    <w:p>
      <w:r>
        <w:t>High quality food &amp;amp; they have frozen beef cheeks?! #mkr</w:t>
      </w:r>
    </w:p>
    <w:p>
      <w:r>
        <w:rPr>
          <w:b/>
          <w:u w:val="single"/>
        </w:rPr>
        <w:t>155885</w:t>
      </w:r>
    </w:p>
    <w:p>
      <w:r>
        <w:t>Last nights #mkr looked like a crossover with #TheWalkingDead. #Zombies heading towards the food.</w:t>
      </w:r>
    </w:p>
    <w:p>
      <w:r>
        <w:rPr>
          <w:b/>
          <w:u w:val="single"/>
        </w:rPr>
        <w:t>155886</w:t>
      </w:r>
    </w:p>
    <w:p>
      <w:r>
        <w:t>RT @lliam_BL2: #MKR and #GoggleboxAU Can both go FUCK them selves!!!</w:t>
      </w:r>
    </w:p>
    <w:p>
      <w:r>
        <w:rPr>
          <w:b/>
          <w:u w:val="single"/>
        </w:rPr>
        <w:t>155887</w:t>
      </w:r>
    </w:p>
    <w:p>
      <w:r>
        <w:t>Early morning baking ! Baked Raspberry Ripple Cheesecake - My Kitchen Rules - Official Site http://t.co/nRMLyLtkei #mkr</w:t>
      </w:r>
    </w:p>
    <w:p>
      <w:r>
        <w:rPr>
          <w:b/>
          <w:u w:val="single"/>
        </w:rPr>
        <w:t>155888</w:t>
      </w:r>
    </w:p>
    <w:p>
      <w:r>
        <w:t>If I knew that Kat and Andre were gonna score strategically, I'd probably score high just to counter them and hopefully get rid of them #MKR</w:t>
      </w:r>
    </w:p>
    <w:p>
      <w:r>
        <w:rPr>
          <w:b/>
          <w:u w:val="single"/>
        </w:rPr>
        <w:t>155889</w:t>
      </w:r>
    </w:p>
    <w:p>
      <w:r>
        <w:t>Thanks for ruining the next episode of #mkr @Channel7</w:t>
      </w:r>
    </w:p>
    <w:p>
      <w:r>
        <w:rPr>
          <w:b/>
          <w:u w:val="single"/>
        </w:rPr>
        <w:t>155890</w:t>
      </w:r>
    </w:p>
    <w:p>
      <w:r>
        <w:t>#MKR Maybe Dan &amp;amp; Dennis will have a cook-off to see who wins the Mid-Life Crisis Divorce</w:t>
      </w:r>
    </w:p>
    <w:p>
      <w:r>
        <w:rPr>
          <w:b/>
          <w:u w:val="single"/>
        </w:rPr>
        <w:t>155891</w:t>
      </w:r>
    </w:p>
    <w:p>
      <w:r>
        <w:t>@IrinaLV143 I went with a different thought altogether but it didn't fit so I had to simplify. :) #MKR #MKR2015</w:t>
      </w:r>
    </w:p>
    <w:p>
      <w:r>
        <w:rPr>
          <w:b/>
          <w:u w:val="single"/>
        </w:rPr>
        <w:t>155892</w:t>
      </w:r>
    </w:p>
    <w:p>
      <w:r>
        <w:t>@mykitchenrules today at Coles we saw Jac! My son was ever so starstruck! #mkr #mkr2015</w:t>
      </w:r>
    </w:p>
    <w:p>
      <w:r>
        <w:rPr>
          <w:b/>
          <w:u w:val="single"/>
        </w:rPr>
        <w:t>155893</w:t>
      </w:r>
    </w:p>
    <w:p>
      <w:r>
        <w:t>Who is demanding this "hit Coles and rush and go nuts absurdly"? Are they told to do this or poked with sticks? Why so fake? #mkr #farce</w:t>
      </w:r>
    </w:p>
    <w:p>
      <w:r>
        <w:rPr>
          <w:b/>
          <w:u w:val="single"/>
        </w:rPr>
        <w:t>155894</w:t>
      </w:r>
    </w:p>
    <w:p>
      <w:r>
        <w:t>When did Soft Shell Crab become a thing? I'm glad it did crab, chilli, salt &amp;amp; crunch fantastic.. #MKR</w:t>
      </w:r>
    </w:p>
    <w:p>
      <w:r>
        <w:rPr>
          <w:b/>
          <w:u w:val="single"/>
        </w:rPr>
        <w:t>155895</w:t>
      </w:r>
    </w:p>
    <w:p>
      <w:r>
        <w:t>4/14 getting ready for a pounding ...............#MKR #fourinhand #4/14 https://t.co/ZOM7wjr3DK</w:t>
      </w:r>
    </w:p>
    <w:p>
      <w:r>
        <w:rPr>
          <w:b/>
          <w:u w:val="single"/>
        </w:rPr>
        <w:t>155896</w:t>
      </w:r>
    </w:p>
    <w:p>
      <w:r>
        <w:t>Pigs ear with crab salad anyone?! Chloe and Kelly will be enlightening us with this dish at Crab Fest! #crabfest15 #mkr #tasteperth</w:t>
      </w:r>
    </w:p>
    <w:p>
      <w:r>
        <w:rPr>
          <w:b/>
          <w:u w:val="single"/>
        </w:rPr>
        <w:t>155897</w:t>
      </w:r>
    </w:p>
    <w:p>
      <w:r>
        <w:t>Watching last nights #MKR ... Celine would be an absolute hoot to know!!</w:t>
      </w:r>
    </w:p>
    <w:p>
      <w:r>
        <w:rPr>
          <w:b/>
          <w:u w:val="single"/>
        </w:rPr>
        <w:t>155898</w:t>
      </w:r>
    </w:p>
    <w:p>
      <w:r>
        <w:t>What's the difference between American and Australian pancakes?</w:t>
        <w:br/>
        <w:t>#mkr #mkr2015</w:t>
      </w:r>
    </w:p>
    <w:p>
      <w:r>
        <w:rPr>
          <w:b/>
          <w:u w:val="single"/>
        </w:rPr>
        <w:t>155899</w:t>
      </w:r>
    </w:p>
    <w:p>
      <w:r>
        <w:t>The jokes and puns are flying free in this camping episode.</w:t>
        <w:br/>
        <w:t>#mkr #mkr2015</w:t>
      </w:r>
    </w:p>
    <w:p>
      <w:r>
        <w:rPr>
          <w:b/>
          <w:u w:val="single"/>
        </w:rPr>
        <w:t>155900</w:t>
      </w:r>
    </w:p>
    <w:p>
      <w:r>
        <w:t>I had forgotten all about Rob/Dave's incessant use of the word "mate" when addressing each other.</w:t>
        <w:br/>
        <w:t>#mkr #mkr2015</w:t>
      </w:r>
    </w:p>
    <w:p>
      <w:r>
        <w:rPr>
          <w:b/>
          <w:u w:val="single"/>
        </w:rPr>
        <w:t>155901</w:t>
      </w:r>
    </w:p>
    <w:p>
      <w:r>
        <w:t>@ChannelSeven #peteevans Chicken bones instead of breast milk. How much damage will this idiot be allowed to do to the #MKR brand?</w:t>
      </w:r>
    </w:p>
    <w:p>
      <w:r>
        <w:rPr>
          <w:b/>
          <w:u w:val="single"/>
        </w:rPr>
        <w:t>155902</w:t>
      </w:r>
    </w:p>
    <w:p>
      <w:r>
        <w:t>@StephenAtWar The image is from #qanda &amp;amp; #feminism - like combining #gamergate &amp;amp; #mkr</w:t>
      </w:r>
    </w:p>
    <w:p>
      <w:r>
        <w:rPr>
          <w:b/>
          <w:u w:val="single"/>
        </w:rPr>
        <w:t>155903</w:t>
      </w:r>
    </w:p>
    <w:p>
      <w:r>
        <w:t>It was such a pleasure to catch up with my mentor and former boss Colin Fassnidge. #MKR #4InHand #Fourfourteen... http://t.co/ckSSefyifz</w:t>
      </w:r>
    </w:p>
    <w:p>
      <w:r>
        <w:rPr>
          <w:b/>
          <w:u w:val="single"/>
        </w:rPr>
        <w:t>155904</w:t>
      </w:r>
    </w:p>
    <w:p>
      <w:r>
        <w:t>There's a Paedo Cookbook for children? THAT'S HORRIFIC! ...Ohhh, you meant PALEO... THAT'S WORSE! #mkr</w:t>
      </w:r>
    </w:p>
    <w:p>
      <w:r>
        <w:rPr>
          <w:b/>
          <w:u w:val="single"/>
        </w:rPr>
        <w:t>155905</w:t>
      </w:r>
    </w:p>
    <w:p>
      <w:r>
        <w:t>@WeWantPlates @itsaMorale @RobFreeman I expect to see this on an episode of a "reality" cooking show soon.  #mkr</w:t>
      </w:r>
    </w:p>
    <w:p>
      <w:r>
        <w:rPr>
          <w:b/>
          <w:u w:val="single"/>
        </w:rPr>
        <w:t>155906</w:t>
      </w:r>
    </w:p>
    <w:p>
      <w:r>
        <w:t>I really love it when a celebrity tweets or messages me. Makes my day. Got a shoutout from Helena from last years #MKR on Insta today</w:t>
      </w:r>
    </w:p>
    <w:p>
      <w:r>
        <w:rPr>
          <w:b/>
          <w:u w:val="single"/>
        </w:rPr>
        <w:t>155907</w:t>
      </w:r>
    </w:p>
    <w:p>
      <w:r>
        <w:t>Pete Evans says his critics will eat humble pie. Although the humble pie will be made from raw mammoth, acorns and grass. #MKR</w:t>
      </w:r>
    </w:p>
    <w:p>
      <w:r>
        <w:rPr>
          <w:b/>
          <w:u w:val="single"/>
        </w:rPr>
        <w:t>155908</w:t>
      </w:r>
    </w:p>
    <w:p>
      <w:r>
        <w:t>@GidgitVonLaRue Sounds amazing!  See you weren't inspired by #MKR to do a 'deconstructed lamb shank pie'? ie Lamb Shank &amp;amp; a tough biscuit</w:t>
      </w:r>
    </w:p>
    <w:p>
      <w:r>
        <w:rPr>
          <w:b/>
          <w:u w:val="single"/>
        </w:rPr>
        <w:t>155909</w:t>
      </w:r>
    </w:p>
    <w:p>
      <w:r>
        <w:t>#MKR star and chef Pete Evans says his critics will eat humble pie. http://t.co/LWCu31ImVg http://t.co/JnYJYnM8Pz</w:t>
      </w:r>
    </w:p>
    <w:p>
      <w:r>
        <w:rPr>
          <w:b/>
          <w:u w:val="single"/>
        </w:rPr>
        <w:t>155910</w:t>
      </w:r>
    </w:p>
    <w:p>
      <w:r>
        <w:t>are kat and andre the most loathsome people on tv ? #MKR</w:t>
      </w:r>
    </w:p>
    <w:p>
      <w:r>
        <w:rPr>
          <w:b/>
          <w:u w:val="single"/>
        </w:rPr>
        <w:t>155911</w:t>
      </w:r>
    </w:p>
    <w:p>
      <w:r>
        <w:t>RT @JohnCesters: Did you know that In comparison to lean cuts of beef, game meat has about 1/3 fewer calories? #prahranmarket #chicken #MKR</w:t>
      </w:r>
    </w:p>
    <w:p>
      <w:r>
        <w:rPr>
          <w:b/>
          <w:u w:val="single"/>
        </w:rPr>
        <w:t>155912</w:t>
      </w:r>
    </w:p>
    <w:p>
      <w:r>
        <w:t>Kat's reaction to every critique haha #MKR</w:t>
      </w:r>
    </w:p>
    <w:p>
      <w:r>
        <w:rPr>
          <w:b/>
          <w:u w:val="single"/>
        </w:rPr>
        <w:t>155913</w:t>
      </w:r>
    </w:p>
    <w:p>
      <w:r>
        <w:t>Pete Evans the Paleo Capitalist has had his cookbook pulled http://t.co/VubeLWZ9l9 #mkr</w:t>
      </w:r>
    </w:p>
    <w:p>
      <w:r>
        <w:rPr>
          <w:b/>
          <w:u w:val="single"/>
        </w:rPr>
        <w:t>155914</w:t>
      </w:r>
    </w:p>
    <w:p>
      <w:r>
        <w:t>Awwww, now I want some of those prawn cakes.. and I'm not even a fan of prawns haha #MKR</w:t>
      </w:r>
    </w:p>
    <w:p>
      <w:r>
        <w:rPr>
          <w:b/>
          <w:u w:val="single"/>
        </w:rPr>
        <w:t>155915</w:t>
      </w:r>
    </w:p>
    <w:p>
      <w:r>
        <w:t>Their house situation is so weird tho. I am not for walking across a park to get to the front door! #MKR</w:t>
      </w:r>
    </w:p>
    <w:p>
      <w:r>
        <w:rPr>
          <w:b/>
          <w:u w:val="single"/>
        </w:rPr>
        <w:t>155916</w:t>
      </w:r>
    </w:p>
    <w:p>
      <w:r>
        <w:t>I love being on LSL... #baking #banana #masterchef #mkr https://t.co/XyGxQToQZl</w:t>
      </w:r>
    </w:p>
    <w:p>
      <w:r>
        <w:rPr>
          <w:b/>
          <w:u w:val="single"/>
        </w:rPr>
        <w:t>155917</w:t>
      </w:r>
    </w:p>
    <w:p>
      <w:r>
        <w:t>#MKR View here http://t.co/DDfPzee4jJ</w:t>
      </w:r>
    </w:p>
    <w:p>
      <w:r>
        <w:rPr>
          <w:b/>
          <w:u w:val="single"/>
        </w:rPr>
        <w:t>155918</w:t>
      </w:r>
    </w:p>
    <w:p>
      <w:r>
        <w:t>I'm loving Eva and Debra's whiteboard &amp;amp; timers lol #MKR</w:t>
      </w:r>
    </w:p>
    <w:p>
      <w:r>
        <w:rPr>
          <w:b/>
          <w:u w:val="single"/>
        </w:rPr>
        <w:t>155919</w:t>
      </w:r>
    </w:p>
    <w:p>
      <w:r>
        <w:t>Finally. Now I can watch Eva and Debra's night, which looks like it's gonna be a banger! #MKR</w:t>
      </w:r>
    </w:p>
    <w:p>
      <w:r>
        <w:rPr>
          <w:b/>
          <w:u w:val="single"/>
        </w:rPr>
        <w:t>155920</w:t>
      </w:r>
    </w:p>
    <w:p>
      <w:r>
        <w:t>RT @xdannock: #mkr Rob and Dave are freakin legends</w:t>
      </w:r>
    </w:p>
    <w:p>
      <w:r>
        <w:rPr>
          <w:b/>
          <w:u w:val="single"/>
        </w:rPr>
        <w:t>155921</w:t>
      </w:r>
    </w:p>
    <w:p>
      <w:r>
        <w:t>wait, their dessert is custard and floating meringue? That sounds gross #MKR</w:t>
      </w:r>
    </w:p>
    <w:p>
      <w:r>
        <w:rPr>
          <w:b/>
          <w:u w:val="single"/>
        </w:rPr>
        <w:t>155922</w:t>
      </w:r>
    </w:p>
    <w:p>
      <w:r>
        <w:t>Made some banana and nutella bread #yum #TakingYouHome #helenaandvikki #Mkr</w:t>
      </w:r>
    </w:p>
    <w:p>
      <w:r>
        <w:rPr>
          <w:b/>
          <w:u w:val="single"/>
        </w:rPr>
        <w:t>155923</w:t>
      </w:r>
    </w:p>
    <w:p>
      <w:r>
        <w:t>Time to cheer on twinners @helenaandvikki on #mkr! Learn more about them here: http://t.co/t0cKsvGbN7</w:t>
      </w:r>
    </w:p>
    <w:p>
      <w:r>
        <w:rPr>
          <w:b/>
          <w:u w:val="single"/>
        </w:rPr>
        <w:t>155924</w:t>
      </w:r>
    </w:p>
    <w:p>
      <w:r>
        <w:t>RT @spanner77: Great to have the new darlings of Aussie TV, Ash and Camilla on my morning #TMS7 #MKR http://t.co/Quws4nhfcd</w:t>
      </w:r>
    </w:p>
    <w:p>
      <w:r>
        <w:rPr>
          <w:b/>
          <w:u w:val="single"/>
        </w:rPr>
        <w:t>155925</w:t>
      </w:r>
    </w:p>
    <w:p>
      <w:r>
        <w:t>Spot of rain won't stop the pigs cooking ..... See you at @TasteofSydney #mkr</w:t>
      </w:r>
    </w:p>
    <w:p>
      <w:r>
        <w:rPr>
          <w:b/>
          <w:u w:val="single"/>
        </w:rPr>
        <w:t>155926</w:t>
      </w:r>
    </w:p>
    <w:p>
      <w:r>
        <w:t>Damn. How did Kat and Andre dodge that bullet?? #mkr</w:t>
      </w:r>
    </w:p>
    <w:p>
      <w:r>
        <w:rPr>
          <w:b/>
          <w:u w:val="single"/>
        </w:rPr>
        <w:t>155927</w:t>
      </w:r>
    </w:p>
    <w:p>
      <w:r>
        <w:t xml:space="preserve">Figured out my #MKR hit list. </w:t>
        <w:br/>
        <w:t>1. Kat and Andre</w:t>
        <w:br/>
        <w:t>2. Kat and Andre</w:t>
        <w:br/>
        <w:t>3. Kat and Andre</w:t>
        <w:br/>
        <w:t>But once they're gone, much harder choice fro next to go!!</w:t>
      </w:r>
    </w:p>
    <w:p>
      <w:r>
        <w:rPr>
          <w:b/>
          <w:u w:val="single"/>
        </w:rPr>
        <w:t>155928</w:t>
      </w:r>
    </w:p>
    <w:p>
      <w:r>
        <w:t>Fuck Kat and Andre #mkr</w:t>
      </w:r>
    </w:p>
    <w:p>
      <w:r>
        <w:rPr>
          <w:b/>
          <w:u w:val="single"/>
        </w:rPr>
        <w:t>155929</w:t>
      </w:r>
    </w:p>
    <w:p>
      <w:r>
        <w:t>Manu is apparently showing signs of stress from working with a 'Flesh Coloured Dalek' #mkr</w:t>
      </w:r>
    </w:p>
    <w:p>
      <w:r>
        <w:rPr>
          <w:b/>
          <w:u w:val="single"/>
        </w:rPr>
        <w:t>155930</w:t>
      </w:r>
    </w:p>
    <w:p>
      <w:r>
        <w:t>#mkr view here http://t.co/DDfPzee4jJ</w:t>
      </w:r>
    </w:p>
    <w:p>
      <w:r>
        <w:rPr>
          <w:b/>
          <w:u w:val="single"/>
        </w:rPr>
        <w:t>155931</w:t>
      </w:r>
    </w:p>
    <w:p>
      <w:r>
        <w:t>'Bigger than Maccas' #MKR star &amp;amp; paleo chef Pete Evans says his critics will eat humble pie</w:t>
        <w:br/>
        <w:t>http://t.co/PFMPvItedY http://t.co/kMaSD5I3p2</w:t>
      </w:r>
    </w:p>
    <w:p>
      <w:r>
        <w:rPr>
          <w:b/>
          <w:u w:val="single"/>
        </w:rPr>
        <w:t>155932</w:t>
      </w:r>
    </w:p>
    <w:p>
      <w:r>
        <w:t>Great to have the new darlings of Aussie TV, Ash and Camilla on my morning #TMS7 #MKR http://t.co/Quws4nhfcd</w:t>
      </w:r>
    </w:p>
    <w:p>
      <w:r>
        <w:rPr>
          <w:b/>
          <w:u w:val="single"/>
        </w:rPr>
        <w:t>155933</w:t>
      </w:r>
    </w:p>
    <w:p>
      <w:r>
        <w:t>Thu TV: Seven #1 22.7% #MKR 1.43m 9News 943/906k 7News 931/832k H&amp;amp;A 822k ABCN 808k ACA 804k 7.30 710k Celebrity 709/679k The Block 680k</w:t>
      </w:r>
    </w:p>
    <w:p>
      <w:r>
        <w:rPr>
          <w:b/>
          <w:u w:val="single"/>
        </w:rPr>
        <w:t>155934</w:t>
      </w:r>
    </w:p>
    <w:p>
      <w:r>
        <w:t>The contestants on #MKR should cook with as much dairy &amp;amp; carbs as possible just to piss off glorified cook Pete Evans! #paleo #mkr2015</w:t>
      </w:r>
    </w:p>
    <w:p>
      <w:r>
        <w:rPr>
          <w:b/>
          <w:u w:val="single"/>
        </w:rPr>
        <w:t>155935</w:t>
      </w:r>
    </w:p>
    <w:p>
      <w:r>
        <w:t xml:space="preserve">RT @theheraldsun: Viewers turning on #MKR Perth pair Kat and Andre for their desperate strategic scoring </w:t>
        <w:br/>
        <w:t>http://t.co/8wy70CWmiN http://t.c…</w:t>
      </w:r>
    </w:p>
    <w:p>
      <w:r>
        <w:rPr>
          <w:b/>
          <w:u w:val="single"/>
        </w:rPr>
        <w:t>155936</w:t>
      </w:r>
    </w:p>
    <w:p>
      <w:r>
        <w:t>So "Kat and Andre" trending in Australia. Nice to see Twitter #mkr http://t.co/U7enH1CPmq</w:t>
      </w:r>
    </w:p>
    <w:p>
      <w:r>
        <w:rPr>
          <w:b/>
          <w:u w:val="single"/>
        </w:rPr>
        <w:t>155937</w:t>
      </w:r>
    </w:p>
    <w:p>
      <w:r>
        <w:t xml:space="preserve">Viewers turning on #MKR Perth pair Kat and Andre for their desperate strategic scoring </w:t>
        <w:br/>
        <w:t>http://t.co/8wy70CWmiN http://t.co/ts6b5R3rYr</w:t>
      </w:r>
    </w:p>
    <w:p>
      <w:r>
        <w:rPr>
          <w:b/>
          <w:u w:val="single"/>
        </w:rPr>
        <w:t>155938</w:t>
      </w:r>
    </w:p>
    <w:p>
      <w:r>
        <w:t>New #Coffee Instagram by @ciel.vin Feeling warm with a kind warm message #kinbyus #coffee #mkr #uelshanelle http://t.co/YJsB5cSg7G</w:t>
      </w:r>
    </w:p>
    <w:p>
      <w:r>
        <w:rPr>
          <w:b/>
          <w:u w:val="single"/>
        </w:rPr>
        <w:t>155939</w:t>
      </w:r>
    </w:p>
    <w:p>
      <w:r>
        <w:t>Also, wow, that editing is doing a NUMBER on Kat. She's cast as #MKR's answer to Lance Armstrong and Mussolini, mixed together in a bake.</w:t>
      </w:r>
    </w:p>
    <w:p>
      <w:r>
        <w:rPr>
          <w:b/>
          <w:u w:val="single"/>
        </w:rPr>
        <w:t>155940</w:t>
      </w:r>
    </w:p>
    <w:p>
      <w:r>
        <w:t>#mkr conclusions: Celine is legitimately hilarious, Rob and Dave are running out of Talladega Nights references, that salmon looked amazing.</w:t>
      </w:r>
    </w:p>
    <w:p>
      <w:r>
        <w:rPr>
          <w:b/>
          <w:u w:val="single"/>
        </w:rPr>
        <w:t>155941</w:t>
      </w:r>
    </w:p>
    <w:p>
      <w:r>
        <w:t>Oh my gosh they played "Ready to Run" on #MKR tonight!! I was soo happy!!</w:t>
      </w:r>
    </w:p>
    <w:p>
      <w:r>
        <w:rPr>
          <w:b/>
          <w:u w:val="single"/>
        </w:rPr>
        <w:t>155942</w:t>
      </w:r>
    </w:p>
    <w:p>
      <w:r>
        <w:t>#MKR Mighty Killer Rats eat out the kitchen #ausmedia #ozRant</w:t>
      </w:r>
    </w:p>
    <w:p>
      <w:r>
        <w:rPr>
          <w:b/>
          <w:u w:val="single"/>
        </w:rPr>
        <w:t>155943</w:t>
      </w:r>
    </w:p>
    <w:p>
      <w:r>
        <w:t>Kat and Andre. Sunburnt. LOL. #MKR</w:t>
      </w:r>
    </w:p>
    <w:p>
      <w:r>
        <w:rPr>
          <w:b/>
          <w:u w:val="single"/>
        </w:rPr>
        <w:t>155944</w:t>
      </w:r>
    </w:p>
    <w:p>
      <w:r>
        <w:t>I wpuld've given Katie and Nikki a high score just to get rid of Kat and Andre #mkr</w:t>
      </w:r>
    </w:p>
    <w:p>
      <w:r>
        <w:rPr>
          <w:b/>
          <w:u w:val="single"/>
        </w:rPr>
        <w:t>155945</w:t>
      </w:r>
    </w:p>
    <w:p>
      <w:r>
        <w:t>Catching up on my #MKR viewing.  Kat and Andre are disgraceful.  Wish they'd gone.</w:t>
      </w:r>
    </w:p>
    <w:p>
      <w:r>
        <w:rPr>
          <w:b/>
          <w:u w:val="single"/>
        </w:rPr>
        <w:t>155946</w:t>
      </w:r>
    </w:p>
    <w:p>
      <w:r>
        <w:t xml:space="preserve">@tania_price72 @ChannyBH </w:t>
        <w:br/>
        <w:t>Yup totally agree.. Hope they are out soon! #MKR</w:t>
      </w:r>
    </w:p>
    <w:p>
      <w:r>
        <w:rPr>
          <w:b/>
          <w:u w:val="single"/>
        </w:rPr>
        <w:t>155947</w:t>
      </w:r>
    </w:p>
    <w:p>
      <w:r>
        <w:t>That's rigged, they have to keep her in for her mouth, yet their food was shit AGAIN! #mkr</w:t>
      </w:r>
    </w:p>
    <w:p>
      <w:r>
        <w:rPr>
          <w:b/>
          <w:u w:val="single"/>
        </w:rPr>
        <w:t>155948</w:t>
      </w:r>
    </w:p>
    <w:p>
      <w:r>
        <w:t>And that's KARMA #annieandlloyd #MKR</w:t>
      </w:r>
    </w:p>
    <w:p>
      <w:r>
        <w:rPr>
          <w:b/>
          <w:u w:val="single"/>
        </w:rPr>
        <w:t>155949</w:t>
      </w:r>
    </w:p>
    <w:p>
      <w:r>
        <w:t xml:space="preserve">@ChannyBH @tania_price72 </w:t>
        <w:br/>
        <w:t>I'm not liking them very much.. 😱 They are a bit mean.. :/ #KatandAndre #MKR</w:t>
      </w:r>
    </w:p>
    <w:p>
      <w:r>
        <w:rPr>
          <w:b/>
          <w:u w:val="single"/>
        </w:rPr>
        <w:t>155950</w:t>
      </w:r>
    </w:p>
    <w:p>
      <w:r>
        <w:t>Was waiting for the close up of Kat's face with Lannie's critique #MKR</w:t>
      </w:r>
    </w:p>
    <w:p>
      <w:r>
        <w:rPr>
          <w:b/>
          <w:u w:val="single"/>
        </w:rPr>
        <w:t>155951</w:t>
      </w:r>
    </w:p>
    <w:p>
      <w:r>
        <w:t>The mother/daughter team tried to steal @chloejames____ &amp;amp; Kelly's spanish baked egg dish #MKR</w:t>
      </w:r>
    </w:p>
    <w:p>
      <w:r>
        <w:rPr>
          <w:b/>
          <w:u w:val="single"/>
        </w:rPr>
        <w:t>155952</w:t>
      </w:r>
    </w:p>
    <w:p>
      <w:r>
        <w:t>The whole mom/son - im proud of you, you're proud of me crap is getting a bit much also #MKR</w:t>
      </w:r>
    </w:p>
    <w:p>
      <w:r>
        <w:rPr>
          <w:b/>
          <w:u w:val="single"/>
        </w:rPr>
        <w:t>155953</w:t>
      </w:r>
    </w:p>
    <w:p>
      <w:r>
        <w:t>@mykitchenrules Colin's jokes are making this episode even better xD #mkr #mkr2015</w:t>
      </w:r>
    </w:p>
    <w:p>
      <w:r>
        <w:rPr>
          <w:b/>
          <w:u w:val="single"/>
        </w:rPr>
        <w:t>155954</w:t>
      </w:r>
    </w:p>
    <w:p>
      <w:r>
        <w:t>Crime against cooking ha ha... #MKR</w:t>
      </w:r>
    </w:p>
    <w:p>
      <w:r>
        <w:rPr>
          <w:b/>
          <w:u w:val="single"/>
        </w:rPr>
        <w:t>155955</w:t>
      </w:r>
    </w:p>
    <w:p>
      <w:r>
        <w:t>Time to catch up on #MKR and say goodnight.  But I'll probably get up and make myself something to eat soon anyway.</w:t>
      </w:r>
    </w:p>
    <w:p>
      <w:r>
        <w:rPr>
          <w:b/>
          <w:u w:val="single"/>
        </w:rPr>
        <w:t>155956</w:t>
      </w:r>
    </w:p>
    <w:p>
      <w:r>
        <w:t>Is Colin hot? #MKR</w:t>
      </w:r>
    </w:p>
    <w:p>
      <w:r>
        <w:rPr>
          <w:b/>
          <w:u w:val="single"/>
        </w:rPr>
        <w:t>155957</w:t>
      </w:r>
    </w:p>
    <w:p>
      <w:r>
        <w:t>That bacon tho!!! #mkr</w:t>
      </w:r>
    </w:p>
    <w:p>
      <w:r>
        <w:rPr>
          <w:b/>
          <w:u w:val="single"/>
        </w:rPr>
        <w:t>155958</w:t>
      </w:r>
    </w:p>
    <w:p>
      <w:r>
        <w:t>@SevenNetwork Suggest you drop #peteevans, a dangerous grubby #paleo lunatic from #mkr. Colin a funnier, better chef &amp;amp; judge #mykitchenfools</w:t>
      </w:r>
    </w:p>
    <w:p>
      <w:r>
        <w:rPr>
          <w:b/>
          <w:u w:val="single"/>
        </w:rPr>
        <w:t>155959</w:t>
      </w:r>
    </w:p>
    <w:p>
      <w:r>
        <w:t>Anyone else sick of hearing #Smashitoutoftheballpark from contestants on #MKR? Get a new script. RT if you agree.</w:t>
      </w:r>
    </w:p>
    <w:p>
      <w:r>
        <w:rPr>
          <w:b/>
          <w:u w:val="single"/>
        </w:rPr>
        <w:t>155960</w:t>
      </w:r>
    </w:p>
    <w:p>
      <w:r>
        <w:t>Loved watching the qld boys cook up some #candypig on #MKR http://t.co/rvkykeXqqh</w:t>
      </w:r>
    </w:p>
    <w:p>
      <w:r>
        <w:rPr>
          <w:b/>
          <w:u w:val="single"/>
        </w:rPr>
        <w:t>155961</w:t>
      </w:r>
    </w:p>
    <w:p>
      <w:r>
        <w:t>Ooh so worried for Sheri and Emily they are two of my favourites :-( #MKR</w:t>
      </w:r>
    </w:p>
    <w:p>
      <w:r>
        <w:rPr>
          <w:b/>
          <w:u w:val="single"/>
        </w:rPr>
        <w:t>155962</w:t>
      </w:r>
    </w:p>
    <w:p>
      <w:r>
        <w:t>And the 2 best mates from QLD...ugh #MKR</w:t>
      </w:r>
    </w:p>
    <w:p>
      <w:r>
        <w:rPr>
          <w:b/>
          <w:u w:val="single"/>
        </w:rPr>
        <w:t>155963</w:t>
      </w:r>
    </w:p>
    <w:p>
      <w:r>
        <w:t>I forgot how much I dislike the mum and son team #MKR</w:t>
      </w:r>
    </w:p>
    <w:p>
      <w:r>
        <w:rPr>
          <w:b/>
          <w:u w:val="single"/>
        </w:rPr>
        <w:t>155964</w:t>
      </w:r>
    </w:p>
    <w:p>
      <w:r>
        <w:t>Argh. All of these contestants are so frustratingly annoying #MKR</w:t>
      </w:r>
    </w:p>
    <w:p>
      <w:r>
        <w:rPr>
          <w:b/>
          <w:u w:val="single"/>
        </w:rPr>
        <w:t>155965</w:t>
      </w:r>
    </w:p>
    <w:p>
      <w:r>
        <w:t>I want those caramelised bananas and coconut crumb pancakes! #mkr</w:t>
      </w:r>
    </w:p>
    <w:p>
      <w:r>
        <w:rPr>
          <w:b/>
          <w:u w:val="single"/>
        </w:rPr>
        <w:t>155966</w:t>
      </w:r>
    </w:p>
    <w:p>
      <w:r>
        <w:t>Back on twitter just for @mykitchenrules #mkr</w:t>
      </w:r>
    </w:p>
    <w:p>
      <w:r>
        <w:rPr>
          <w:b/>
          <w:u w:val="single"/>
        </w:rPr>
        <w:t>155967</w:t>
      </w:r>
    </w:p>
    <w:p>
      <w:r>
        <w:t>Annie and Lloyd clearly live on planet Mars for most of the year. They are way out of touch with reality. #MKR #mkr2015</w:t>
      </w:r>
    </w:p>
    <w:p>
      <w:r>
        <w:rPr>
          <w:b/>
          <w:u w:val="single"/>
        </w:rPr>
        <w:t>155968</w:t>
      </w:r>
    </w:p>
    <w:p>
      <w:r>
        <w:t>I really don't understand why Kat hates Annie &amp;amp; Lloyd so much #MKR #mkr2015</w:t>
      </w:r>
    </w:p>
    <w:p>
      <w:r>
        <w:rPr>
          <w:b/>
          <w:u w:val="single"/>
        </w:rPr>
        <w:t>155969</w:t>
      </w:r>
    </w:p>
    <w:p>
      <w:r>
        <w:t>Kat &amp;amp; Andre would be the type of people that see they are trending on twitter &amp;amp; think it's because they are liked. Delusional #MKR</w:t>
      </w:r>
    </w:p>
    <w:p>
      <w:r>
        <w:rPr>
          <w:b/>
          <w:u w:val="single"/>
        </w:rPr>
        <w:t>155970</w:t>
      </w:r>
    </w:p>
    <w:p>
      <w:r>
        <w:t>Kat and Andre's dish looks shit. Again. #MKR</w:t>
      </w:r>
    </w:p>
    <w:p>
      <w:r>
        <w:rPr>
          <w:b/>
          <w:u w:val="single"/>
        </w:rPr>
        <w:t>155971</w:t>
      </w:r>
    </w:p>
    <w:p>
      <w:r>
        <w:t>Australia wins at having the most attractive chefs. #mkr http://t.co/S0MCrlafGn</w:t>
      </w:r>
    </w:p>
    <w:p>
      <w:r>
        <w:rPr>
          <w:b/>
          <w:u w:val="single"/>
        </w:rPr>
        <w:t>155972</w:t>
      </w:r>
    </w:p>
    <w:p>
      <w:r>
        <w:t>The judges are the only ones getting me through this episode. #mkr</w:t>
      </w:r>
    </w:p>
    <w:p>
      <w:r>
        <w:rPr>
          <w:b/>
          <w:u w:val="single"/>
        </w:rPr>
        <w:t>155973</w:t>
      </w:r>
    </w:p>
    <w:p>
      <w:r>
        <w:t>@millbrookwinery do you think you're head chef Guy looks like Colin Fassnidge from #MKR....</w:t>
      </w:r>
    </w:p>
    <w:p>
      <w:r>
        <w:rPr>
          <w:b/>
          <w:u w:val="single"/>
        </w:rPr>
        <w:t>155974</w:t>
      </w:r>
    </w:p>
    <w:p>
      <w:r>
        <w:t>Can a camper please push #katandandre into that lake? Wash that #smug look of their face #mkr</w:t>
      </w:r>
    </w:p>
    <w:p>
      <w:r>
        <w:rPr>
          <w:b/>
          <w:u w:val="single"/>
        </w:rPr>
        <w:t>155975</w:t>
      </w:r>
    </w:p>
    <w:p>
      <w:r>
        <w:t>Can we eliminate Colin and bring back Manu? #mkr</w:t>
      </w:r>
    </w:p>
    <w:p>
      <w:r>
        <w:rPr>
          <w:b/>
          <w:u w:val="single"/>
        </w:rPr>
        <w:t>155976</w:t>
      </w:r>
    </w:p>
    <w:p>
      <w:r>
        <w:t>Umm, wheres Manu? #mkr</w:t>
      </w:r>
    </w:p>
    <w:p>
      <w:r>
        <w:rPr>
          <w:b/>
          <w:u w:val="single"/>
        </w:rPr>
        <w:t>155977</w:t>
      </w:r>
    </w:p>
    <w:p>
      <w:r>
        <w:t>Does anyone think Annie's boyfriend Lloyd looks like butthead from Beavis &amp;amp; Butthead #MKR</w:t>
      </w:r>
    </w:p>
    <w:p>
      <w:r>
        <w:rPr>
          <w:b/>
          <w:u w:val="single"/>
        </w:rPr>
        <w:t>155978</w:t>
      </w:r>
    </w:p>
    <w:p>
      <w:r>
        <w:t>Cringing every time I see Kat &amp;amp; Andre #mkr</w:t>
      </w:r>
    </w:p>
    <w:p>
      <w:r>
        <w:rPr>
          <w:b/>
          <w:u w:val="single"/>
        </w:rPr>
        <w:t>155979</w:t>
      </w:r>
    </w:p>
    <w:p>
      <w:r>
        <w:t>Oh man I love pancakes #MKR finally on in WA!!</w:t>
      </w:r>
    </w:p>
    <w:p>
      <w:r>
        <w:rPr>
          <w:b/>
          <w:u w:val="single"/>
        </w:rPr>
        <w:t>155980</w:t>
      </w:r>
    </w:p>
    <w:p>
      <w:r>
        <w:t>Digging this challenge #MKR It's making me hungry</w:t>
      </w:r>
    </w:p>
    <w:p>
      <w:r>
        <w:rPr>
          <w:b/>
          <w:u w:val="single"/>
        </w:rPr>
        <w:t>155981</w:t>
      </w:r>
    </w:p>
    <w:p>
      <w:r>
        <w:t>Maple bacon. Way to ride the American food trend, blokes. #MKR</w:t>
      </w:r>
    </w:p>
    <w:p>
      <w:r>
        <w:rPr>
          <w:b/>
          <w:u w:val="single"/>
        </w:rPr>
        <w:t>155982</w:t>
      </w:r>
    </w:p>
    <w:p>
      <w:r>
        <w:t>I actually prefer Colin's comments. He doesn't hold back. #MKR</w:t>
      </w:r>
    </w:p>
    <w:p>
      <w:r>
        <w:rPr>
          <w:b/>
          <w:u w:val="single"/>
        </w:rPr>
        <w:t>155983</w:t>
      </w:r>
    </w:p>
    <w:p>
      <w:r>
        <w:t>@sarahnewbold Used to hate #mkr, now I enjoy watching the producers brazenly manipulate perceptions. It's almost art.</w:t>
      </w:r>
    </w:p>
    <w:p>
      <w:r>
        <w:rPr>
          <w:b/>
          <w:u w:val="single"/>
        </w:rPr>
        <w:t>155984</w:t>
      </w:r>
    </w:p>
    <w:p>
      <w:r>
        <w:t>Thinking that they're top dogs, we can only hope they botch the next round. It's happened before #MKR</w:t>
      </w:r>
    </w:p>
    <w:p>
      <w:r>
        <w:rPr>
          <w:b/>
          <w:u w:val="single"/>
        </w:rPr>
        <w:t>155985</w:t>
      </w:r>
    </w:p>
    <w:p>
      <w:r>
        <w:t>Wow, can't help but feel the blondes were robbed #mkr #mkr2015</w:t>
      </w:r>
    </w:p>
    <w:p>
      <w:r>
        <w:rPr>
          <w:b/>
          <w:u w:val="single"/>
        </w:rPr>
        <w:t>155986</w:t>
      </w:r>
    </w:p>
    <w:p>
      <w:r>
        <w:t>RT @maybeceejay: Kat should be kicked off for bullying. Disgraceful behaviour. #MKR</w:t>
      </w:r>
    </w:p>
    <w:p>
      <w:r>
        <w:rPr>
          <w:b/>
          <w:u w:val="single"/>
        </w:rPr>
        <w:t>155987</w:t>
      </w:r>
    </w:p>
    <w:p>
      <w:r>
        <w:t>You don't stretch cold muscles, Drasko. Amateur. #MKR</w:t>
      </w:r>
    </w:p>
    <w:p>
      <w:r>
        <w:rPr>
          <w:b/>
          <w:u w:val="single"/>
        </w:rPr>
        <w:t>155988</w:t>
      </w:r>
    </w:p>
    <w:p>
      <w:r>
        <w:t>@mykitchenrules Pete Evans a grubby #paleo faddist endangering kids lives. Real palaeolithic babies were breast fed #mykitchenfools #mkr</w:t>
      </w:r>
    </w:p>
    <w:p>
      <w:r>
        <w:rPr>
          <w:b/>
          <w:u w:val="single"/>
        </w:rPr>
        <w:t>155989</w:t>
      </w:r>
    </w:p>
    <w:p>
      <w:r>
        <w:t>Popped a quick dinner in the oven, went and had a shower then sat down to watch #mkr. I think, dinner should be ready now...</w:t>
      </w:r>
    </w:p>
    <w:p>
      <w:r>
        <w:rPr>
          <w:b/>
          <w:u w:val="single"/>
        </w:rPr>
        <w:t>155990</w:t>
      </w:r>
    </w:p>
    <w:p>
      <w:r>
        <w:t>There's some very hate able teams this year #MKR</w:t>
      </w:r>
    </w:p>
    <w:p>
      <w:r>
        <w:rPr>
          <w:b/>
          <w:u w:val="single"/>
        </w:rPr>
        <w:t>155991</w:t>
      </w:r>
    </w:p>
    <w:p>
      <w:r>
        <w:t>RT @SevenPerth: It's TIME... Kitchen HQ starts NOW WA! !#HungryCampers #MKR http://t.co/sWQ44IsGMS</w:t>
      </w:r>
    </w:p>
    <w:p>
      <w:r>
        <w:rPr>
          <w:b/>
          <w:u w:val="single"/>
        </w:rPr>
        <w:t>155992</w:t>
      </w:r>
    </w:p>
    <w:p>
      <w:r>
        <w:t>People choice even better!! #mkr</w:t>
      </w:r>
    </w:p>
    <w:p>
      <w:r>
        <w:rPr>
          <w:b/>
          <w:u w:val="single"/>
        </w:rPr>
        <w:t>155993</w:t>
      </w:r>
    </w:p>
    <w:p>
      <w:r>
        <w:t>Ash and Carmilla are dilly dallying much #mkr</w:t>
      </w:r>
    </w:p>
    <w:p>
      <w:r>
        <w:rPr>
          <w:b/>
          <w:u w:val="single"/>
        </w:rPr>
        <w:t>155994</w:t>
      </w:r>
    </w:p>
    <w:p>
      <w:r>
        <w:t>Longest opening credits ever, #MKR.</w:t>
      </w:r>
    </w:p>
    <w:p>
      <w:r>
        <w:rPr>
          <w:b/>
          <w:u w:val="single"/>
        </w:rPr>
        <w:t>155995</w:t>
      </w:r>
    </w:p>
    <w:p>
      <w:r>
        <w:t>Yay Instant Restaurants are over!!! #mkr</w:t>
      </w:r>
    </w:p>
    <w:p>
      <w:r>
        <w:rPr>
          <w:b/>
          <w:u w:val="single"/>
        </w:rPr>
        <w:t>155996</w:t>
      </w:r>
    </w:p>
    <w:p>
      <w:r>
        <w:t>It's TIME... Kitchen HQ starts NOW WA! !#HungryCampers #MKR http://t.co/sWQ44IsGMS</w:t>
      </w:r>
    </w:p>
    <w:p>
      <w:r>
        <w:rPr>
          <w:b/>
          <w:u w:val="single"/>
        </w:rPr>
        <w:t>155997</w:t>
      </w:r>
    </w:p>
    <w:p>
      <w:r>
        <w:t>Strategic scoring should have been banned, then it would have clearly shown how bad Kat and Andre really are #mkr</w:t>
      </w:r>
    </w:p>
    <w:p>
      <w:r>
        <w:rPr>
          <w:b/>
          <w:u w:val="single"/>
        </w:rPr>
        <w:t>155998</w:t>
      </w:r>
    </w:p>
    <w:p>
      <w:r>
        <w:t>Soggy bread with melted cheese. mmmm yumm. Not! #MKR</w:t>
      </w:r>
    </w:p>
    <w:p>
      <w:r>
        <w:rPr>
          <w:b/>
          <w:u w:val="single"/>
        </w:rPr>
        <w:t>155999</w:t>
      </w:r>
    </w:p>
    <w:p>
      <w:r>
        <w:t>Catching up on tonights episode, Kat needs to go. The fuck kind of attitude is that to have because of someone else's downfall. #MKR</w:t>
      </w:r>
    </w:p>
    <w:p>
      <w:r>
        <w:rPr>
          <w:b/>
          <w:u w:val="single"/>
        </w:rPr>
        <w:t>156000</w:t>
      </w:r>
    </w:p>
    <w:p>
      <w:r>
        <w:t>Gagging at those raw eggs. Yuk. #MKR</w:t>
      </w:r>
    </w:p>
    <w:p>
      <w:r>
        <w:rPr>
          <w:b/>
          <w:u w:val="single"/>
        </w:rPr>
        <w:t>156001</w:t>
      </w:r>
    </w:p>
    <w:p>
      <w:r>
        <w:t>#MKR Colin should've called the police over Kats dish, it was bloody awful bread,bacon,cheese soup slop</w:t>
      </w:r>
    </w:p>
    <w:p>
      <w:r>
        <w:rPr>
          <w:b/>
          <w:u w:val="single"/>
        </w:rPr>
        <w:t>156002</w:t>
      </w:r>
    </w:p>
    <w:p>
      <w:r>
        <w:t>I love how @PaleoReddit auto RTs everything like this, even when you say they're frauds! #mkr http://t.co/9WSh5koI8a</w:t>
      </w:r>
    </w:p>
    <w:p>
      <w:r>
        <w:rPr>
          <w:b/>
          <w:u w:val="single"/>
        </w:rPr>
        <w:t>156003</w:t>
      </w:r>
    </w:p>
    <w:p>
      <w:r>
        <w:t>Ok so I want the gozleme &amp;amp; Jac &amp;amp; Shaz's pancakes. #MKR</w:t>
      </w:r>
    </w:p>
    <w:p>
      <w:r>
        <w:rPr>
          <w:b/>
          <w:u w:val="single"/>
        </w:rPr>
        <w:t>156004</w:t>
      </w:r>
    </w:p>
    <w:p>
      <w:r>
        <w:t>RT @australiacamper: Some yummy camping food on #mkr tonight! And some not so good food.</w:t>
      </w:r>
    </w:p>
    <w:p>
      <w:r>
        <w:rPr>
          <w:b/>
          <w:u w:val="single"/>
        </w:rPr>
        <w:t>156005</w:t>
      </w:r>
    </w:p>
    <w:p>
      <w:r>
        <w:t>#MKR how intense was tonight's ep?</w:t>
      </w:r>
    </w:p>
    <w:p>
      <w:r>
        <w:rPr>
          <w:b/>
          <w:u w:val="single"/>
        </w:rPr>
        <w:t>156006</w:t>
      </w:r>
    </w:p>
    <w:p>
      <w:r>
        <w:t>#MKR so many tent and pole jokes tonight to make!</w:t>
      </w:r>
    </w:p>
    <w:p>
      <w:r>
        <w:rPr>
          <w:b/>
          <w:u w:val="single"/>
        </w:rPr>
        <w:t>156007</w:t>
      </w:r>
    </w:p>
    <w:p>
      <w:r>
        <w:t>#MKR how the hell does Lloyd think that Librarians and Disneyland ppl would eat meat balls for breakky?</w:t>
      </w:r>
    </w:p>
    <w:p>
      <w:r>
        <w:rPr>
          <w:b/>
          <w:u w:val="single"/>
        </w:rPr>
        <w:t>156008</w:t>
      </w:r>
    </w:p>
    <w:p>
      <w:r>
        <w:t>I hope it's double elimination #mkr</w:t>
      </w:r>
    </w:p>
    <w:p>
      <w:r>
        <w:rPr>
          <w:b/>
          <w:u w:val="single"/>
        </w:rPr>
        <w:t>156009</w:t>
      </w:r>
    </w:p>
    <w:p>
      <w:r>
        <w:t>I forgot about Jac &amp;amp; Shaz. I would totally go for their breakfast over fish or eggs cooked in tomato sauce. #MKR</w:t>
      </w:r>
    </w:p>
    <w:p>
      <w:r>
        <w:rPr>
          <w:b/>
          <w:u w:val="single"/>
        </w:rPr>
        <w:t>156010</w:t>
      </w:r>
    </w:p>
    <w:p>
      <w:r>
        <w:t>Oh how did Kat and Andre dodge that bullet!! Fuck Colin you had the chance to get them to a cook off and they can't fucking COOK!!!!!!! #MKR</w:t>
      </w:r>
    </w:p>
    <w:p>
      <w:r>
        <w:rPr>
          <w:b/>
          <w:u w:val="single"/>
        </w:rPr>
        <w:t>156011</w:t>
      </w:r>
    </w:p>
    <w:p>
      <w:r>
        <w:t>Not sure if srs. Get rid of Kat and Andre because they're rude, horrible, mean people. They can't cook anyway #mkr</w:t>
      </w:r>
    </w:p>
    <w:p>
      <w:r>
        <w:rPr>
          <w:b/>
          <w:u w:val="single"/>
        </w:rPr>
        <w:t>156012</w:t>
      </w:r>
    </w:p>
    <w:p>
      <w:r>
        <w:t>I hope Annie and Lloyd win #mkr</w:t>
      </w:r>
    </w:p>
    <w:p>
      <w:r>
        <w:rPr>
          <w:b/>
          <w:u w:val="single"/>
        </w:rPr>
        <w:t>156013</w:t>
      </w:r>
    </w:p>
    <w:p>
      <w:r>
        <w:t>Bloody Kat and Andre escape again! #mkr</w:t>
      </w:r>
    </w:p>
    <w:p>
      <w:r>
        <w:rPr>
          <w:b/>
          <w:u w:val="single"/>
        </w:rPr>
        <w:t>156014</w:t>
      </w:r>
    </w:p>
    <w:p>
      <w:r>
        <w:t>It's pretty hard to take @peteevansnot seriously as a judge when you know about his #paleo #faileo nonsense. He hates real food! #mkr</w:t>
      </w:r>
    </w:p>
    <w:p>
      <w:r>
        <w:rPr>
          <w:b/>
          <w:u w:val="single"/>
        </w:rPr>
        <w:t>156015</w:t>
      </w:r>
    </w:p>
    <w:p>
      <w:r>
        <w:t>#MKR. Bad luck Annie And Lloyd. Your punishment is 2 weeks of camping and cooking outdoors.</w:t>
      </w:r>
    </w:p>
    <w:p>
      <w:r>
        <w:rPr>
          <w:b/>
          <w:u w:val="single"/>
        </w:rPr>
        <w:t>156016</w:t>
      </w:r>
    </w:p>
    <w:p>
      <w:r>
        <w:t>lol Kat and Andre are the suckers #MKR</w:t>
      </w:r>
    </w:p>
    <w:p>
      <w:r>
        <w:rPr>
          <w:b/>
          <w:u w:val="single"/>
        </w:rPr>
        <w:t>156017</w:t>
      </w:r>
    </w:p>
    <w:p>
      <w:r>
        <w:t>@TVWEEKmag #katandandre  that was priceless #mkr #tvweekmag</w:t>
      </w:r>
    </w:p>
    <w:p>
      <w:r>
        <w:rPr>
          <w:b/>
          <w:u w:val="single"/>
        </w:rPr>
        <w:t>156018</w:t>
      </w:r>
    </w:p>
    <w:p>
      <w:r>
        <w:t>#mkr #karma Kat and Andre</w:t>
      </w:r>
    </w:p>
    <w:p>
      <w:r>
        <w:rPr>
          <w:b/>
          <w:u w:val="single"/>
        </w:rPr>
        <w:t>156019</w:t>
      </w:r>
    </w:p>
    <w:p>
      <w:r>
        <w:t>Please give Annie &amp;amp; Lloyd the arse!! PLEASE!!! #mkr</w:t>
      </w:r>
    </w:p>
    <w:p>
      <w:r>
        <w:rPr>
          <w:b/>
          <w:u w:val="single"/>
        </w:rPr>
        <w:t>156020</w:t>
      </w:r>
    </w:p>
    <w:p>
      <w:r>
        <w:t>Hey Kat and Andre .... you served soggy bread ... SUCKKKKERS! ROFL #mkr</w:t>
      </w:r>
    </w:p>
    <w:p>
      <w:r>
        <w:rPr>
          <w:b/>
          <w:u w:val="single"/>
        </w:rPr>
        <w:t>156021</w:t>
      </w:r>
    </w:p>
    <w:p>
      <w:r>
        <w:t>I guess Kat &amp;amp; Andre weren't hugged enough as a child. #MKR</w:t>
      </w:r>
    </w:p>
    <w:p>
      <w:r>
        <w:rPr>
          <w:b/>
          <w:u w:val="single"/>
        </w:rPr>
        <w:t>156022</w:t>
      </w:r>
    </w:p>
    <w:p>
      <w:r>
        <w:t>Poor Kat.hahahaha #mkr</w:t>
      </w:r>
    </w:p>
    <w:p>
      <w:r>
        <w:rPr>
          <w:b/>
          <w:u w:val="single"/>
        </w:rPr>
        <w:t>156023</w:t>
      </w:r>
    </w:p>
    <w:p>
      <w:r>
        <w:t>Kat and Andre are horrible people. #MKR</w:t>
      </w:r>
    </w:p>
    <w:p>
      <w:r>
        <w:rPr>
          <w:b/>
          <w:u w:val="single"/>
        </w:rPr>
        <w:t>156024</w:t>
      </w:r>
    </w:p>
    <w:p>
      <w:r>
        <w:t>@AnthoBuzzTV pretty sure they're Channel 7 stooges designed to get the twitterverse fired up. Seems to be working #mkr</w:t>
      </w:r>
    </w:p>
    <w:p>
      <w:r>
        <w:rPr>
          <w:b/>
          <w:u w:val="single"/>
        </w:rPr>
        <w:t>156025</w:t>
      </w:r>
    </w:p>
    <w:p>
      <w:r>
        <w:t>Oh ffs.  How do Kat and Andre continue to scrape through?!  #mkr</w:t>
      </w:r>
    </w:p>
    <w:p>
      <w:r>
        <w:rPr>
          <w:b/>
          <w:u w:val="single"/>
        </w:rPr>
        <w:t>156026</w:t>
      </w:r>
    </w:p>
    <w:p>
      <w:r>
        <w:t>I would love to eat meatballs next time I'm at the library or Disneyland Lloyd. #cock #mkr</w:t>
      </w:r>
    </w:p>
    <w:p>
      <w:r>
        <w:rPr>
          <w:b/>
          <w:u w:val="single"/>
        </w:rPr>
        <w:t>156027</w:t>
      </w:r>
    </w:p>
    <w:p>
      <w:r>
        <w:t>Kat is in disbelief that the camping folk don't like they're sloppy food #notabappycamper #mkr http://t.co/zSFAcqJ116</w:t>
      </w:r>
    </w:p>
    <w:p>
      <w:r>
        <w:rPr>
          <w:b/>
          <w:u w:val="single"/>
        </w:rPr>
        <w:t>156028</w:t>
      </w:r>
    </w:p>
    <w:p>
      <w:r>
        <w:t xml:space="preserve">It's like 10,000 teams when all you need is a gun. #MKR </w:t>
        <w:br/>
        <w:t>How will I keep up with them all?</w:t>
      </w:r>
    </w:p>
    <w:p>
      <w:r>
        <w:rPr>
          <w:b/>
          <w:u w:val="single"/>
        </w:rPr>
        <w:t>156029</w:t>
      </w:r>
    </w:p>
    <w:p>
      <w:r>
        <w:t>Yeah Lloyd, people often cook in libraries..... Really in touch with reality buddy.... #mkr</w:t>
      </w:r>
    </w:p>
    <w:p>
      <w:r>
        <w:rPr>
          <w:b/>
          <w:u w:val="single"/>
        </w:rPr>
        <w:t>156030</w:t>
      </w:r>
    </w:p>
    <w:p>
      <w:r>
        <w:t>Colin bringing the zings to the table #mkr</w:t>
      </w:r>
    </w:p>
    <w:p>
      <w:r>
        <w:rPr>
          <w:b/>
          <w:u w:val="single"/>
        </w:rPr>
        <w:t>156031</w:t>
      </w:r>
    </w:p>
    <w:p>
      <w:r>
        <w:t>#MKR ah...Annie &amp;amp; Lloyd have created breakfast cardboard.</w:t>
      </w:r>
    </w:p>
    <w:p>
      <w:r>
        <w:rPr>
          <w:b/>
          <w:u w:val="single"/>
        </w:rPr>
        <w:t>156032</w:t>
      </w:r>
    </w:p>
    <w:p>
      <w:r>
        <w:t>All this talk about breakfast, I had to eat some cereal.! #mkr</w:t>
      </w:r>
    </w:p>
    <w:p>
      <w:r>
        <w:rPr>
          <w:b/>
          <w:u w:val="single"/>
        </w:rPr>
        <w:t>156033</w:t>
      </w:r>
    </w:p>
    <w:p>
      <w:r>
        <w:t>RT @JulianDeVizio: Can't get enough of My Kitchen Rules at the moment #MKR</w:t>
      </w:r>
    </w:p>
    <w:p>
      <w:r>
        <w:rPr>
          <w:b/>
          <w:u w:val="single"/>
        </w:rPr>
        <w:t>156034</w:t>
      </w:r>
    </w:p>
    <w:p>
      <w:r>
        <w:t>@annie_chaplin I had to count how many teams there were in the credits, with all the rounds I wasn't sure. And then they confused me! #mkr</w:t>
      </w:r>
    </w:p>
    <w:p>
      <w:r>
        <w:rPr>
          <w:b/>
          <w:u w:val="single"/>
        </w:rPr>
        <w:t>156035</w:t>
      </w:r>
    </w:p>
    <w:p>
      <w:r>
        <w:t>#mkr,What Kat and Andre are doing,totally wrong should not be allowed,just so they get to stay,totally wrong</w:t>
      </w:r>
    </w:p>
    <w:p>
      <w:r>
        <w:rPr>
          <w:b/>
          <w:u w:val="single"/>
        </w:rPr>
        <w:t>156036</w:t>
      </w:r>
    </w:p>
    <w:p>
      <w:r>
        <w:t>Annie and Lloyd: "vote" is. It pronounced "voite". #mkr</w:t>
      </w:r>
    </w:p>
    <w:p>
      <w:r>
        <w:rPr>
          <w:b/>
          <w:u w:val="single"/>
        </w:rPr>
        <w:t>156037</w:t>
      </w:r>
    </w:p>
    <w:p>
      <w:r>
        <w:t>@CodyWalters__ #mkr hi nanny hope everyone loves likes the dishes :)</w:t>
      </w:r>
    </w:p>
    <w:p>
      <w:r>
        <w:rPr>
          <w:b/>
          <w:u w:val="single"/>
        </w:rPr>
        <w:t>156038</w:t>
      </w:r>
    </w:p>
    <w:p>
      <w:r>
        <w:t>Wearing matching Ralph Lauren files should be instant disqualification #mkr #prue&amp;amp;trude</w:t>
      </w:r>
    </w:p>
    <w:p>
      <w:r>
        <w:rPr>
          <w:b/>
          <w:u w:val="single"/>
        </w:rPr>
        <w:t>156039</w:t>
      </w:r>
    </w:p>
    <w:p>
      <w:r>
        <w:t>Let the best tasting food win #mkr</w:t>
      </w:r>
    </w:p>
    <w:p>
      <w:r>
        <w:rPr>
          <w:b/>
          <w:u w:val="single"/>
        </w:rPr>
        <w:t>156040</w:t>
      </w:r>
    </w:p>
    <w:p>
      <w:r>
        <w:t>@mykitchenrules Annie &amp;amp; Loyd looks like a rissole. #notmeatballs #mkr</w:t>
      </w:r>
    </w:p>
    <w:p>
      <w:r>
        <w:rPr>
          <w:b/>
          <w:u w:val="single"/>
        </w:rPr>
        <w:t>156041</w:t>
      </w:r>
    </w:p>
    <w:p>
      <w:r>
        <w:t>C'mon Annie and Loyd you can do it!!!! #mkr hey Dad, Mom, and Lisa</w:t>
      </w:r>
    </w:p>
    <w:p>
      <w:r>
        <w:rPr>
          <w:b/>
          <w:u w:val="single"/>
        </w:rPr>
        <w:t>156042</w:t>
      </w:r>
    </w:p>
    <w:p>
      <w:r>
        <w:t>1 piddly little half rasher of bacon Rob? That's pure fail right there. #MKR</w:t>
      </w:r>
    </w:p>
    <w:p>
      <w:r>
        <w:rPr>
          <w:b/>
          <w:u w:val="single"/>
        </w:rPr>
        <w:t>156043</w:t>
      </w:r>
    </w:p>
    <w:p>
      <w:r>
        <w:t>Could slip into town and grab a carton while these bloody #mkr adds are on</w:t>
      </w:r>
    </w:p>
    <w:p>
      <w:r>
        <w:rPr>
          <w:b/>
          <w:u w:val="single"/>
        </w:rPr>
        <w:t>156044</w:t>
      </w:r>
    </w:p>
    <w:p>
      <w:r>
        <w:t>Someone please high five Kat &amp;amp; Andre. In the face. With a fry pan. HARD. #MKR2015 #mkr</w:t>
      </w:r>
    </w:p>
    <w:p>
      <w:r>
        <w:rPr>
          <w:b/>
          <w:u w:val="single"/>
        </w:rPr>
        <w:t>156045</w:t>
      </w:r>
    </w:p>
    <w:p>
      <w:r>
        <w:t>@Alicia_1386 did you mean sudden death. . They should suffer slowly I would say #katandandre #mkr</w:t>
      </w:r>
    </w:p>
    <w:p>
      <w:r>
        <w:rPr>
          <w:b/>
          <w:u w:val="single"/>
        </w:rPr>
        <w:t>156046</w:t>
      </w:r>
    </w:p>
    <w:p>
      <w:r>
        <w:t>RT @mellym09: Not really a fan of #katieandnikki but would've rather they stayed than #katandandre #mkr</w:t>
      </w:r>
    </w:p>
    <w:p>
      <w:r>
        <w:rPr>
          <w:b/>
          <w:u w:val="single"/>
        </w:rPr>
        <w:t>156047</w:t>
      </w:r>
    </w:p>
    <w:p>
      <w:r>
        <w:t>RT @colonelkickhead: Manu looks terrible tonight #MKR</w:t>
      </w:r>
    </w:p>
    <w:p>
      <w:r>
        <w:rPr>
          <w:b/>
          <w:u w:val="single"/>
        </w:rPr>
        <w:t>156048</w:t>
      </w:r>
    </w:p>
    <w:p>
      <w:r>
        <w:t>RT @ThingsOfLux: Don't wish ill #katandandre, Horrible behaviour, disappointed you are from WA!  #evaanddebra all the way #MKR</w:t>
      </w:r>
    </w:p>
    <w:p>
      <w:r>
        <w:rPr>
          <w:b/>
          <w:u w:val="single"/>
        </w:rPr>
        <w:t>156049</w:t>
      </w:r>
    </w:p>
    <w:p>
      <w:r>
        <w:t>RT @GidgitVonLaRue: #MKR Yes Annie - a pony is on the menu. God you are insightful.</w:t>
      </w:r>
    </w:p>
    <w:p>
      <w:r>
        <w:rPr>
          <w:b/>
          <w:u w:val="single"/>
        </w:rPr>
        <w:t>156050</w:t>
      </w:r>
    </w:p>
    <w:p>
      <w:r>
        <w:t>RT @BeauGiles: Never cooked on a barbecue before? Unaustralian. #mkr</w:t>
      </w:r>
    </w:p>
    <w:p>
      <w:r>
        <w:rPr>
          <w:b/>
          <w:u w:val="single"/>
        </w:rPr>
        <w:t>156051</w:t>
      </w:r>
    </w:p>
    <w:p>
      <w:r>
        <w:t>RT @GidgitVonLaRue: #MKR You eat lamb meatballs for breakfast?? I thought you two ate fairy dust cupcakes with rainbow unicorn muffins?</w:t>
      </w:r>
    </w:p>
    <w:p>
      <w:r>
        <w:rPr>
          <w:b/>
          <w:u w:val="single"/>
        </w:rPr>
        <w:t>156052</w:t>
      </w:r>
    </w:p>
    <w:p>
      <w:r>
        <w:t>RT @hufflepuffcrazy: Oh. My. God. Seriously, pure evil. That is not editing, it's just plain nasty to make those comments. #MKR #KatandAndre</w:t>
      </w:r>
    </w:p>
    <w:p>
      <w:r>
        <w:rPr>
          <w:b/>
          <w:u w:val="single"/>
        </w:rPr>
        <w:t>156053</w:t>
      </w:r>
    </w:p>
    <w:p>
      <w:r>
        <w:t>#arboryeatery emilie.8 #mkr @ Arbory Bar and Eatery https://t.co/aLaZzTzr6U</w:t>
      </w:r>
    </w:p>
    <w:p>
      <w:r>
        <w:rPr>
          <w:b/>
          <w:u w:val="single"/>
        </w:rPr>
        <w:t>156054</w:t>
      </w:r>
    </w:p>
    <w:p>
      <w:r>
        <w:t>Hope the campers judge #katandandre strategically #mkr</w:t>
      </w:r>
    </w:p>
    <w:p>
      <w:r>
        <w:rPr>
          <w:b/>
          <w:u w:val="single"/>
        </w:rPr>
        <w:t>156055</w:t>
      </w:r>
    </w:p>
    <w:p>
      <w:r>
        <w:t>Breakfast?</w:t>
        <w:br/>
        <w:br/>
        <w:t>Bacon, 2 x fried eggs, toast, 1 x sausage, tomato, mushrooms and spinach! #PissEasy #MKR</w:t>
      </w:r>
    </w:p>
    <w:p>
      <w:r>
        <w:rPr>
          <w:b/>
          <w:u w:val="single"/>
        </w:rPr>
        <w:t>156056</w:t>
      </w:r>
    </w:p>
    <w:p>
      <w:r>
        <w:t>Kat should be kicked off for bullying. Disgraceful behaviour. #MKR</w:t>
      </w:r>
    </w:p>
    <w:p>
      <w:r>
        <w:rPr>
          <w:b/>
          <w:u w:val="single"/>
        </w:rPr>
        <w:t>156057</w:t>
      </w:r>
    </w:p>
    <w:p>
      <w:r>
        <w:t>Go Jac &amp;amp; Shaz! Love the pancakes! They look great #MKR</w:t>
      </w:r>
    </w:p>
    <w:p>
      <w:r>
        <w:rPr>
          <w:b/>
          <w:u w:val="single"/>
        </w:rPr>
        <w:t>156058</w:t>
      </w:r>
    </w:p>
    <w:p>
      <w:r>
        <w:t>Nothing beats bacon when you are camping @MKR_Official #mmmmbacon #mkr</w:t>
      </w:r>
    </w:p>
    <w:p>
      <w:r>
        <w:rPr>
          <w:b/>
          <w:u w:val="single"/>
        </w:rPr>
        <w:t>156059</w:t>
      </w:r>
    </w:p>
    <w:p>
      <w:r>
        <w:t>RT @EleanorTabone: #KatandAndre do you understand the meaning of karma #EducationIsNotACrime #mkr</w:t>
      </w:r>
    </w:p>
    <w:p>
      <w:r>
        <w:rPr>
          <w:b/>
          <w:u w:val="single"/>
        </w:rPr>
        <w:t>156060</w:t>
      </w:r>
    </w:p>
    <w:p>
      <w:r>
        <w:t>Oh...I get it now. Immunity on #mkr = not having to do the challenge. I was wondering where 4 of the teams were!</w:t>
      </w:r>
    </w:p>
    <w:p>
      <w:r>
        <w:rPr>
          <w:b/>
          <w:u w:val="single"/>
        </w:rPr>
        <w:t>156061</w:t>
      </w:r>
    </w:p>
    <w:p>
      <w:r>
        <w:t>Always looking forward to see Rob and Dave's outfit of the day. Those shirts! #MKR</w:t>
      </w:r>
    </w:p>
    <w:p>
      <w:r>
        <w:rPr>
          <w:b/>
          <w:u w:val="single"/>
        </w:rPr>
        <w:t>156062</w:t>
      </w:r>
    </w:p>
    <w:p>
      <w:r>
        <w:t>Where is #mkr located tonight?</w:t>
      </w:r>
    </w:p>
    <w:p>
      <w:r>
        <w:rPr>
          <w:b/>
          <w:u w:val="single"/>
        </w:rPr>
        <w:t>156063</w:t>
      </w:r>
    </w:p>
    <w:p>
      <w:r>
        <w:t>I'm laughing, Kat and Andre laugh at Annie and Lloyd not doing well and then they completely fail #MKR</w:t>
      </w:r>
    </w:p>
    <w:p>
      <w:r>
        <w:rPr>
          <w:b/>
          <w:u w:val="single"/>
        </w:rPr>
        <w:t>156064</w:t>
      </w:r>
    </w:p>
    <w:p>
      <w:r>
        <w:t>Is #bonebroth trending yet? #mkr</w:t>
      </w:r>
    </w:p>
    <w:p>
      <w:r>
        <w:rPr>
          <w:b/>
          <w:u w:val="single"/>
        </w:rPr>
        <w:t>156065</w:t>
      </w:r>
    </w:p>
    <w:p>
      <w:r>
        <w:t>#MKR Sheri &amp;amp; Emilie might be ready for lunch. Might...I said.</w:t>
      </w:r>
    </w:p>
    <w:p>
      <w:r>
        <w:rPr>
          <w:b/>
          <w:u w:val="single"/>
        </w:rPr>
        <w:t>156066</w:t>
      </w:r>
    </w:p>
    <w:p>
      <w:r>
        <w:t>#mkr where are the Americans and the Brits?</w:t>
      </w:r>
    </w:p>
    <w:p>
      <w:r>
        <w:rPr>
          <w:b/>
          <w:u w:val="single"/>
        </w:rPr>
        <w:t>156067</w:t>
      </w:r>
    </w:p>
    <w:p>
      <w:r>
        <w:t>I'm never gonna finish watching Kat and Andre's episode haha #MKR #NW @NRLFootyShow</w:t>
      </w:r>
    </w:p>
    <w:p>
      <w:r>
        <w:rPr>
          <w:b/>
          <w:u w:val="single"/>
        </w:rPr>
        <w:t>156068</w:t>
      </w:r>
    </w:p>
    <w:p>
      <w:r>
        <w:t>@EvilDrumstick most of those people would be hard pressed to find their arse with both hands. (Let alone make it presentable) #mkr</w:t>
      </w:r>
    </w:p>
    <w:p>
      <w:r>
        <w:rPr>
          <w:b/>
          <w:u w:val="single"/>
        </w:rPr>
        <w:t>156069</w:t>
      </w:r>
    </w:p>
    <w:p>
      <w:r>
        <w:t>Who's in sudden death? #MKR</w:t>
      </w:r>
    </w:p>
    <w:p>
      <w:r>
        <w:rPr>
          <w:b/>
          <w:u w:val="single"/>
        </w:rPr>
        <w:t>156070</w:t>
      </w:r>
    </w:p>
    <w:p>
      <w:r>
        <w:t>@sci_fictional I envy your ability to straddle the world of reality tv&amp;amp;high art &amp;amp; again I ask what are they paying per tweet? #mkr</w:t>
      </w:r>
    </w:p>
    <w:p>
      <w:r>
        <w:rPr>
          <w:b/>
          <w:u w:val="single"/>
        </w:rPr>
        <w:t>156071</w:t>
      </w:r>
    </w:p>
    <w:p>
      <w:r>
        <w:t>I  missed the end of #MKR to watch #GoggleboxAU what happened ?</w:t>
      </w:r>
    </w:p>
    <w:p>
      <w:r>
        <w:rPr>
          <w:b/>
          <w:u w:val="single"/>
        </w:rPr>
        <w:t>156072</w:t>
      </w:r>
    </w:p>
    <w:p>
      <w:r>
        <w:t>@mykitchenrules #mkr can almost taste that yummy food. But I still pick the corn fritters yummo</w:t>
      </w:r>
    </w:p>
    <w:p>
      <w:r>
        <w:rPr>
          <w:b/>
          <w:u w:val="single"/>
        </w:rPr>
        <w:t>156073</w:t>
      </w:r>
    </w:p>
    <w:p>
      <w:r>
        <w:t>Fritters yes Rob and Dave sounds delicious @mkr #mkr #ShakeNBake</w:t>
      </w:r>
    </w:p>
    <w:p>
      <w:r>
        <w:rPr>
          <w:b/>
          <w:u w:val="single"/>
        </w:rPr>
        <w:t>156074</w:t>
      </w:r>
    </w:p>
    <w:p>
      <w:r>
        <w:t>#weber representing on #mkr . A few of them might need a lesson or two in how to operate the #weberq though!</w:t>
      </w:r>
    </w:p>
    <w:p>
      <w:r>
        <w:rPr>
          <w:b/>
          <w:u w:val="single"/>
        </w:rPr>
        <w:t>156075</w:t>
      </w:r>
    </w:p>
    <w:p>
      <w:r>
        <w:t>great ball handling skills Will. Lloyd from #mkr could show you how its done</w:t>
        <w:br/>
        <w:t>#GoggleboxAU</w:t>
      </w:r>
    </w:p>
    <w:p>
      <w:r>
        <w:rPr>
          <w:b/>
          <w:u w:val="single"/>
        </w:rPr>
        <w:t>156076</w:t>
      </w:r>
    </w:p>
    <w:p>
      <w:r>
        <w:t>The boys corn and zucchini fritters are going to kill it! #yum #MKR #hungrycampers</w:t>
      </w:r>
    </w:p>
    <w:p>
      <w:r>
        <w:rPr>
          <w:b/>
          <w:u w:val="single"/>
        </w:rPr>
        <w:t>156077</w:t>
      </w:r>
    </w:p>
    <w:p>
      <w:r>
        <w:t>Anyone else wants to punch Drasco in the head #mkr</w:t>
      </w:r>
    </w:p>
    <w:p>
      <w:r>
        <w:rPr>
          <w:b/>
          <w:u w:val="single"/>
        </w:rPr>
        <w:t>156078</w:t>
      </w:r>
    </w:p>
    <w:p>
      <w:r>
        <w:t>@mykitchenrules what is the difference between hot cakes and pancakes #mkr</w:t>
      </w:r>
    </w:p>
    <w:p>
      <w:r>
        <w:rPr>
          <w:b/>
          <w:u w:val="single"/>
        </w:rPr>
        <w:t>156079</w:t>
      </w:r>
    </w:p>
    <w:p>
      <w:r>
        <w:t>i actually hate the adelaide teams on #MKR this year ugh</w:t>
      </w:r>
    </w:p>
    <w:p>
      <w:r>
        <w:rPr>
          <w:b/>
          <w:u w:val="single"/>
        </w:rPr>
        <w:t>156080</w:t>
      </w:r>
    </w:p>
    <w:p>
      <w:r>
        <w:t>The boys fritters are going to kill it!! #MKR</w:t>
      </w:r>
    </w:p>
    <w:p>
      <w:r>
        <w:rPr>
          <w:b/>
          <w:u w:val="single"/>
        </w:rPr>
        <w:t>156081</w:t>
      </w:r>
    </w:p>
    <w:p>
      <w:r>
        <w:t>Why are Annie and Lloyd cooking that for breakfast? #mkr</w:t>
      </w:r>
    </w:p>
    <w:p>
      <w:r>
        <w:rPr>
          <w:b/>
          <w:u w:val="single"/>
        </w:rPr>
        <w:t>156082</w:t>
      </w:r>
    </w:p>
    <w:p>
      <w:r>
        <w:t>Where's Manu? :( #mkr2015 #MKR</w:t>
      </w:r>
    </w:p>
    <w:p>
      <w:r>
        <w:rPr>
          <w:b/>
          <w:u w:val="single"/>
        </w:rPr>
        <w:t>156083</w:t>
      </w:r>
    </w:p>
    <w:p>
      <w:r>
        <w:t>Goddamn i really want pancakes now #MKR</w:t>
      </w:r>
    </w:p>
    <w:p>
      <w:r>
        <w:rPr>
          <w:b/>
          <w:u w:val="single"/>
        </w:rPr>
        <w:t>156084</w:t>
      </w:r>
    </w:p>
    <w:p>
      <w:r>
        <w:t>I do like Ash and Camilla the have screen presence #mkr</w:t>
      </w:r>
    </w:p>
    <w:p>
      <w:r>
        <w:rPr>
          <w:b/>
          <w:u w:val="single"/>
        </w:rPr>
        <w:t>156085</w:t>
      </w:r>
    </w:p>
    <w:p>
      <w:r>
        <w:t>Switched back to #Mkr for tonight!! Hope my favourite teams (there's about 5 of them) do well!</w:t>
      </w:r>
    </w:p>
    <w:p>
      <w:r>
        <w:rPr>
          <w:b/>
          <w:u w:val="single"/>
        </w:rPr>
        <w:t>156086</w:t>
      </w:r>
    </w:p>
    <w:p>
      <w:r>
        <w:t>@mykitchenrules So glad Colin has a bigger role in the show this season! Time to change it up! #KeepColin #mkr #amazing #ChangingOfTheGuard</w:t>
      </w:r>
    </w:p>
    <w:p>
      <w:r>
        <w:rPr>
          <w:b/>
          <w:u w:val="single"/>
        </w:rPr>
        <w:t>156087</w:t>
      </w:r>
    </w:p>
    <w:p>
      <w:r>
        <w:t>I lurve holidays sauce ! #ash&amp;amp;karma #mkr</w:t>
      </w:r>
    </w:p>
    <w:p>
      <w:r>
        <w:rPr>
          <w:b/>
          <w:u w:val="single"/>
        </w:rPr>
        <w:t>156088</w:t>
      </w:r>
    </w:p>
    <w:p>
      <w:r>
        <w:t>Aaradhna - wake up on #MKR #myjam</w:t>
      </w:r>
    </w:p>
    <w:p>
      <w:r>
        <w:rPr>
          <w:b/>
          <w:u w:val="single"/>
        </w:rPr>
        <w:t>156089</w:t>
      </w:r>
    </w:p>
    <w:p>
      <w:r>
        <w:t>#mkr  it should have been Kat and Andre #flogs!</w:t>
      </w:r>
    </w:p>
    <w:p>
      <w:r>
        <w:rPr>
          <w:b/>
          <w:u w:val="single"/>
        </w:rPr>
        <w:t>156090</w:t>
      </w:r>
    </w:p>
    <w:p>
      <w:r>
        <w:t>#mkr Annie reminds me of Laura from little house on the prairie !!!! Lol</w:t>
      </w:r>
    </w:p>
    <w:p>
      <w:r>
        <w:rPr>
          <w:b/>
          <w:u w:val="single"/>
        </w:rPr>
        <w:t>156091</w:t>
      </w:r>
    </w:p>
    <w:p>
      <w:r>
        <w:t>RT @markthegraves_x: take that Kat &amp;amp; Andre, scum of the earth LOL #mkr. I just can't with them...</w:t>
        <w:br/>
        <w:t>#mykitchenrules.</w:t>
      </w:r>
    </w:p>
    <w:p>
      <w:r>
        <w:rPr>
          <w:b/>
          <w:u w:val="single"/>
        </w:rPr>
        <w:t>156092</w:t>
      </w:r>
    </w:p>
    <w:p>
      <w:r>
        <w:t>I don't know what goes longer - a @channel7 ad break or a joke told by that Texas dude on #mkr</w:t>
      </w:r>
    </w:p>
    <w:p>
      <w:r>
        <w:rPr>
          <w:b/>
          <w:u w:val="single"/>
        </w:rPr>
        <w:t>156093</w:t>
      </w:r>
    </w:p>
    <w:p>
      <w:r>
        <w:t>Just catching up on tonight's #MKR - reckon Drasko has a Adult Attention Deficit Disorder. Like living with a man-size toddler #drasko</w:t>
      </w:r>
    </w:p>
    <w:p>
      <w:r>
        <w:rPr>
          <w:b/>
          <w:u w:val="single"/>
        </w:rPr>
        <w:t>156094</w:t>
      </w:r>
    </w:p>
    <w:p>
      <w:r>
        <w:t>Okay @mykitchenrules you have played with us enough , now get rid of all the useless fucks &amp;amp; get a real cooking comp happening #mkr</w:t>
      </w:r>
    </w:p>
    <w:p>
      <w:r>
        <w:rPr>
          <w:b/>
          <w:u w:val="single"/>
        </w:rPr>
        <w:t>156095</w:t>
      </w:r>
    </w:p>
    <w:p>
      <w:r>
        <w:t>#mkr Jac and Shaz meal looks really good mum and i want it now #mkr</w:t>
      </w:r>
    </w:p>
    <w:p>
      <w:r>
        <w:rPr>
          <w:b/>
          <w:u w:val="single"/>
        </w:rPr>
        <w:t>156096</w:t>
      </w:r>
    </w:p>
    <w:p>
      <w:r>
        <w:t>Last time I saw something this chaotic ...(long pause) .. Somebody ran into a beehive #MKR</w:t>
      </w:r>
    </w:p>
    <w:p>
      <w:r>
        <w:rPr>
          <w:b/>
          <w:u w:val="single"/>
        </w:rPr>
        <w:t>156097</w:t>
      </w:r>
    </w:p>
    <w:p>
      <w:r>
        <w:t>@babybrucewayne That's because they were safe from elimination as they finished top of their respective groups. #MKR</w:t>
      </w:r>
    </w:p>
    <w:p>
      <w:r>
        <w:rPr>
          <w:b/>
          <w:u w:val="single"/>
        </w:rPr>
        <w:t>156098</w:t>
      </w:r>
    </w:p>
    <w:p>
      <w:r>
        <w:t>RT @olivewhippet: Here's an idea - give them machetes and make it a real sudden death #mkr</w:t>
      </w:r>
    </w:p>
    <w:p>
      <w:r>
        <w:rPr>
          <w:b/>
          <w:u w:val="single"/>
        </w:rPr>
        <w:t>156099</w:t>
      </w:r>
    </w:p>
    <w:p>
      <w:r>
        <w:t>Mmm the pancakes are mouth watering I wish I was there #Mkr</w:t>
      </w:r>
    </w:p>
    <w:p>
      <w:r>
        <w:rPr>
          <w:b/>
          <w:u w:val="single"/>
        </w:rPr>
        <w:t>156100</w:t>
      </w:r>
    </w:p>
    <w:p>
      <w:r>
        <w:t>Monday night is going to be a ripper ;))))) #MKR ....Can't wait....</w:t>
      </w:r>
    </w:p>
    <w:p>
      <w:r>
        <w:rPr>
          <w:b/>
          <w:u w:val="single"/>
        </w:rPr>
        <w:t>156101</w:t>
      </w:r>
    </w:p>
    <w:p>
      <w:r>
        <w:t>Oh my god Colin's polka dot shirt is excellent. Just excellent #MKR</w:t>
      </w:r>
    </w:p>
    <w:p>
      <w:r>
        <w:rPr>
          <w:b/>
          <w:u w:val="single"/>
        </w:rPr>
        <w:t>156102</w:t>
      </w:r>
    </w:p>
    <w:p>
      <w:r>
        <w:t>Last time I saw something this chaotic, someone had run into a beehive. In their underwear. Made of rattlesnake skin."</w:t>
        <w:br/>
        <w:t>#MKR</w:t>
      </w:r>
    </w:p>
    <w:p>
      <w:r>
        <w:rPr>
          <w:b/>
          <w:u w:val="single"/>
        </w:rPr>
        <w:t>156103</w:t>
      </w:r>
    </w:p>
    <w:p>
      <w:r>
        <w:t xml:space="preserve">De javu! I tweeted at the early stage of #MKR that Vicky and Celine could kill Bambi. </w:t>
        <w:br/>
        <w:t xml:space="preserve">It'll happen next week. </w:t>
        <w:br/>
        <w:t>#MKR</w:t>
      </w:r>
    </w:p>
    <w:p>
      <w:r>
        <w:rPr>
          <w:b/>
          <w:u w:val="single"/>
        </w:rPr>
        <w:t>156104</w:t>
      </w:r>
    </w:p>
    <w:p>
      <w:r>
        <w:t>RT @BlalalaBeauty: Kat and Andre still being disgusting human beings #mkr</w:t>
      </w:r>
    </w:p>
    <w:p>
      <w:r>
        <w:rPr>
          <w:b/>
          <w:u w:val="single"/>
        </w:rPr>
        <w:t>156105</w:t>
      </w:r>
    </w:p>
    <w:p>
      <w:r>
        <w:t>Robert is so funny #mkr</w:t>
      </w:r>
    </w:p>
    <w:p>
      <w:r>
        <w:rPr>
          <w:b/>
          <w:u w:val="single"/>
        </w:rPr>
        <w:t>156106</w:t>
      </w:r>
    </w:p>
    <w:p>
      <w:r>
        <w:t>How can we wait until Monday?! #suddendeath @mykitchenrules #MKR #mkr2015</w:t>
      </w:r>
    </w:p>
    <w:p>
      <w:r>
        <w:rPr>
          <w:b/>
          <w:u w:val="single"/>
        </w:rPr>
        <w:t>156107</w:t>
      </w:r>
    </w:p>
    <w:p>
      <w:r>
        <w:t>See Y'all on Monday night!  #MKR</w:t>
      </w:r>
    </w:p>
    <w:p>
      <w:r>
        <w:rPr>
          <w:b/>
          <w:u w:val="single"/>
        </w:rPr>
        <w:t>156108</w:t>
      </w:r>
    </w:p>
    <w:p>
      <w:r>
        <w:t>The Texan is gold. #mkr</w:t>
      </w:r>
    </w:p>
    <w:p>
      <w:r>
        <w:rPr>
          <w:b/>
          <w:u w:val="single"/>
        </w:rPr>
        <w:t>156109</w:t>
      </w:r>
    </w:p>
    <w:p>
      <w:r>
        <w:t>#mkr is closed! Our first sudden death cook off will happen on Monday night! And there will be chaos and a horror dish!</w:t>
      </w:r>
    </w:p>
    <w:p>
      <w:r>
        <w:rPr>
          <w:b/>
          <w:u w:val="single"/>
        </w:rPr>
        <w:t>156110</w:t>
      </w:r>
    </w:p>
    <w:p>
      <w:r>
        <w:t>Im with @WayneandTom booooo</w:t>
        <w:br/>
        <w:t>#mkr</w:t>
      </w:r>
    </w:p>
    <w:p>
      <w:r>
        <w:rPr>
          <w:b/>
          <w:u w:val="single"/>
        </w:rPr>
        <w:t>156111</w:t>
      </w:r>
    </w:p>
    <w:p>
      <w:r>
        <w:t>bullshit #mkr bullshit #mkr</w:t>
      </w:r>
    </w:p>
    <w:p>
      <w:r>
        <w:rPr>
          <w:b/>
          <w:u w:val="single"/>
        </w:rPr>
        <w:t>156112</w:t>
      </w:r>
    </w:p>
    <w:p>
      <w:r>
        <w:t>Annie Lloyd Vicki Celenie........Sudden death....Kat and Andre should be up there with them  #MKR</w:t>
      </w:r>
    </w:p>
    <w:p>
      <w:r>
        <w:rPr>
          <w:b/>
          <w:u w:val="single"/>
        </w:rPr>
        <w:t>156113</w:t>
      </w:r>
    </w:p>
    <w:p>
      <w:r>
        <w:t>It's the Victorian thing and the fact that they're not Kat and Andre lets be real here #mkr</w:t>
      </w:r>
    </w:p>
    <w:p>
      <w:r>
        <w:rPr>
          <w:b/>
          <w:u w:val="single"/>
        </w:rPr>
        <w:t>156114</w:t>
      </w:r>
    </w:p>
    <w:p>
      <w:r>
        <w:t>Boom straight into Sudden Death! #mkr</w:t>
      </w:r>
    </w:p>
    <w:p>
      <w:r>
        <w:rPr>
          <w:b/>
          <w:u w:val="single"/>
        </w:rPr>
        <w:t>156115</w:t>
      </w:r>
    </w:p>
    <w:p>
      <w:r>
        <w:t>#VickyandCeline and #AnnieandLloyd are headed to the 1st sudden death cook-off. Monday is sure to bring the drama! #MKR #tvweekmag</w:t>
      </w:r>
    </w:p>
    <w:p>
      <w:r>
        <w:rPr>
          <w:b/>
          <w:u w:val="single"/>
        </w:rPr>
        <w:t>156116</w:t>
      </w:r>
    </w:p>
    <w:p>
      <w:r>
        <w:t>Love Vicky and Celine! :) #mkr</w:t>
      </w:r>
    </w:p>
    <w:p>
      <w:r>
        <w:rPr>
          <w:b/>
          <w:u w:val="single"/>
        </w:rPr>
        <w:t>156117</w:t>
      </w:r>
    </w:p>
    <w:p>
      <w:r>
        <w:t>#MKR Jac and Shaz meal looks really good mum and i want it now</w:t>
      </w:r>
    </w:p>
    <w:p>
      <w:r>
        <w:rPr>
          <w:b/>
          <w:u w:val="single"/>
        </w:rPr>
        <w:t>156118</w:t>
      </w:r>
    </w:p>
    <w:p>
      <w:r>
        <w:t>Pumped up for #Ash&amp;amp;Camilla #Legends #MKR</w:t>
      </w:r>
    </w:p>
    <w:p>
      <w:r>
        <w:rPr>
          <w:b/>
          <w:u w:val="single"/>
        </w:rPr>
        <w:t>156119</w:t>
      </w:r>
    </w:p>
    <w:p>
      <w:r>
        <w:t>Annie exhausted from camping...LOL #MKR</w:t>
      </w:r>
    </w:p>
    <w:p>
      <w:r>
        <w:rPr>
          <w:b/>
          <w:u w:val="single"/>
        </w:rPr>
        <w:t>156120</w:t>
      </w:r>
    </w:p>
    <w:p>
      <w:r>
        <w:t>Better be Vicky and Celine victorious! #mkr</w:t>
      </w:r>
    </w:p>
    <w:p>
      <w:r>
        <w:rPr>
          <w:b/>
          <w:u w:val="single"/>
        </w:rPr>
        <w:t>156121</w:t>
      </w:r>
    </w:p>
    <w:p>
      <w:r>
        <w:t>Here's an idea - give them machetes and make it a real sudden death #mkr</w:t>
      </w:r>
    </w:p>
    <w:p>
      <w:r>
        <w:rPr>
          <w:b/>
          <w:u w:val="single"/>
        </w:rPr>
        <w:t>156122</w:t>
      </w:r>
    </w:p>
    <w:p>
      <w:r>
        <w:t>I actually kinda like Ash and Camilla when the hell did that happen? #mkr</w:t>
      </w:r>
    </w:p>
    <w:p>
      <w:r>
        <w:rPr>
          <w:b/>
          <w:u w:val="single"/>
        </w:rPr>
        <w:t>156123</w:t>
      </w:r>
    </w:p>
    <w:p>
      <w:r>
        <w:t>RT @ash_p_ash: Camilla is far too "Picnic at Hanging Rock" for my liking #mkr #irma http://t.co/O8PzmNQlwW</w:t>
      </w:r>
    </w:p>
    <w:p>
      <w:r>
        <w:rPr>
          <w:b/>
          <w:u w:val="single"/>
        </w:rPr>
        <w:t>156124</w:t>
      </w:r>
    </w:p>
    <w:p>
      <w:r>
        <w:t>#mkr Vicki &amp;amp; Celine "our strategy should be kick ass" no, your strategy should be COOK FOOD</w:t>
      </w:r>
    </w:p>
    <w:p>
      <w:r>
        <w:rPr>
          <w:b/>
          <w:u w:val="single"/>
        </w:rPr>
        <w:t>156125</w:t>
      </w:r>
    </w:p>
    <w:p>
      <w:r>
        <w:t>Camilla is far too "Picnic at Hanging Rock" for my liking #mkr #irma http://t.co/O8PzmNQlwW</w:t>
      </w:r>
    </w:p>
    <w:p>
      <w:r>
        <w:rPr>
          <w:b/>
          <w:u w:val="single"/>
        </w:rPr>
        <w:t>156126</w:t>
      </w:r>
    </w:p>
    <w:p>
      <w:r>
        <w:t>Hoping Annie and Lloyd do well #MKR</w:t>
      </w:r>
    </w:p>
    <w:p>
      <w:r>
        <w:rPr>
          <w:b/>
          <w:u w:val="single"/>
        </w:rPr>
        <w:t>156127</w:t>
      </w:r>
    </w:p>
    <w:p>
      <w:r>
        <w:t>Wheres the sudden death cook off? how do they die? Can we get tickets? #Mkr</w:t>
      </w:r>
    </w:p>
    <w:p>
      <w:r>
        <w:rPr>
          <w:b/>
          <w:u w:val="single"/>
        </w:rPr>
        <w:t>156128</w:t>
      </w:r>
    </w:p>
    <w:p>
      <w:r>
        <w:t>Vicky and Celine kickass I hope they do  #mkr</w:t>
      </w:r>
    </w:p>
    <w:p>
      <w:r>
        <w:rPr>
          <w:b/>
          <w:u w:val="single"/>
        </w:rPr>
        <w:t>156129</w:t>
      </w:r>
    </w:p>
    <w:p>
      <w:r>
        <w:t>Camilla was like...  #mkr http://t.co/loGXWzV1S0</w:t>
      </w:r>
    </w:p>
    <w:p>
      <w:r>
        <w:rPr>
          <w:b/>
          <w:u w:val="single"/>
        </w:rPr>
        <w:t>156130</w:t>
      </w:r>
    </w:p>
    <w:p>
      <w:r>
        <w:t>Fuck'en campers voting strategically as well. #mkr</w:t>
      </w:r>
    </w:p>
    <w:p>
      <w:r>
        <w:rPr>
          <w:b/>
          <w:u w:val="single"/>
        </w:rPr>
        <w:t>156131</w:t>
      </w:r>
    </w:p>
    <w:p>
      <w:r>
        <w:t>Are they going to "sudden debt" or "sudden death"?</w:t>
        <w:br/>
        <w:br/>
        <w:t>#MKR</w:t>
      </w:r>
    </w:p>
    <w:p>
      <w:r>
        <w:rPr>
          <w:b/>
          <w:u w:val="single"/>
        </w:rPr>
        <w:t>156132</w:t>
      </w:r>
    </w:p>
    <w:p>
      <w:r>
        <w:t>$1.02 RT @Bropha: 100% certain its gunna be a death match between Kat and Andre and Annie and Lloyd #mkr #deathmatch</w:t>
      </w:r>
    </w:p>
    <w:p>
      <w:r>
        <w:rPr>
          <w:b/>
          <w:u w:val="single"/>
        </w:rPr>
        <w:t>156133</w:t>
      </w:r>
    </w:p>
    <w:p>
      <w:r>
        <w:t>#mkr Kat: we are the best, those campers were voting strategically.... I am the best cook here....</w:t>
      </w:r>
    </w:p>
    <w:p>
      <w:r>
        <w:rPr>
          <w:b/>
          <w:u w:val="single"/>
        </w:rPr>
        <w:t>156134</w:t>
      </w:r>
    </w:p>
    <w:p>
      <w:r>
        <w:t>Ash and Camilla is the people's choice! Their dish were great #MKR</w:t>
      </w:r>
    </w:p>
    <w:p>
      <w:r>
        <w:rPr>
          <w:b/>
          <w:u w:val="single"/>
        </w:rPr>
        <w:t>156135</w:t>
      </w:r>
    </w:p>
    <w:p>
      <w:r>
        <w:t>Pretty sure Vicky and Celine drop out of the comp entirely #MKR</w:t>
      </w:r>
    </w:p>
    <w:p>
      <w:r>
        <w:rPr>
          <w:b/>
          <w:u w:val="single"/>
        </w:rPr>
        <w:t>156136</w:t>
      </w:r>
    </w:p>
    <w:p>
      <w:r>
        <w:t>#MKR Um it's a cooking show (?) - they should have 'seen the best of you' the very first damn dish you ever cooked for them!</w:t>
      </w:r>
    </w:p>
    <w:p>
      <w:r>
        <w:rPr>
          <w:b/>
          <w:u w:val="single"/>
        </w:rPr>
        <w:t>156137</w:t>
      </w:r>
    </w:p>
    <w:p>
      <w:r>
        <w:t>What do you think of the two teams facing Sudden Death on Monday? #mkr #suddendeath</w:t>
      </w:r>
    </w:p>
    <w:p>
      <w:r>
        <w:rPr>
          <w:b/>
          <w:u w:val="single"/>
        </w:rPr>
        <w:t>156138</w:t>
      </w:r>
    </w:p>
    <w:p>
      <w:r>
        <w:t>@mykitchenrules #MKR #BULLSHIT</w:t>
      </w:r>
    </w:p>
    <w:p>
      <w:r>
        <w:rPr>
          <w:b/>
          <w:u w:val="single"/>
        </w:rPr>
        <w:t>156139</w:t>
      </w:r>
    </w:p>
    <w:p>
      <w:r>
        <w:t>Damn it I was hoping Kat and Andre were in the bottom 2  #Mkr</w:t>
      </w:r>
    </w:p>
    <w:p>
      <w:r>
        <w:rPr>
          <w:b/>
          <w:u w:val="single"/>
        </w:rPr>
        <w:t>156140</w:t>
      </w:r>
    </w:p>
    <w:p>
      <w:r>
        <w:t>Sudden death for Annie and Lloyd, maybe they will buy a BBQ and practice for next time? @mykitchenrules #MKR #mkr2015</w:t>
      </w:r>
    </w:p>
    <w:p>
      <w:r>
        <w:rPr>
          <w:b/>
          <w:u w:val="single"/>
        </w:rPr>
        <w:t>156141</w:t>
      </w:r>
    </w:p>
    <w:p>
      <w:r>
        <w:t>Dammit, not Kat/Andre #MKR</w:t>
      </w:r>
    </w:p>
    <w:p>
      <w:r>
        <w:rPr>
          <w:b/>
          <w:u w:val="single"/>
        </w:rPr>
        <w:t>156142</w:t>
      </w:r>
    </w:p>
    <w:p>
      <w:r>
        <w:t>YEAH VICTORIA #MKR</w:t>
      </w:r>
    </w:p>
    <w:p>
      <w:r>
        <w:rPr>
          <w:b/>
          <w:u w:val="single"/>
        </w:rPr>
        <w:t>156143</w:t>
      </w:r>
    </w:p>
    <w:p>
      <w:r>
        <w:t>SUDDEN DIABETIC COMA! #MKR</w:t>
      </w:r>
    </w:p>
    <w:p>
      <w:r>
        <w:rPr>
          <w:b/>
          <w:u w:val="single"/>
        </w:rPr>
        <w:t>156144</w:t>
      </w:r>
    </w:p>
    <w:p>
      <w:r>
        <w:t>Kat making cereal #mkr http://t.co/sKTQlbEkN9</w:t>
      </w:r>
    </w:p>
    <w:p>
      <w:r>
        <w:rPr>
          <w:b/>
          <w:u w:val="single"/>
        </w:rPr>
        <w:t>156145</w:t>
      </w:r>
    </w:p>
    <w:p>
      <w:r>
        <w:t>Hope Vicky and Celine leave #mkr</w:t>
      </w:r>
    </w:p>
    <w:p>
      <w:r>
        <w:rPr>
          <w:b/>
          <w:u w:val="single"/>
        </w:rPr>
        <w:t>156146</w:t>
      </w:r>
    </w:p>
    <w:p>
      <w:r>
        <w:t>"It didn't blow my mind. It blew my mind and my head." Colin is no Matt Preston.</w:t>
        <w:br/>
        <w:br/>
        <w:t>#MKR</w:t>
      </w:r>
    </w:p>
    <w:p>
      <w:r>
        <w:rPr>
          <w:b/>
          <w:u w:val="single"/>
        </w:rPr>
        <w:t>156147</w:t>
      </w:r>
    </w:p>
    <w:p>
      <w:r>
        <w:t>I seriously think that "to perfection" has become my absolute least favourite phrase ever uttered in the history of humanity. #mkr</w:t>
      </w:r>
    </w:p>
    <w:p>
      <w:r>
        <w:rPr>
          <w:b/>
          <w:u w:val="single"/>
        </w:rPr>
        <w:t>156148</w:t>
      </w:r>
    </w:p>
    <w:p>
      <w:r>
        <w:t>Annie and Lloyd are in sudden death! No surprise there. #MKR</w:t>
      </w:r>
    </w:p>
    <w:p>
      <w:r>
        <w:rPr>
          <w:b/>
          <w:u w:val="single"/>
        </w:rPr>
        <w:t>156149</w:t>
      </w:r>
    </w:p>
    <w:p>
      <w:r>
        <w:t>Wow!!! Good on you Ash and Camila! I feel like these guys are good humans who just take the mic now and then #MKR</w:t>
      </w:r>
    </w:p>
    <w:p>
      <w:r>
        <w:rPr>
          <w:b/>
          <w:u w:val="single"/>
        </w:rPr>
        <w:t>156150</w:t>
      </w:r>
    </w:p>
    <w:p>
      <w:r>
        <w:t>#AshandCamilla's salmon and hollandaise dish blew Colin's mind, hair and socks off! The campers feel the same way #MKR #PeoplesChoice</w:t>
      </w:r>
    </w:p>
    <w:p>
      <w:r>
        <w:rPr>
          <w:b/>
          <w:u w:val="single"/>
        </w:rPr>
        <w:t>156151</w:t>
      </w:r>
    </w:p>
    <w:p>
      <w:r>
        <w:t>I'm certain Pete has a spittoon for all non-Paleo food that he has to taste #MKR</w:t>
      </w:r>
    </w:p>
    <w:p>
      <w:r>
        <w:rPr>
          <w:b/>
          <w:u w:val="single"/>
        </w:rPr>
        <w:t>156152</w:t>
      </w:r>
    </w:p>
    <w:p>
      <w:r>
        <w:t>Obviously #mkr doesn't believe in slip, slop, slap.  They all look sunburnt.</w:t>
      </w:r>
    </w:p>
    <w:p>
      <w:r>
        <w:rPr>
          <w:b/>
          <w:u w:val="single"/>
        </w:rPr>
        <w:t>156153</w:t>
      </w:r>
    </w:p>
    <w:p>
      <w:r>
        <w:t>Where'd all the hats go? #skincancer #mkr</w:t>
      </w:r>
    </w:p>
    <w:p>
      <w:r>
        <w:rPr>
          <w:b/>
          <w:u w:val="single"/>
        </w:rPr>
        <w:t>156154</w:t>
      </w:r>
    </w:p>
    <w:p>
      <w:r>
        <w:t>#vicsocialites pulled it off! Credit where credit is due! Well done! #MKR</w:t>
      </w:r>
    </w:p>
    <w:p>
      <w:r>
        <w:rPr>
          <w:b/>
          <w:u w:val="single"/>
        </w:rPr>
        <w:t>156155</w:t>
      </w:r>
    </w:p>
    <w:p>
      <w:r>
        <w:t>@Dean_Machine_ colin is doing his best impression of him with his judging lol #MKR</w:t>
      </w:r>
    </w:p>
    <w:p>
      <w:r>
        <w:rPr>
          <w:b/>
          <w:u w:val="single"/>
        </w:rPr>
        <w:t>156156</w:t>
      </w:r>
    </w:p>
    <w:p>
      <w:r>
        <w:t>Congratulations on peoples choice Ash and Camilla #MKR</w:t>
      </w:r>
    </w:p>
    <w:p>
      <w:r>
        <w:rPr>
          <w:b/>
          <w:u w:val="single"/>
        </w:rPr>
        <w:t>156157</w:t>
      </w:r>
    </w:p>
    <w:p>
      <w:r>
        <w:t>well that result feels rigged, especially with the amount of people for pancakes #mkr</w:t>
      </w:r>
    </w:p>
    <w:p>
      <w:r>
        <w:rPr>
          <w:b/>
          <w:u w:val="single"/>
        </w:rPr>
        <w:t>156158</w:t>
      </w:r>
    </w:p>
    <w:p>
      <w:r>
        <w:t>#mkr gozlemetastic</w:t>
      </w:r>
    </w:p>
    <w:p>
      <w:r>
        <w:rPr>
          <w:b/>
          <w:u w:val="single"/>
        </w:rPr>
        <w:t>156159</w:t>
      </w:r>
    </w:p>
    <w:p>
      <w:r>
        <w:t>#MKR Some of those meals are so bad there shouldn't even be a cook off! #gostraighthome</w:t>
      </w:r>
    </w:p>
    <w:p>
      <w:r>
        <w:rPr>
          <w:b/>
          <w:u w:val="single"/>
        </w:rPr>
        <w:t>156160</w:t>
      </w:r>
    </w:p>
    <w:p>
      <w:r>
        <w:t>YAY ASH! #mkr</w:t>
      </w:r>
    </w:p>
    <w:p>
      <w:r>
        <w:rPr>
          <w:b/>
          <w:u w:val="single"/>
        </w:rPr>
        <w:t>156161</w:t>
      </w:r>
    </w:p>
    <w:p>
      <w:r>
        <w:t>RT @bxterflystyles: I'm so happy for Sheri and Emilie #mkr</w:t>
      </w:r>
    </w:p>
    <w:p>
      <w:r>
        <w:rPr>
          <w:b/>
          <w:u w:val="single"/>
        </w:rPr>
        <w:t>156162</w:t>
      </w:r>
    </w:p>
    <w:p>
      <w:r>
        <w:t>Ash and Camilla smash it! Yummo! @mykitchenrules #MKR #mkr2015</w:t>
      </w:r>
    </w:p>
    <w:p>
      <w:r>
        <w:rPr>
          <w:b/>
          <w:u w:val="single"/>
        </w:rPr>
        <w:t>156163</w:t>
      </w:r>
    </w:p>
    <w:p>
      <w:r>
        <w:t>Wooooo Hoooo!!!! My gals Ash and Camilla win!!!! #MKR</w:t>
      </w:r>
    </w:p>
    <w:p>
      <w:r>
        <w:rPr>
          <w:b/>
          <w:u w:val="single"/>
        </w:rPr>
        <w:t>156164</w:t>
      </w:r>
    </w:p>
    <w:p>
      <w:r>
        <w:t>#mkr that lineup looks like a prison parole parade</w:t>
      </w:r>
    </w:p>
    <w:p>
      <w:r>
        <w:rPr>
          <w:b/>
          <w:u w:val="single"/>
        </w:rPr>
        <w:t>156165</w:t>
      </w:r>
    </w:p>
    <w:p>
      <w:r>
        <w:t>Sometimes I hate being in Brisbane, and tweeting 1hr behind everyone! #MKR</w:t>
      </w:r>
    </w:p>
    <w:p>
      <w:r>
        <w:rPr>
          <w:b/>
          <w:u w:val="single"/>
        </w:rPr>
        <w:t>156166</w:t>
      </w:r>
    </w:p>
    <w:p>
      <w:r>
        <w:t>Ash &amp;amp; Camilla are my favourites and I missed them. Sorry #MKR</w:t>
      </w:r>
    </w:p>
    <w:p>
      <w:r>
        <w:rPr>
          <w:b/>
          <w:u w:val="single"/>
        </w:rPr>
        <w:t>156167</w:t>
      </w:r>
    </w:p>
    <w:p>
      <w:r>
        <w:t>RT @G__Syd: if it's a Kat and Annie showdown, the 'sudden death' could be literal. #mkr</w:t>
      </w:r>
    </w:p>
    <w:p>
      <w:r>
        <w:rPr>
          <w:b/>
          <w:u w:val="single"/>
        </w:rPr>
        <w:t>156168</w:t>
      </w:r>
    </w:p>
    <w:p>
      <w:r>
        <w:t>Record number of gozleme in one statement. #mkr</w:t>
      </w:r>
    </w:p>
    <w:p>
      <w:r>
        <w:rPr>
          <w:b/>
          <w:u w:val="single"/>
        </w:rPr>
        <w:t>156169</w:t>
      </w:r>
    </w:p>
    <w:p>
      <w:r>
        <w:t>Kats the kind of person that would cheat to win and then still think that made her a better cook. So my new baddie #MKR</w:t>
      </w:r>
    </w:p>
    <w:p>
      <w:r>
        <w:rPr>
          <w:b/>
          <w:u w:val="single"/>
        </w:rPr>
        <w:t>156170</w:t>
      </w:r>
    </w:p>
    <w:p>
      <w:r>
        <w:t>BOOM!!! Camilla and Ash. Well done girls. You did amazing. #MKR</w:t>
      </w:r>
    </w:p>
    <w:p>
      <w:r>
        <w:rPr>
          <w:b/>
          <w:u w:val="single"/>
        </w:rPr>
        <w:t>156171</w:t>
      </w:r>
    </w:p>
    <w:p>
      <w:r>
        <w:t>So if sherie/Emilie are not the worst they're safe whew #MKR</w:t>
      </w:r>
    </w:p>
    <w:p>
      <w:r>
        <w:rPr>
          <w:b/>
          <w:u w:val="single"/>
        </w:rPr>
        <w:t>156172</w:t>
      </w:r>
    </w:p>
    <w:p>
      <w:r>
        <w:t>Don't think I have ever seen a nastier piece of work than Kat and Andre. #mkr #oxygenthieves</w:t>
      </w:r>
    </w:p>
    <w:p>
      <w:r>
        <w:rPr>
          <w:b/>
          <w:u w:val="single"/>
        </w:rPr>
        <w:t>156173</w:t>
      </w:r>
    </w:p>
    <w:p>
      <w:r>
        <w:t>RT @maddotsu: And Kat thought her bake was great. So delusional  #mkr</w:t>
      </w:r>
    </w:p>
    <w:p>
      <w:r>
        <w:rPr>
          <w:b/>
          <w:u w:val="single"/>
        </w:rPr>
        <w:t>156174</w:t>
      </w:r>
    </w:p>
    <w:p>
      <w:r>
        <w:t>I'm so happy for Sheri and Emilie #mkr</w:t>
      </w:r>
    </w:p>
    <w:p>
      <w:r>
        <w:rPr>
          <w:b/>
          <w:u w:val="single"/>
        </w:rPr>
        <w:t>156175</w:t>
      </w:r>
    </w:p>
    <w:p>
      <w:r>
        <w:t>All Kat and Andre did was cut up bread and layer it with ham and cheese and they can't even get that right seriously they need to go #mkr</w:t>
      </w:r>
    </w:p>
    <w:p>
      <w:r>
        <w:rPr>
          <w:b/>
          <w:u w:val="single"/>
        </w:rPr>
        <w:t>156176</w:t>
      </w:r>
    </w:p>
    <w:p>
      <w:r>
        <w:t>Yay! Great critique for Sheri and Emilie!!! Go girls!!! #MKR</w:t>
      </w:r>
    </w:p>
    <w:p>
      <w:r>
        <w:rPr>
          <w:b/>
          <w:u w:val="single"/>
        </w:rPr>
        <w:t>156177</w:t>
      </w:r>
    </w:p>
    <w:p>
      <w:r>
        <w:t>LMAO... #kat&amp;amp;andre #mykitchenrules  #MKR  you don't deserve to be on show. You are the worst cpl in history &amp;amp; most hated. Your attitude sux.</w:t>
      </w:r>
    </w:p>
    <w:p>
      <w:r>
        <w:rPr>
          <w:b/>
          <w:u w:val="single"/>
        </w:rPr>
        <w:t>156178</w:t>
      </w:r>
    </w:p>
    <w:p>
      <w:r>
        <w:t>Kat, Kat, Kat - who are you going to blame now? And without 'strategic' voting, your days are numbered! #MKR #seeyalater</w:t>
      </w:r>
    </w:p>
    <w:p>
      <w:r>
        <w:rPr>
          <w:b/>
          <w:u w:val="single"/>
        </w:rPr>
        <w:t>156179</w:t>
      </w:r>
    </w:p>
    <w:p>
      <w:r>
        <w:t>They actually cooked logically for camping Josh/mum whose name I can't remember #MKR</w:t>
      </w:r>
    </w:p>
    <w:p>
      <w:r>
        <w:rPr>
          <w:b/>
          <w:u w:val="single"/>
        </w:rPr>
        <w:t>156180</w:t>
      </w:r>
    </w:p>
    <w:p>
      <w:r>
        <w:t>#MKR Baaarrrbbeeeqquuueee #Colin</w:t>
      </w:r>
    </w:p>
    <w:p>
      <w:r>
        <w:rPr>
          <w:b/>
          <w:u w:val="single"/>
        </w:rPr>
        <w:t>156181</w:t>
      </w:r>
    </w:p>
    <w:p>
      <w:r>
        <w:t>Oh Capt salty is smoking something #mkr</w:t>
      </w:r>
    </w:p>
    <w:p>
      <w:r>
        <w:rPr>
          <w:b/>
          <w:u w:val="single"/>
        </w:rPr>
        <w:t>156182</w:t>
      </w:r>
    </w:p>
    <w:p>
      <w:r>
        <w:t>.@mykitchenrules we LOVE the idea of a #campingchallenge #GreatAussieBBQ http://t.co/VWoeHKnaYM #katandandre are going down #MKR</w:t>
      </w:r>
    </w:p>
    <w:p>
      <w:r>
        <w:rPr>
          <w:b/>
          <w:u w:val="single"/>
        </w:rPr>
        <w:t>156183</w:t>
      </w:r>
    </w:p>
    <w:p>
      <w:r>
        <w:t>Best thing I have heard :)</w:t>
        <w:br/>
        <w:t>RT @j_e_p Quote from my other half about Kat 'You can tell she's a rough pub mole'. #mkr</w:t>
      </w:r>
    </w:p>
    <w:p>
      <w:r>
        <w:rPr>
          <w:b/>
          <w:u w:val="single"/>
        </w:rPr>
        <w:t>156184</w:t>
      </w:r>
    </w:p>
    <w:p>
      <w:r>
        <w:t>#mkr http://t.co/lZ7m2e8Q4K</w:t>
      </w:r>
    </w:p>
    <w:p>
      <w:r>
        <w:rPr>
          <w:b/>
          <w:u w:val="single"/>
        </w:rPr>
        <w:t>156185</w:t>
      </w:r>
    </w:p>
    <w:p>
      <w:r>
        <w:t>Making delish burritos with my boy :) #instafood #burrito #mkr https://t.co/vguY7VmZOH</w:t>
      </w:r>
    </w:p>
    <w:p>
      <w:r>
        <w:rPr>
          <w:b/>
          <w:u w:val="single"/>
        </w:rPr>
        <w:t>156186</w:t>
      </w:r>
    </w:p>
    <w:p>
      <w:r>
        <w:t>Haha Kate, wiped the smile off your face too #mkr</w:t>
      </w:r>
    </w:p>
    <w:p>
      <w:r>
        <w:rPr>
          <w:b/>
          <w:u w:val="single"/>
        </w:rPr>
        <w:t>156187</w:t>
      </w:r>
    </w:p>
    <w:p>
      <w:r>
        <w:t>#katandandre might have to eat her words after receiving some not so great feedback on their ham and gruyere dish. #MKR #tvweekmag</w:t>
      </w:r>
    </w:p>
    <w:p>
      <w:r>
        <w:rPr>
          <w:b/>
          <w:u w:val="single"/>
        </w:rPr>
        <w:t>156188</w:t>
      </w:r>
    </w:p>
    <w:p>
      <w:r>
        <w:t>Oh god Annie and Lloyd what the hell? #mkr</w:t>
      </w:r>
    </w:p>
    <w:p>
      <w:r>
        <w:rPr>
          <w:b/>
          <w:u w:val="single"/>
        </w:rPr>
        <w:t>156189</w:t>
      </w:r>
    </w:p>
    <w:p>
      <w:r>
        <w:t>#MKR Based on the crap served there should be FOUR teams in the cook off!</w:t>
      </w:r>
    </w:p>
    <w:p>
      <w:r>
        <w:rPr>
          <w:b/>
          <w:u w:val="single"/>
        </w:rPr>
        <w:t>156190</w:t>
      </w:r>
    </w:p>
    <w:p>
      <w:r>
        <w:t>#KatandAndre do you understand the meaning of karma #EducationIsNotACrime #mkr</w:t>
      </w:r>
    </w:p>
    <w:p>
      <w:r>
        <w:rPr>
          <w:b/>
          <w:u w:val="single"/>
        </w:rPr>
        <w:t>156191</w:t>
      </w:r>
    </w:p>
    <w:p>
      <w:r>
        <w:t>RT @MuricanGrlInAUS Kat and Andre are such assholes #karmaisabitch #gohome #mkr #shitcooks</w:t>
      </w:r>
    </w:p>
    <w:p>
      <w:r>
        <w:rPr>
          <w:b/>
          <w:u w:val="single"/>
        </w:rPr>
        <w:t>156192</w:t>
      </w:r>
    </w:p>
    <w:p>
      <w:r>
        <w:t>#MKR #Kat &amp;amp; #Andre - SUCKED IN! #WhoAreTheSuckersNow #KarmaIsABitch #ThatsWhatYouGetForLaughingAtOthers</w:t>
      </w:r>
    </w:p>
    <w:p>
      <w:r>
        <w:rPr>
          <w:b/>
          <w:u w:val="single"/>
        </w:rPr>
        <w:t>156193</w:t>
      </w:r>
    </w:p>
    <w:p>
      <w:r>
        <w:t>Josh &amp;amp; mum have the right combination. Adding extra bacon after a request, is the perfect touch. Well done. People like free add-ons. #mkr</w:t>
      </w:r>
    </w:p>
    <w:p>
      <w:r>
        <w:rPr>
          <w:b/>
          <w:u w:val="single"/>
        </w:rPr>
        <w:t>156194</w:t>
      </w:r>
    </w:p>
    <w:p>
      <w:r>
        <w:t>It's game on...skulls another beer  #mkr</w:t>
      </w:r>
    </w:p>
    <w:p>
      <w:r>
        <w:rPr>
          <w:b/>
          <w:u w:val="single"/>
        </w:rPr>
        <w:t>156195</w:t>
      </w:r>
    </w:p>
    <w:p>
      <w:r>
        <w:t>Kat's attitude is getting on my nerves. @mykitchenrules #mkr #mkr2015</w:t>
      </w:r>
    </w:p>
    <w:p>
      <w:r>
        <w:rPr>
          <w:b/>
          <w:u w:val="single"/>
        </w:rPr>
        <w:t>156196</w:t>
      </w:r>
    </w:p>
    <w:p>
      <w:r>
        <w:t>Annie and Lloyd Kat and andre. Get fucked the lot of ya's.  #mkr</w:t>
      </w:r>
    </w:p>
    <w:p>
      <w:r>
        <w:rPr>
          <w:b/>
          <w:u w:val="single"/>
        </w:rPr>
        <w:t>156197</w:t>
      </w:r>
    </w:p>
    <w:p>
      <w:r>
        <w:t>RT @mykitchenrules: Favourite (and cutest) review so far! Yummy! Yummy! Yummy! #mkr #hungrycampers</w:t>
      </w:r>
    </w:p>
    <w:p>
      <w:r>
        <w:rPr>
          <w:b/>
          <w:u w:val="single"/>
        </w:rPr>
        <w:t>156198</w:t>
      </w:r>
    </w:p>
    <w:p>
      <w:r>
        <w:t>Some yummy camping food on #mkr tonight! And some not so good food.</w:t>
      </w:r>
    </w:p>
    <w:p>
      <w:r>
        <w:rPr>
          <w:b/>
          <w:u w:val="single"/>
        </w:rPr>
        <w:t>156199</w:t>
      </w:r>
    </w:p>
    <w:p>
      <w:r>
        <w:t>God I hope kats gone soon What are stuck up &amp;amp; #-* #mkr</w:t>
      </w:r>
    </w:p>
    <w:p>
      <w:r>
        <w:rPr>
          <w:b/>
          <w:u w:val="single"/>
        </w:rPr>
        <w:t>156200</w:t>
      </w:r>
    </w:p>
    <w:p>
      <w:r>
        <w:t>RT @aussie_gal27: The editing on #MKR is Genius #katandandre #Fools</w:t>
      </w:r>
    </w:p>
    <w:p>
      <w:r>
        <w:rPr>
          <w:b/>
          <w:u w:val="single"/>
        </w:rPr>
        <w:t>156201</w:t>
      </w:r>
    </w:p>
    <w:p>
      <w:r>
        <w:t>"@Ima_TV_Junkie: What the hell were Annie and Lloyd thinking??  #BadChoiceSA #MKR" Kat might get their wish of going up against her...</w:t>
      </w:r>
    </w:p>
    <w:p>
      <w:r>
        <w:rPr>
          <w:b/>
          <w:u w:val="single"/>
        </w:rPr>
        <w:t>156202</w:t>
      </w:r>
    </w:p>
    <w:p>
      <w:r>
        <w:t>Fingers crossed Kat &amp;amp; Andre go into sudden death - where they belong! #mkr #katandandre</w:t>
      </w:r>
    </w:p>
    <w:p>
      <w:r>
        <w:rPr>
          <w:b/>
          <w:u w:val="single"/>
        </w:rPr>
        <w:t>156203</w:t>
      </w:r>
    </w:p>
    <w:p>
      <w:r>
        <w:t>And that wipes the smile off YOUR face Kat #mkr</w:t>
      </w:r>
    </w:p>
    <w:p>
      <w:r>
        <w:rPr>
          <w:b/>
          <w:u w:val="single"/>
        </w:rPr>
        <w:t>156204</w:t>
      </w:r>
    </w:p>
    <w:p>
      <w:r>
        <w:t>Hahaha suckeeeeers! Karma's a bitch Kat &amp;amp; Andre!!! #MKR #hungrycampers @mykitchenrules</w:t>
      </w:r>
    </w:p>
    <w:p>
      <w:r>
        <w:rPr>
          <w:b/>
          <w:u w:val="single"/>
        </w:rPr>
        <w:t>156205</w:t>
      </w:r>
    </w:p>
    <w:p>
      <w:r>
        <w:t>#mkr I'm loving Colin apart of the judging this year !!! He is awesome @MKR_Official</w:t>
      </w:r>
    </w:p>
    <w:p>
      <w:r>
        <w:rPr>
          <w:b/>
          <w:u w:val="single"/>
        </w:rPr>
        <w:t>156206</w:t>
      </w:r>
    </w:p>
    <w:p>
      <w:r>
        <w:t>Bahahahahahaha take that u stupid mole! U humiliate urself every show, kat! #MKR</w:t>
      </w:r>
    </w:p>
    <w:p>
      <w:r>
        <w:rPr>
          <w:b/>
          <w:u w:val="single"/>
        </w:rPr>
        <w:t>156207</w:t>
      </w:r>
    </w:p>
    <w:p>
      <w:r>
        <w:t>RT @LisaMRomano: The ever charming Kat has a moment of humour #MKR</w:t>
      </w:r>
    </w:p>
    <w:p>
      <w:r>
        <w:rPr>
          <w:b/>
          <w:u w:val="single"/>
        </w:rPr>
        <w:t>156208</w:t>
      </w:r>
    </w:p>
    <w:p>
      <w:r>
        <w:t>Can Kat repeat the same unbridled joy she had for Annie failing towards her own failures? #MKR</w:t>
      </w:r>
    </w:p>
    <w:p>
      <w:r>
        <w:rPr>
          <w:b/>
          <w:u w:val="single"/>
        </w:rPr>
        <w:t>156209</w:t>
      </w:r>
    </w:p>
    <w:p>
      <w:r>
        <w:t>RT @Kirrily: Is Kat crazy? Like The Joker. Cruel &amp;amp; crazy. &amp;amp; clueless #Mkr</w:t>
      </w:r>
    </w:p>
    <w:p>
      <w:r>
        <w:rPr>
          <w:b/>
          <w:u w:val="single"/>
        </w:rPr>
        <w:t>156210</w:t>
      </w:r>
    </w:p>
    <w:p>
      <w:r>
        <w:t>RT @Nodonn3: #MKR because 5+ minute add breaks are just the best!</w:t>
      </w:r>
    </w:p>
    <w:p>
      <w:r>
        <w:rPr>
          <w:b/>
          <w:u w:val="single"/>
        </w:rPr>
        <w:t>156211</w:t>
      </w:r>
    </w:p>
    <w:p>
      <w:r>
        <w:t>Well now I just hope Kat and Andre crash and burn - nasty little biscuits #mkr</w:t>
      </w:r>
    </w:p>
    <w:p>
      <w:r>
        <w:rPr>
          <w:b/>
          <w:u w:val="single"/>
        </w:rPr>
        <w:t>156212</w:t>
      </w:r>
    </w:p>
    <w:p>
      <w:r>
        <w:t>#mkr Colin is whinging about TOO MUCH PANCAKES?! Well, I hate unicorns.</w:t>
        <w:br/>
        <w:t>See, now we're both complaining about things that don't exist.</w:t>
      </w:r>
    </w:p>
    <w:p>
      <w:r>
        <w:rPr>
          <w:b/>
          <w:u w:val="single"/>
        </w:rPr>
        <w:t>156213</w:t>
      </w:r>
    </w:p>
    <w:p>
      <w:r>
        <w:t>Kat &amp;amp; Andre need to be kicked out! #MKR #hungrycampers @mykitchenrules</w:t>
      </w:r>
    </w:p>
    <w:p>
      <w:r>
        <w:rPr>
          <w:b/>
          <w:u w:val="single"/>
        </w:rPr>
        <w:t>156214</w:t>
      </w:r>
    </w:p>
    <w:p>
      <w:r>
        <w:t>Oh. My. God. Seriously, pure evil. That is not editing, it's just plain nasty to make those comments. #MKR #KatandAndre</w:t>
      </w:r>
    </w:p>
    <w:p>
      <w:r>
        <w:rPr>
          <w:b/>
          <w:u w:val="single"/>
        </w:rPr>
        <w:t>156215</w:t>
      </w:r>
    </w:p>
    <w:p>
      <w:r>
        <w:t>It's like I can feel them all burning in the sun #MKR</w:t>
      </w:r>
    </w:p>
    <w:p>
      <w:r>
        <w:rPr>
          <w:b/>
          <w:u w:val="single"/>
        </w:rPr>
        <w:t>156216</w:t>
      </w:r>
    </w:p>
    <w:p>
      <w:r>
        <w:t>That's called karma, Kat. #mkr</w:t>
      </w:r>
    </w:p>
    <w:p>
      <w:r>
        <w:rPr>
          <w:b/>
          <w:u w:val="single"/>
        </w:rPr>
        <w:t>156217</w:t>
      </w:r>
    </w:p>
    <w:p>
      <w:r>
        <w:t>Kat in shock.  And humiliated.</w:t>
        <w:br/>
        <w:t>So enjoyable.</w:t>
        <w:br/>
        <w:t>#mkr</w:t>
      </w:r>
    </w:p>
    <w:p>
      <w:r>
        <w:rPr>
          <w:b/>
          <w:u w:val="single"/>
        </w:rPr>
        <w:t>156218</w:t>
      </w:r>
    </w:p>
    <w:p>
      <w:r>
        <w:t>Quote from my other half about Kat 'You can tell she's a rough pub mole'. #mkr</w:t>
      </w:r>
    </w:p>
    <w:p>
      <w:r>
        <w:rPr>
          <w:b/>
          <w:u w:val="single"/>
        </w:rPr>
        <w:t>156219</w:t>
      </w:r>
    </w:p>
    <w:p>
      <w:r>
        <w:t>RT @bobillingworth: Yeh. Laugh again, Kat. #mkr</w:t>
      </w:r>
    </w:p>
    <w:p>
      <w:r>
        <w:rPr>
          <w:b/>
          <w:u w:val="single"/>
        </w:rPr>
        <w:t>156220</w:t>
      </w:r>
    </w:p>
    <w:p>
      <w:r>
        <w:t>if it's a Kat and Annie showdown, the 'sudden death' could be literal. #mkr</w:t>
      </w:r>
    </w:p>
    <w:p>
      <w:r>
        <w:rPr>
          <w:b/>
          <w:u w:val="single"/>
        </w:rPr>
        <w:t>156221</w:t>
      </w:r>
    </w:p>
    <w:p>
      <w:r>
        <w:t>LOL kat's smile gone in less than 5 seconds #mkr</w:t>
      </w:r>
    </w:p>
    <w:p>
      <w:r>
        <w:rPr>
          <w:b/>
          <w:u w:val="single"/>
        </w:rPr>
        <w:t>156222</w:t>
      </w:r>
    </w:p>
    <w:p>
      <w:r>
        <w:t>Vickys job is to stand there and do nothing hereby scaring all the Bears away #mkr</w:t>
      </w:r>
    </w:p>
    <w:p>
      <w:r>
        <w:rPr>
          <w:b/>
          <w:u w:val="single"/>
        </w:rPr>
        <w:t>156223</w:t>
      </w:r>
    </w:p>
    <w:p>
      <w:r>
        <w:t>Kat and Andre's reaction to Annie and Lloyd was disgusting. They so deserve to be eliminated with extreme prejudice #MKR #MKR2015</w:t>
      </w:r>
    </w:p>
    <w:p>
      <w:r>
        <w:rPr>
          <w:b/>
          <w:u w:val="single"/>
        </w:rPr>
        <w:t>156224</w:t>
      </w:r>
    </w:p>
    <w:p>
      <w:r>
        <w:t>Wow. I think Kat is the least likeable person ever! #mkr</w:t>
      </w:r>
    </w:p>
    <w:p>
      <w:r>
        <w:rPr>
          <w:b/>
          <w:u w:val="single"/>
        </w:rPr>
        <w:t>156225</w:t>
      </w:r>
    </w:p>
    <w:p>
      <w:r>
        <w:t>Kat and Andre you are as unpleasant as your cooking #mkr</w:t>
      </w:r>
    </w:p>
    <w:p>
      <w:r>
        <w:rPr>
          <w:b/>
          <w:u w:val="single"/>
        </w:rPr>
        <w:t>156226</w:t>
      </w:r>
    </w:p>
    <w:p>
      <w:r>
        <w:t>Colin's review of Kat &amp;amp; Andre is equivalent of a teacher saying well done on writing your name in pencil. #mkr</w:t>
      </w:r>
    </w:p>
    <w:p>
      <w:r>
        <w:rPr>
          <w:b/>
          <w:u w:val="single"/>
        </w:rPr>
        <w:t>156227</w:t>
      </w:r>
    </w:p>
    <w:p>
      <w:r>
        <w:t>I remember the top chef contestant doing a Japan dumpling soup for Cowboys in a camp ground #mkr</w:t>
      </w:r>
    </w:p>
    <w:p>
      <w:r>
        <w:rPr>
          <w:b/>
          <w:u w:val="single"/>
        </w:rPr>
        <w:t>156228</w:t>
      </w:r>
    </w:p>
    <w:p>
      <w:r>
        <w:t>Prayer circle that Kat and Andre will face sudden death #mkr</w:t>
      </w:r>
    </w:p>
    <w:p>
      <w:r>
        <w:rPr>
          <w:b/>
          <w:u w:val="single"/>
        </w:rPr>
        <w:t>156229</w:t>
      </w:r>
    </w:p>
    <w:p>
      <w:r>
        <w:t>Those poor #mkr contestants having to camp &amp;amp; cook for 200 for breakfast. Camping! Putting up a tent! Not staying in a cabin. Camping! Yuck!</w:t>
      </w:r>
    </w:p>
    <w:p>
      <w:r>
        <w:rPr>
          <w:b/>
          <w:u w:val="single"/>
        </w:rPr>
        <w:t>156230</w:t>
      </w:r>
    </w:p>
    <w:p>
      <w:r>
        <w:t>RT @Dan_C_M84: Professor Snape or Colin Fassnidge? @mykitchenrules #mkr #HarryPotter #lookalike http://t.co/lyWDwhZWid</w:t>
      </w:r>
    </w:p>
    <w:p>
      <w:r>
        <w:rPr>
          <w:b/>
          <w:u w:val="single"/>
        </w:rPr>
        <w:t>156231</w:t>
      </w:r>
    </w:p>
    <w:p>
      <w:r>
        <w:t>Kandre are SUCH bad sports #MKR</w:t>
      </w:r>
    </w:p>
    <w:p>
      <w:r>
        <w:rPr>
          <w:b/>
          <w:u w:val="single"/>
        </w:rPr>
        <w:t>156232</w:t>
      </w:r>
    </w:p>
    <w:p>
      <w:r>
        <w:t>Colin "doesn't care if you're cooking on the lake". Marine Parks and Wildlife do.</w:t>
        <w:br/>
        <w:br/>
        <w:t>#MKR</w:t>
      </w:r>
    </w:p>
    <w:p>
      <w:r>
        <w:rPr>
          <w:b/>
          <w:u w:val="single"/>
        </w:rPr>
        <w:t>156233</w:t>
      </w:r>
    </w:p>
    <w:p>
      <w:r>
        <w:t>Kat and Andre are so so mean. #mkr</w:t>
      </w:r>
    </w:p>
    <w:p>
      <w:r>
        <w:rPr>
          <w:b/>
          <w:u w:val="single"/>
        </w:rPr>
        <w:t>156234</w:t>
      </w:r>
    </w:p>
    <w:p>
      <w:r>
        <w:t>RT @finicalgal: Bianca is "feeling sick". She tried the baked Greek eggs.</w:t>
        <w:br/>
        <w:br/>
        <w:t>#MKR</w:t>
      </w:r>
    </w:p>
    <w:p>
      <w:r>
        <w:rPr>
          <w:b/>
          <w:u w:val="single"/>
        </w:rPr>
        <w:t>156235</w:t>
      </w:r>
    </w:p>
    <w:p>
      <w:r>
        <w:t>I feel sorry for the tent. #mkr2015 #mkr</w:t>
      </w:r>
    </w:p>
    <w:p>
      <w:r>
        <w:rPr>
          <w:b/>
          <w:u w:val="single"/>
        </w:rPr>
        <w:t>156236</w:t>
      </w:r>
    </w:p>
    <w:p>
      <w:r>
        <w:t>RT @SydneyEditor1: Lots of raw food around #MKR</w:t>
      </w:r>
    </w:p>
    <w:p>
      <w:r>
        <w:rPr>
          <w:b/>
          <w:u w:val="single"/>
        </w:rPr>
        <w:t>156237</w:t>
      </w:r>
    </w:p>
    <w:p>
      <w:r>
        <w:t>Thank you #mkr producers for making me hate Kat so much. You have done your job perfectly.</w:t>
      </w:r>
    </w:p>
    <w:p>
      <w:r>
        <w:rPr>
          <w:b/>
          <w:u w:val="single"/>
        </w:rPr>
        <w:t>156238</w:t>
      </w:r>
    </w:p>
    <w:p>
      <w:r>
        <w:t>#mkr how many times does karma have to slap you in the face till you realise you can't cook, Kat and Andre?</w:t>
      </w:r>
    </w:p>
    <w:p>
      <w:r>
        <w:rPr>
          <w:b/>
          <w:u w:val="single"/>
        </w:rPr>
        <w:t>156239</w:t>
      </w:r>
    </w:p>
    <w:p>
      <w:r>
        <w:t>"Bubble and squeak" or "terrible and shit" ? Thats the question #mkr</w:t>
      </w:r>
    </w:p>
    <w:p>
      <w:r>
        <w:rPr>
          <w:b/>
          <w:u w:val="single"/>
        </w:rPr>
        <w:t>156240</w:t>
      </w:r>
    </w:p>
    <w:p>
      <w:r>
        <w:t>Insert evil laugh here #yousuck  #MKR</w:t>
      </w:r>
    </w:p>
    <w:p>
      <w:r>
        <w:rPr>
          <w:b/>
          <w:u w:val="single"/>
        </w:rPr>
        <w:t>156241</w:t>
      </w:r>
    </w:p>
    <w:p>
      <w:r>
        <w:t>Wow.  Kat &amp;amp; annie make the perfect horrible couple #MKR</w:t>
      </w:r>
    </w:p>
    <w:p>
      <w:r>
        <w:rPr>
          <w:b/>
          <w:u w:val="single"/>
        </w:rPr>
        <w:t>156242</w:t>
      </w:r>
    </w:p>
    <w:p>
      <w:r>
        <w:t>Bad bad food. Plain and simple Kat. #MKR</w:t>
      </w:r>
    </w:p>
    <w:p>
      <w:r>
        <w:rPr>
          <w:b/>
          <w:u w:val="single"/>
        </w:rPr>
        <w:t>156243</w:t>
      </w:r>
    </w:p>
    <w:p>
      <w:r>
        <w:t>Karma. I hope it bites Kat on the butt. She is just nasty. #mkr</w:t>
      </w:r>
    </w:p>
    <w:p>
      <w:r>
        <w:rPr>
          <w:b/>
          <w:u w:val="single"/>
        </w:rPr>
        <w:t>156244</w:t>
      </w:r>
    </w:p>
    <w:p>
      <w:r>
        <w:t>take that Kat &amp;amp; Andre, scum of the earth LOL #mkr. I just can't with them...</w:t>
        <w:br/>
        <w:t>#mykitchenrules.</w:t>
      </w:r>
    </w:p>
    <w:p>
      <w:r>
        <w:rPr>
          <w:b/>
          <w:u w:val="single"/>
        </w:rPr>
        <w:t>156245</w:t>
      </w:r>
    </w:p>
    <w:p>
      <w:r>
        <w:t>When did #Kat become #MrBurns??? #evil #mkr #shameonyou</w:t>
      </w:r>
    </w:p>
    <w:p>
      <w:r>
        <w:rPr>
          <w:b/>
          <w:u w:val="single"/>
        </w:rPr>
        <w:t>156246</w:t>
      </w:r>
    </w:p>
    <w:p>
      <w:r>
        <w:t>#MKR Jesus Annie stop fucking grinning like a fool. Someone tear up a poster of a unicorn in front of her to stop her smiling.</w:t>
      </w:r>
    </w:p>
    <w:p>
      <w:r>
        <w:rPr>
          <w:b/>
          <w:u w:val="single"/>
        </w:rPr>
        <w:t>156247</w:t>
      </w:r>
    </w:p>
    <w:p>
      <w:r>
        <w:t>Toot toot, the karma train stopping at Kat's station! #MKR</w:t>
      </w:r>
    </w:p>
    <w:p>
      <w:r>
        <w:rPr>
          <w:b/>
          <w:u w:val="single"/>
        </w:rPr>
        <w:t>156248</w:t>
      </w:r>
    </w:p>
    <w:p>
      <w:r>
        <w:t>You jog Colin, Pete can just hurl into his spittoon. #mkr</w:t>
      </w:r>
    </w:p>
    <w:p>
      <w:r>
        <w:rPr>
          <w:b/>
          <w:u w:val="single"/>
        </w:rPr>
        <w:t>156249</w:t>
      </w:r>
    </w:p>
    <w:p>
      <w:r>
        <w:t>Oh Kat. Your turn now. It was just as bad. #MKR</w:t>
      </w:r>
    </w:p>
    <w:p>
      <w:r>
        <w:rPr>
          <w:b/>
          <w:u w:val="single"/>
        </w:rPr>
        <w:t>156250</w:t>
      </w:r>
    </w:p>
    <w:p>
      <w:r>
        <w:t>Yeah Kat I wouldn't laugh so hard you are about to be brought back down to earth, now who's laughing #mkr</w:t>
      </w:r>
    </w:p>
    <w:p>
      <w:r>
        <w:rPr>
          <w:b/>
          <w:u w:val="single"/>
        </w:rPr>
        <w:t>156251</w:t>
      </w:r>
    </w:p>
    <w:p>
      <w:r>
        <w:t>"That'll wipe the smile of your faces." Yep, now yours is wiped too! #MKR</w:t>
      </w:r>
    </w:p>
    <w:p>
      <w:r>
        <w:rPr>
          <w:b/>
          <w:u w:val="single"/>
        </w:rPr>
        <w:t>156252</w:t>
      </w:r>
    </w:p>
    <w:p>
      <w:r>
        <w:t>Don't excuse your bad cooking Annie #MKR and then Kat's gloating comes on lol</w:t>
      </w:r>
    </w:p>
    <w:p>
      <w:r>
        <w:rPr>
          <w:b/>
          <w:u w:val="single"/>
        </w:rPr>
        <w:t>156253</w:t>
      </w:r>
    </w:p>
    <w:p>
      <w:r>
        <w:t>mmmm Is there more to Easter than #Chocolate? Read my #Foodie blog http://t.co/D48y2jegMj #MKR mmmm http://t.co/GUIN1PmVpA</w:t>
      </w:r>
    </w:p>
    <w:p>
      <w:r>
        <w:rPr>
          <w:b/>
          <w:u w:val="single"/>
        </w:rPr>
        <w:t>156254</w:t>
      </w:r>
    </w:p>
    <w:p>
      <w:r>
        <w:t>The shadows are going the other way now, time for some lunch   #Mkr</w:t>
      </w:r>
    </w:p>
    <w:p>
      <w:r>
        <w:rPr>
          <w:b/>
          <w:u w:val="single"/>
        </w:rPr>
        <w:t>156255</w:t>
      </w:r>
    </w:p>
    <w:p>
      <w:r>
        <w:t>I'll be ready for breakfast by the time this episode is finished.  #mkr</w:t>
      </w:r>
    </w:p>
    <w:p>
      <w:r>
        <w:rPr>
          <w:b/>
          <w:u w:val="single"/>
        </w:rPr>
        <w:t>156256</w:t>
      </w:r>
    </w:p>
    <w:p>
      <w:r>
        <w:t>Annie and Lloyd WORST dish of the day if you ask me #MKR</w:t>
      </w:r>
    </w:p>
    <w:p>
      <w:r>
        <w:rPr>
          <w:b/>
          <w:u w:val="single"/>
        </w:rPr>
        <w:t>156257</w:t>
      </w:r>
    </w:p>
    <w:p>
      <w:r>
        <w:t>Did I miss something? Where is Adam? #MKR</w:t>
      </w:r>
    </w:p>
    <w:p>
      <w:r>
        <w:rPr>
          <w:b/>
          <w:u w:val="single"/>
        </w:rPr>
        <w:t>156258</w:t>
      </w:r>
    </w:p>
    <w:p>
      <w:r>
        <w:t>#MKR because 5+ minute add breaks are just the best!</w:t>
      </w:r>
    </w:p>
    <w:p>
      <w:r>
        <w:rPr>
          <w:b/>
          <w:u w:val="single"/>
        </w:rPr>
        <w:t>156259</w:t>
      </w:r>
    </w:p>
    <w:p>
      <w:r>
        <w:t>Pancake-gate, who's is better? @mykitchenrules #mkr #mkr2015</w:t>
      </w:r>
    </w:p>
    <w:p>
      <w:r>
        <w:rPr>
          <w:b/>
          <w:u w:val="single"/>
        </w:rPr>
        <w:t>156260</w:t>
      </w:r>
    </w:p>
    <w:p>
      <w:r>
        <w:t>Kat and Andre, Annie and Lloyd...sudden death. Please. #MKR</w:t>
      </w:r>
    </w:p>
    <w:p>
      <w:r>
        <w:rPr>
          <w:b/>
          <w:u w:val="single"/>
        </w:rPr>
        <w:t>156261</w:t>
      </w:r>
    </w:p>
    <w:p>
      <w:r>
        <w:t>Nothing worse than undercooked egg mmmm then again maybe last night's chicken livers still trying not to gag #mkr</w:t>
      </w:r>
    </w:p>
    <w:p>
      <w:r>
        <w:rPr>
          <w:b/>
          <w:u w:val="single"/>
        </w:rPr>
        <w:t>156262</w:t>
      </w:r>
    </w:p>
    <w:p>
      <w:r>
        <w:t>Jac/shaz dish sounds DELISH!! #MKR</w:t>
      </w:r>
    </w:p>
    <w:p>
      <w:r>
        <w:rPr>
          <w:b/>
          <w:u w:val="single"/>
        </w:rPr>
        <w:t>156263</w:t>
      </w:r>
    </w:p>
    <w:p>
      <w:r>
        <w:t>These ingredient sponsorships are like fukn google ads on my tv #mkr</w:t>
      </w:r>
    </w:p>
    <w:p>
      <w:r>
        <w:rPr>
          <w:b/>
          <w:u w:val="single"/>
        </w:rPr>
        <w:t>156264</w:t>
      </w:r>
    </w:p>
    <w:p>
      <w:r>
        <w:t>RT @Oh_tobs: Sometimes I don't know what Colin is saying #mkr</w:t>
      </w:r>
    </w:p>
    <w:p>
      <w:r>
        <w:rPr>
          <w:b/>
          <w:u w:val="single"/>
        </w:rPr>
        <w:t>156265</w:t>
      </w:r>
    </w:p>
    <w:p>
      <w:r>
        <w:t>If Sheri and Emilie go home, im not watching the show anymore :( #mkr</w:t>
      </w:r>
    </w:p>
    <w:p>
      <w:r>
        <w:rPr>
          <w:b/>
          <w:u w:val="single"/>
        </w:rPr>
        <w:t>156266</w:t>
      </w:r>
    </w:p>
    <w:p>
      <w:r>
        <w:t>Bianca is "feeling sick". She tried the baked Greek eggs.</w:t>
        <w:br/>
        <w:br/>
        <w:t>#MKR</w:t>
      </w:r>
    </w:p>
    <w:p>
      <w:r>
        <w:rPr>
          <w:b/>
          <w:u w:val="single"/>
        </w:rPr>
        <w:t>156267</w:t>
      </w:r>
    </w:p>
    <w:p>
      <w:r>
        <w:t>Lots of raw food around #MKR</w:t>
      </w:r>
    </w:p>
    <w:p>
      <w:r>
        <w:rPr>
          <w:b/>
          <w:u w:val="single"/>
        </w:rPr>
        <w:t>156268</w:t>
      </w:r>
    </w:p>
    <w:p>
      <w:r>
        <w:t>#mkr if the contestants opened a restaurant: http://t.co/e5RvGzeDkT</w:t>
      </w:r>
    </w:p>
    <w:p>
      <w:r>
        <w:rPr>
          <w:b/>
          <w:u w:val="single"/>
        </w:rPr>
        <w:t>156269</w:t>
      </w:r>
    </w:p>
    <w:p>
      <w:r>
        <w:t>Dave and Rob are going to fckn eat you Paleo man... beware #mkr</w:t>
      </w:r>
    </w:p>
    <w:p>
      <w:r>
        <w:rPr>
          <w:b/>
          <w:u w:val="single"/>
        </w:rPr>
        <w:t>156270</w:t>
      </w:r>
    </w:p>
    <w:p>
      <w:r>
        <w:t>I wish they went to death row instead of sudden death #Mkr</w:t>
      </w:r>
    </w:p>
    <w:p>
      <w:r>
        <w:rPr>
          <w:b/>
          <w:u w:val="single"/>
        </w:rPr>
        <w:t>156271</w:t>
      </w:r>
    </w:p>
    <w:p>
      <w:r>
        <w:t>RT @GidgitVonLaRue: #MKR There are more crap dishes than good ones - oh that's right - it's My Kitchen Rules. Silly me.</w:t>
      </w:r>
    </w:p>
    <w:p>
      <w:r>
        <w:rPr>
          <w:b/>
          <w:u w:val="single"/>
        </w:rPr>
        <w:t>156272</w:t>
      </w:r>
    </w:p>
    <w:p>
      <w:r>
        <w:t>#MKR Pete if you want 'wow' maybe switch networks and head to masterchef mate.</w:t>
      </w:r>
    </w:p>
    <w:p>
      <w:r>
        <w:rPr>
          <w:b/>
          <w:u w:val="single"/>
        </w:rPr>
        <w:t>156273</w:t>
      </w:r>
    </w:p>
    <w:p>
      <w:r>
        <w:t>Love everyone... But please don't let Sheri and Emilie go to SD #MKR</w:t>
      </w:r>
    </w:p>
    <w:p>
      <w:r>
        <w:rPr>
          <w:b/>
          <w:u w:val="single"/>
        </w:rPr>
        <w:t>156274</w:t>
      </w:r>
    </w:p>
    <w:p>
      <w:r>
        <w:t>Sometimes I don't know what Colin is saying #mkr</w:t>
      </w:r>
    </w:p>
    <w:p>
      <w:r>
        <w:rPr>
          <w:b/>
          <w:u w:val="single"/>
        </w:rPr>
        <w:t>156275</w:t>
      </w:r>
    </w:p>
    <w:p>
      <w:r>
        <w:t>Think we can all agree Kat and Andre will not get people's choice #mkr</w:t>
      </w:r>
    </w:p>
    <w:p>
      <w:r>
        <w:rPr>
          <w:b/>
          <w:u w:val="single"/>
        </w:rPr>
        <w:t>156276</w:t>
      </w:r>
    </w:p>
    <w:p>
      <w:r>
        <w:t>Ash and Camilla: "we like to pretend we work for Ralph Lauren". #closetbogans #mkr2015 #mkr @hayden_neeland</w:t>
      </w:r>
    </w:p>
    <w:p>
      <w:r>
        <w:rPr>
          <w:b/>
          <w:u w:val="single"/>
        </w:rPr>
        <w:t>156277</w:t>
      </w:r>
    </w:p>
    <w:p>
      <w:r>
        <w:t>Bianca deserves a medal cooking with Drasko #MKR</w:t>
      </w:r>
    </w:p>
    <w:p>
      <w:r>
        <w:rPr>
          <w:b/>
          <w:u w:val="single"/>
        </w:rPr>
        <w:t>156278</w:t>
      </w:r>
    </w:p>
    <w:p>
      <w:r>
        <w:t>What state is the campsite in??? #MKR</w:t>
      </w:r>
    </w:p>
    <w:p>
      <w:r>
        <w:rPr>
          <w:b/>
          <w:u w:val="single"/>
        </w:rPr>
        <w:t>156279</w:t>
      </w:r>
    </w:p>
    <w:p>
      <w:r>
        <w:t>@Lovemycoffeetoo explained it at the end of last nights show (in about 1 minute) #mkr</w:t>
      </w:r>
    </w:p>
    <w:p>
      <w:r>
        <w:rPr>
          <w:b/>
          <w:u w:val="single"/>
        </w:rPr>
        <w:t>156280</w:t>
      </w:r>
    </w:p>
    <w:p>
      <w:r>
        <w:t>@handlemytweeets 15 by the time we get through it all. #mkr</w:t>
      </w:r>
    </w:p>
    <w:p>
      <w:r>
        <w:rPr>
          <w:b/>
          <w:u w:val="single"/>
        </w:rPr>
        <w:t>156281</w:t>
      </w:r>
    </w:p>
    <w:p>
      <w:r>
        <w:t xml:space="preserve">Wouldn't it nice if Annie ends up in sudden death against Kat? </w:t>
        <w:br/>
        <w:t>#MKR</w:t>
      </w:r>
    </w:p>
    <w:p>
      <w:r>
        <w:rPr>
          <w:b/>
          <w:u w:val="single"/>
        </w:rPr>
        <w:t>156282</w:t>
      </w:r>
    </w:p>
    <w:p>
      <w:r>
        <w:t>I always get so hungry watching #mkr</w:t>
      </w:r>
    </w:p>
    <w:p>
      <w:r>
        <w:rPr>
          <w:b/>
          <w:u w:val="single"/>
        </w:rPr>
        <w:t>156283</w:t>
      </w:r>
    </w:p>
    <w:p>
      <w:r>
        <w:t>RT @Cheeky_Gee: I really hope the bottom two are Kat &amp;amp; Andre and Annie &amp;amp; Lloyd #MKR</w:t>
      </w:r>
    </w:p>
    <w:p>
      <w:r>
        <w:rPr>
          <w:b/>
          <w:u w:val="single"/>
        </w:rPr>
        <w:t>156284</w:t>
      </w:r>
    </w:p>
    <w:p>
      <w:r>
        <w:t>Judgement time #mkr #hungrycampers</w:t>
      </w:r>
    </w:p>
    <w:p>
      <w:r>
        <w:rPr>
          <w:b/>
          <w:u w:val="single"/>
        </w:rPr>
        <w:t>156285</w:t>
      </w:r>
    </w:p>
    <w:p>
      <w:r>
        <w:t>@PatriceChienne nah it's just them, they are shit , try @demitris_feast for the good stuff #mkr</w:t>
      </w:r>
    </w:p>
    <w:p>
      <w:r>
        <w:rPr>
          <w:b/>
          <w:u w:val="single"/>
        </w:rPr>
        <w:t>156286</w:t>
      </w:r>
    </w:p>
    <w:p>
      <w:r>
        <w:t>Colin + Pete = too much unlikeableness ... and orange. This season of #MKR is leaving a bitter taste in my mouth already. #MKR3015</w:t>
      </w:r>
    </w:p>
    <w:p>
      <w:r>
        <w:rPr>
          <w:b/>
          <w:u w:val="single"/>
        </w:rPr>
        <w:t>156287</w:t>
      </w:r>
    </w:p>
    <w:p>
      <w:r>
        <w:t>I hope Sheri and Emilie don't go to sudden elimination please no :3 #mkr</w:t>
      </w:r>
    </w:p>
    <w:p>
      <w:r>
        <w:rPr>
          <w:b/>
          <w:u w:val="single"/>
        </w:rPr>
        <w:t>156288</w:t>
      </w:r>
    </w:p>
    <w:p>
      <w:r>
        <w:t>RT @Olivia_Y113: It's not "sold out" when you're giving them away for free. #MKR</w:t>
      </w:r>
    </w:p>
    <w:p>
      <w:r>
        <w:rPr>
          <w:b/>
          <w:u w:val="single"/>
        </w:rPr>
        <w:t>156289</w:t>
      </w:r>
    </w:p>
    <w:p>
      <w:r>
        <w:t>RT @WebbyHRT: Fucking lol! Crime against cooking! Hahahahahahahaha #MKR #MKR2015</w:t>
      </w:r>
    </w:p>
    <w:p>
      <w:r>
        <w:rPr>
          <w:b/>
          <w:u w:val="single"/>
        </w:rPr>
        <w:t>156290</w:t>
      </w:r>
    </w:p>
    <w:p>
      <w:r>
        <w:t>#MKR #mkr2015 Who is gonna win the peoples choice?</w:t>
      </w:r>
    </w:p>
    <w:p>
      <w:r>
        <w:rPr>
          <w:b/>
          <w:u w:val="single"/>
        </w:rPr>
        <w:t>156291</w:t>
      </w:r>
    </w:p>
    <w:p>
      <w:r>
        <w:t>RT @CarlyandTresne: Bring us some pancakes at anytime of the day! #love #mkr</w:t>
      </w:r>
    </w:p>
    <w:p>
      <w:r>
        <w:rPr>
          <w:b/>
          <w:u w:val="single"/>
        </w:rPr>
        <w:t>156292</w:t>
      </w:r>
    </w:p>
    <w:p>
      <w:r>
        <w:t>They should have made some potato bread and an Ulster fry eh Colin? @FourinHand #mkr</w:t>
      </w:r>
    </w:p>
    <w:p>
      <w:r>
        <w:rPr>
          <w:b/>
          <w:u w:val="single"/>
        </w:rPr>
        <w:t>156293</w:t>
      </w:r>
    </w:p>
    <w:p>
      <w:r>
        <w:t>RT @WittySam: Kat is super confident that her dish is a winner. Cut to negative comments. I'm so happy! #mkr</w:t>
      </w:r>
    </w:p>
    <w:p>
      <w:r>
        <w:rPr>
          <w:b/>
          <w:u w:val="single"/>
        </w:rPr>
        <w:t>156294</w:t>
      </w:r>
    </w:p>
    <w:p>
      <w:r>
        <w:t>Kat and Andre's redemption episode catchup - attempt 2. #MKR</w:t>
      </w:r>
    </w:p>
    <w:p>
      <w:r>
        <w:rPr>
          <w:b/>
          <w:u w:val="single"/>
        </w:rPr>
        <w:t>156295</w:t>
      </w:r>
    </w:p>
    <w:p>
      <w:r>
        <w:t>@mykitchenrules ready to run!!!!! Love the music choice. Good luck everyone #mkr</w:t>
      </w:r>
    </w:p>
    <w:p>
      <w:r>
        <w:rPr>
          <w:b/>
          <w:u w:val="single"/>
        </w:rPr>
        <w:t>156296</w:t>
      </w:r>
    </w:p>
    <w:p>
      <w:r>
        <w:t>@mykitchenrules so many poor dishes it will be hard to choose who to put into sudden death. #MKR</w:t>
      </w:r>
    </w:p>
    <w:p>
      <w:r>
        <w:rPr>
          <w:b/>
          <w:u w:val="single"/>
        </w:rPr>
        <w:t>156297</w:t>
      </w:r>
    </w:p>
    <w:p>
      <w:r>
        <w:t>RT @GlobeAlone: Annie's reaction when Lloyd said Disney Land is why I hate her #mkr http://t.co/PaLZrOLDk2</w:t>
      </w:r>
    </w:p>
    <w:p>
      <w:r>
        <w:rPr>
          <w:b/>
          <w:u w:val="single"/>
        </w:rPr>
        <w:t>156298</w:t>
      </w:r>
    </w:p>
    <w:p>
      <w:r>
        <w:t>@Lovemycoffeetoo @hidden_horcrux there were 4 top teams, 1 from ea round, &amp;amp; didn't #AdamAndCarol  top their round &amp;amp; are also safe? #mkr</w:t>
      </w:r>
    </w:p>
    <w:p>
      <w:r>
        <w:rPr>
          <w:b/>
          <w:u w:val="single"/>
        </w:rPr>
        <w:t>156299</w:t>
      </w:r>
    </w:p>
    <w:p>
      <w:r>
        <w:t>RT @j_e_p: How good would sudden death be with Annie &amp;amp; Lloyd vs Kat &amp;amp; Andre. #mkr</w:t>
      </w:r>
    </w:p>
    <w:p>
      <w:r>
        <w:rPr>
          <w:b/>
          <w:u w:val="single"/>
        </w:rPr>
        <w:t>156300</w:t>
      </w:r>
    </w:p>
    <w:p>
      <w:r>
        <w:t>#mkr THIS TIME IM READY TO RUN</w:t>
      </w:r>
    </w:p>
    <w:p>
      <w:r>
        <w:rPr>
          <w:b/>
          <w:u w:val="single"/>
        </w:rPr>
        <w:t>156301</w:t>
      </w:r>
    </w:p>
    <w:p>
      <w:r>
        <w:t>If Sherri &amp;amp; Em go to Sudden Death, they'll nail it: bounce back! #MKR</w:t>
      </w:r>
    </w:p>
    <w:p>
      <w:r>
        <w:rPr>
          <w:b/>
          <w:u w:val="single"/>
        </w:rPr>
        <w:t>156302</w:t>
      </w:r>
    </w:p>
    <w:p>
      <w:r>
        <w:t>Cardboard balls and that's not</w:t>
        <w:br/>
        <w:t>Including the food Annie and Flloyd have butchered  #mkr http://t.co/KEU7Op5cIt</w:t>
      </w:r>
    </w:p>
    <w:p>
      <w:r>
        <w:rPr>
          <w:b/>
          <w:u w:val="single"/>
        </w:rPr>
        <w:t>156303</w:t>
      </w:r>
    </w:p>
    <w:p>
      <w:r>
        <w:t>@UntamedSnark @tollplaza Delusional twits who can't cook; even when surrounded by cookbooks? #mkr</w:t>
      </w:r>
    </w:p>
    <w:p>
      <w:r>
        <w:rPr>
          <w:b/>
          <w:u w:val="single"/>
        </w:rPr>
        <w:t>156304</w:t>
      </w:r>
    </w:p>
    <w:p>
      <w:r>
        <w:t>Too many bad dishes tonight it's gonna be a fight for the bottom 2 #mkr</w:t>
      </w:r>
    </w:p>
    <w:p>
      <w:r>
        <w:rPr>
          <w:b/>
          <w:u w:val="single"/>
        </w:rPr>
        <w:t>156305</w:t>
      </w:r>
    </w:p>
    <w:p>
      <w:r>
        <w:t>@Lovemycoffeetoo Food poisoning. #mkr</w:t>
      </w:r>
    </w:p>
    <w:p>
      <w:r>
        <w:rPr>
          <w:b/>
          <w:u w:val="single"/>
        </w:rPr>
        <w:t>156306</w:t>
      </w:r>
    </w:p>
    <w:p>
      <w:r>
        <w:t>Capt Salty's list of what she is ever expanding. #mkr</w:t>
      </w:r>
    </w:p>
    <w:p>
      <w:r>
        <w:rPr>
          <w:b/>
          <w:u w:val="single"/>
        </w:rPr>
        <w:t>156307</w:t>
      </w:r>
    </w:p>
    <w:p>
      <w:r>
        <w:t>RT @bookshopaddict: "It's a dish that could appeal to the public.  The moronic, ignorant public that don't eat a Paleo diet." - Pete  #mkr</w:t>
      </w:r>
    </w:p>
    <w:p>
      <w:r>
        <w:rPr>
          <w:b/>
          <w:u w:val="single"/>
        </w:rPr>
        <w:t>156308</w:t>
      </w:r>
    </w:p>
    <w:p>
      <w:r>
        <w:t>@lovesummer22 @adamlambert woooo hooooo \o/ just so awesome of #mkr to play it!!!! :)</w:t>
      </w:r>
    </w:p>
    <w:p>
      <w:r>
        <w:rPr>
          <w:b/>
          <w:u w:val="single"/>
        </w:rPr>
        <w:t>156309</w:t>
      </w:r>
    </w:p>
    <w:p>
      <w:r>
        <w:t>6:30am is early?? lol #mkr</w:t>
      </w:r>
    </w:p>
    <w:p>
      <w:r>
        <w:rPr>
          <w:b/>
          <w:u w:val="single"/>
        </w:rPr>
        <w:t>156310</w:t>
      </w:r>
    </w:p>
    <w:p>
      <w:r>
        <w:t>Why didn't any of the teams serve up cold pizza as a breakfast item? #mkr</w:t>
      </w:r>
    </w:p>
    <w:p>
      <w:r>
        <w:rPr>
          <w:b/>
          <w:u w:val="single"/>
        </w:rPr>
        <w:t>156311</w:t>
      </w:r>
    </w:p>
    <w:p>
      <w:r>
        <w:t>No idea what's going on. Note to self: Don't start watching a show midway through. #mkr</w:t>
      </w:r>
    </w:p>
    <w:p>
      <w:r>
        <w:rPr>
          <w:b/>
          <w:u w:val="single"/>
        </w:rPr>
        <w:t>156312</w:t>
      </w:r>
    </w:p>
    <w:p>
      <w:r>
        <w:t>Disneyland or a library #wtf #mkr</w:t>
      </w:r>
    </w:p>
    <w:p>
      <w:r>
        <w:rPr>
          <w:b/>
          <w:u w:val="single"/>
        </w:rPr>
        <w:t>156313</w:t>
      </w:r>
    </w:p>
    <w:p>
      <w:r>
        <w:t>Since when can you get a car anywhere near The Basin? #MKR</w:t>
      </w:r>
    </w:p>
    <w:p>
      <w:r>
        <w:rPr>
          <w:b/>
          <w:u w:val="single"/>
        </w:rPr>
        <w:t>156314</w:t>
      </w:r>
    </w:p>
    <w:p>
      <w:r>
        <w:t>Go Colin!! He's actually showing a sense of humour. All you need is some personal grooming and I might like you #MKR</w:t>
      </w:r>
    </w:p>
    <w:p>
      <w:r>
        <w:rPr>
          <w:b/>
          <w:u w:val="single"/>
        </w:rPr>
        <w:t>156315</w:t>
      </w:r>
    </w:p>
    <w:p>
      <w:r>
        <w:t>I really hope the bottom two are Kat &amp;amp; Andre and Annie &amp;amp; Lloyd #MKR</w:t>
      </w:r>
    </w:p>
    <w:p>
      <w:r>
        <w:rPr>
          <w:b/>
          <w:u w:val="single"/>
        </w:rPr>
        <w:t>156316</w:t>
      </w:r>
    </w:p>
    <w:p>
      <w:r>
        <w:t>This challenge is really separating the good cooks from the bad #MKR</w:t>
      </w:r>
    </w:p>
    <w:p>
      <w:r>
        <w:rPr>
          <w:b/>
          <w:u w:val="single"/>
        </w:rPr>
        <w:t>156317</w:t>
      </w:r>
    </w:p>
    <w:p>
      <w:r>
        <w:t>How good would sudden death be with Annie &amp;amp; Lloyd vs Kat &amp;amp; Andre. #mkr</w:t>
      </w:r>
    </w:p>
    <w:p>
      <w:r>
        <w:rPr>
          <w:b/>
          <w:u w:val="single"/>
        </w:rPr>
        <w:t>156318</w:t>
      </w:r>
    </w:p>
    <w:p>
      <w:r>
        <w:t>Kat vs Annie in sudden death!  PLEASE #mkr</w:t>
      </w:r>
    </w:p>
    <w:p>
      <w:r>
        <w:rPr>
          <w:b/>
          <w:u w:val="single"/>
        </w:rPr>
        <w:t>156319</w:t>
      </w:r>
    </w:p>
    <w:p>
      <w:r>
        <w:t>These outside challenges tend to separate the genuine competition contenders from the rest of the teams #MKR</w:t>
      </w:r>
    </w:p>
    <w:p>
      <w:r>
        <w:rPr>
          <w:b/>
          <w:u w:val="single"/>
        </w:rPr>
        <w:t>156320</w:t>
      </w:r>
    </w:p>
    <w:p>
      <w:r>
        <w:t>You haven't actually "sold out" if you're not charging for the food.</w:t>
        <w:br/>
        <w:br/>
        <w:t>(Though you have sold out metaphorically.)</w:t>
        <w:br/>
        <w:br/>
        <w:t>#MKR</w:t>
      </w:r>
    </w:p>
    <w:p>
      <w:r>
        <w:rPr>
          <w:b/>
          <w:u w:val="single"/>
        </w:rPr>
        <w:t>156321</w:t>
      </w:r>
    </w:p>
    <w:p>
      <w:r>
        <w:t>Where the weetbix?!! #mkr</w:t>
      </w:r>
    </w:p>
    <w:p>
      <w:r>
        <w:rPr>
          <w:b/>
          <w:u w:val="single"/>
        </w:rPr>
        <w:t>156322</w:t>
      </w:r>
    </w:p>
    <w:p>
      <w:r>
        <w:t>Rose and Josh are one of my favourite teams on #mkr</w:t>
      </w:r>
    </w:p>
    <w:p>
      <w:r>
        <w:rPr>
          <w:b/>
          <w:u w:val="single"/>
        </w:rPr>
        <w:t>156323</w:t>
      </w:r>
    </w:p>
    <w:p>
      <w:r>
        <w:t>Going out for breakfast tomorrow or it would be Pancake Fest '15 in my kitchen #MKR</w:t>
      </w:r>
    </w:p>
    <w:p>
      <w:r>
        <w:rPr>
          <w:b/>
          <w:u w:val="single"/>
        </w:rPr>
        <w:t>156324</w:t>
      </w:r>
    </w:p>
    <w:p>
      <w:r>
        <w:t>Dont be disheartened emilie n sherri! #MKR</w:t>
      </w:r>
    </w:p>
    <w:p>
      <w:r>
        <w:rPr>
          <w:b/>
          <w:u w:val="single"/>
        </w:rPr>
        <w:t>156325</w:t>
      </w:r>
    </w:p>
    <w:p>
      <w:r>
        <w:t>Not all Greeks are obese #mkr</w:t>
      </w:r>
    </w:p>
    <w:p>
      <w:r>
        <w:rPr>
          <w:b/>
          <w:u w:val="single"/>
        </w:rPr>
        <w:t>156326</w:t>
      </w:r>
    </w:p>
    <w:p>
      <w:r>
        <w:t>RT @_little_old_me: Normally when Kat &amp;amp; Andre go to campgrounds, it's so they can enjoy some dogging #MKR</w:t>
      </w:r>
    </w:p>
    <w:p>
      <w:r>
        <w:rPr>
          <w:b/>
          <w:u w:val="single"/>
        </w:rPr>
        <w:t>156327</w:t>
      </w:r>
    </w:p>
    <w:p>
      <w:r>
        <w:t>Mmm taste that bandaid flavour. #mkr</w:t>
      </w:r>
    </w:p>
    <w:p>
      <w:r>
        <w:rPr>
          <w:b/>
          <w:u w:val="single"/>
        </w:rPr>
        <w:t>156328</w:t>
      </w:r>
    </w:p>
    <w:p>
      <w:r>
        <w:t>Oh god I Love Colin!! #MKR</w:t>
      </w:r>
    </w:p>
    <w:p>
      <w:r>
        <w:rPr>
          <w:b/>
          <w:u w:val="single"/>
        </w:rPr>
        <w:t>156329</w:t>
      </w:r>
    </w:p>
    <w:p>
      <w:r>
        <w:t>Why does Pete Evans get to decide what breakfast food is? #mkr</w:t>
      </w:r>
    </w:p>
    <w:p>
      <w:r>
        <w:rPr>
          <w:b/>
          <w:u w:val="single"/>
        </w:rPr>
        <w:t>156330</w:t>
      </w:r>
    </w:p>
    <w:p>
      <w:r>
        <w:t>Pete's palate is a sentient being, and it's confused! #MKR</w:t>
      </w:r>
    </w:p>
    <w:p>
      <w:r>
        <w:rPr>
          <w:b/>
          <w:u w:val="single"/>
        </w:rPr>
        <w:t>156331</w:t>
      </w:r>
    </w:p>
    <w:p>
      <w:r>
        <w:t>Where can I vote for Colin to win the gold Logie? #MKR</w:t>
      </w:r>
    </w:p>
    <w:p>
      <w:r>
        <w:rPr>
          <w:b/>
          <w:u w:val="single"/>
        </w:rPr>
        <w:t>156332</w:t>
      </w:r>
    </w:p>
    <w:p>
      <w:r>
        <w:t>A lot of people would like to put Kat to sudden death #mkr</w:t>
      </w:r>
    </w:p>
    <w:p>
      <w:r>
        <w:rPr>
          <w:b/>
          <w:u w:val="single"/>
        </w:rPr>
        <w:t>156333</w:t>
      </w:r>
    </w:p>
    <w:p>
      <w:r>
        <w:t>Watching #MKR #MKR2015 and cooking quinoa in pork fat http://t.co/nHULnLFxn4 on http://t.co/EclAv8K5uv</w:t>
      </w:r>
    </w:p>
    <w:p>
      <w:r>
        <w:rPr>
          <w:b/>
          <w:u w:val="single"/>
        </w:rPr>
        <w:t>156334</w:t>
      </w:r>
    </w:p>
    <w:p>
      <w:r>
        <w:t>Where's Manu? Did I miss something at the beginning of the show? #mkr</w:t>
      </w:r>
    </w:p>
    <w:p>
      <w:r>
        <w:rPr>
          <w:b/>
          <w:u w:val="single"/>
        </w:rPr>
        <w:t>156335</w:t>
      </w:r>
    </w:p>
    <w:p>
      <w:r>
        <w:t>Normally when Kat &amp;amp; Andre go to campgrounds, it's so they can enjoy some dogging #MKR</w:t>
      </w:r>
    </w:p>
    <w:p>
      <w:r>
        <w:rPr>
          <w:b/>
          <w:u w:val="single"/>
        </w:rPr>
        <w:t>156336</w:t>
      </w:r>
    </w:p>
    <w:p>
      <w:r>
        <w:t>#MKR @FourinHand classic Colin. Crime against cooking. Hahaha</w:t>
      </w:r>
    </w:p>
    <w:p>
      <w:r>
        <w:rPr>
          <w:b/>
          <w:u w:val="single"/>
        </w:rPr>
        <w:t>156337</w:t>
      </w:r>
    </w:p>
    <w:p>
      <w:r>
        <w:t>Walter Jnr from #breakingbad would love the variety of breakfasts. #mkr</w:t>
      </w:r>
    </w:p>
    <w:p>
      <w:r>
        <w:rPr>
          <w:b/>
          <w:u w:val="single"/>
        </w:rPr>
        <w:t>156338</w:t>
      </w:r>
    </w:p>
    <w:p>
      <w:r>
        <w:t>@TVWEEKmag Me either! #MKR</w:t>
      </w:r>
    </w:p>
    <w:p>
      <w:r>
        <w:rPr>
          <w:b/>
          <w:u w:val="single"/>
        </w:rPr>
        <w:t>156339</w:t>
      </w:r>
    </w:p>
    <w:p>
      <w:r>
        <w:t>Colin's in good form tonight #MKR</w:t>
      </w:r>
    </w:p>
    <w:p>
      <w:r>
        <w:rPr>
          <w:b/>
          <w:u w:val="single"/>
        </w:rPr>
        <w:t>156340</w:t>
      </w:r>
    </w:p>
    <w:p>
      <w:r>
        <w:t>Spoiler alert: it won't be you Lloyd #mkr</w:t>
      </w:r>
    </w:p>
    <w:p>
      <w:r>
        <w:rPr>
          <w:b/>
          <w:u w:val="single"/>
        </w:rPr>
        <w:t>156341</w:t>
      </w:r>
    </w:p>
    <w:p>
      <w:r>
        <w:t>I can't believe people are still surprised that Annie and Lloyd can't cook! #mkr</w:t>
      </w:r>
    </w:p>
    <w:p>
      <w:r>
        <w:rPr>
          <w:b/>
          <w:u w:val="single"/>
        </w:rPr>
        <w:t>156342</w:t>
      </w:r>
    </w:p>
    <w:p>
      <w:r>
        <w:t>Oh thanks god! People I don't hate! #mkr</w:t>
      </w:r>
    </w:p>
    <w:p>
      <w:r>
        <w:rPr>
          <w:b/>
          <w:u w:val="single"/>
        </w:rPr>
        <w:t>156343</w:t>
      </w:r>
    </w:p>
    <w:p>
      <w:r>
        <w:t>You don't suck Sheri and Emilie #DontLetTheBehaviourOfOthersGetYouDown #mkr</w:t>
      </w:r>
    </w:p>
    <w:p>
      <w:r>
        <w:rPr>
          <w:b/>
          <w:u w:val="single"/>
        </w:rPr>
        <w:t>156344</w:t>
      </w:r>
    </w:p>
    <w:p>
      <w:r>
        <w:t>If Ash wins her hair will stand on end! Oh wait... #MKR</w:t>
      </w:r>
    </w:p>
    <w:p>
      <w:r>
        <w:rPr>
          <w:b/>
          <w:u w:val="single"/>
        </w:rPr>
        <w:t>156345</w:t>
      </w:r>
    </w:p>
    <w:p>
      <w:r>
        <w:t>Yumm Mushrooms. The Bacon of Vegetables. #MKR2015 #MKR</w:t>
      </w:r>
    </w:p>
    <w:p>
      <w:r>
        <w:rPr>
          <w:b/>
          <w:u w:val="single"/>
        </w:rPr>
        <w:t>156346</w:t>
      </w:r>
    </w:p>
    <w:p>
      <w:r>
        <w:t>Prob not breakfasting the Paleo diet Pete but it's right up there with Pizza in my breakfast book! #MKR</w:t>
      </w:r>
    </w:p>
    <w:p>
      <w:r>
        <w:rPr>
          <w:b/>
          <w:u w:val="single"/>
        </w:rPr>
        <w:t>156347</w:t>
      </w:r>
    </w:p>
    <w:p>
      <w:r>
        <w:t>Judges comments are so funny! #mkr</w:t>
      </w:r>
    </w:p>
    <w:p>
      <w:r>
        <w:rPr>
          <w:b/>
          <w:u w:val="single"/>
        </w:rPr>
        <w:t>156348</w:t>
      </w:r>
    </w:p>
    <w:p>
      <w:r>
        <w:t>Where are the food police? Colin needs to call 000 #mkr http://t.co/KEU7Op5cIt</w:t>
      </w:r>
    </w:p>
    <w:p>
      <w:r>
        <w:rPr>
          <w:b/>
          <w:u w:val="single"/>
        </w:rPr>
        <w:t>156349</w:t>
      </w:r>
    </w:p>
    <w:p>
      <w:r>
        <w:t>Burnt rissoles for breaky. It's a crime against cooking! #mkr</w:t>
      </w:r>
    </w:p>
    <w:p>
      <w:r>
        <w:rPr>
          <w:b/>
          <w:u w:val="single"/>
        </w:rPr>
        <w:t>156350</w:t>
      </w:r>
    </w:p>
    <w:p>
      <w:r>
        <w:t>Bottom 2 teams. I'm thinking Kat and Andre and Annie and Lloyd #mkr</w:t>
      </w:r>
    </w:p>
    <w:p>
      <w:r>
        <w:rPr>
          <w:b/>
          <w:u w:val="single"/>
        </w:rPr>
        <w:t>156351</w:t>
      </w:r>
    </w:p>
    <w:p>
      <w:r>
        <w:t>@hidden_horcrux yes, they were one of the top teams and were safe #mkr</w:t>
      </w:r>
    </w:p>
    <w:p>
      <w:r>
        <w:rPr>
          <w:b/>
          <w:u w:val="single"/>
        </w:rPr>
        <w:t>156352</w:t>
      </w:r>
    </w:p>
    <w:p>
      <w:r>
        <w:t>I'd rather have gozleme for breakfast instead of a plate of sugary pancakes #mkr</w:t>
      </w:r>
    </w:p>
    <w:p>
      <w:r>
        <w:rPr>
          <w:b/>
          <w:u w:val="single"/>
        </w:rPr>
        <w:t>156353</w:t>
      </w:r>
    </w:p>
    <w:p>
      <w:r>
        <w:t>@tollplaza who cooks in a library?  Insanity #mkr</w:t>
      </w:r>
    </w:p>
    <w:p>
      <w:r>
        <w:rPr>
          <w:b/>
          <w:u w:val="single"/>
        </w:rPr>
        <w:t>156354</w:t>
      </w:r>
    </w:p>
    <w:p>
      <w:r>
        <w:t>Love that Kat and Andre think they are doing well but are getting slated by the campers #mkr @mykitchenrules</w:t>
      </w:r>
    </w:p>
    <w:p>
      <w:r>
        <w:rPr>
          <w:b/>
          <w:u w:val="single"/>
        </w:rPr>
        <w:t>156355</w:t>
      </w:r>
    </w:p>
    <w:p>
      <w:r>
        <w:t>I like my meatballs as much as the next guy, but would not eat them in a Library! #MKR</w:t>
      </w:r>
    </w:p>
    <w:p>
      <w:r>
        <w:rPr>
          <w:b/>
          <w:u w:val="single"/>
        </w:rPr>
        <w:t>156356</w:t>
      </w:r>
    </w:p>
    <w:p>
      <w:r>
        <w:t>"Fingers crossed it tastes good."</w:t>
        <w:br/>
        <w:t>Cut to punter "It tastes like cardboard."</w:t>
        <w:br/>
        <w:br/>
        <w:t>#MKR</w:t>
      </w:r>
    </w:p>
    <w:p>
      <w:r>
        <w:rPr>
          <w:b/>
          <w:u w:val="single"/>
        </w:rPr>
        <w:t>156357</w:t>
      </w:r>
    </w:p>
    <w:p>
      <w:r>
        <w:t>With Annie &amp;amp; Lloyd and Celine &amp;amp; Vicky representing SA, can you all now understand why we are the serial killer capital of the world? #mkr</w:t>
      </w:r>
    </w:p>
    <w:p>
      <w:r>
        <w:rPr>
          <w:b/>
          <w:u w:val="single"/>
        </w:rPr>
        <w:t>156358</w:t>
      </w:r>
    </w:p>
    <w:p>
      <w:r>
        <w:t>Cooking in a library or Disneyland?? Annie and Lloyd are absolutely bonkers #mkr</w:t>
      </w:r>
    </w:p>
    <w:p>
      <w:r>
        <w:rPr>
          <w:b/>
          <w:u w:val="single"/>
        </w:rPr>
        <w:t>156359</w:t>
      </w:r>
    </w:p>
    <w:p>
      <w:r>
        <w:t>That maple bacon w scrambled egg and toasted sourdough bread - Rosie's order for tomorrow's breakfast. Done. #mkr</w:t>
      </w:r>
    </w:p>
    <w:p>
      <w:r>
        <w:rPr>
          <w:b/>
          <w:u w:val="single"/>
        </w:rPr>
        <w:t>156360</w:t>
      </w:r>
    </w:p>
    <w:p>
      <w:r>
        <w:t>I would pay money to see Celine and the mother eliminated #mkr</w:t>
      </w:r>
    </w:p>
    <w:p>
      <w:r>
        <w:rPr>
          <w:b/>
          <w:u w:val="single"/>
        </w:rPr>
        <w:t>156361</w:t>
      </w:r>
    </w:p>
    <w:p>
      <w:r>
        <w:t>Fucking lol! Crime against cooking! Hahahahahahahaha #MKR #MKR2015</w:t>
      </w:r>
    </w:p>
    <w:p>
      <w:r>
        <w:rPr>
          <w:b/>
          <w:u w:val="single"/>
        </w:rPr>
        <w:t>156362</w:t>
      </w:r>
    </w:p>
    <w:p>
      <w:r>
        <w:t>An Annie/Lloyd vs Kat/Andre elimination cook off would be....oh God....please let this happen.  #mkr</w:t>
      </w:r>
    </w:p>
    <w:p>
      <w:r>
        <w:rPr>
          <w:b/>
          <w:u w:val="single"/>
        </w:rPr>
        <w:t>156363</w:t>
      </w:r>
    </w:p>
    <w:p>
      <w:r>
        <w:t>Lip reading coming in handy! #mkr #thatsfunny</w:t>
      </w:r>
    </w:p>
    <w:p>
      <w:r>
        <w:rPr>
          <w:b/>
          <w:u w:val="single"/>
        </w:rPr>
        <w:t>156364</w:t>
      </w:r>
    </w:p>
    <w:p>
      <w:r>
        <w:t>#mkr Disneyland... really??!?!??!!?!??!?!</w:t>
      </w:r>
    </w:p>
    <w:p>
      <w:r>
        <w:rPr>
          <w:b/>
          <w:u w:val="single"/>
        </w:rPr>
        <w:t>156365</w:t>
      </w:r>
    </w:p>
    <w:p>
      <w:r>
        <w:t>I don't think those meatballs would do any better in a Library or in Disneyland or any place really. #mkr</w:t>
      </w:r>
    </w:p>
    <w:p>
      <w:r>
        <w:rPr>
          <w:b/>
          <w:u w:val="single"/>
        </w:rPr>
        <w:t>156366</w:t>
      </w:r>
    </w:p>
    <w:p>
      <w:r>
        <w:t>How dare you give me free food I don't like - asshole campers #mkr</w:t>
      </w:r>
    </w:p>
    <w:p>
      <w:r>
        <w:rPr>
          <w:b/>
          <w:u w:val="single"/>
        </w:rPr>
        <w:t>156367</w:t>
      </w:r>
    </w:p>
    <w:p>
      <w:r>
        <w:t>#MKR There are more crap dishes than good ones - oh that's right - it's My Kitchen Rules. Silly me.</w:t>
      </w:r>
    </w:p>
    <w:p>
      <w:r>
        <w:rPr>
          <w:b/>
          <w:u w:val="single"/>
        </w:rPr>
        <w:t>156368</w:t>
      </w:r>
    </w:p>
    <w:p>
      <w:r>
        <w:t>Colin is such a dag, I actually love him (I said I wasn't gonna watch anymore but..... COLIN) #mkr</w:t>
      </w:r>
    </w:p>
    <w:p>
      <w:r>
        <w:rPr>
          <w:b/>
          <w:u w:val="single"/>
        </w:rPr>
        <w:t>156369</w:t>
      </w:r>
    </w:p>
    <w:p>
      <w:r>
        <w:t>Annie is giving Rob a run for his money in the silly hat competition. #mkr</w:t>
      </w:r>
    </w:p>
    <w:p>
      <w:r>
        <w:rPr>
          <w:b/>
          <w:u w:val="single"/>
        </w:rPr>
        <w:t>156370</w:t>
      </w:r>
    </w:p>
    <w:p>
      <w:r>
        <w:t>Can Kat and Andre go already? #theycantcook #MKR</w:t>
      </w:r>
    </w:p>
    <w:p>
      <w:r>
        <w:rPr>
          <w:b/>
          <w:u w:val="single"/>
        </w:rPr>
        <w:t>156371</w:t>
      </w:r>
    </w:p>
    <w:p>
      <w:r>
        <w:t>Oh no Disneylands going down #mkr #lambmeatballs</w:t>
      </w:r>
    </w:p>
    <w:p>
      <w:r>
        <w:rPr>
          <w:b/>
          <w:u w:val="single"/>
        </w:rPr>
        <w:t>156372</w:t>
      </w:r>
    </w:p>
    <w:p>
      <w:r>
        <w:t>I'm sure opening the bbq to let all the hot air out will make it cook faster. #mkr</w:t>
      </w:r>
    </w:p>
    <w:p>
      <w:r>
        <w:rPr>
          <w:b/>
          <w:u w:val="single"/>
        </w:rPr>
        <w:t>156373</w:t>
      </w:r>
    </w:p>
    <w:p>
      <w:r>
        <w:t>'It's a crime against cooking' the shade #mkr</w:t>
      </w:r>
    </w:p>
    <w:p>
      <w:r>
        <w:rPr>
          <w:b/>
          <w:u w:val="single"/>
        </w:rPr>
        <w:t>156374</w:t>
      </w:r>
    </w:p>
    <w:p>
      <w:r>
        <w:t>Annie and Lloyd "Crime against Cooking" #MKR</w:t>
      </w:r>
    </w:p>
    <w:p>
      <w:r>
        <w:rPr>
          <w:b/>
          <w:u w:val="single"/>
        </w:rPr>
        <w:t>156375</w:t>
      </w:r>
    </w:p>
    <w:p>
      <w:r>
        <w:t>We have a surprise for you</w:t>
        <w:br/>
        <w:br/>
        <w:t>"Is it a pony?!" Oh fuck off.</w:t>
        <w:br/>
        <w:br/>
        <w:t>#mkr</w:t>
      </w:r>
    </w:p>
    <w:p>
      <w:r>
        <w:rPr>
          <w:b/>
          <w:u w:val="single"/>
        </w:rPr>
        <w:t>156376</w:t>
      </w:r>
    </w:p>
    <w:p>
      <w:r>
        <w:t>Yum! Concrete balls for brekky #MKR</w:t>
      </w:r>
    </w:p>
    <w:p>
      <w:r>
        <w:rPr>
          <w:b/>
          <w:u w:val="single"/>
        </w:rPr>
        <w:t>156377</w:t>
      </w:r>
    </w:p>
    <w:p>
      <w:r>
        <w:t>#MKR 'There's a police boat over there - this is a crime against cooking' - ok I fully approve now of Colin being a judge!</w:t>
      </w:r>
    </w:p>
    <w:p>
      <w:r>
        <w:rPr>
          <w:b/>
          <w:u w:val="single"/>
        </w:rPr>
        <w:t>156378</w:t>
      </w:r>
    </w:p>
    <w:p>
      <w:r>
        <w:t>There is such a diff between reality &amp;amp; what certain contestants think of their cooking #MKR</w:t>
      </w:r>
    </w:p>
    <w:p>
      <w:r>
        <w:rPr>
          <w:b/>
          <w:u w:val="single"/>
        </w:rPr>
        <w:t>156379</w:t>
      </w:r>
    </w:p>
    <w:p>
      <w:r>
        <w:t>Colin eating... #mkr http://t.co/FN5iyPp86C</w:t>
      </w:r>
    </w:p>
    <w:p>
      <w:r>
        <w:rPr>
          <w:b/>
          <w:u w:val="single"/>
        </w:rPr>
        <w:t>156380</w:t>
      </w:r>
    </w:p>
    <w:p>
      <w:r>
        <w:t>There are some annoying idiots in this competition. #mkr</w:t>
      </w:r>
    </w:p>
    <w:p>
      <w:r>
        <w:rPr>
          <w:b/>
          <w:u w:val="single"/>
        </w:rPr>
        <w:t>156381</w:t>
      </w:r>
    </w:p>
    <w:p>
      <w:r>
        <w:t>Hold the phone. Kat &amp;amp; Andre cook crap again, and think its amazing. #mkr</w:t>
      </w:r>
    </w:p>
    <w:p>
      <w:r>
        <w:rPr>
          <w:b/>
          <w:u w:val="single"/>
        </w:rPr>
        <w:t>156382</w:t>
      </w:r>
    </w:p>
    <w:p>
      <w:r>
        <w:t>Annie &amp;amp; Lloyd are actually ridiculous #MKR</w:t>
      </w:r>
    </w:p>
    <w:p>
      <w:r>
        <w:rPr>
          <w:b/>
          <w:u w:val="single"/>
        </w:rPr>
        <w:t>156383</w:t>
      </w:r>
    </w:p>
    <w:p>
      <w:r>
        <w:t>#kandre #dilusional #MKR</w:t>
      </w:r>
    </w:p>
    <w:p>
      <w:r>
        <w:rPr>
          <w:b/>
          <w:u w:val="single"/>
        </w:rPr>
        <w:t>156384</w:t>
      </w:r>
    </w:p>
    <w:p>
      <w:r>
        <w:t>RT @finicalgal: Pete "couldn't eat the whole plate". (The plates are not made from bone broth and chicken oils.)</w:t>
        <w:br/>
        <w:t>#MKR</w:t>
      </w:r>
    </w:p>
    <w:p>
      <w:r>
        <w:rPr>
          <w:b/>
          <w:u w:val="single"/>
        </w:rPr>
        <w:t>156385</w:t>
      </w:r>
    </w:p>
    <w:p>
      <w:r>
        <w:t>Pete eating... #mkr http://t.co/3wcIykPqX3</w:t>
      </w:r>
    </w:p>
    <w:p>
      <w:r>
        <w:rPr>
          <w:b/>
          <w:u w:val="single"/>
        </w:rPr>
        <w:t>156386</w:t>
      </w:r>
    </w:p>
    <w:p>
      <w:r>
        <w:t>I've always liked Pete. #mkr</w:t>
      </w:r>
    </w:p>
    <w:p>
      <w:r>
        <w:rPr>
          <w:b/>
          <w:u w:val="single"/>
        </w:rPr>
        <w:t>156387</w:t>
      </w:r>
    </w:p>
    <w:p>
      <w:r>
        <w:t>RT @SJL181: "Safe option". Colin ur a D!CK. No 1 is going to cook a 3 michelin star menu for breakfast for campers. #MKR2015 #MKR</w:t>
      </w:r>
    </w:p>
    <w:p>
      <w:r>
        <w:rPr>
          <w:b/>
          <w:u w:val="single"/>
        </w:rPr>
        <w:t>156388</w:t>
      </w:r>
    </w:p>
    <w:p>
      <w:r>
        <w:t>More BAD cooking from Kat and Andre #MKR</w:t>
      </w:r>
    </w:p>
    <w:p>
      <w:r>
        <w:rPr>
          <w:b/>
          <w:u w:val="single"/>
        </w:rPr>
        <w:t>156389</w:t>
      </w:r>
    </w:p>
    <w:p>
      <w:r>
        <w:t>My daughter thinks those blueberry pancakes look amazing! #mkr</w:t>
      </w:r>
    </w:p>
    <w:p>
      <w:r>
        <w:rPr>
          <w:b/>
          <w:u w:val="single"/>
        </w:rPr>
        <w:t>156390</w:t>
      </w:r>
    </w:p>
    <w:p>
      <w:r>
        <w:t>Want to play marbles, kids? Go see Annie and Lloyd. #mkr</w:t>
      </w:r>
    </w:p>
    <w:p>
      <w:r>
        <w:rPr>
          <w:b/>
          <w:u w:val="single"/>
        </w:rPr>
        <w:t>156391</w:t>
      </w:r>
    </w:p>
    <w:p>
      <w:r>
        <w:t>With Petes so called Paleo Diet. I call BS BS BS on him eating &amp;amp; swallowing. Wheres the Bin #MKR2015 #MKR</w:t>
      </w:r>
    </w:p>
    <w:p>
      <w:r>
        <w:rPr>
          <w:b/>
          <w:u w:val="single"/>
        </w:rPr>
        <w:t>156392</w:t>
      </w:r>
    </w:p>
    <w:p>
      <w:r>
        <w:t>Karma karma karma! #mkr</w:t>
      </w:r>
    </w:p>
    <w:p>
      <w:r>
        <w:rPr>
          <w:b/>
          <w:u w:val="single"/>
        </w:rPr>
        <w:t>156393</w:t>
      </w:r>
    </w:p>
    <w:p>
      <w:r>
        <w:t>Is it me or are teams missing on #mkr tonight ?</w:t>
      </w:r>
    </w:p>
    <w:p>
      <w:r>
        <w:rPr>
          <w:b/>
          <w:u w:val="single"/>
        </w:rPr>
        <w:t>156394</w:t>
      </w:r>
    </w:p>
    <w:p>
      <w:r>
        <w:t>After watching Celine and her mother cook I've decided to avoid Greek food like the plague. #mkr</w:t>
      </w:r>
    </w:p>
    <w:p>
      <w:r>
        <w:rPr>
          <w:b/>
          <w:u w:val="single"/>
        </w:rPr>
        <w:t>156395</w:t>
      </w:r>
    </w:p>
    <w:p>
      <w:r>
        <w:t>Kat/andre breakfast looks raw #MKR</w:t>
      </w:r>
    </w:p>
    <w:p>
      <w:r>
        <w:rPr>
          <w:b/>
          <w:u w:val="single"/>
        </w:rPr>
        <w:t>156396</w:t>
      </w:r>
    </w:p>
    <w:p>
      <w:r>
        <w:t>#MKR Stuff that - just buy the dam tortillas and make the breakfast absolutely delicious. Not points for making your own in my eyes.</w:t>
      </w:r>
    </w:p>
    <w:p>
      <w:r>
        <w:rPr>
          <w:b/>
          <w:u w:val="single"/>
        </w:rPr>
        <w:t>156397</w:t>
      </w:r>
    </w:p>
    <w:p>
      <w:r>
        <w:t>@jameslikesowls How do you screw up cooking bread... in a cooking competition #mkr</w:t>
      </w:r>
    </w:p>
    <w:p>
      <w:r>
        <w:rPr>
          <w:b/>
          <w:u w:val="single"/>
        </w:rPr>
        <w:t>156398</w:t>
      </w:r>
    </w:p>
    <w:p>
      <w:r>
        <w:t>I've missed you Robert and Lynzey!! #mkr</w:t>
      </w:r>
    </w:p>
    <w:p>
      <w:r>
        <w:rPr>
          <w:b/>
          <w:u w:val="single"/>
        </w:rPr>
        <w:t>156399</w:t>
      </w:r>
    </w:p>
    <w:p>
      <w:r>
        <w:t>Really Annie a pony? How can it fit in there? #MKR</w:t>
      </w:r>
    </w:p>
    <w:p>
      <w:r>
        <w:rPr>
          <w:b/>
          <w:u w:val="single"/>
        </w:rPr>
        <w:t>156400</w:t>
      </w:r>
    </w:p>
    <w:p>
      <w:r>
        <w:t>Jane and Emma's look good! #MKR</w:t>
      </w:r>
    </w:p>
    <w:p>
      <w:r>
        <w:rPr>
          <w:b/>
          <w:u w:val="single"/>
        </w:rPr>
        <w:t>156401</w:t>
      </w:r>
    </w:p>
    <w:p>
      <w:r>
        <w:t>Pancakes all the way, hands down.. Winner.. #mkr</w:t>
      </w:r>
    </w:p>
    <w:p>
      <w:r>
        <w:rPr>
          <w:b/>
          <w:u w:val="single"/>
        </w:rPr>
        <w:t>156402</w:t>
      </w:r>
    </w:p>
    <w:p>
      <w:r>
        <w:t>...wasn't watching the screen and briefly thought Colin was Manu doing a bad Aussie accent #MKR #wtf</w:t>
      </w:r>
    </w:p>
    <w:p>
      <w:r>
        <w:rPr>
          <w:b/>
          <w:u w:val="single"/>
        </w:rPr>
        <w:t>156403</w:t>
      </w:r>
    </w:p>
    <w:p>
      <w:r>
        <w:t>RT @hosty4: But marge, I'm missing the chili cook off! #MKR http://t.co/lgMW4t7kJy</w:t>
      </w:r>
    </w:p>
    <w:p>
      <w:r>
        <w:rPr>
          <w:b/>
          <w:u w:val="single"/>
        </w:rPr>
        <w:t>156404</w:t>
      </w:r>
    </w:p>
    <w:p>
      <w:r>
        <w:t>I feel like making pancakes #MKR</w:t>
      </w:r>
    </w:p>
    <w:p>
      <w:r>
        <w:rPr>
          <w:b/>
          <w:u w:val="single"/>
        </w:rPr>
        <w:t>156405</w:t>
      </w:r>
    </w:p>
    <w:p>
      <w:r>
        <w:t>Can the kid that said yummy yummy yummy get a 10/10? #MKR</w:t>
      </w:r>
    </w:p>
    <w:p>
      <w:r>
        <w:rPr>
          <w:b/>
          <w:u w:val="single"/>
        </w:rPr>
        <w:t>156406</w:t>
      </w:r>
    </w:p>
    <w:p>
      <w:r>
        <w:t>Favourite (and cutest) review so far! Yummy! Yummy! Yummy! #mkr #hungrycampers</w:t>
      </w:r>
    </w:p>
    <w:p>
      <w:r>
        <w:rPr>
          <w:b/>
          <w:u w:val="single"/>
        </w:rPr>
        <w:t>156407</w:t>
      </w:r>
    </w:p>
    <w:p>
      <w:r>
        <w:t>Is this the same day? #Mkr</w:t>
      </w:r>
    </w:p>
    <w:p>
      <w:r>
        <w:rPr>
          <w:b/>
          <w:u w:val="single"/>
        </w:rPr>
        <w:t>156408</w:t>
      </w:r>
    </w:p>
    <w:p>
      <w:r>
        <w:t>Come on Jac and Shaz #peopleschoice #mkr #happycampers</w:t>
      </w:r>
    </w:p>
    <w:p>
      <w:r>
        <w:rPr>
          <w:b/>
          <w:u w:val="single"/>
        </w:rPr>
        <w:t>156409</w:t>
      </w:r>
    </w:p>
    <w:p>
      <w:r>
        <w:t>'Have the pancakes been activated?' #mkr #petethoughts</w:t>
      </w:r>
    </w:p>
    <w:p>
      <w:r>
        <w:rPr>
          <w:b/>
          <w:u w:val="single"/>
        </w:rPr>
        <w:t>156410</w:t>
      </w:r>
    </w:p>
    <w:p>
      <w:r>
        <w:t>Pancakes a winner with the kids! #MKR</w:t>
      </w:r>
    </w:p>
    <w:p>
      <w:r>
        <w:rPr>
          <w:b/>
          <w:u w:val="single"/>
        </w:rPr>
        <w:t>156411</w:t>
      </w:r>
    </w:p>
    <w:p>
      <w:r>
        <w:t>Victorian teams are doing well. Naturally. #mkr</w:t>
      </w:r>
    </w:p>
    <w:p>
      <w:r>
        <w:rPr>
          <w:b/>
          <w:u w:val="single"/>
        </w:rPr>
        <w:t>156412</w:t>
      </w:r>
    </w:p>
    <w:p>
      <w:r>
        <w:t>So glad to see all the other teams back, it's like one big happy family :) @mykitchenrules #MKR</w:t>
      </w:r>
    </w:p>
    <w:p>
      <w:r>
        <w:rPr>
          <w:b/>
          <w:u w:val="single"/>
        </w:rPr>
        <w:t>156413</w:t>
      </w:r>
    </w:p>
    <w:p>
      <w:r>
        <w:t>Shaz is not getting enough airtime #mkr</w:t>
      </w:r>
    </w:p>
    <w:p>
      <w:r>
        <w:rPr>
          <w:b/>
          <w:u w:val="single"/>
        </w:rPr>
        <w:t>156414</w:t>
      </w:r>
    </w:p>
    <w:p>
      <w:r>
        <w:t>#mkr of course the salmons fucking popular. Does that crowd look like the type of people who would actually buy salmon?</w:t>
      </w:r>
    </w:p>
    <w:p>
      <w:r>
        <w:rPr>
          <w:b/>
          <w:u w:val="single"/>
        </w:rPr>
        <w:t>156415</w:t>
      </w:r>
    </w:p>
    <w:p>
      <w:r>
        <w:t>@mykitchenrules  im soo hungry to bad there is no chicken #mkr</w:t>
      </w:r>
    </w:p>
    <w:p>
      <w:r>
        <w:rPr>
          <w:b/>
          <w:u w:val="single"/>
        </w:rPr>
        <w:t>156416</w:t>
      </w:r>
    </w:p>
    <w:p>
      <w:r>
        <w:t>#MKR sorry Vicki and Celine but ur baked eggs and tomato dish looks more like an abortion</w:t>
      </w:r>
    </w:p>
    <w:p>
      <w:r>
        <w:rPr>
          <w:b/>
          <w:u w:val="single"/>
        </w:rPr>
        <w:t>156417</w:t>
      </w:r>
    </w:p>
    <w:p>
      <w:r>
        <w:t>So no beans on toast? Assholes! Call that camping breakfast? #ohCommon! #mkr</w:t>
      </w:r>
    </w:p>
    <w:p>
      <w:r>
        <w:rPr>
          <w:b/>
          <w:u w:val="single"/>
        </w:rPr>
        <w:t>156418</w:t>
      </w:r>
    </w:p>
    <w:p>
      <w:r>
        <w:t>I've just worked it out! Bearded Rob sounds exactly like Joe Mangel from Neighbours! #MKR</w:t>
      </w:r>
    </w:p>
    <w:p>
      <w:r>
        <w:rPr>
          <w:b/>
          <w:u w:val="single"/>
        </w:rPr>
        <w:t>156419</w:t>
      </w:r>
    </w:p>
    <w:p>
      <w:r>
        <w:t>The mother and son team are sooooo nice!!! #MKR</w:t>
      </w:r>
    </w:p>
    <w:p>
      <w:r>
        <w:rPr>
          <w:b/>
          <w:u w:val="single"/>
        </w:rPr>
        <w:t>156420</w:t>
      </w:r>
    </w:p>
    <w:p>
      <w:r>
        <w:t>Raw egg? Sorry but you aren't serving breakfast to Rocky. #MKR</w:t>
      </w:r>
    </w:p>
    <w:p>
      <w:r>
        <w:rPr>
          <w:b/>
          <w:u w:val="single"/>
        </w:rPr>
        <w:t>156421</w:t>
      </w:r>
    </w:p>
    <w:p>
      <w:r>
        <w:t>Seriously, if Men at Work can be sued for the "Kookaburra" rift, then #masterchefau should be able to retire after taking #MKR to court.</w:t>
      </w:r>
    </w:p>
    <w:p>
      <w:r>
        <w:rPr>
          <w:b/>
          <w:u w:val="single"/>
        </w:rPr>
        <w:t>156422</w:t>
      </w:r>
    </w:p>
    <w:p>
      <w:r>
        <w:t>Dump the grotty guy! Bring back Manu!! #MKR</w:t>
      </w:r>
    </w:p>
    <w:p>
      <w:r>
        <w:rPr>
          <w:b/>
          <w:u w:val="single"/>
        </w:rPr>
        <w:t>156423</w:t>
      </w:r>
    </w:p>
    <w:p>
      <w:r>
        <w:t>Good on you Ash and Camila #yum #mkr</w:t>
      </w:r>
    </w:p>
    <w:p>
      <w:r>
        <w:rPr>
          <w:b/>
          <w:u w:val="single"/>
        </w:rPr>
        <w:t>156424</w:t>
      </w:r>
    </w:p>
    <w:p>
      <w:r>
        <w:t>No wonder Pete is always in a bad mood. It must be hard to eat bad food all the time. #MKR</w:t>
      </w:r>
    </w:p>
    <w:p>
      <w:r>
        <w:rPr>
          <w:b/>
          <w:u w:val="single"/>
        </w:rPr>
        <w:t>156425</w:t>
      </w:r>
    </w:p>
    <w:p>
      <w:r>
        <w:t>#MKR How the fuck do you fuck up breakfast???</w:t>
      </w:r>
    </w:p>
    <w:p>
      <w:r>
        <w:rPr>
          <w:b/>
          <w:u w:val="single"/>
        </w:rPr>
        <w:t>156426</w:t>
      </w:r>
    </w:p>
    <w:p>
      <w:r>
        <w:t>That looks bad #MKR</w:t>
      </w:r>
    </w:p>
    <w:p>
      <w:r>
        <w:rPr>
          <w:b/>
          <w:u w:val="single"/>
        </w:rPr>
        <w:t>156427</w:t>
      </w:r>
    </w:p>
    <w:p>
      <w:r>
        <w:t>Fkn hell, you just had to go and say it another 3 times #done #MKR</w:t>
      </w:r>
    </w:p>
    <w:p>
      <w:r>
        <w:rPr>
          <w:b/>
          <w:u w:val="single"/>
        </w:rPr>
        <w:t>156428</w:t>
      </w:r>
    </w:p>
    <w:p>
      <w:r>
        <w:t>Im getting soo hungry too bad there is no chicken #mkr</w:t>
      </w:r>
    </w:p>
    <w:p>
      <w:r>
        <w:rPr>
          <w:b/>
          <w:u w:val="single"/>
        </w:rPr>
        <w:t>156429</w:t>
      </w:r>
    </w:p>
    <w:p>
      <w:r>
        <w:t>I feel like pancakes now and it 8:30pm #mkr</w:t>
      </w:r>
    </w:p>
    <w:p>
      <w:r>
        <w:rPr>
          <w:b/>
          <w:u w:val="single"/>
        </w:rPr>
        <w:t>156430</w:t>
      </w:r>
    </w:p>
    <w:p>
      <w:r>
        <w:t>Those meatballs are so wrong! Definitely not a breakfast meal! #mkr #hungrycampers</w:t>
      </w:r>
    </w:p>
    <w:p>
      <w:r>
        <w:rPr>
          <w:b/>
          <w:u w:val="single"/>
        </w:rPr>
        <w:t>156431</w:t>
      </w:r>
    </w:p>
    <w:p>
      <w:r>
        <w:t>There's a cave nearby where Colin keeps his stuff #mkr</w:t>
      </w:r>
    </w:p>
    <w:p>
      <w:r>
        <w:rPr>
          <w:b/>
          <w:u w:val="single"/>
        </w:rPr>
        <w:t>156432</w:t>
      </w:r>
    </w:p>
    <w:p>
      <w:r>
        <w:t>#RobandDave &amp;amp; #AshandCamilla are the strongest contenders so far. Will the campers agree with the judges? #MKR #tvweekmag</w:t>
      </w:r>
    </w:p>
    <w:p>
      <w:r>
        <w:rPr>
          <w:b/>
          <w:u w:val="single"/>
        </w:rPr>
        <w:t>156433</w:t>
      </w:r>
    </w:p>
    <w:p>
      <w:r>
        <w:t>#MKR Mmmmm raw egg....</w:t>
      </w:r>
    </w:p>
    <w:p>
      <w:r>
        <w:rPr>
          <w:b/>
          <w:u w:val="single"/>
        </w:rPr>
        <w:t>156434</w:t>
      </w:r>
    </w:p>
    <w:p>
      <w:r>
        <w:t>RT @PatriceChienne: Cheeseymite rolls of some sort with coffee. #strayan #mkr</w:t>
      </w:r>
    </w:p>
    <w:p>
      <w:r>
        <w:rPr>
          <w:b/>
          <w:u w:val="single"/>
        </w:rPr>
        <w:t>156435</w:t>
      </w:r>
    </w:p>
    <w:p>
      <w:r>
        <w:t>Rob &amp;amp; Dave are in their element  #mkr</w:t>
      </w:r>
    </w:p>
    <w:p>
      <w:r>
        <w:rPr>
          <w:b/>
          <w:u w:val="single"/>
        </w:rPr>
        <w:t>156436</w:t>
      </w:r>
    </w:p>
    <w:p>
      <w:r>
        <w:t>Can't wait to see the winners #mkr</w:t>
      </w:r>
    </w:p>
    <w:p>
      <w:r>
        <w:rPr>
          <w:b/>
          <w:u w:val="single"/>
        </w:rPr>
        <w:t>156437</w:t>
      </w:r>
    </w:p>
    <w:p>
      <w:r>
        <w:t>When you're cooking for the public, a safe option is a good option. You want more people eating/voting! #mkr</w:t>
      </w:r>
    </w:p>
    <w:p>
      <w:r>
        <w:rPr>
          <w:b/>
          <w:u w:val="single"/>
        </w:rPr>
        <w:t>156438</w:t>
      </w:r>
    </w:p>
    <w:p>
      <w:r>
        <w:t>C'mon Shelli and Emilie! Get something out! #MKR</w:t>
      </w:r>
    </w:p>
    <w:p>
      <w:r>
        <w:rPr>
          <w:b/>
          <w:u w:val="single"/>
        </w:rPr>
        <w:t>156439</w:t>
      </w:r>
    </w:p>
    <w:p>
      <w:r>
        <w:t>Isn't that the point Pete? Appeal to the public? #MKR</w:t>
      </w:r>
    </w:p>
    <w:p>
      <w:r>
        <w:rPr>
          <w:b/>
          <w:u w:val="single"/>
        </w:rPr>
        <w:t>156440</w:t>
      </w:r>
    </w:p>
    <w:p>
      <w:r>
        <w:t>Maple bacon. Yum! #mkr</w:t>
      </w:r>
    </w:p>
    <w:p>
      <w:r>
        <w:rPr>
          <w:b/>
          <w:u w:val="single"/>
        </w:rPr>
        <w:t>156441</w:t>
      </w:r>
    </w:p>
    <w:p>
      <w:r>
        <w:t>#mkr looks delish love Jane and Emma's hotcake dish it looks to good to eat through the television</w:t>
      </w:r>
    </w:p>
    <w:p>
      <w:r>
        <w:rPr>
          <w:b/>
          <w:u w:val="single"/>
        </w:rPr>
        <w:t>156442</w:t>
      </w:r>
    </w:p>
    <w:p>
      <w:r>
        <w:t>"We're in our element serving food we've cooked.Which turned out a whole lot better than Plan A: serving food someone else had cooked."</w:t>
        <w:br/>
        <w:t>#MKR</w:t>
      </w:r>
    </w:p>
    <w:p>
      <w:r>
        <w:rPr>
          <w:b/>
          <w:u w:val="single"/>
        </w:rPr>
        <w:t>156443</w:t>
      </w:r>
    </w:p>
    <w:p>
      <w:r>
        <w:t>Fritters and salsa AND maple bacon! Where do I vote?! #mkr</w:t>
      </w:r>
    </w:p>
    <w:p>
      <w:r>
        <w:rPr>
          <w:b/>
          <w:u w:val="single"/>
        </w:rPr>
        <w:t>156444</w:t>
      </w:r>
    </w:p>
    <w:p>
      <w:r>
        <w:t>What are Kat and Andre even serving? Doesn't look/sound appealing at all :/ #mkr</w:t>
      </w:r>
    </w:p>
    <w:p>
      <w:r>
        <w:rPr>
          <w:b/>
          <w:u w:val="single"/>
        </w:rPr>
        <w:t>156445</w:t>
      </w:r>
    </w:p>
    <w:p>
      <w:r>
        <w:t>Who gets your vote??? Can we vote for more than one?! @mykitchenrules #mkr #mkr2015</w:t>
      </w:r>
    </w:p>
    <w:p>
      <w:r>
        <w:rPr>
          <w:b/>
          <w:u w:val="single"/>
        </w:rPr>
        <w:t>156446</w:t>
      </w:r>
    </w:p>
    <w:p>
      <w:r>
        <w:t>Lamb meatballs for breakfast. WTF! #mkr</w:t>
      </w:r>
    </w:p>
    <w:p>
      <w:r>
        <w:rPr>
          <w:b/>
          <w:u w:val="single"/>
        </w:rPr>
        <w:t>156447</w:t>
      </w:r>
    </w:p>
    <w:p>
      <w:r>
        <w:t>Yay emilie and sherri are serving #mkr</w:t>
      </w:r>
    </w:p>
    <w:p>
      <w:r>
        <w:rPr>
          <w:b/>
          <w:u w:val="single"/>
        </w:rPr>
        <w:t>156448</w:t>
      </w:r>
    </w:p>
    <w:p>
      <w:r>
        <w:t>Just flicked onto #mkr. Someone is claiming they are serving up food that they cooked. What did I miss? #justasking</w:t>
      </w:r>
    </w:p>
    <w:p>
      <w:r>
        <w:rPr>
          <w:b/>
          <w:u w:val="single"/>
        </w:rPr>
        <w:t>156449</w:t>
      </w:r>
    </w:p>
    <w:p>
      <w:r>
        <w:t>As opposed to serving up food that other people have cooked.  #mkr</w:t>
      </w:r>
    </w:p>
    <w:p>
      <w:r>
        <w:rPr>
          <w:b/>
          <w:u w:val="single"/>
        </w:rPr>
        <w:t>156450</w:t>
      </w:r>
    </w:p>
    <w:p>
      <w:r>
        <w:t>Come on Sheri and Em you can't go to sudden death love you xx good luck #mkr #mkr2015</w:t>
      </w:r>
    </w:p>
    <w:p>
      <w:r>
        <w:rPr>
          <w:b/>
          <w:u w:val="single"/>
        </w:rPr>
        <w:t>156451</w:t>
      </w:r>
    </w:p>
    <w:p>
      <w:r>
        <w:t>Did that Nandos advert really just happen? #MKR</w:t>
      </w:r>
    </w:p>
    <w:p>
      <w:r>
        <w:rPr>
          <w:b/>
          <w:u w:val="single"/>
        </w:rPr>
        <w:t>156452</w:t>
      </w:r>
    </w:p>
    <w:p>
      <w:r>
        <w:t>Meatballs aren't even a breakfast meal! Worst decision ever. #MKR #hungrycampers</w:t>
      </w:r>
    </w:p>
    <w:p>
      <w:r>
        <w:rPr>
          <w:b/>
          <w:u w:val="single"/>
        </w:rPr>
        <w:t>156453</w:t>
      </w:r>
    </w:p>
    <w:p>
      <w:r>
        <w:t>I would eat Annie &amp;amp; Lloyds food! I eat steak for breakfast!! Mmm #annie&amp;amp;Lloyd #mkr #mkr2015</w:t>
      </w:r>
    </w:p>
    <w:p>
      <w:r>
        <w:rPr>
          <w:b/>
          <w:u w:val="single"/>
        </w:rPr>
        <w:t>156454</w:t>
      </w:r>
    </w:p>
    <w:p>
      <w:r>
        <w:t>Cheeseymite rolls of some sort with coffee. #strayan #mkr</w:t>
      </w:r>
    </w:p>
    <w:p>
      <w:r>
        <w:rPr>
          <w:b/>
          <w:u w:val="single"/>
        </w:rPr>
        <w:t>156455</w:t>
      </w:r>
    </w:p>
    <w:p>
      <w:r>
        <w:t>Baked beans tin on the Weber and jaffles in the fire. Should've gone on #mkr</w:t>
      </w:r>
    </w:p>
    <w:p>
      <w:r>
        <w:rPr>
          <w:b/>
          <w:u w:val="single"/>
        </w:rPr>
        <w:t>156456</w:t>
      </w:r>
    </w:p>
    <w:p>
      <w:r>
        <w:t>RT @jgray0711: Based on scores Annie &amp;amp; Lloyd vs Sheri &amp;amp; Emile</w:t>
        <w:br/>
        <w:t>Based on personalities, Kat &amp;amp; Andre vs.....fuck it you're out</w:t>
        <w:br/>
        <w:t>#mkr</w:t>
      </w:r>
    </w:p>
    <w:p>
      <w:r>
        <w:rPr>
          <w:b/>
          <w:u w:val="single"/>
        </w:rPr>
        <w:t>156457</w:t>
      </w:r>
    </w:p>
    <w:p>
      <w:r>
        <w:t>@mickystre it took her ages to learn after she escaped from roswell #mkr</w:t>
      </w:r>
    </w:p>
    <w:p>
      <w:r>
        <w:rPr>
          <w:b/>
          <w:u w:val="single"/>
        </w:rPr>
        <w:t>156458</w:t>
      </w:r>
    </w:p>
    <w:p>
      <w:r>
        <w:t>@mykitchenrules Go Rob and Dave, do it for the Boys!! #mkr</w:t>
      </w:r>
    </w:p>
    <w:p>
      <w:r>
        <w:rPr>
          <w:b/>
          <w:u w:val="single"/>
        </w:rPr>
        <w:t>156459</w:t>
      </w:r>
    </w:p>
    <w:p>
      <w:r>
        <w:t>I reckon Rob And Dave could serve shit on a stick and those scabs, I mean campers would eat anything #mkr #freeloaders #fcknYobs</w:t>
      </w:r>
    </w:p>
    <w:p>
      <w:r>
        <w:rPr>
          <w:b/>
          <w:u w:val="single"/>
        </w:rPr>
        <w:t>156460</w:t>
      </w:r>
    </w:p>
    <w:p>
      <w:r>
        <w:t>Twitter always ruins shows like #MKR and #ImACelebrityAU because I'm behind time :( #feelingsad http://t.co/mVxgJ5ca5H</w:t>
      </w:r>
    </w:p>
    <w:p>
      <w:r>
        <w:rPr>
          <w:b/>
          <w:u w:val="single"/>
        </w:rPr>
        <w:t>156461</w:t>
      </w:r>
    </w:p>
    <w:p>
      <w:r>
        <w:t>I don't know what that song is on that house rules ad is, but it's fucking woeful and it makes me want to go on a murderous rampage.  #mkr</w:t>
      </w:r>
    </w:p>
    <w:p>
      <w:r>
        <w:rPr>
          <w:b/>
          <w:u w:val="single"/>
        </w:rPr>
        <w:t>156462</w:t>
      </w:r>
    </w:p>
    <w:p>
      <w:r>
        <w:t>But marge, I'm missing the chili cook off! #MKR http://t.co/lgMW4t7kJy</w:t>
      </w:r>
    </w:p>
    <w:p>
      <w:r>
        <w:rPr>
          <w:b/>
          <w:u w:val="single"/>
        </w:rPr>
        <w:t>156463</w:t>
      </w:r>
    </w:p>
    <w:p>
      <w:r>
        <w:t>Based on scores Annie &amp;amp; Lloyd vs Sheri &amp;amp; Emile</w:t>
        <w:br/>
        <w:t>Based on personalities, Kat &amp;amp; Andre vs.....fuck it you're out</w:t>
        <w:br/>
        <w:t>#mkr</w:t>
      </w:r>
    </w:p>
    <w:p>
      <w:r>
        <w:rPr>
          <w:b/>
          <w:u w:val="single"/>
        </w:rPr>
        <w:t>156464</w:t>
      </w:r>
    </w:p>
    <w:p>
      <w:r>
        <w:t>@mishsp They're 'immune' for being top scorers in their round - I think 4 teams are, so not cooking this time. #mkr</w:t>
      </w:r>
    </w:p>
    <w:p>
      <w:r>
        <w:rPr>
          <w:b/>
          <w:u w:val="single"/>
        </w:rPr>
        <w:t>156465</w:t>
      </w:r>
    </w:p>
    <w:p>
      <w:r>
        <w:t>@mykitchenrules Bowl of cornflakes or wheat bixs would be perfect @mykitchenrules: Here come the #hungrycampers! #mkr</w:t>
      </w:r>
    </w:p>
    <w:p>
      <w:r>
        <w:rPr>
          <w:b/>
          <w:u w:val="single"/>
        </w:rPr>
        <w:t>156466</w:t>
      </w:r>
    </w:p>
    <w:p>
      <w:r>
        <w:t>@mykitchenrules Jac and Shaz's pancakes look delicious #mkr #hungrycampers</w:t>
      </w:r>
    </w:p>
    <w:p>
      <w:r>
        <w:rPr>
          <w:b/>
          <w:u w:val="single"/>
        </w:rPr>
        <w:t>156467</w:t>
      </w:r>
    </w:p>
    <w:p>
      <w:r>
        <w:t>I'm with manu, if camping was involved I wouldn't show up either #MKR</w:t>
      </w:r>
    </w:p>
    <w:p>
      <w:r>
        <w:rPr>
          <w:b/>
          <w:u w:val="single"/>
        </w:rPr>
        <w:t>156468</w:t>
      </w:r>
    </w:p>
    <w:p>
      <w:r>
        <w:t>A few teams have been caught out by the time and volume requirements. I would aim for 30 servings and something tasty with cheese. #mkr</w:t>
      </w:r>
    </w:p>
    <w:p>
      <w:r>
        <w:rPr>
          <w:b/>
          <w:u w:val="single"/>
        </w:rPr>
        <w:t>156469</w:t>
      </w:r>
    </w:p>
    <w:p>
      <w:r>
        <w:t>Cant believe they haven't put out one gozleme. Epic fail. #mkr #sad</w:t>
      </w:r>
    </w:p>
    <w:p>
      <w:r>
        <w:rPr>
          <w:b/>
          <w:u w:val="single"/>
        </w:rPr>
        <w:t>156470</w:t>
      </w:r>
    </w:p>
    <w:p>
      <w:r>
        <w:t>#MKR For the next lunch challenge Annie &amp;amp; Lloyd will be making a bowl of cornflakes with hash browns.</w:t>
      </w:r>
    </w:p>
    <w:p>
      <w:r>
        <w:rPr>
          <w:b/>
          <w:u w:val="single"/>
        </w:rPr>
        <w:t>156471</w:t>
      </w:r>
    </w:p>
    <w:p>
      <w:r>
        <w:t>Good breakfast ideas with vegetables.  Vegetable fritters with fresh corn yum #mkr</w:t>
      </w:r>
    </w:p>
    <w:p>
      <w:r>
        <w:rPr>
          <w:b/>
          <w:u w:val="single"/>
        </w:rPr>
        <w:t>156472</w:t>
      </w:r>
    </w:p>
    <w:p>
      <w:r>
        <w:t>RT @ChristineLockw2: Mmmmm, maple Bacon How can you go wrong !!!! #MKR</w:t>
      </w:r>
    </w:p>
    <w:p>
      <w:r>
        <w:rPr>
          <w:b/>
          <w:u w:val="single"/>
        </w:rPr>
        <w:t>156473</w:t>
      </w:r>
    </w:p>
    <w:p>
      <w:r>
        <w:t>C'mon Sheri and Emilie! You can do this, I can't see you in sudden death! #mkr @mykitchenrules</w:t>
      </w:r>
    </w:p>
    <w:p>
      <w:r>
        <w:rPr>
          <w:b/>
          <w:u w:val="single"/>
        </w:rPr>
        <w:t>156474</w:t>
      </w:r>
    </w:p>
    <w:p>
      <w:r>
        <w:t>It's not even the fact that its 1D cause they always play 1D. It's because it was ready to run and that isn't even a single! :D #MKR</w:t>
      </w:r>
    </w:p>
    <w:p>
      <w:r>
        <w:rPr>
          <w:b/>
          <w:u w:val="single"/>
        </w:rPr>
        <w:t>156475</w:t>
      </w:r>
    </w:p>
    <w:p>
      <w:r>
        <w:t>Kid - "You have to wake up earlier" LOL #MKR</w:t>
      </w:r>
    </w:p>
    <w:p>
      <w:r>
        <w:rPr>
          <w:b/>
          <w:u w:val="single"/>
        </w:rPr>
        <w:t>156476</w:t>
      </w:r>
    </w:p>
    <w:p>
      <w:r>
        <w:t>So happy to hear #mkr playing ready to run by @onedirection made my day! #hungrycampers</w:t>
      </w:r>
    </w:p>
    <w:p>
      <w:r>
        <w:rPr>
          <w:b/>
          <w:u w:val="single"/>
        </w:rPr>
        <w:t>156477</w:t>
      </w:r>
    </w:p>
    <w:p>
      <w:r>
        <w:t>Drasko is at it again I'm surprise she doesn't back hand you seriously #mkr2015 #mkr</w:t>
      </w:r>
    </w:p>
    <w:p>
      <w:r>
        <w:rPr>
          <w:b/>
          <w:u w:val="single"/>
        </w:rPr>
        <w:t>156478</w:t>
      </w:r>
    </w:p>
    <w:p>
      <w:r>
        <w:t>Ha ha, love that little kid saying "you need to wake up earlier!" #mkr</w:t>
      </w:r>
    </w:p>
    <w:p>
      <w:r>
        <w:rPr>
          <w:b/>
          <w:u w:val="single"/>
        </w:rPr>
        <w:t>156479</w:t>
      </w:r>
    </w:p>
    <w:p>
      <w:r>
        <w:t>@NewIdeamagazine No, that kid is just a brat #mkr</w:t>
      </w:r>
    </w:p>
    <w:p>
      <w:r>
        <w:rPr>
          <w:b/>
          <w:u w:val="single"/>
        </w:rPr>
        <w:t>156480</w:t>
      </w:r>
    </w:p>
    <w:p>
      <w:r>
        <w:t>The girls should realise it's what you print on the plate and not the food that sells. #revengeofthenerds #mkr</w:t>
      </w:r>
    </w:p>
    <w:p>
      <w:r>
        <w:rPr>
          <w:b/>
          <w:u w:val="single"/>
        </w:rPr>
        <w:t>156481</w:t>
      </w:r>
    </w:p>
    <w:p>
      <w:r>
        <w:t>I usually love Lloyd's shirts but Annie's shirt today is just adorbs. #MKR</w:t>
      </w:r>
    </w:p>
    <w:p>
      <w:r>
        <w:rPr>
          <w:b/>
          <w:u w:val="single"/>
        </w:rPr>
        <w:t>156482</w:t>
      </w:r>
    </w:p>
    <w:p>
      <w:r>
        <w:t>#MKR how does Melbourne MKR screening be about a minute or 2 behind NSW?</w:t>
      </w:r>
    </w:p>
    <w:p>
      <w:r>
        <w:rPr>
          <w:b/>
          <w:u w:val="single"/>
        </w:rPr>
        <w:t>156483</w:t>
      </w:r>
    </w:p>
    <w:p>
      <w:r>
        <w:t>Kat and Andre make me want to hurt myself #MKR</w:t>
      </w:r>
    </w:p>
    <w:p>
      <w:r>
        <w:rPr>
          <w:b/>
          <w:u w:val="single"/>
        </w:rPr>
        <w:t>156484</w:t>
      </w:r>
    </w:p>
    <w:p>
      <w:r>
        <w:t>I've just realised that Annie reminds me of one of the replicants in Bladerunner... #mkr</w:t>
      </w:r>
    </w:p>
    <w:p>
      <w:r>
        <w:rPr>
          <w:b/>
          <w:u w:val="single"/>
        </w:rPr>
        <w:t>156485</w:t>
      </w:r>
    </w:p>
    <w:p>
      <w:r>
        <w:t>Don't go bacon my heart .......#mkr2015 #mkr I couldn't if I fried http://t.co/heJYmIoJaS</w:t>
      </w:r>
    </w:p>
    <w:p>
      <w:r>
        <w:rPr>
          <w:b/>
          <w:u w:val="single"/>
        </w:rPr>
        <w:t>156486</w:t>
      </w:r>
    </w:p>
    <w:p>
      <w:r>
        <w:t>"Definitely 8 out of 10. Unless you're Kat and Andre. Then it's a solid and strategic 2 out of 10."</w:t>
        <w:br/>
        <w:br/>
        <w:t>#MKR</w:t>
      </w:r>
    </w:p>
    <w:p>
      <w:r>
        <w:rPr>
          <w:b/>
          <w:u w:val="single"/>
        </w:rPr>
        <w:t>156487</w:t>
      </w:r>
    </w:p>
    <w:p>
      <w:r>
        <w:t>Is it just us or is #ImACelebrityAU turning into #MKR meets #Survivor ?</w:t>
      </w:r>
    </w:p>
    <w:p>
      <w:r>
        <w:rPr>
          <w:b/>
          <w:u w:val="single"/>
        </w:rPr>
        <w:t>156488</w:t>
      </w:r>
    </w:p>
    <w:p>
      <w:r>
        <w:t>Hope the greek 'ladies' are in the hottest bodies #MKR issue!</w:t>
      </w:r>
    </w:p>
    <w:p>
      <w:r>
        <w:rPr>
          <w:b/>
          <w:u w:val="single"/>
        </w:rPr>
        <w:t>156489</w:t>
      </w:r>
    </w:p>
    <w:p>
      <w:r>
        <w:t>RT @TVWEEKmag: Are the hungry campers looking like happy campers? We're feeling the stress on #MKR tonight. #tvweekmag #BBQbreakfast</w:t>
      </w:r>
    </w:p>
    <w:p>
      <w:r>
        <w:rPr>
          <w:b/>
          <w:u w:val="single"/>
        </w:rPr>
        <w:t>156490</w:t>
      </w:r>
    </w:p>
    <w:p>
      <w:r>
        <w:t>Mmmmm, maple Bacon How can you go wrong !!!! #MKR</w:t>
      </w:r>
    </w:p>
    <w:p>
      <w:r>
        <w:rPr>
          <w:b/>
          <w:u w:val="single"/>
        </w:rPr>
        <w:t>156491</w:t>
      </w:r>
    </w:p>
    <w:p>
      <w:r>
        <w:t>Feeling a whole lot of gozleme pain for Sherri &amp;amp; Em #MKR</w:t>
      </w:r>
    </w:p>
    <w:p>
      <w:r>
        <w:rPr>
          <w:b/>
          <w:u w:val="single"/>
        </w:rPr>
        <w:t>156492</w:t>
      </w:r>
    </w:p>
    <w:p>
      <w:r>
        <w:t>Can't ask campers to wait for breakfast. Gotta give them what they want and now! #mkr</w:t>
      </w:r>
    </w:p>
    <w:p>
      <w:r>
        <w:rPr>
          <w:b/>
          <w:u w:val="single"/>
        </w:rPr>
        <w:t>156493</w:t>
      </w:r>
    </w:p>
    <w:p>
      <w:r>
        <w:t>#mkr Kat: "Everyone loves it" cut to: "I didn't like it" #denial</w:t>
      </w:r>
    </w:p>
    <w:p>
      <w:r>
        <w:rPr>
          <w:b/>
          <w:u w:val="single"/>
        </w:rPr>
        <w:t>156494</w:t>
      </w:r>
    </w:p>
    <w:p>
      <w:r>
        <w:t>It looks like there are quite a few Asian campers there.  Someone should have made congee.  #mkr</w:t>
      </w:r>
    </w:p>
    <w:p>
      <w:r>
        <w:rPr>
          <w:b/>
          <w:u w:val="single"/>
        </w:rPr>
        <w:t>156495</w:t>
      </w:r>
    </w:p>
    <w:p>
      <w:r>
        <w:t>@No_KitchenRules No. Never. #MKR</w:t>
      </w:r>
    </w:p>
    <w:p>
      <w:r>
        <w:rPr>
          <w:b/>
          <w:u w:val="single"/>
        </w:rPr>
        <w:t>156496</w:t>
      </w:r>
    </w:p>
    <w:p>
      <w:r>
        <w:t>Where is this place? #mkr #MKR2015</w:t>
      </w:r>
    </w:p>
    <w:p>
      <w:r>
        <w:rPr>
          <w:b/>
          <w:u w:val="single"/>
        </w:rPr>
        <w:t>156497</w:t>
      </w:r>
    </w:p>
    <w:p>
      <w:r>
        <w:t>Annie and Lloyd wonder why no one is lining up.. Who the eff eats meatballs for breakfast..  #mkr</w:t>
      </w:r>
    </w:p>
    <w:p>
      <w:r>
        <w:rPr>
          <w:b/>
          <w:u w:val="single"/>
        </w:rPr>
        <w:t>156498</w:t>
      </w:r>
    </w:p>
    <w:p>
      <w:r>
        <w:t>Annie &amp;amp; Lloyd are serving leftover dinner for breakfast. Why? #mkr</w:t>
      </w:r>
    </w:p>
    <w:p>
      <w:r>
        <w:rPr>
          <w:b/>
          <w:u w:val="single"/>
        </w:rPr>
        <w:t>156499</w:t>
      </w:r>
    </w:p>
    <w:p>
      <w:r>
        <w:t>Come on QLD! #QLDbesties #mkr2015 #mkr</w:t>
      </w:r>
    </w:p>
    <w:p>
      <w:r>
        <w:rPr>
          <w:b/>
          <w:u w:val="single"/>
        </w:rPr>
        <w:t>156500</w:t>
      </w:r>
    </w:p>
    <w:p>
      <w:r>
        <w:t>gozleme is taking way too long #mkr</w:t>
      </w:r>
    </w:p>
    <w:p>
      <w:r>
        <w:rPr>
          <w:b/>
          <w:u w:val="single"/>
        </w:rPr>
        <w:t>156501</w:t>
      </w:r>
    </w:p>
    <w:p>
      <w:r>
        <w:t>Omg I hope Sheri and emeli don't go to sudden death #mkr</w:t>
      </w:r>
    </w:p>
    <w:p>
      <w:r>
        <w:rPr>
          <w:b/>
          <w:u w:val="single"/>
        </w:rPr>
        <w:t>156502</w:t>
      </w:r>
    </w:p>
    <w:p>
      <w:r>
        <w:t>RT @MrsDecav: So many of these breakfasts sound amazing, I wouldn't be able to make up my mind if I was there! #mkr #hungrycampers- bacon!!</w:t>
      </w:r>
    </w:p>
    <w:p>
      <w:r>
        <w:rPr>
          <w:b/>
          <w:u w:val="single"/>
        </w:rPr>
        <w:t>156503</w:t>
      </w:r>
    </w:p>
    <w:p>
      <w:r>
        <w:t>At Annie and Lloyds breakfast ... #mkr http://t.co/5SOx1OPObI</w:t>
      </w:r>
    </w:p>
    <w:p>
      <w:r>
        <w:rPr>
          <w:b/>
          <w:u w:val="single"/>
        </w:rPr>
        <w:t>156504</w:t>
      </w:r>
    </w:p>
    <w:p>
      <w:r>
        <w:t>Poor Sheri and Emilie #mkr</w:t>
      </w:r>
    </w:p>
    <w:p>
      <w:r>
        <w:rPr>
          <w:b/>
          <w:u w:val="single"/>
        </w:rPr>
        <w:t>156505</w:t>
      </w:r>
    </w:p>
    <w:p>
      <w:r>
        <w:t>Who the hell would want meatballs for breakfast...unless you're recovering from a killer hangover #mkr</w:t>
      </w:r>
    </w:p>
    <w:p>
      <w:r>
        <w:rPr>
          <w:b/>
          <w:u w:val="single"/>
        </w:rPr>
        <w:t>156506</w:t>
      </w:r>
    </w:p>
    <w:p>
      <w:r>
        <w:t>#mkr 25 minutes to the next bake....... yeah.... okay.....</w:t>
      </w:r>
    </w:p>
    <w:p>
      <w:r>
        <w:rPr>
          <w:b/>
          <w:u w:val="single"/>
        </w:rPr>
        <w:t>156507</w:t>
      </w:r>
    </w:p>
    <w:p>
      <w:r>
        <w:t>#MKR Cat n Andre can't cook - why the hell r they on the show?</w:t>
      </w:r>
    </w:p>
    <w:p>
      <w:r>
        <w:rPr>
          <w:b/>
          <w:u w:val="single"/>
        </w:rPr>
        <w:t>156508</w:t>
      </w:r>
    </w:p>
    <w:p>
      <w:r>
        <w:t>@mykitchenrules where is this place? It's beautiful! #MKR</w:t>
      </w:r>
    </w:p>
    <w:p>
      <w:r>
        <w:rPr>
          <w:b/>
          <w:u w:val="single"/>
        </w:rPr>
        <w:t>156509</w:t>
      </w:r>
    </w:p>
    <w:p>
      <w:r>
        <w:t>OMFG 30 min &amp;amp; Sherrie/emilie have nothing out #MKR</w:t>
      </w:r>
    </w:p>
    <w:p>
      <w:r>
        <w:rPr>
          <w:b/>
          <w:u w:val="single"/>
        </w:rPr>
        <w:t>156510</w:t>
      </w:r>
    </w:p>
    <w:p>
      <w:r>
        <w:t>She can't hear you you little troll #mkr</w:t>
      </w:r>
    </w:p>
    <w:p>
      <w:r>
        <w:rPr>
          <w:b/>
          <w:u w:val="single"/>
        </w:rPr>
        <w:t>156511</w:t>
      </w:r>
    </w:p>
    <w:p>
      <w:r>
        <w:t>Feeling sooo hungry!!! #MKR give me some of those pancakes! #Mmmmm</w:t>
      </w:r>
    </w:p>
    <w:p>
      <w:r>
        <w:rPr>
          <w:b/>
          <w:u w:val="single"/>
        </w:rPr>
        <w:t>156512</w:t>
      </w:r>
    </w:p>
    <w:p>
      <w:r>
        <w:t>English isn't Kats first language. Right? #MKR</w:t>
      </w:r>
    </w:p>
    <w:p>
      <w:r>
        <w:rPr>
          <w:b/>
          <w:u w:val="single"/>
        </w:rPr>
        <w:t>156513</w:t>
      </w:r>
    </w:p>
    <w:p>
      <w:r>
        <w:t>I keep looking for Rob/Lynzey &amp;amp; Debra/Eva but they're safe right? #MKR</w:t>
      </w:r>
    </w:p>
    <w:p>
      <w:r>
        <w:rPr>
          <w:b/>
          <w:u w:val="single"/>
        </w:rPr>
        <w:t>156514</w:t>
      </w:r>
    </w:p>
    <w:p>
      <w:r>
        <w:t>Kat and Andre's breakfast fails the "would Qantas serve this in economy class?" test. #mkr</w:t>
      </w:r>
    </w:p>
    <w:p>
      <w:r>
        <w:rPr>
          <w:b/>
          <w:u w:val="single"/>
        </w:rPr>
        <w:t>156515</w:t>
      </w:r>
    </w:p>
    <w:p>
      <w:r>
        <w:t>There's one word to remember - bacon, bacon, bacon! Not fricken lamb meatballs, BACON, with maple syrup #mkr</w:t>
      </w:r>
    </w:p>
    <w:p>
      <w:r>
        <w:rPr>
          <w:b/>
          <w:u w:val="single"/>
        </w:rPr>
        <w:t>156516</w:t>
      </w:r>
    </w:p>
    <w:p>
      <w:r>
        <w:t>Bacon to keep the #hungrycampers happy, smart #MKR</w:t>
      </w:r>
    </w:p>
    <w:p>
      <w:r>
        <w:rPr>
          <w:b/>
          <w:u w:val="single"/>
        </w:rPr>
        <w:t>156517</w:t>
      </w:r>
    </w:p>
    <w:p>
      <w:r>
        <w:t>#MKR I would have done spicy Mexican eggs with bacon &amp;amp; roasted capsicum.</w:t>
      </w:r>
    </w:p>
    <w:p>
      <w:r>
        <w:rPr>
          <w:b/>
          <w:u w:val="single"/>
        </w:rPr>
        <w:t>156518</w:t>
      </w:r>
    </w:p>
    <w:p>
      <w:r>
        <w:t>@mykitchenrules where is the location of tonight's #mkr ?</w:t>
      </w:r>
    </w:p>
    <w:p>
      <w:r>
        <w:rPr>
          <w:b/>
          <w:u w:val="single"/>
        </w:rPr>
        <w:t>156519</w:t>
      </w:r>
    </w:p>
    <w:p>
      <w:r>
        <w:t>@xdannock maybe someone will use Kat's weber #mkr</w:t>
      </w:r>
    </w:p>
    <w:p>
      <w:r>
        <w:rPr>
          <w:b/>
          <w:u w:val="single"/>
        </w:rPr>
        <w:t>156520</w:t>
      </w:r>
    </w:p>
    <w:p>
      <w:r>
        <w:t>Now I'm hungry for those blueberry hotcakes OMG gimme gimme #mkr</w:t>
      </w:r>
    </w:p>
    <w:p>
      <w:r>
        <w:rPr>
          <w:b/>
          <w:u w:val="single"/>
        </w:rPr>
        <w:t>156521</w:t>
      </w:r>
    </w:p>
    <w:p>
      <w:r>
        <w:t>We ran out of tortiers...? #mkr</w:t>
      </w:r>
    </w:p>
    <w:p>
      <w:r>
        <w:rPr>
          <w:b/>
          <w:u w:val="single"/>
        </w:rPr>
        <w:t>156522</w:t>
      </w:r>
    </w:p>
    <w:p>
      <w:r>
        <w:t>#mkr some of these contestants are idiots. Who eats meatballs in the morning ?</w:t>
      </w:r>
    </w:p>
    <w:p>
      <w:r>
        <w:rPr>
          <w:b/>
          <w:u w:val="single"/>
        </w:rPr>
        <w:t>156523</w:t>
      </w:r>
    </w:p>
    <w:p>
      <w:r>
        <w:t>Should've gone for the sliced pony after all Annie. #mkr http://t.co/oshViwaBUU</w:t>
      </w:r>
    </w:p>
    <w:p>
      <w:r>
        <w:rPr>
          <w:b/>
          <w:u w:val="single"/>
        </w:rPr>
        <w:t>156524</w:t>
      </w:r>
    </w:p>
    <w:p>
      <w:r>
        <w:t>Love that the best response to the hotcakes they managed to film was a non-committal "meh" from some adolescent. #MKR</w:t>
      </w:r>
    </w:p>
    <w:p>
      <w:r>
        <w:rPr>
          <w:b/>
          <w:u w:val="single"/>
        </w:rPr>
        <w:t>156525</w:t>
      </w:r>
    </w:p>
    <w:p>
      <w:r>
        <w:t>#MKR there's the people who go on reality TV to be someone... And then there's the people who hang around set to eat free food and be on TV</w:t>
      </w:r>
    </w:p>
    <w:p>
      <w:r>
        <w:rPr>
          <w:b/>
          <w:u w:val="single"/>
        </w:rPr>
        <w:t>156526</w:t>
      </w:r>
    </w:p>
    <w:p>
      <w:r>
        <w:t>Ash &amp;amp; Camilla are so Ab Fab! #MKR #darlingsweetie</w:t>
      </w:r>
    </w:p>
    <w:p>
      <w:r>
        <w:rPr>
          <w:b/>
          <w:u w:val="single"/>
        </w:rPr>
        <w:t>156527</w:t>
      </w:r>
    </w:p>
    <w:p>
      <w:r>
        <w:t>It's all free.. As if they're going to turn it down #mkr</w:t>
      </w:r>
    </w:p>
    <w:p>
      <w:r>
        <w:rPr>
          <w:b/>
          <w:u w:val="single"/>
        </w:rPr>
        <w:t>156528</w:t>
      </w:r>
    </w:p>
    <w:p>
      <w:r>
        <w:t>Madwoman fritters. I see. #MKR</w:t>
      </w:r>
    </w:p>
    <w:p>
      <w:r>
        <w:rPr>
          <w:b/>
          <w:u w:val="single"/>
        </w:rPr>
        <w:t>156529</w:t>
      </w:r>
    </w:p>
    <w:p>
      <w:r>
        <w:t>#MKR Spotted sound guy *drinks*</w:t>
      </w:r>
    </w:p>
    <w:p>
      <w:r>
        <w:rPr>
          <w:b/>
          <w:u w:val="single"/>
        </w:rPr>
        <w:t>156530</w:t>
      </w:r>
    </w:p>
    <w:p>
      <w:r>
        <w:t>"We're serving leftovers for breakfast"  #mkr</w:t>
      </w:r>
    </w:p>
    <w:p>
      <w:r>
        <w:rPr>
          <w:b/>
          <w:u w:val="single"/>
        </w:rPr>
        <w:t>156531</w:t>
      </w:r>
    </w:p>
    <w:p>
      <w:r>
        <w:t>"It's like left over roast veggies".  Marketing isn't Lloyd's strong point.  #mkr</w:t>
      </w:r>
    </w:p>
    <w:p>
      <w:r>
        <w:rPr>
          <w:b/>
          <w:u w:val="single"/>
        </w:rPr>
        <w:t>156532</w:t>
      </w:r>
    </w:p>
    <w:p>
      <w:r>
        <w:t>Kat and Andre sudden death ..in fact take the to the iron maiden #mkr</w:t>
      </w:r>
    </w:p>
    <w:p>
      <w:r>
        <w:rPr>
          <w:b/>
          <w:u w:val="single"/>
        </w:rPr>
        <w:t>156533</w:t>
      </w:r>
    </w:p>
    <w:p>
      <w:r>
        <w:t>Should've cooked more than 1 cheese bake. Hopefully this means sudden death for them #mkr</w:t>
      </w:r>
    </w:p>
    <w:p>
      <w:r>
        <w:rPr>
          <w:b/>
          <w:u w:val="single"/>
        </w:rPr>
        <w:t>156534</w:t>
      </w:r>
    </w:p>
    <w:p>
      <w:r>
        <w:t>Why on earth would Bubble &amp;amp; Squeak be considered appealing when you eat out? It's leftovers! I can do that myself and I'm a crap cook. #MKR</w:t>
      </w:r>
    </w:p>
    <w:p>
      <w:r>
        <w:rPr>
          <w:b/>
          <w:u w:val="single"/>
        </w:rPr>
        <w:t>156535</w:t>
      </w:r>
    </w:p>
    <w:p>
      <w:r>
        <w:t>BAHAHAHAHA oh my god. That was amazing. "to be honest, I didn't like it" hahaha #mkr</w:t>
      </w:r>
    </w:p>
    <w:p>
      <w:r>
        <w:rPr>
          <w:b/>
          <w:u w:val="single"/>
        </w:rPr>
        <w:t>156536</w:t>
      </w:r>
    </w:p>
    <w:p>
      <w:r>
        <w:t>#MKR Step away from the Kat, kids...for your own safety.</w:t>
      </w:r>
    </w:p>
    <w:p>
      <w:r>
        <w:rPr>
          <w:b/>
          <w:u w:val="single"/>
        </w:rPr>
        <w:t>156537</w:t>
      </w:r>
    </w:p>
    <w:p>
      <w:r>
        <w:t>Annie and Lloyd's dish is a bit of a balls up... A lamb balls up #mkr @mykitchenrules</w:t>
      </w:r>
    </w:p>
    <w:p>
      <w:r>
        <w:rPr>
          <w:b/>
          <w:u w:val="single"/>
        </w:rPr>
        <w:t>156538</w:t>
      </w:r>
    </w:p>
    <w:p>
      <w:r>
        <w:t>Gruyere is way too fancy - very rich and not something many kids will enjoy #MKR</w:t>
      </w:r>
    </w:p>
    <w:p>
      <w:r>
        <w:rPr>
          <w:b/>
          <w:u w:val="single"/>
        </w:rPr>
        <w:t>156539</w:t>
      </w:r>
    </w:p>
    <w:p>
      <w:r>
        <w:t>Go jac n Shaz, looks great #mkr</w:t>
      </w:r>
    </w:p>
    <w:p>
      <w:r>
        <w:rPr>
          <w:b/>
          <w:u w:val="single"/>
        </w:rPr>
        <w:t>156540</w:t>
      </w:r>
    </w:p>
    <w:p>
      <w:r>
        <w:t>C'mon girls get the gozleme on!! I want them safe #MKR</w:t>
      </w:r>
    </w:p>
    <w:p>
      <w:r>
        <w:rPr>
          <w:b/>
          <w:u w:val="single"/>
        </w:rPr>
        <w:t>156541</w:t>
      </w:r>
    </w:p>
    <w:p>
      <w:r>
        <w:t>Haaaa, please let Kat/Andre go to sudden death! #MKR</w:t>
      </w:r>
    </w:p>
    <w:p>
      <w:r>
        <w:rPr>
          <w:b/>
          <w:u w:val="single"/>
        </w:rPr>
        <w:t>156542</w:t>
      </w:r>
    </w:p>
    <w:p>
      <w:r>
        <w:t>#mkr http://t.co/cuRtdPnI1l</w:t>
      </w:r>
    </w:p>
    <w:p>
      <w:r>
        <w:rPr>
          <w:b/>
          <w:u w:val="single"/>
        </w:rPr>
        <w:t>156543</w:t>
      </w:r>
    </w:p>
    <w:p>
      <w:r>
        <w:t>Meatballs for breakfast. Not really a breakfast item. Saying that though I'd eat them #mkr</w:t>
      </w:r>
    </w:p>
    <w:p>
      <w:r>
        <w:rPr>
          <w:b/>
          <w:u w:val="single"/>
        </w:rPr>
        <w:t>156544</w:t>
      </w:r>
    </w:p>
    <w:p>
      <w:r>
        <w:t>Come on, Sheri and Emilie! You guys can do it! #MKR</w:t>
      </w:r>
    </w:p>
    <w:p>
      <w:r>
        <w:rPr>
          <w:b/>
          <w:u w:val="single"/>
        </w:rPr>
        <w:t>156545</w:t>
      </w:r>
    </w:p>
    <w:p>
      <w:r>
        <w:t>Karma is coming back to bite Annie and Lloyd. #MKR</w:t>
      </w:r>
    </w:p>
    <w:p>
      <w:r>
        <w:rPr>
          <w:b/>
          <w:u w:val="single"/>
        </w:rPr>
        <w:t>156546</w:t>
      </w:r>
    </w:p>
    <w:p>
      <w:r>
        <w:t>C'mon emilie n sherri! You guys are the best! #MKR</w:t>
      </w:r>
    </w:p>
    <w:p>
      <w:r>
        <w:rPr>
          <w:b/>
          <w:u w:val="single"/>
        </w:rPr>
        <w:t>156547</w:t>
      </w:r>
    </w:p>
    <w:p>
      <w:r>
        <w:t xml:space="preserve">Glamping?? </w:t>
        <w:br/>
        <w:t>Calm your hair!!</w:t>
        <w:br/>
        <w:br/>
        <w:t>#MKR</w:t>
      </w:r>
    </w:p>
    <w:p>
      <w:r>
        <w:rPr>
          <w:b/>
          <w:u w:val="single"/>
        </w:rPr>
        <w:t>156548</w:t>
      </w:r>
    </w:p>
    <w:p>
      <w:r>
        <w:t>No one wants Lloyd's balls except Annie</w:t>
        <w:br/>
        <w:t>Poor Lloyd</w:t>
        <w:br/>
        <w:t>#mkr</w:t>
      </w:r>
    </w:p>
    <w:p>
      <w:r>
        <w:rPr>
          <w:b/>
          <w:u w:val="single"/>
        </w:rPr>
        <w:t>156549</w:t>
      </w:r>
    </w:p>
    <w:p>
      <w:r>
        <w:t>Meatballs in the morning would be the problem #mkr</w:t>
      </w:r>
    </w:p>
    <w:p>
      <w:r>
        <w:rPr>
          <w:b/>
          <w:u w:val="single"/>
        </w:rPr>
        <w:t>156550</w:t>
      </w:r>
    </w:p>
    <w:p>
      <w:r>
        <w:t>No one wants Bubble &amp;amp; Squeak for breakfast jfc. #mkr</w:t>
      </w:r>
    </w:p>
    <w:p>
      <w:r>
        <w:rPr>
          <w:b/>
          <w:u w:val="single"/>
        </w:rPr>
        <w:t>156551</w:t>
      </w:r>
    </w:p>
    <w:p>
      <w:r>
        <w:t>@mykitchenrules if the ranger's eating breakfast, who's looking after the park?! #mkr #hungrycampers</w:t>
      </w:r>
    </w:p>
    <w:p>
      <w:r>
        <w:rPr>
          <w:b/>
          <w:u w:val="single"/>
        </w:rPr>
        <w:t>156552</w:t>
      </w:r>
    </w:p>
    <w:p>
      <w:r>
        <w:t>"Isn't raw egg in tomato poured onto a plate better than nothing?"</w:t>
        <w:br/>
        <w:br/>
        <w:t>No.  Just no.</w:t>
        <w:br/>
        <w:br/>
        <w:t>#MKR</w:t>
      </w:r>
    </w:p>
    <w:p>
      <w:r>
        <w:rPr>
          <w:b/>
          <w:u w:val="single"/>
        </w:rPr>
        <w:t>156553</w:t>
      </w:r>
    </w:p>
    <w:p>
      <w:r>
        <w:t>Jac and Shaz!!! #YUMTOWN #MKR</w:t>
      </w:r>
    </w:p>
    <w:p>
      <w:r>
        <w:rPr>
          <w:b/>
          <w:u w:val="single"/>
        </w:rPr>
        <w:t>156554</w:t>
      </w:r>
    </w:p>
    <w:p>
      <w:r>
        <w:t>#MKR Always good to sell your food by calling it 'left over food'. Genius Lloyd.</w:t>
      </w:r>
    </w:p>
    <w:p>
      <w:r>
        <w:rPr>
          <w:b/>
          <w:u w:val="single"/>
        </w:rPr>
        <w:t>156555</w:t>
      </w:r>
    </w:p>
    <w:p>
      <w:r>
        <w:t>"Our pancakes are selling like hotcakes Shaz" - yes, yes they are Jac! We wish we could sample some! #MKR #tvweekmag</w:t>
      </w:r>
    </w:p>
    <w:p>
      <w:r>
        <w:rPr>
          <w:b/>
          <w:u w:val="single"/>
        </w:rPr>
        <w:t>156556</w:t>
      </w:r>
    </w:p>
    <w:p>
      <w:r>
        <w:t>Poor Sheri and Emilie. Feel so bad for them. #MKR</w:t>
      </w:r>
    </w:p>
    <w:p>
      <w:r>
        <w:rPr>
          <w:b/>
          <w:u w:val="single"/>
        </w:rPr>
        <w:t>156557</w:t>
      </w:r>
    </w:p>
    <w:p>
      <w:r>
        <w:t>whats Ja'mie doing in #MKR ? #summerheightshigh @ChrisLilley http://t.co/9npCYLVNLl</w:t>
      </w:r>
    </w:p>
    <w:p>
      <w:r>
        <w:rPr>
          <w:b/>
          <w:u w:val="single"/>
        </w:rPr>
        <w:t>156558</w:t>
      </w:r>
    </w:p>
    <w:p>
      <w:r>
        <w:t>Poor Annie and Lloyd. #mkr</w:t>
      </w:r>
    </w:p>
    <w:p>
      <w:r>
        <w:rPr>
          <w:b/>
          <w:u w:val="single"/>
        </w:rPr>
        <w:t>156559</w:t>
      </w:r>
    </w:p>
    <w:p>
      <w:r>
        <w:t>If Emilie leaves tonight I'm out #MKR okay maybe not but I'll be shattered</w:t>
      </w:r>
    </w:p>
    <w:p>
      <w:r>
        <w:rPr>
          <w:b/>
          <w:u w:val="single"/>
        </w:rPr>
        <w:t>156560</w:t>
      </w:r>
    </w:p>
    <w:p>
      <w:r>
        <w:t>#mkr where are the pop-tarts??????????? #stuffoflegends</w:t>
      </w:r>
    </w:p>
    <w:p>
      <w:r>
        <w:rPr>
          <w:b/>
          <w:u w:val="single"/>
        </w:rPr>
        <w:t>156561</w:t>
      </w:r>
    </w:p>
    <w:p>
      <w:r>
        <w:t>Worried for the gozleme girls. #stillkneading #mkr</w:t>
      </w:r>
    </w:p>
    <w:p>
      <w:r>
        <w:rPr>
          <w:b/>
          <w:u w:val="single"/>
        </w:rPr>
        <w:t>156562</w:t>
      </w:r>
    </w:p>
    <w:p>
      <w:r>
        <w:t>#MKR Three pancakes - calm the farm. Feed them one pancake each.</w:t>
      </w:r>
    </w:p>
    <w:p>
      <w:r>
        <w:rPr>
          <w:b/>
          <w:u w:val="single"/>
        </w:rPr>
        <w:t>156563</w:t>
      </w:r>
    </w:p>
    <w:p>
      <w:r>
        <w:t>"I don't want waiting...." BWAHAHAHA #mkr</w:t>
      </w:r>
    </w:p>
    <w:p>
      <w:r>
        <w:rPr>
          <w:b/>
          <w:u w:val="single"/>
        </w:rPr>
        <w:t>156564</w:t>
      </w:r>
    </w:p>
    <w:p>
      <w:r>
        <w:t>Geez how many family members of Vicky &amp;amp; Celine are at that camp site. #MKR2015 #MKR</w:t>
      </w:r>
    </w:p>
    <w:p>
      <w:r>
        <w:rPr>
          <w:b/>
          <w:u w:val="single"/>
        </w:rPr>
        <w:t>156565</w:t>
      </w:r>
    </w:p>
    <w:p>
      <w:r>
        <w:t>"Nah mate, don't care what they give me as long as it's free" #mkr #happycampers</w:t>
      </w:r>
    </w:p>
    <w:p>
      <w:r>
        <w:rPr>
          <w:b/>
          <w:u w:val="single"/>
        </w:rPr>
        <w:t>156566</w:t>
      </w:r>
    </w:p>
    <w:p>
      <w:r>
        <w:t>#KCA #VoteJKT48ID pre_dessert: An ad for #MKR contestants was just on TV. Boyfriend immediately downloads the online application.</w:t>
      </w:r>
    </w:p>
    <w:p>
      <w:r>
        <w:rPr>
          <w:b/>
          <w:u w:val="single"/>
        </w:rPr>
        <w:t>156567</w:t>
      </w:r>
    </w:p>
    <w:p>
      <w:r>
        <w:t>Poor Sheri and Emilie - I want to help them! #MKR</w:t>
      </w:r>
    </w:p>
    <w:p>
      <w:r>
        <w:rPr>
          <w:b/>
          <w:u w:val="single"/>
        </w:rPr>
        <w:t>156568</w:t>
      </w:r>
    </w:p>
    <w:p>
      <w:r>
        <w:t>If it takes so long to make then why did you bother...? #MKR</w:t>
      </w:r>
    </w:p>
    <w:p>
      <w:r>
        <w:rPr>
          <w:b/>
          <w:u w:val="single"/>
        </w:rPr>
        <w:t>156569</w:t>
      </w:r>
    </w:p>
    <w:p>
      <w:r>
        <w:t>Celine &amp;amp; Vicky for elimination!! #mkr</w:t>
      </w:r>
    </w:p>
    <w:p>
      <w:r>
        <w:rPr>
          <w:b/>
          <w:u w:val="single"/>
        </w:rPr>
        <w:t>156570</w:t>
      </w:r>
    </w:p>
    <w:p>
      <w:r>
        <w:t>We hope those gozlemes are worth the wait girls! #mkr #hungrycampers</w:t>
      </w:r>
    </w:p>
    <w:p>
      <w:r>
        <w:rPr>
          <w:b/>
          <w:u w:val="single"/>
        </w:rPr>
        <w:t>156571</w:t>
      </w:r>
    </w:p>
    <w:p>
      <w:r>
        <w:t>Celine ate all the ice cream little kid. #MKR</w:t>
      </w:r>
    </w:p>
    <w:p>
      <w:r>
        <w:rPr>
          <w:b/>
          <w:u w:val="single"/>
        </w:rPr>
        <w:t>156572</w:t>
      </w:r>
    </w:p>
    <w:p>
      <w:r>
        <w:t>#mkr game on, hungry campers</w:t>
      </w:r>
    </w:p>
    <w:p>
      <w:r>
        <w:rPr>
          <w:b/>
          <w:u w:val="single"/>
        </w:rPr>
        <w:t>156573</w:t>
      </w:r>
    </w:p>
    <w:p>
      <w:r>
        <w:t>Why did no one do Cold Pizza for Breakfast?  It's always a favorite. #MKR #GroupHouse</w:t>
      </w:r>
    </w:p>
    <w:p>
      <w:r>
        <w:rPr>
          <w:b/>
          <w:u w:val="single"/>
        </w:rPr>
        <w:t>156574</w:t>
      </w:r>
    </w:p>
    <w:p>
      <w:r>
        <w:t>So many good looking dishes and also a few bad ones too. #MKR</w:t>
      </w:r>
    </w:p>
    <w:p>
      <w:r>
        <w:rPr>
          <w:b/>
          <w:u w:val="single"/>
        </w:rPr>
        <w:t>156575</w:t>
      </w:r>
    </w:p>
    <w:p>
      <w:r>
        <w:t>Do you think for each of these cook offs they get help from anyone with their choice of dish they will cook? @mykitchenrules #mkr2015 #mkr</w:t>
      </w:r>
    </w:p>
    <w:p>
      <w:r>
        <w:rPr>
          <w:b/>
          <w:u w:val="single"/>
        </w:rPr>
        <w:t>156576</w:t>
      </w:r>
    </w:p>
    <w:p>
      <w:r>
        <w:t>Helloooh camperes....hi de hi! #mkr</w:t>
      </w:r>
    </w:p>
    <w:p>
      <w:r>
        <w:rPr>
          <w:b/>
          <w:u w:val="single"/>
        </w:rPr>
        <w:t>156577</w:t>
      </w:r>
    </w:p>
    <w:p>
      <w:r>
        <w:t>I would eat those pancakes for sure!  #mkr</w:t>
      </w:r>
    </w:p>
    <w:p>
      <w:r>
        <w:rPr>
          <w:b/>
          <w:u w:val="single"/>
        </w:rPr>
        <w:t>156578</w:t>
      </w:r>
    </w:p>
    <w:p>
      <w:r>
        <w:t>It's free food. Seriously, they don't care #MKR</w:t>
      </w:r>
    </w:p>
    <w:p>
      <w:r>
        <w:rPr>
          <w:b/>
          <w:u w:val="single"/>
        </w:rPr>
        <w:t>156579</w:t>
      </w:r>
    </w:p>
    <w:p>
      <w:r>
        <w:t>RT @GidgitVonLaRue: #MKR I'm actually finding myself shutting down internally every time Kat talks....</w:t>
      </w:r>
    </w:p>
    <w:p>
      <w:r>
        <w:rPr>
          <w:b/>
          <w:u w:val="single"/>
        </w:rPr>
        <w:t>156580</w:t>
      </w:r>
    </w:p>
    <w:p>
      <w:r>
        <w:t>I'd be happy with a perfect bacon and egg roll. #mkr</w:t>
      </w:r>
    </w:p>
    <w:p>
      <w:r>
        <w:rPr>
          <w:b/>
          <w:u w:val="single"/>
        </w:rPr>
        <w:t>156581</w:t>
      </w:r>
    </w:p>
    <w:p>
      <w:r>
        <w:t>#MKR Well you are not really serving 200 plates lets face it unless some guts is going to get breakfast from all of you!</w:t>
      </w:r>
    </w:p>
    <w:p>
      <w:r>
        <w:rPr>
          <w:b/>
          <w:u w:val="single"/>
        </w:rPr>
        <w:t>156582</w:t>
      </w:r>
    </w:p>
    <w:p>
      <w:r>
        <w:t>I hope there's a lot of portaloos at that campsite #mkr</w:t>
      </w:r>
    </w:p>
    <w:p>
      <w:r>
        <w:rPr>
          <w:b/>
          <w:u w:val="single"/>
        </w:rPr>
        <w:t>156583</w:t>
      </w:r>
    </w:p>
    <w:p>
      <w:r>
        <w:t>Maple bacon come at me  #mkr http://t.co/KEU7Op5cIt</w:t>
      </w:r>
    </w:p>
    <w:p>
      <w:r>
        <w:rPr>
          <w:b/>
          <w:u w:val="single"/>
        </w:rPr>
        <w:t>156584</w:t>
      </w:r>
    </w:p>
    <w:p>
      <w:r>
        <w:t>Breakfast is served!! Which team would you be heading for? #mkr #hungrycampers</w:t>
      </w:r>
    </w:p>
    <w:p>
      <w:r>
        <w:rPr>
          <w:b/>
          <w:u w:val="single"/>
        </w:rPr>
        <w:t>156585</w:t>
      </w:r>
    </w:p>
    <w:p>
      <w:r>
        <w:t>"Water Police to Tent 5: eggmergency" #MKR</w:t>
      </w:r>
    </w:p>
    <w:p>
      <w:r>
        <w:rPr>
          <w:b/>
          <w:u w:val="single"/>
        </w:rPr>
        <w:t>156586</w:t>
      </w:r>
    </w:p>
    <w:p>
      <w:r>
        <w:t>My face every time I hear or see Kat....hope it don't get stuck</w:t>
        <w:br/>
        <w:t>#mkr http://t.co/vPM5Td7bQo</w:t>
      </w:r>
    </w:p>
    <w:p>
      <w:r>
        <w:rPr>
          <w:b/>
          <w:u w:val="single"/>
        </w:rPr>
        <w:t>156587</w:t>
      </w:r>
    </w:p>
    <w:p>
      <w:r>
        <w:t>bro i am so pro i can cook 2 minute noodles #mkr #moreprothanyou</w:t>
      </w:r>
    </w:p>
    <w:p>
      <w:r>
        <w:rPr>
          <w:b/>
          <w:u w:val="single"/>
        </w:rPr>
        <w:t>156588</w:t>
      </w:r>
    </w:p>
    <w:p>
      <w:r>
        <w:t>What's the difference between a pancake and hot cake?  #mkr</w:t>
      </w:r>
    </w:p>
    <w:p>
      <w:r>
        <w:rPr>
          <w:b/>
          <w:u w:val="single"/>
        </w:rPr>
        <w:t>156589</w:t>
      </w:r>
    </w:p>
    <w:p>
      <w:r>
        <w:t>#mkr please nobody make a Celine = elephant comment. Fat jokes are not classy, sizeism sucks.  Hate her bogan-ness, not her dress size.</w:t>
      </w:r>
    </w:p>
    <w:p>
      <w:r>
        <w:rPr>
          <w:b/>
          <w:u w:val="single"/>
        </w:rPr>
        <w:t>156590</w:t>
      </w:r>
    </w:p>
    <w:p>
      <w:r>
        <w:t>Great 'shot a deer in my underwear' joke, Robert! Now tell us the one about the guy with a wooden leg named Smith. #MKR</w:t>
      </w:r>
    </w:p>
    <w:p>
      <w:r>
        <w:rPr>
          <w:b/>
          <w:u w:val="single"/>
        </w:rPr>
        <w:t>156591</w:t>
      </w:r>
    </w:p>
    <w:p>
      <w:r>
        <w:t>Celine? #mkr http://t.co/BWr6ap0oOo</w:t>
      </w:r>
    </w:p>
    <w:p>
      <w:r>
        <w:rPr>
          <w:b/>
          <w:u w:val="single"/>
        </w:rPr>
        <w:t>156592</w:t>
      </w:r>
    </w:p>
    <w:p>
      <w:r>
        <w:t>The fritters look good... Only one problem, every one else's meals look like a train wreck in paradise to me! #mkr</w:t>
      </w:r>
    </w:p>
    <w:p>
      <w:r>
        <w:rPr>
          <w:b/>
          <w:u w:val="single"/>
        </w:rPr>
        <w:t>156593</w:t>
      </w:r>
    </w:p>
    <w:p>
      <w:r>
        <w:t>@furrybugga But salmonella is Paleo, right? #mkr</w:t>
      </w:r>
    </w:p>
    <w:p>
      <w:r>
        <w:rPr>
          <w:b/>
          <w:u w:val="single"/>
        </w:rPr>
        <w:t>156594</w:t>
      </w:r>
    </w:p>
    <w:p>
      <w:r>
        <w:t>#mkr where's the bloody marys?!</w:t>
      </w:r>
    </w:p>
    <w:p>
      <w:r>
        <w:rPr>
          <w:b/>
          <w:u w:val="single"/>
        </w:rPr>
        <w:t>156595</w:t>
      </w:r>
    </w:p>
    <w:p>
      <w:r>
        <w:t>#mkr Standby for 200 people becoming sick from the dodgy eggs, bad hollandaise and stupid puns</w:t>
      </w:r>
    </w:p>
    <w:p>
      <w:r>
        <w:rPr>
          <w:b/>
          <w:u w:val="single"/>
        </w:rPr>
        <w:t>156596</w:t>
      </w:r>
    </w:p>
    <w:p>
      <w:r>
        <w:t>Why has #MKR really done downhill? It's not the same anymore....</w:t>
      </w:r>
    </w:p>
    <w:p>
      <w:r>
        <w:rPr>
          <w:b/>
          <w:u w:val="single"/>
        </w:rPr>
        <w:t>156597</w:t>
      </w:r>
    </w:p>
    <w:p>
      <w:r>
        <w:t>#MKR why do I think Jacs really still has no idea where she is or what's she's doing there.</w:t>
      </w:r>
    </w:p>
    <w:p>
      <w:r>
        <w:rPr>
          <w:b/>
          <w:u w:val="single"/>
        </w:rPr>
        <w:t>156598</w:t>
      </w:r>
    </w:p>
    <w:p>
      <w:r>
        <w:t>RT @joangw: @GleekDownUnder They're at The Basin on Pittwater, across from Palm Beach, NSW #MKR</w:t>
      </w:r>
    </w:p>
    <w:p>
      <w:r>
        <w:rPr>
          <w:b/>
          <w:u w:val="single"/>
        </w:rPr>
        <w:t>156599</w:t>
      </w:r>
    </w:p>
    <w:p>
      <w:r>
        <w:t>RT @PatriceChienne: Pony burgers from Annie with Diazepam sauce? #mkr http://t.co/mRufYk5aQZ</w:t>
      </w:r>
    </w:p>
    <w:p>
      <w:r>
        <w:rPr>
          <w:b/>
          <w:u w:val="single"/>
        </w:rPr>
        <w:t>156600</w:t>
      </w:r>
    </w:p>
    <w:p>
      <w:r>
        <w:t>Loving this challenge  #mkr</w:t>
      </w:r>
    </w:p>
    <w:p>
      <w:r>
        <w:rPr>
          <w:b/>
          <w:u w:val="single"/>
        </w:rPr>
        <w:t>156601</w:t>
      </w:r>
    </w:p>
    <w:p>
      <w:r>
        <w:t>"@mykitchenrules: Here come the #hungrycampers! #mkr" #breakfast#hungrycampers#MKR</w:t>
      </w:r>
    </w:p>
    <w:p>
      <w:r>
        <w:rPr>
          <w:b/>
          <w:u w:val="single"/>
        </w:rPr>
        <w:t>156602</w:t>
      </w:r>
    </w:p>
    <w:p>
      <w:r>
        <w:t>Pancakes are proof that there is a deity and they love us #MKR</w:t>
      </w:r>
    </w:p>
    <w:p>
      <w:r>
        <w:rPr>
          <w:b/>
          <w:u w:val="single"/>
        </w:rPr>
        <w:t>156603</w:t>
      </w:r>
    </w:p>
    <w:p>
      <w:r>
        <w:t>Mmmmm maple bacon #mkr #hungrycampers</w:t>
      </w:r>
    </w:p>
    <w:p>
      <w:r>
        <w:rPr>
          <w:b/>
          <w:u w:val="single"/>
        </w:rPr>
        <w:t>156604</w:t>
      </w:r>
    </w:p>
    <w:p>
      <w:r>
        <w:t>mmmm What are your fave #Yumcha #DimSum dumplings? LOVE Chinese #Food worldwide @binksterb @kittyholiday #MKR mmmm http://t.co/u9yD4ZXst9</w:t>
      </w:r>
    </w:p>
    <w:p>
      <w:r>
        <w:rPr>
          <w:b/>
          <w:u w:val="single"/>
        </w:rPr>
        <w:t>156605</w:t>
      </w:r>
    </w:p>
    <w:p>
      <w:r>
        <w:t>#mkr #meatballs http://t.co/zHSBuw0x7o</w:t>
      </w:r>
    </w:p>
    <w:p>
      <w:r>
        <w:rPr>
          <w:b/>
          <w:u w:val="single"/>
        </w:rPr>
        <w:t>156606</w:t>
      </w:r>
    </w:p>
    <w:p>
      <w:r>
        <w:t>RT @bect82: So many delicious breakfast dishes! I would seriously struggle to pick one #mkr</w:t>
      </w:r>
    </w:p>
    <w:p>
      <w:r>
        <w:rPr>
          <w:b/>
          <w:u w:val="single"/>
        </w:rPr>
        <w:t>156607</w:t>
      </w:r>
    </w:p>
    <w:p>
      <w:r>
        <w:t>It's clear who the thinkers are #mkr</w:t>
      </w:r>
    </w:p>
    <w:p>
      <w:r>
        <w:rPr>
          <w:b/>
          <w:u w:val="single"/>
        </w:rPr>
        <w:t>156608</w:t>
      </w:r>
    </w:p>
    <w:p>
      <w:r>
        <w:t>No gozlemes and all the others have plated up!  #mkr http://t.co/KEU7Op5cIt</w:t>
      </w:r>
    </w:p>
    <w:p>
      <w:r>
        <w:rPr>
          <w:b/>
          <w:u w:val="single"/>
        </w:rPr>
        <w:t>156609</w:t>
      </w:r>
    </w:p>
    <w:p>
      <w:r>
        <w:t>I cant believe Vicky and Celine didnt just make fully sick fish and chips vre #mkr</w:t>
      </w:r>
    </w:p>
    <w:p>
      <w:r>
        <w:rPr>
          <w:b/>
          <w:u w:val="single"/>
        </w:rPr>
        <w:t>156610</w:t>
      </w:r>
    </w:p>
    <w:p>
      <w:r>
        <w:t>The Greeks gonna serve up raw eggs? #MKR</w:t>
      </w:r>
    </w:p>
    <w:p>
      <w:r>
        <w:rPr>
          <w:b/>
          <w:u w:val="single"/>
        </w:rPr>
        <w:t>156611</w:t>
      </w:r>
    </w:p>
    <w:p>
      <w:r>
        <w:t>@mykitchenrules #countrycousins #mkr</w:t>
      </w:r>
    </w:p>
    <w:p>
      <w:r>
        <w:rPr>
          <w:b/>
          <w:u w:val="single"/>
        </w:rPr>
        <w:t>156612</w:t>
      </w:r>
    </w:p>
    <w:p>
      <w:r>
        <w:t>Almost time to serve...! #teamsgofrantic #hurry #mkr</w:t>
      </w:r>
    </w:p>
    <w:p>
      <w:r>
        <w:rPr>
          <w:b/>
          <w:u w:val="single"/>
        </w:rPr>
        <w:t>156613</w:t>
      </w:r>
    </w:p>
    <w:p>
      <w:r>
        <w:t>Those eggs look like snot #mkr</w:t>
      </w:r>
    </w:p>
    <w:p>
      <w:r>
        <w:rPr>
          <w:b/>
          <w:u w:val="single"/>
        </w:rPr>
        <w:t>156614</w:t>
      </w:r>
    </w:p>
    <w:p>
      <w:r>
        <w:t>Blue Bandaids rule!! #mkr</w:t>
      </w:r>
    </w:p>
    <w:p>
      <w:r>
        <w:rPr>
          <w:b/>
          <w:u w:val="single"/>
        </w:rPr>
        <w:t>156615</w:t>
      </w:r>
    </w:p>
    <w:p>
      <w:r>
        <w:t>Please. If they wanted a real challenge, they'd do a barbecue lunch at #unsw #MKR</w:t>
      </w:r>
    </w:p>
    <w:p>
      <w:r>
        <w:rPr>
          <w:b/>
          <w:u w:val="single"/>
        </w:rPr>
        <w:t>156616</w:t>
      </w:r>
    </w:p>
    <w:p>
      <w:r>
        <w:t>Did Celine just make an elephant joke? Girl your making it too easy #mkr</w:t>
      </w:r>
    </w:p>
    <w:p>
      <w:r>
        <w:rPr>
          <w:b/>
          <w:u w:val="single"/>
        </w:rPr>
        <w:t>156617</w:t>
      </w:r>
    </w:p>
    <w:p>
      <w:r>
        <w:t>Urrrggg... going to be a lot of hungry campers going to maccas for breakfast #mkr</w:t>
      </w:r>
    </w:p>
    <w:p>
      <w:r>
        <w:rPr>
          <w:b/>
          <w:u w:val="single"/>
        </w:rPr>
        <w:t>156618</w:t>
      </w:r>
    </w:p>
    <w:p>
      <w:r>
        <w:t>Loving the look of the fritters! #mkr</w:t>
      </w:r>
    </w:p>
    <w:p>
      <w:r>
        <w:rPr>
          <w:b/>
          <w:u w:val="single"/>
        </w:rPr>
        <w:t>156619</w:t>
      </w:r>
    </w:p>
    <w:p>
      <w:r>
        <w:t>Annie is coated in + 1000 sunscreen. #mkr</w:t>
      </w:r>
    </w:p>
    <w:p>
      <w:r>
        <w:rPr>
          <w:b/>
          <w:u w:val="single"/>
        </w:rPr>
        <w:t>156620</w:t>
      </w:r>
    </w:p>
    <w:p>
      <w:r>
        <w:t>Where are they camping? Wasn't paying attention #mkr</w:t>
      </w:r>
    </w:p>
    <w:p>
      <w:r>
        <w:rPr>
          <w:b/>
          <w:u w:val="single"/>
        </w:rPr>
        <w:t>156621</w:t>
      </w:r>
    </w:p>
    <w:p>
      <w:r>
        <w:t>Gozleme. Pronounce it properly puh-lease!!! #mkr</w:t>
      </w:r>
    </w:p>
    <w:p>
      <w:r>
        <w:rPr>
          <w:b/>
          <w:u w:val="single"/>
        </w:rPr>
        <w:t>156622</w:t>
      </w:r>
    </w:p>
    <w:p>
      <w:r>
        <w:t>Elephants??? Direct them to #cuntandandre</w:t>
        <w:br/>
        <w:t>#mkr</w:t>
      </w:r>
    </w:p>
    <w:p>
      <w:r>
        <w:rPr>
          <w:b/>
          <w:u w:val="single"/>
        </w:rPr>
        <w:t>156623</w:t>
      </w:r>
    </w:p>
    <w:p>
      <w:r>
        <w:t>Nooooooo Sheri and Emilie can't go to sudden death #sad #MKR</w:t>
      </w:r>
    </w:p>
    <w:p>
      <w:r>
        <w:rPr>
          <w:b/>
          <w:u w:val="single"/>
        </w:rPr>
        <w:t>156624</w:t>
      </w:r>
    </w:p>
    <w:p>
      <w:r>
        <w:t>Elephants Celine? Elephants? #mkr</w:t>
      </w:r>
    </w:p>
    <w:p>
      <w:r>
        <w:rPr>
          <w:b/>
          <w:u w:val="single"/>
        </w:rPr>
        <w:t>156625</w:t>
      </w:r>
    </w:p>
    <w:p>
      <w:r>
        <w:t>Those eggs were nowhere near ready. #mkr #hungrycampers</w:t>
      </w:r>
    </w:p>
    <w:p>
      <w:r>
        <w:rPr>
          <w:b/>
          <w:u w:val="single"/>
        </w:rPr>
        <w:t>156626</w:t>
      </w:r>
    </w:p>
    <w:p>
      <w:r>
        <w:t>How can you have never cooked on a BBQ before????!! #MKR</w:t>
      </w:r>
    </w:p>
    <w:p>
      <w:r>
        <w:rPr>
          <w:b/>
          <w:u w:val="single"/>
        </w:rPr>
        <w:t>156627</w:t>
      </w:r>
    </w:p>
    <w:p>
      <w:r>
        <w:t>Lols raw egg. #mkr</w:t>
      </w:r>
    </w:p>
    <w:p>
      <w:r>
        <w:rPr>
          <w:b/>
          <w:u w:val="single"/>
        </w:rPr>
        <w:t>156628</w:t>
      </w:r>
    </w:p>
    <w:p>
      <w:r>
        <w:t>#MKR everyone looks tired</w:t>
      </w:r>
    </w:p>
    <w:p>
      <w:r>
        <w:rPr>
          <w:b/>
          <w:u w:val="single"/>
        </w:rPr>
        <w:t>156629</w:t>
      </w:r>
    </w:p>
    <w:p>
      <w:r>
        <w:t>Raw egg? Is this Rocky IV? #MKR</w:t>
      </w:r>
    </w:p>
    <w:p>
      <w:r>
        <w:rPr>
          <w:b/>
          <w:u w:val="single"/>
        </w:rPr>
        <w:t>156630</w:t>
      </w:r>
    </w:p>
    <w:p>
      <w:r>
        <w:t>Celine serving vomit for breakfast. #mkr</w:t>
      </w:r>
    </w:p>
    <w:p>
      <w:r>
        <w:rPr>
          <w:b/>
          <w:u w:val="single"/>
        </w:rPr>
        <w:t>156631</w:t>
      </w:r>
    </w:p>
    <w:p>
      <w:r>
        <w:t>Jac n Shaz pancakes have us wishing it was breakfast now!! @mykitchenrules #mkr2015 #mkr</w:t>
      </w:r>
    </w:p>
    <w:p>
      <w:r>
        <w:rPr>
          <w:b/>
          <w:u w:val="single"/>
        </w:rPr>
        <w:t>156632</w:t>
      </w:r>
    </w:p>
    <w:p>
      <w:r>
        <w:t>If your benchmark for success is Team Greek next door, then you're always going to be feeling confident.</w:t>
        <w:br/>
        <w:br/>
        <w:t>#MKR</w:t>
      </w:r>
    </w:p>
    <w:p>
      <w:r>
        <w:rPr>
          <w:b/>
          <w:u w:val="single"/>
        </w:rPr>
        <w:t>156633</w:t>
      </w:r>
    </w:p>
    <w:p>
      <w:r>
        <w:t>Go to your happy place... #mkr http://t.co/szGrmKHHCI</w:t>
      </w:r>
    </w:p>
    <w:p>
      <w:r>
        <w:rPr>
          <w:b/>
          <w:u w:val="single"/>
        </w:rPr>
        <w:t>156634</w:t>
      </w:r>
    </w:p>
    <w:p>
      <w:r>
        <w:t>One thing's certain - we're pretty sad we won't get to sample the BBQ breakfasts! Which team would you head over to first? #MKR #tvweekmag</w:t>
      </w:r>
    </w:p>
    <w:p>
      <w:r>
        <w:rPr>
          <w:b/>
          <w:u w:val="single"/>
        </w:rPr>
        <w:t>156635</w:t>
      </w:r>
    </w:p>
    <w:p>
      <w:r>
        <w:t>Drasko playing with his pork, who would have thought #mkr</w:t>
      </w:r>
    </w:p>
    <w:p>
      <w:r>
        <w:rPr>
          <w:b/>
          <w:u w:val="single"/>
        </w:rPr>
        <w:t>156636</w:t>
      </w:r>
    </w:p>
    <w:p>
      <w:r>
        <w:t>Anyone think Kat &amp;amp; Andre are being completely lazy with their meal. Guess what happens when you cheat your way in! #mkr</w:t>
      </w:r>
    </w:p>
    <w:p>
      <w:r>
        <w:rPr>
          <w:b/>
          <w:u w:val="single"/>
        </w:rPr>
        <w:t>156637</w:t>
      </w:r>
    </w:p>
    <w:p>
      <w:r>
        <w:t>Tongs for the memories campers #MKR</w:t>
      </w:r>
    </w:p>
    <w:p>
      <w:r>
        <w:rPr>
          <w:b/>
          <w:u w:val="single"/>
        </w:rPr>
        <w:t>156638</w:t>
      </w:r>
    </w:p>
    <w:p>
      <w:r>
        <w:t>Oh Kat I also wanna grab a fork and start eating you!!! #MKR</w:t>
      </w:r>
    </w:p>
    <w:p>
      <w:r>
        <w:rPr>
          <w:b/>
          <w:u w:val="single"/>
        </w:rPr>
        <w:t>156639</w:t>
      </w:r>
    </w:p>
    <w:p>
      <w:r>
        <w:t>I would say Josh take your top off...but I feel like we'd be underwhelmed #mkr #wherearethehotmen</w:t>
      </w:r>
    </w:p>
    <w:p>
      <w:r>
        <w:rPr>
          <w:b/>
          <w:u w:val="single"/>
        </w:rPr>
        <w:t>156640</w:t>
      </w:r>
    </w:p>
    <w:p>
      <w:r>
        <w:t>Umm Annie they arnt meatballs.. #MKR http://t.co/axatKCOAmh</w:t>
      </w:r>
    </w:p>
    <w:p>
      <w:r>
        <w:rPr>
          <w:b/>
          <w:u w:val="single"/>
        </w:rPr>
        <w:t>156641</w:t>
      </w:r>
    </w:p>
    <w:p>
      <w:r>
        <w:t>If Kats food is under cooked or burnt I'm going to laugh my ass off #MKR #MKR2015</w:t>
      </w:r>
    </w:p>
    <w:p>
      <w:r>
        <w:rPr>
          <w:b/>
          <w:u w:val="single"/>
        </w:rPr>
        <w:t>156642</w:t>
      </w:r>
    </w:p>
    <w:p>
      <w:r>
        <w:t>Why didn't they just make bacon and eggs? #MKR</w:t>
      </w:r>
    </w:p>
    <w:p>
      <w:r>
        <w:rPr>
          <w:b/>
          <w:u w:val="single"/>
        </w:rPr>
        <w:t>156643</w:t>
      </w:r>
    </w:p>
    <w:p>
      <w:r>
        <w:t>I really don't want to hear the boys say "let's pitch a tent" #mkr2015 #mkr #awkies</w:t>
      </w:r>
    </w:p>
    <w:p>
      <w:r>
        <w:rPr>
          <w:b/>
          <w:u w:val="single"/>
        </w:rPr>
        <w:t>156644</w:t>
      </w:r>
    </w:p>
    <w:p>
      <w:r>
        <w:t>If something is so hard to do on the BBQ then why why why do it?? #MKR #hungrycampers</w:t>
      </w:r>
    </w:p>
    <w:p>
      <w:r>
        <w:rPr>
          <w:b/>
          <w:u w:val="single"/>
        </w:rPr>
        <w:t>156645</w:t>
      </w:r>
    </w:p>
    <w:p>
      <w:r>
        <w:t>Can someone tell me where to find when #MKR are cooking for the public!? I want some!!</w:t>
      </w:r>
    </w:p>
    <w:p>
      <w:r>
        <w:rPr>
          <w:b/>
          <w:u w:val="single"/>
        </w:rPr>
        <w:t>156646</w:t>
      </w:r>
    </w:p>
    <w:p>
      <w:r>
        <w:t>Christ those #pancakes look AMAZEBALLS #mkr</w:t>
      </w:r>
    </w:p>
    <w:p>
      <w:r>
        <w:rPr>
          <w:b/>
          <w:u w:val="single"/>
        </w:rPr>
        <w:t>156647</w:t>
      </w:r>
    </w:p>
    <w:p>
      <w:r>
        <w:t>So many delicious breakfast dishes! I would seriously struggle to pick one #mkr</w:t>
      </w:r>
    </w:p>
    <w:p>
      <w:r>
        <w:rPr>
          <w:b/>
          <w:u w:val="single"/>
        </w:rPr>
        <w:t>156648</w:t>
      </w:r>
    </w:p>
    <w:p>
      <w:r>
        <w:t>Vegemite on toast would gave been good #Mkr</w:t>
      </w:r>
    </w:p>
    <w:p>
      <w:r>
        <w:rPr>
          <w:b/>
          <w:u w:val="single"/>
        </w:rPr>
        <w:t>156649</w:t>
      </w:r>
    </w:p>
    <w:p>
      <w:r>
        <w:t>RT @LisaMRomano: Drasko the pork ninja. Mind boggling. #MKR</w:t>
      </w:r>
    </w:p>
    <w:p>
      <w:r>
        <w:rPr>
          <w:b/>
          <w:u w:val="single"/>
        </w:rPr>
        <w:t>156650</w:t>
      </w:r>
    </w:p>
    <w:p>
      <w:r>
        <w:t>This is really Drasco ... #mkr http://t.co/zy5d95Bk6e</w:t>
      </w:r>
    </w:p>
    <w:p>
      <w:r>
        <w:rPr>
          <w:b/>
          <w:u w:val="single"/>
        </w:rPr>
        <w:t>156651</w:t>
      </w:r>
    </w:p>
    <w:p>
      <w:r>
        <w:t>Just shot a piece a garlic across my flat in an attempt to peel it. Still a better cook than Kat. #adventuresincooking #MKR</w:t>
      </w:r>
    </w:p>
    <w:p>
      <w:r>
        <w:rPr>
          <w:b/>
          <w:u w:val="single"/>
        </w:rPr>
        <w:t>156652</w:t>
      </w:r>
    </w:p>
    <w:p>
      <w:r>
        <w:t>I would love for #MKR to turn up to my campground and cook breakfast.</w:t>
      </w:r>
    </w:p>
    <w:p>
      <w:r>
        <w:rPr>
          <w:b/>
          <w:u w:val="single"/>
        </w:rPr>
        <w:t>156653</w:t>
      </w:r>
    </w:p>
    <w:p>
      <w:r>
        <w:t>Who hasn't cooked on a BBQ before?! #mkr</w:t>
      </w:r>
    </w:p>
    <w:p>
      <w:r>
        <w:rPr>
          <w:b/>
          <w:u w:val="single"/>
        </w:rPr>
        <w:t>156654</w:t>
      </w:r>
    </w:p>
    <w:p>
      <w:r>
        <w:t>#mkr i think shaz and dazz will win bevause simple is always the best way</w:t>
      </w:r>
    </w:p>
    <w:p>
      <w:r>
        <w:rPr>
          <w:b/>
          <w:u w:val="single"/>
        </w:rPr>
        <w:t>156655</w:t>
      </w:r>
    </w:p>
    <w:p>
      <w:r>
        <w:t>Suddenly 3 x the number of people who could ever possibly fill the tents pictured in the camp site earlier, rock up for breakfast.</w:t>
        <w:br/>
        <w:br/>
        <w:t>#MKR</w:t>
      </w:r>
    </w:p>
    <w:p>
      <w:r>
        <w:rPr>
          <w:b/>
          <w:u w:val="single"/>
        </w:rPr>
        <w:t>156656</w:t>
      </w:r>
    </w:p>
    <w:p>
      <w:r>
        <w:t>RT @7NewsSydney: #MKR host Colin Fassnidge in his element at #tasteofsydney http://t.co/RO2Qp9yzb3</w:t>
      </w:r>
    </w:p>
    <w:p>
      <w:r>
        <w:rPr>
          <w:b/>
          <w:u w:val="single"/>
        </w:rPr>
        <w:t>156657</w:t>
      </w:r>
    </w:p>
    <w:p>
      <w:r>
        <w:t>Mmmm thinking about #MKR maybe I could start to see an addiction forming #ILoveFood #Delicious #Foodie</w:t>
      </w:r>
    </w:p>
    <w:p>
      <w:r>
        <w:rPr>
          <w:b/>
          <w:u w:val="single"/>
        </w:rPr>
        <w:t>156658</w:t>
      </w:r>
    </w:p>
    <w:p>
      <w:r>
        <w:t>#mkr #tasteofsydney I met Colin! http://t.co/To8eeahMRk</w:t>
      </w:r>
    </w:p>
    <w:p>
      <w:r>
        <w:rPr>
          <w:b/>
          <w:u w:val="single"/>
        </w:rPr>
        <w:t>156659</w:t>
      </w:r>
    </w:p>
    <w:p>
      <w:r>
        <w:t>Taste of Sydney selfie with Colin from #mkr #mkr2015 http://t.co/wQaYLc3AnQ</w:t>
      </w:r>
    </w:p>
    <w:p>
      <w:r>
        <w:rPr>
          <w:b/>
          <w:u w:val="single"/>
        </w:rPr>
        <w:t>156660</w:t>
      </w:r>
    </w:p>
    <w:p>
      <w:r>
        <w:t>#mkr view http://t.co/4u2arPZeB7</w:t>
      </w:r>
    </w:p>
    <w:p>
      <w:r>
        <w:rPr>
          <w:b/>
          <w:u w:val="single"/>
        </w:rPr>
        <w:t>156661</w:t>
      </w:r>
    </w:p>
    <w:p>
      <w:r>
        <w:t>@Belefc yum!!!  Watch out #MKR</w:t>
      </w:r>
    </w:p>
    <w:p>
      <w:r>
        <w:rPr>
          <w:b/>
          <w:u w:val="single"/>
        </w:rPr>
        <w:t>156662</w:t>
      </w:r>
    </w:p>
    <w:p>
      <w:r>
        <w:t>Being treated to #twofatcats version of late night toast #lucky #mkr #AaronandAaron #auckland https://t.co/eA1PDQVY38</w:t>
      </w:r>
    </w:p>
    <w:p>
      <w:r>
        <w:rPr>
          <w:b/>
          <w:u w:val="single"/>
        </w:rPr>
        <w:t>156663</w:t>
      </w:r>
    </w:p>
    <w:p>
      <w:r>
        <w:t>Anyone for choc cake with White choc frosting #cake #chocolate #yum #mkr #masterchef #yum #getinmabelly https://t.co/QT7CjsbJCB</w:t>
      </w:r>
    </w:p>
    <w:p>
      <w:r>
        <w:rPr>
          <w:b/>
          <w:u w:val="single"/>
        </w:rPr>
        <w:t>156664</w:t>
      </w:r>
    </w:p>
    <w:p>
      <w:r>
        <w:t>#MKR host Colin Fassnidge in his element at #tasteofsydney http://t.co/RO2Qp9yzb3</w:t>
      </w:r>
    </w:p>
    <w:p>
      <w:r>
        <w:rPr>
          <w:b/>
          <w:u w:val="single"/>
        </w:rPr>
        <w:t>156665</w:t>
      </w:r>
    </w:p>
    <w:p>
      <w:r>
        <w:t xml:space="preserve">#MKR If You've Got #BadCredit, </w:t>
        <w:br/>
        <w:t>And Your Back's Against The wall,</w:t>
        <w:br/>
        <w:t>Who Ya Gonna Call...</w:t>
        <w:br/>
        <w:br/>
        <w:t>http://t.co/zeuX07tnwV http://t.co/tAWGWxzs20</w:t>
      </w:r>
    </w:p>
    <w:p>
      <w:r>
        <w:rPr>
          <w:b/>
          <w:u w:val="single"/>
        </w:rPr>
        <w:t>156666</w:t>
      </w:r>
    </w:p>
    <w:p>
      <w:r>
        <w:t>These guys were incredible on stage today?! Amazing food! 7perth eva.lean #MKR #ChloeandKelly https://t.co/9TFfJCwFIX</w:t>
      </w:r>
    </w:p>
    <w:p>
      <w:r>
        <w:rPr>
          <w:b/>
          <w:u w:val="single"/>
        </w:rPr>
        <w:t>156667</w:t>
      </w:r>
    </w:p>
    <w:p>
      <w:r>
        <w:t>Finally I'm all caught up, and that sudden death cook off looks like it's gonna be intense #MKR</w:t>
      </w:r>
    </w:p>
    <w:p>
      <w:r>
        <w:rPr>
          <w:b/>
          <w:u w:val="single"/>
        </w:rPr>
        <w:t>156668</w:t>
      </w:r>
    </w:p>
    <w:p>
      <w:r>
        <w:t>Why not beat the morning rush and pop in early tomorrow - we will be open from 9AM! #vicmarket @VicMarket #chicken #MKR #dinner</w:t>
      </w:r>
    </w:p>
    <w:p>
      <w:r>
        <w:rPr>
          <w:b/>
          <w:u w:val="single"/>
        </w:rPr>
        <w:t>156669</w:t>
      </w:r>
    </w:p>
    <w:p>
      <w:r>
        <w:t>Colin's had two strikes now for his dad jokes. Where's Manu? lol #MKR</w:t>
      </w:r>
    </w:p>
    <w:p>
      <w:r>
        <w:rPr>
          <w:b/>
          <w:u w:val="single"/>
        </w:rPr>
        <w:t>156670</w:t>
      </w:r>
    </w:p>
    <w:p>
      <w:r>
        <w:t>What in the world are Vicky and Celine thinking?! Their breakfast dish looks so bad! #MKR</w:t>
      </w:r>
    </w:p>
    <w:p>
      <w:r>
        <w:rPr>
          <w:b/>
          <w:u w:val="single"/>
        </w:rPr>
        <w:t>156671</w:t>
      </w:r>
    </w:p>
    <w:p>
      <w:r>
        <w:t>#MKR host Collin Fassnidge and #Yahoo7 editor @tashlee at #tasteofsydney http://t.co/u5lCrJ8tLS</w:t>
      </w:r>
    </w:p>
    <w:p>
      <w:r>
        <w:rPr>
          <w:b/>
          <w:u w:val="single"/>
        </w:rPr>
        <w:t>156672</w:t>
      </w:r>
    </w:p>
    <w:p>
      <w:r>
        <w:t>Last of the day &amp;amp; our #PickOfTheYard hopes rest with Sistine Demon in the @mykitchenrules Stakes #MKR #SuperSaturday http://t.co/nfSo8ghJ00</w:t>
      </w:r>
    </w:p>
    <w:p>
      <w:r>
        <w:rPr>
          <w:b/>
          <w:u w:val="single"/>
        </w:rPr>
        <w:t>156673</w:t>
      </w:r>
    </w:p>
    <w:p>
      <w:r>
        <w:t>Nice to meet @robmurphymkr #mkr @tasteofsydney https://t.co/OqrmquM434</w:t>
      </w:r>
    </w:p>
    <w:p>
      <w:r>
        <w:rPr>
          <w:b/>
          <w:u w:val="single"/>
        </w:rPr>
        <w:t>156674</w:t>
      </w:r>
    </w:p>
    <w:p>
      <w:r>
        <w:t>Just chilling in #CrabFest15 VIP with the one and only Carol from houseruleson7. #Houserules #MKR https://t.co/q9pBziTZQU</w:t>
      </w:r>
    </w:p>
    <w:p>
      <w:r>
        <w:rPr>
          <w:b/>
          <w:u w:val="single"/>
        </w:rPr>
        <w:t>156675</w:t>
      </w:r>
    </w:p>
    <w:p>
      <w:r>
        <w:t>#MKR contestant Annie Caroline was shocked by constant negative comments from  #Perth rivals.</w:t>
        <w:br/>
        <w:t>http://t.co/qU04wp7xyu http://t.co/AgSJFt2xZU</w:t>
      </w:r>
    </w:p>
    <w:p>
      <w:r>
        <w:rPr>
          <w:b/>
          <w:u w:val="single"/>
        </w:rPr>
        <w:t>156676</w:t>
      </w:r>
    </w:p>
    <w:p>
      <w:r>
        <w:t>Likewise with past years, #mkr will be going off air for a week over Easter.</w:t>
      </w:r>
    </w:p>
    <w:p>
      <w:r>
        <w:rPr>
          <w:b/>
          <w:u w:val="single"/>
        </w:rPr>
        <w:t>156677</w:t>
      </w:r>
    </w:p>
    <w:p>
      <w:r>
        <w:t>Catching up on #mkr Did Kat really just say them being eliminated wouldn't be FAIR? She clearly doesn't know what that means</w:t>
      </w:r>
    </w:p>
    <w:p>
      <w:r>
        <w:rPr>
          <w:b/>
          <w:u w:val="single"/>
        </w:rPr>
        <w:t>156678</w:t>
      </w:r>
    </w:p>
    <w:p>
      <w:r>
        <w:t>Oh hey Colin #MKR https://t.co/EspZaF4gij</w:t>
      </w:r>
    </w:p>
    <w:p>
      <w:r>
        <w:rPr>
          <w:b/>
          <w:u w:val="single"/>
        </w:rPr>
        <w:t>156679</w:t>
      </w:r>
    </w:p>
    <w:p>
      <w:r>
        <w:t>Look at the darlings of Aussie TV looking fabulous at the races today!!! #SuperSaturday #MKR http://t.co/8NOyKUoItN</w:t>
      </w:r>
    </w:p>
    <w:p>
      <w:r>
        <w:rPr>
          <w:b/>
          <w:u w:val="single"/>
        </w:rPr>
        <w:t>156680</w:t>
      </w:r>
    </w:p>
    <w:p>
      <w:r>
        <w:t>Ash and Camilla looking great at the races today #mkr @7horseracing #7sport #flemington</w:t>
      </w:r>
    </w:p>
    <w:p>
      <w:r>
        <w:rPr>
          <w:b/>
          <w:u w:val="single"/>
        </w:rPr>
        <w:t>156681</w:t>
      </w:r>
    </w:p>
    <w:p>
      <w:r>
        <w:t>They thought they were friends, so constant jibes from a rival pair has shocked #MKR couple Annie and Lloyd http://t.co/YWqiStEUyX</w:t>
      </w:r>
    </w:p>
    <w:p>
      <w:r>
        <w:rPr>
          <w:b/>
          <w:u w:val="single"/>
        </w:rPr>
        <w:t>156682</w:t>
      </w:r>
    </w:p>
    <w:p>
      <w:r>
        <w:t>#mkr view here http://t.co/etRq4qxjIH</w:t>
      </w:r>
    </w:p>
    <w:p>
      <w:r>
        <w:rPr>
          <w:b/>
          <w:u w:val="single"/>
        </w:rPr>
        <w:t>156683</w:t>
      </w:r>
    </w:p>
    <w:p>
      <w:r>
        <w:t>Made some of @helenaandvikki marinated feta #TakingYouHome #Mkr #vazo #feta</w:t>
      </w:r>
    </w:p>
    <w:p>
      <w:r>
        <w:rPr>
          <w:b/>
          <w:u w:val="single"/>
        </w:rPr>
        <w:t>156684</w:t>
      </w:r>
    </w:p>
    <w:p>
      <w:r>
        <w:t>RT @OPaellaCatering: It's the #mkr ladies cooking up a storm already at #Crabfest15 http://t.co/Vl0RUEduOx</w:t>
      </w:r>
    </w:p>
    <w:p>
      <w:r>
        <w:rPr>
          <w:b/>
          <w:u w:val="single"/>
        </w:rPr>
        <w:t>156685</w:t>
      </w:r>
    </w:p>
    <w:p>
      <w:r>
        <w:t>It's the #mkr ladies cooking up a storm already at #Crabfest15 http://t.co/Vl0RUEduOx</w:t>
      </w:r>
    </w:p>
    <w:p>
      <w:r>
        <w:rPr>
          <w:b/>
          <w:u w:val="single"/>
        </w:rPr>
        <w:t>156686</w:t>
      </w:r>
    </w:p>
    <w:p>
      <w:r>
        <w:t>Come on down! We're cooking ears?! @cityofmandurah thegoodguysau #CrabFest15 #MKR  #ChloeandKelly https://t.co/6kGw1LEjFR</w:t>
      </w:r>
    </w:p>
    <w:p>
      <w:r>
        <w:rPr>
          <w:b/>
          <w:u w:val="single"/>
        </w:rPr>
        <w:t>156687</w:t>
      </w:r>
    </w:p>
    <w:p>
      <w:r>
        <w:t>@mykitchenrules: What's a wodge, Woyd? #MKR http://t.co/aDKP3prhQ7"</w:t>
      </w:r>
    </w:p>
    <w:p>
      <w:r>
        <w:rPr>
          <w:b/>
          <w:u w:val="single"/>
        </w:rPr>
        <w:t>156688</w:t>
      </w:r>
    </w:p>
    <w:p>
      <w:r>
        <w:t>RT @Tweet_deseballs: We gonna get turnt for #MKR rest easy brosss gone but never forgotten #A4MKR</w:t>
      </w:r>
    </w:p>
    <w:p>
      <w:r>
        <w:rPr>
          <w:b/>
          <w:u w:val="single"/>
        </w:rPr>
        <w:t>156689</w:t>
      </w:r>
    </w:p>
    <w:p>
      <w:r>
        <w:t>We gonna get turnt for #MKR rest easy brosss gone but never forgotten #A4MKR</w:t>
      </w:r>
    </w:p>
    <w:p>
      <w:r>
        <w:rPr>
          <w:b/>
          <w:u w:val="single"/>
        </w:rPr>
        <w:t>156690</w:t>
      </w:r>
    </w:p>
    <w:p>
      <w:r>
        <w:t xml:space="preserve">@mykitchenrules #MKR </w:t>
        <w:br/>
        <w:t xml:space="preserve">Positive Polly; Negative Nancy? That's SO corny, guys! :•) </w:t>
        <w:br/>
        <w:t>http://t.co/cxs3DMreF1</w:t>
      </w:r>
    </w:p>
    <w:p>
      <w:r>
        <w:rPr>
          <w:b/>
          <w:u w:val="single"/>
        </w:rPr>
        <w:t>156691</w:t>
      </w:r>
    </w:p>
    <w:p>
      <w:r>
        <w:t>@YumchaAddict @LisaMRomano you never know, IRL I could be like Kat from #MKR lol</w:t>
      </w:r>
    </w:p>
    <w:p>
      <w:r>
        <w:rPr>
          <w:b/>
          <w:u w:val="single"/>
        </w:rPr>
        <w:t>156692</w:t>
      </w:r>
    </w:p>
    <w:p>
      <w:r>
        <w:t>What a genius idea! Their trolley handle has aisle information and a cup holder. Someone tell PaknSave about this lol #MKR</w:t>
      </w:r>
    </w:p>
    <w:p>
      <w:r>
        <w:rPr>
          <w:b/>
          <w:u w:val="single"/>
        </w:rPr>
        <w:t>156693</w:t>
      </w:r>
    </w:p>
    <w:p>
      <w:r>
        <w:t>#mkr Vida here http://t.co/etRq4qxjIH</w:t>
      </w:r>
    </w:p>
    <w:p>
      <w:r>
        <w:rPr>
          <w:b/>
          <w:u w:val="single"/>
        </w:rPr>
        <w:t>156694</w:t>
      </w:r>
    </w:p>
    <w:p>
      <w:r>
        <w:t>#mkr Vida here http://t.co/2YDJf8a3MX</w:t>
      </w:r>
    </w:p>
    <w:p>
      <w:r>
        <w:rPr>
          <w:b/>
          <w:u w:val="single"/>
        </w:rPr>
        <w:t>156695</w:t>
      </w:r>
    </w:p>
    <w:p>
      <w:r>
        <w:t>Well hello @helenaandvikki nice to see you at #BigW I'll be "taking you home" with me. #TakingYouHome #mkr http://t.co/YlJg6KHy0J</w:t>
      </w:r>
    </w:p>
    <w:p>
      <w:r>
        <w:rPr>
          <w:b/>
          <w:u w:val="single"/>
        </w:rPr>
        <w:t>156696</w:t>
      </w:r>
    </w:p>
    <w:p>
      <w:r>
        <w:t>Dave and Rob playing it safe #mkr @mkr #ShakeNBake http://t.co/zDpbAMhxr4</w:t>
      </w:r>
    </w:p>
    <w:p>
      <w:r>
        <w:rPr>
          <w:b/>
          <w:u w:val="single"/>
        </w:rPr>
        <w:t>156697</w:t>
      </w:r>
    </w:p>
    <w:p>
      <w:r>
        <w:t>Ehh it's the boring stage now #mkr</w:t>
      </w:r>
    </w:p>
    <w:p>
      <w:r>
        <w:rPr>
          <w:b/>
          <w:u w:val="single"/>
        </w:rPr>
        <w:t>156698</w:t>
      </w:r>
    </w:p>
    <w:p>
      <w:r>
        <w:t>Wadhwa thinks women only disagree vocally with him because they want "attention". #stopwadhwa2015</w:t>
      </w:r>
    </w:p>
    <w:p>
      <w:r>
        <w:rPr>
          <w:b/>
          <w:u w:val="single"/>
        </w:rPr>
        <w:t>156699</w:t>
      </w:r>
    </w:p>
    <w:p>
      <w:r>
        <w:t>Wadhwa had other women write a book about being a woman in tech, then he published it with his own name on the title. #stopwadhwa2015</w:t>
      </w:r>
    </w:p>
    <w:p>
      <w:r>
        <w:rPr>
          <w:b/>
          <w:u w:val="single"/>
        </w:rPr>
        <w:t>156700</w:t>
      </w:r>
    </w:p>
    <w:p>
      <w:r>
        <w:t>Wadhwa only cares about Wadhwa - not women in tech. #stopwadhwa2015</w:t>
      </w:r>
    </w:p>
    <w:p>
      <w:r>
        <w:rPr>
          <w:b/>
          <w:u w:val="single"/>
        </w:rPr>
        <w:t>156701</w:t>
      </w:r>
    </w:p>
    <w:p>
      <w:r>
        <w:t>RT @Auragasmic: Wadhwa is like most male "allies" who use women's suffering for their own financial &amp;amp; career advancement  #stopwadhwa2015</w:t>
      </w:r>
    </w:p>
    <w:p>
      <w:r>
        <w:rPr>
          <w:b/>
          <w:u w:val="single"/>
        </w:rPr>
        <w:t>156702</w:t>
      </w:r>
    </w:p>
    <w:p>
      <w:r>
        <w:t>RT @desertfox899: Wadhwa is an unapologetic furtherer of Shanley's abusive Neo Nazi ex, Weev. #stopwadhwa2015</w:t>
      </w:r>
    </w:p>
    <w:p>
      <w:r>
        <w:rPr>
          <w:b/>
          <w:u w:val="single"/>
        </w:rPr>
        <w:t>156703</w:t>
      </w:r>
    </w:p>
    <w:p>
      <w:r>
        <w:t>Hell yeah, @ameliagreenhall. awesome post on wadhwa http://t.co/bdBDeRCswD #stopwadhwa2015</w:t>
      </w:r>
    </w:p>
    <w:p>
      <w:r>
        <w:rPr>
          <w:b/>
          <w:u w:val="single"/>
        </w:rPr>
        <w:t>156704</w:t>
      </w:r>
    </w:p>
    <w:p>
      <w:r>
        <w:t>totally forgot how that jerk invited me up to his office, too. lol no. my time is worth too much. #stopwadhwa2015</w:t>
      </w:r>
    </w:p>
    <w:p>
      <w:r>
        <w:rPr>
          <w:b/>
          <w:u w:val="single"/>
        </w:rPr>
        <w:t>156705</w:t>
      </w:r>
    </w:p>
    <w:p>
      <w:r>
        <w:t>RT @wilkieii: https://t.co/ywFOmn0ycR This oblivious @wadhwa meltdown is in response to women who dared to speak up against him. #StopWadhw…</w:t>
      </w:r>
    </w:p>
    <w:p>
      <w:r>
        <w:rPr>
          <w:b/>
          <w:u w:val="single"/>
        </w:rPr>
        <w:t>156706</w:t>
      </w:r>
    </w:p>
    <w:p>
      <w:r>
        <w:t>@DennisCEarl have been traveling. barely managing CFPs, blogs out of the question</w:t>
      </w:r>
    </w:p>
    <w:p>
      <w:r>
        <w:rPr>
          <w:b/>
          <w:u w:val="single"/>
        </w:rPr>
        <w:t>156707</w:t>
      </w:r>
    </w:p>
    <w:p>
      <w:r>
        <w:t>wadhwa started contacting journalists that follow me on twitter to tell them how disappointed he is in them. #stopwadhwa2015</w:t>
      </w:r>
    </w:p>
    <w:p>
      <w:r>
        <w:rPr>
          <w:b/>
          <w:u w:val="single"/>
        </w:rPr>
        <w:t>156708</w:t>
      </w:r>
    </w:p>
    <w:p>
      <w:r>
        <w:t>wondering if there would be value in refusing to answer inquiries/provide quotes for press that insists upon quoting wadhwa. #stopwadhwa2015</w:t>
      </w:r>
    </w:p>
    <w:p>
      <w:r>
        <w:rPr>
          <w:b/>
          <w:u w:val="single"/>
        </w:rPr>
        <w:t>156709</w:t>
      </w:r>
    </w:p>
    <w:p>
      <w:r>
        <w:t>On one hand, he could get quoted more. But some reporters will look pretty dumb if all their women in tech stories are 100% about dudes.</w:t>
      </w:r>
    </w:p>
    <w:p>
      <w:r>
        <w:rPr>
          <w:b/>
          <w:u w:val="single"/>
        </w:rPr>
        <w:t>156710</w:t>
      </w:r>
    </w:p>
    <w:p>
      <w:r>
        <w:t>@ncweaver I've ran into difficulties getting them to respond. Which is weird. Their news orgs have written stories about me in the past.</w:t>
      </w:r>
    </w:p>
    <w:p>
      <w:r>
        <w:rPr>
          <w:b/>
          <w:u w:val="single"/>
        </w:rPr>
        <w:t>156711</w:t>
      </w:r>
    </w:p>
    <w:p>
      <w:r>
        <w:t>@ncweaver I'm guessing they are just used to tuning out complaints.</w:t>
      </w:r>
    </w:p>
    <w:p>
      <w:r>
        <w:rPr>
          <w:b/>
          <w:u w:val="single"/>
        </w:rPr>
        <w:t>156712</w:t>
      </w:r>
    </w:p>
    <w:p>
      <w:r>
        <w:t>RT @ladyfleur: I am a woman in tech. Vivek Wadhwa does not speak for me. http://t.co/2bV5zLbmiR #stopWadhwa2015</w:t>
      </w:r>
    </w:p>
    <w:p>
      <w:r>
        <w:rPr>
          <w:b/>
          <w:u w:val="single"/>
        </w:rPr>
        <w:t>156713</w:t>
      </w:r>
    </w:p>
    <w:p>
      <w:r>
        <w:t>#stopwadhwa2015 because he is developing ties to gamergate. Relies on their support, talks to Milo.</w:t>
      </w:r>
    </w:p>
    <w:p>
      <w:r>
        <w:rPr>
          <w:b/>
          <w:u w:val="single"/>
        </w:rPr>
        <w:t>156714</w:t>
      </w:r>
    </w:p>
    <w:p>
      <w:r>
        <w:t>#stopwadhwa2015 because he follows a pathetically low amount of female engineers. But he's cool with female reporters.</w:t>
      </w:r>
    </w:p>
    <w:p>
      <w:r>
        <w:rPr>
          <w:b/>
          <w:u w:val="single"/>
        </w:rPr>
        <w:t>156715</w:t>
      </w:r>
    </w:p>
    <w:p>
      <w:r>
        <w:t>@VeryWhiteGuy @Me you can just do that with twitter search. Unless you are looking to not block manually. ez enough to write, though.</w:t>
      </w:r>
    </w:p>
    <w:p>
      <w:r>
        <w:rPr>
          <w:b/>
          <w:u w:val="single"/>
        </w:rPr>
        <w:t>156716</w:t>
      </w:r>
    </w:p>
    <w:p>
      <w:r>
        <w:t>The best thing @wadhwa could do for women in tech is leave them the hell alone, creeper. #stopwadhwa2015</w:t>
      </w:r>
    </w:p>
    <w:p>
      <w:r>
        <w:rPr>
          <w:b/>
          <w:u w:val="single"/>
        </w:rPr>
        <w:t>156717</w:t>
      </w:r>
    </w:p>
    <w:p>
      <w:r>
        <w:t>Watching @wadhwa claim that he never received financial compensation. Oh, sweets. We know this isn't how that works. #stopwadhwa2015</w:t>
      </w:r>
    </w:p>
    <w:p>
      <w:r>
        <w:rPr>
          <w:b/>
          <w:u w:val="single"/>
        </w:rPr>
        <w:t>156718</w:t>
      </w:r>
    </w:p>
    <w:p>
      <w:r>
        <w:t>Money is the smallest part of success in tech. It's about accomplishment, connections, and rep - all of which wadhwa hides from women.</w:t>
      </w:r>
    </w:p>
    <w:p>
      <w:r>
        <w:rPr>
          <w:b/>
          <w:u w:val="single"/>
        </w:rPr>
        <w:t>156719</w:t>
      </w:r>
    </w:p>
    <w:p>
      <w:r>
        <w:t>Yeah, I've got a bit of a rageboner. Mentally speaking.</w:t>
      </w:r>
    </w:p>
    <w:p>
      <w:r>
        <w:rPr>
          <w:b/>
          <w:u w:val="single"/>
        </w:rPr>
        <w:t>156720</w:t>
      </w:r>
    </w:p>
    <w:p>
      <w:r>
        <w:t>Yo @wadhwa, we're going to save the world - and social media - from people like *YOU*. #stopwadhwa2015</w:t>
      </w:r>
    </w:p>
    <w:p>
      <w:r>
        <w:rPr>
          <w:b/>
          <w:u w:val="single"/>
        </w:rPr>
        <w:t>156721</w:t>
      </w:r>
    </w:p>
    <w:p>
      <w:r>
        <w:t>@flyfishidaho never</w:t>
      </w:r>
    </w:p>
    <w:p>
      <w:r>
        <w:rPr>
          <w:b/>
          <w:u w:val="single"/>
        </w:rPr>
        <w:t>156722</w:t>
      </w:r>
    </w:p>
    <w:p>
      <w:r>
        <w:t>@flyfishidaho I'm not a shark, I'm the tree behind the shark.</w:t>
      </w:r>
    </w:p>
    <w:p>
      <w:r>
        <w:rPr>
          <w:b/>
          <w:u w:val="single"/>
        </w:rPr>
        <w:t>156723</w:t>
      </w:r>
    </w:p>
    <w:p>
      <w:r>
        <w:t>@flyfishidaho but that tree is a creeper. look at it. Look into its eyes.</w:t>
      </w:r>
    </w:p>
    <w:p>
      <w:r>
        <w:rPr>
          <w:b/>
          <w:u w:val="single"/>
        </w:rPr>
        <w:t>156724</w:t>
      </w:r>
    </w:p>
    <w:p>
      <w:r>
        <w:t>My name is Randi Lee Harper.</w:t>
        <w:br/>
        <w:t>Harper Lee is trending.</w:t>
        <w:br/>
        <w:t>COINCIDENCE?</w:t>
      </w:r>
    </w:p>
    <w:p>
      <w:r>
        <w:rPr>
          <w:b/>
          <w:u w:val="single"/>
        </w:rPr>
        <w:t>156725</w:t>
      </w:r>
    </w:p>
    <w:p>
      <w:r>
        <w:t>@LizQuilty I haven't heard anything about it. But I can keep my eyes open.</w:t>
      </w:r>
    </w:p>
    <w:p>
      <w:r>
        <w:rPr>
          <w:b/>
          <w:u w:val="single"/>
        </w:rPr>
        <w:t>156726</w:t>
      </w:r>
    </w:p>
    <w:p>
      <w:r>
        <w:t>RT @wadhwa: Sad thing is that women in tech debate is becoming radicalized. People with personal agendas beginning to dominate, pushing out…</w:t>
      </w:r>
    </w:p>
    <w:p>
      <w:r>
        <w:rPr>
          <w:b/>
          <w:u w:val="single"/>
        </w:rPr>
        <w:t>156727</w:t>
      </w:r>
    </w:p>
    <w:p>
      <w:r>
        <w:t>The lack of self-awareness from @wadhwa right now is staggering and hilarious. #stopwadhwa2015</w:t>
      </w:r>
    </w:p>
    <w:p>
      <w:r>
        <w:rPr>
          <w:b/>
          <w:u w:val="single"/>
        </w:rPr>
        <w:t>156728</w:t>
      </w:r>
    </w:p>
    <w:p>
      <w:r>
        <w:t>RT @jbradfield: @wadhwa @freebsdgirl Personal agendas like "wanting to work in tech without having their lives and livelihoods threatened e…</w:t>
      </w:r>
    </w:p>
    <w:p>
      <w:r>
        <w:rPr>
          <w:b/>
          <w:u w:val="single"/>
        </w:rPr>
        <w:t>156729</w:t>
      </w:r>
    </w:p>
    <w:p>
      <w:r>
        <w:t>Mom's dog just woke himself up by farting. He has been crying for the past 5 minutes and cannot be soothed. His butt has betrayed him.</w:t>
      </w:r>
    </w:p>
    <w:p>
      <w:r>
        <w:rPr>
          <w:b/>
          <w:u w:val="single"/>
        </w:rPr>
        <w:t>156730</w:t>
      </w:r>
    </w:p>
    <w:p>
      <w:r>
        <w:t>hahahaha people in gamergate are now trolling #stopwadhwa2015 - I so called this. https://t.co/927mPEGQ9r</w:t>
      </w:r>
    </w:p>
    <w:p>
      <w:r>
        <w:rPr>
          <w:b/>
          <w:u w:val="single"/>
        </w:rPr>
        <w:t>156731</w:t>
      </w:r>
    </w:p>
    <w:p>
      <w:r>
        <w:t>Today's socks. So perfect. http://t.co/DO0fD0I3r8</w:t>
      </w:r>
    </w:p>
    <w:p>
      <w:r>
        <w:rPr>
          <w:b/>
          <w:u w:val="single"/>
        </w:rPr>
        <w:t>156732</w:t>
      </w:r>
    </w:p>
    <w:p>
      <w:r>
        <w:t>"Stalk" aka respond to a blog post he made about me after Id forgotten all about him. @PailOfAwesome @ProfessorF @chrisvcsefalvay</w:t>
      </w:r>
    </w:p>
    <w:p>
      <w:r>
        <w:rPr>
          <w:b/>
          <w:u w:val="single"/>
        </w:rPr>
        <w:t>156733</w:t>
      </w:r>
    </w:p>
    <w:p>
      <w:r>
        <w:t>@Inglonias expanding? O_o</w:t>
      </w:r>
    </w:p>
    <w:p>
      <w:r>
        <w:rPr>
          <w:b/>
          <w:u w:val="single"/>
        </w:rPr>
        <w:t>156734</w:t>
      </w:r>
    </w:p>
    <w:p>
      <w:r>
        <w:t>#GamerGate https://t.co/m7CvrqG8r7</w:t>
      </w:r>
    </w:p>
    <w:p>
      <w:r>
        <w:rPr>
          <w:b/>
          <w:u w:val="single"/>
        </w:rPr>
        <w:t>156735</w:t>
      </w:r>
    </w:p>
    <w:p>
      <w:r>
        <w:t>Shingy http://t.co/LmRdnIx3ET</w:t>
      </w:r>
    </w:p>
    <w:p>
      <w:r>
        <w:rPr>
          <w:b/>
          <w:u w:val="single"/>
        </w:rPr>
        <w:t>156736</w:t>
      </w:r>
    </w:p>
    <w:p>
      <w:r>
        <w:t>Uh. A GamerGater doesn't like reboot. http://t.co/UGwC1ROnPu</w:t>
      </w:r>
    </w:p>
    <w:p>
      <w:r>
        <w:rPr>
          <w:b/>
          <w:u w:val="single"/>
        </w:rPr>
        <w:t>156737</w:t>
      </w:r>
    </w:p>
    <w:p>
      <w:r>
        <w:t>@chris_swenson I'd shopped off the website before :)</w:t>
      </w:r>
    </w:p>
    <w:p>
      <w:r>
        <w:rPr>
          <w:b/>
          <w:u w:val="single"/>
        </w:rPr>
        <w:t>156738</w:t>
      </w:r>
    </w:p>
    <w:p>
      <w:r>
        <w:t>Please take a moment to give your support to @Spacekatgal. GamerGate is mobbing her game on steam green light. http://t.co/RYNvSMWXWL ETHICS</w:t>
      </w:r>
    </w:p>
    <w:p>
      <w:r>
        <w:rPr>
          <w:b/>
          <w:u w:val="single"/>
        </w:rPr>
        <w:t>156739</w:t>
      </w:r>
    </w:p>
    <w:p>
      <w:r>
        <w:t>RT @wilkieii: The @InnovatingWomen account is literally @wadhwa retweeting himself talking for women in tech. Seriously. Look at it. #StopW…</w:t>
      </w:r>
    </w:p>
    <w:p>
      <w:r>
        <w:rPr>
          <w:b/>
          <w:u w:val="single"/>
        </w:rPr>
        <w:t>156740</w:t>
      </w:r>
    </w:p>
    <w:p>
      <w:r>
        <w:t>@wilkieii @InnovatingWomen @wadhwa also used his book account to RT criticism I sent to his personal acct - then blamed an intern.</w:t>
      </w:r>
    </w:p>
    <w:p>
      <w:r>
        <w:rPr>
          <w:b/>
          <w:u w:val="single"/>
        </w:rPr>
        <w:t>156741</w:t>
      </w:r>
    </w:p>
    <w:p>
      <w:r>
        <w:t>RT @rsthau: Thought it was odd that #stopWadhwa2015 implied an annual event. Then I read the guy's tweets. Oy...</w:t>
      </w:r>
    </w:p>
    <w:p>
      <w:r>
        <w:rPr>
          <w:b/>
          <w:u w:val="single"/>
        </w:rPr>
        <w:t>156742</w:t>
      </w:r>
    </w:p>
    <w:p>
      <w:r>
        <w:t>@Zython86 how is that related to wadhwa?</w:t>
      </w:r>
    </w:p>
    <w:p>
      <w:r>
        <w:rPr>
          <w:b/>
          <w:u w:val="single"/>
        </w:rPr>
        <w:t>156743</w:t>
      </w:r>
    </w:p>
    <w:p>
      <w:r>
        <w:t>@Zython86 ah hah.</w:t>
      </w:r>
    </w:p>
    <w:p>
      <w:r>
        <w:rPr>
          <w:b/>
          <w:u w:val="single"/>
        </w:rPr>
        <w:t>156744</w:t>
      </w:r>
    </w:p>
    <w:p>
      <w:r>
        <w:t>@Zython86 fuck errything about brietbart</w:t>
      </w:r>
    </w:p>
    <w:p>
      <w:r>
        <w:rPr>
          <w:b/>
          <w:u w:val="single"/>
        </w:rPr>
        <w:t>156745</w:t>
      </w:r>
    </w:p>
    <w:p>
      <w:r>
        <w:t>RT @femfreq: Reminder: In the game of patriarchy, women are not the opposing team, they are the ball.</w:t>
      </w:r>
    </w:p>
    <w:p>
      <w:r>
        <w:rPr>
          <w:b/>
          <w:u w:val="single"/>
        </w:rPr>
        <w:t>156746</w:t>
      </w:r>
    </w:p>
    <w:p>
      <w:r>
        <w:t>@femfreq perfection.</w:t>
      </w:r>
    </w:p>
    <w:p>
      <w:r>
        <w:rPr>
          <w:b/>
          <w:u w:val="single"/>
        </w:rPr>
        <w:t>156747</w:t>
      </w:r>
    </w:p>
    <w:p>
      <w:r>
        <w:t>Oh wait wasn't someone from valve at the SJW dinner last night?</w:t>
        <w:br/>
        <w:br/>
        <w:t>I kid. But that would be quite amusing. If it had happened. TOTALLY DIDN'T.</w:t>
      </w:r>
    </w:p>
    <w:p>
      <w:r>
        <w:rPr>
          <w:b/>
          <w:u w:val="single"/>
        </w:rPr>
        <w:t>156748</w:t>
      </w:r>
    </w:p>
    <w:p>
      <w:r>
        <w:t>I just want to hear the screams of "collusion"</w:t>
      </w:r>
    </w:p>
    <w:p>
      <w:r>
        <w:rPr>
          <w:b/>
          <w:u w:val="single"/>
        </w:rPr>
        <w:t>156749</w:t>
      </w:r>
    </w:p>
    <w:p>
      <w:r>
        <w:t>@ashleylynch @femfreq does it matter?</w:t>
      </w:r>
    </w:p>
    <w:p>
      <w:r>
        <w:rPr>
          <w:b/>
          <w:u w:val="single"/>
        </w:rPr>
        <w:t>156750</w:t>
      </w:r>
    </w:p>
    <w:p>
      <w:r>
        <w:t>@quantumdude @SonataSetShy @Spacekatgal at this point? You know it's getting mobbed by harassers with down votes aplenty, choice is yours.</w:t>
      </w:r>
    </w:p>
    <w:p>
      <w:r>
        <w:rPr>
          <w:b/>
          <w:u w:val="single"/>
        </w:rPr>
        <w:t>156751</w:t>
      </w:r>
    </w:p>
    <w:p>
      <w:r>
        <w:t>@ashleylynch that's pretty not useful and not helpful. Explain.</w:t>
      </w:r>
    </w:p>
    <w:p>
      <w:r>
        <w:rPr>
          <w:b/>
          <w:u w:val="single"/>
        </w:rPr>
        <w:t>156752</w:t>
      </w:r>
    </w:p>
    <w:p>
      <w:r>
        <w:t>@StephenAtWar @ashleylynch AH</w:t>
      </w:r>
    </w:p>
    <w:p>
      <w:r>
        <w:rPr>
          <w:b/>
          <w:u w:val="single"/>
        </w:rPr>
        <w:t>156753</w:t>
      </w:r>
    </w:p>
    <w:p>
      <w:r>
        <w:t>@Spacekatgal I'll throw a vote your way once I get to a computer</w:t>
      </w:r>
    </w:p>
    <w:p>
      <w:r>
        <w:rPr>
          <w:b/>
          <w:u w:val="single"/>
        </w:rPr>
        <w:t>156754</w:t>
      </w:r>
    </w:p>
    <w:p>
      <w:r>
        <w:t>penguinman1337 is a regular poster to /baph, the board that coordinates targeted harassment/stalking/SWATing http://t.co/wLHXQ2kqJC</w:t>
      </w:r>
    </w:p>
    <w:p>
      <w:r>
        <w:rPr>
          <w:b/>
          <w:u w:val="single"/>
        </w:rPr>
        <w:t>156755</w:t>
      </w:r>
    </w:p>
    <w:p>
      <w:r>
        <w:t>Also, Linux sucks.</w:t>
      </w:r>
    </w:p>
    <w:p>
      <w:r>
        <w:rPr>
          <w:b/>
          <w:u w:val="single"/>
        </w:rPr>
        <w:t>156756</w:t>
      </w:r>
    </w:p>
    <w:p>
      <w:r>
        <w:t>@StephenAtWar IT IS CHARGING OKAY???</w:t>
      </w:r>
    </w:p>
    <w:p>
      <w:r>
        <w:rPr>
          <w:b/>
          <w:u w:val="single"/>
        </w:rPr>
        <w:t>156757</w:t>
      </w:r>
    </w:p>
    <w:p>
      <w:r>
        <w:t>@MyersNFL skill</w:t>
      </w:r>
    </w:p>
    <w:p>
      <w:r>
        <w:rPr>
          <w:b/>
          <w:u w:val="single"/>
        </w:rPr>
        <w:t>156758</w:t>
      </w:r>
    </w:p>
    <w:p>
      <w:r>
        <w:t>RT @xor: Closing arguments today in the Silk Road trial. @sarahjeong and @susie_c are on it. http://t.co/I0rovjHgVp http://t.co/c1Rayuog34</w:t>
      </w:r>
    </w:p>
    <w:p>
      <w:r>
        <w:rPr>
          <w:b/>
          <w:u w:val="single"/>
        </w:rPr>
        <w:t>156759</w:t>
      </w:r>
    </w:p>
    <w:p>
      <w:r>
        <w:t>RT @vivian_games: wait esports are excluding trans and lesbian players? jesus christ can we go ONE FUCKING DAY without the industry being r…</w:t>
      </w:r>
    </w:p>
    <w:p>
      <w:r>
        <w:rPr>
          <w:b/>
          <w:u w:val="single"/>
        </w:rPr>
        <w:t>156760</w:t>
      </w:r>
    </w:p>
    <w:p>
      <w:r>
        <w:t>RT @SecretGamerGrrl: .@vivian_games The actual rule is you are allowed 1 lesbian and/or trans player per 5-player team, which is much worse…</w:t>
      </w:r>
    </w:p>
    <w:p>
      <w:r>
        <w:rPr>
          <w:b/>
          <w:u w:val="single"/>
        </w:rPr>
        <w:t>156761</w:t>
      </w:r>
    </w:p>
    <w:p>
      <w:r>
        <w:t>@SecretGamerGrrl @vivian_games if there were 2 lesbians, there would be no gaming, only makeouts, OBVIOUSLY. Can't speak for trans.</w:t>
      </w:r>
    </w:p>
    <w:p>
      <w:r>
        <w:rPr>
          <w:b/>
          <w:u w:val="single"/>
        </w:rPr>
        <w:t>156762</w:t>
      </w:r>
    </w:p>
    <w:p>
      <w:r>
        <w:t>@Quinnae_Moon this is like vegan powers, right?</w:t>
      </w:r>
    </w:p>
    <w:p>
      <w:r>
        <w:rPr>
          <w:b/>
          <w:u w:val="single"/>
        </w:rPr>
        <w:t>156763</w:t>
      </w:r>
    </w:p>
    <w:p>
      <w:r>
        <w:t>RT @Quinnae_Moon: Also, I just found out about this: http://t.co/iSRfYMYrss What in Andraste's name is this nonsense?</w:t>
      </w:r>
    </w:p>
    <w:p>
      <w:r>
        <w:rPr>
          <w:b/>
          <w:u w:val="single"/>
        </w:rPr>
        <w:t>156764</w:t>
      </w:r>
    </w:p>
    <w:p>
      <w:r>
        <w:t>RT @riotgames: LGBT players are welcome at official LoL tourneys. We're working with partners to ensure consistency with our values across …</w:t>
      </w:r>
    </w:p>
    <w:p>
      <w:r>
        <w:rPr>
          <w:b/>
          <w:u w:val="single"/>
        </w:rPr>
        <w:t>156765</w:t>
      </w:r>
    </w:p>
    <w:p>
      <w:r>
        <w:t>I take a nap and LGBT can't play video games anymore wtf</w:t>
      </w:r>
    </w:p>
    <w:p>
      <w:r>
        <w:rPr>
          <w:b/>
          <w:u w:val="single"/>
        </w:rPr>
        <w:t>156766</w:t>
      </w:r>
    </w:p>
    <w:p>
      <w:r>
        <w:t>Seeing these cute women in my TL tweeting about how they are into chicks &amp;amp; I just want to be the most unsmooth person ever like HEY LAYDEEZ</w:t>
      </w:r>
    </w:p>
    <w:p>
      <w:r>
        <w:rPr>
          <w:b/>
          <w:u w:val="single"/>
        </w:rPr>
        <w:t>156767</w:t>
      </w:r>
    </w:p>
    <w:p>
      <w:r>
        <w:t>@KiltsOfDeath so. Many. Jokes.</w:t>
      </w:r>
    </w:p>
    <w:p>
      <w:r>
        <w:rPr>
          <w:b/>
          <w:u w:val="single"/>
        </w:rPr>
        <w:t>156768</w:t>
      </w:r>
    </w:p>
    <w:p>
      <w:r>
        <w:t>@SadSuspenders I'm a shark. But you're super cute too!</w:t>
      </w:r>
    </w:p>
    <w:p>
      <w:r>
        <w:rPr>
          <w:b/>
          <w:u w:val="single"/>
        </w:rPr>
        <w:t>156769</w:t>
      </w:r>
    </w:p>
    <w:p>
      <w:r>
        <w:t>@KaitlynBurnell NOT FOR MUCH LONGER</w:t>
      </w:r>
    </w:p>
    <w:p>
      <w:r>
        <w:rPr>
          <w:b/>
          <w:u w:val="single"/>
        </w:rPr>
        <w:t>156770</w:t>
      </w:r>
    </w:p>
    <w:p>
      <w:r>
        <w:t>@Ethelmonster @SadSuspenders i'm visiting my moms house, and she's all, why are you laughing? I don't know how to explain this.</w:t>
      </w:r>
    </w:p>
    <w:p>
      <w:r>
        <w:rPr>
          <w:b/>
          <w:u w:val="single"/>
        </w:rPr>
        <w:t>156771</w:t>
      </w:r>
    </w:p>
    <w:p>
      <w:r>
        <w:t>RT @iglvzx: @freebsdgirl @SadSuspenders "You really think I'm a sexy shark?" http://t.co/kgg4REtA6u</w:t>
      </w:r>
    </w:p>
    <w:p>
      <w:r>
        <w:rPr>
          <w:b/>
          <w:u w:val="single"/>
        </w:rPr>
        <w:t>156772</w:t>
      </w:r>
    </w:p>
    <w:p>
      <w:r>
        <w:t>RT @flatluigi: @freebsdgirl lgbt too powerful, pls nerf</w:t>
      </w:r>
    </w:p>
    <w:p>
      <w:r>
        <w:rPr>
          <w:b/>
          <w:u w:val="single"/>
        </w:rPr>
        <w:t>156773</w:t>
      </w:r>
    </w:p>
    <w:p>
      <w:r>
        <w:t>Is there a big-time VC who has strong feminist ally leanings? Curious. Not looking for funding.</w:t>
      </w:r>
    </w:p>
    <w:p>
      <w:r>
        <w:rPr>
          <w:b/>
          <w:u w:val="single"/>
        </w:rPr>
        <w:t>156774</w:t>
      </w:r>
    </w:p>
    <w:p>
      <w:r>
        <w:t>@KaitlynBurnell I don't think I've ever asked anyone out before. Huh. Want to get some coffee when I get back into town?</w:t>
      </w:r>
    </w:p>
    <w:p>
      <w:r>
        <w:rPr>
          <w:b/>
          <w:u w:val="single"/>
        </w:rPr>
        <w:t>156775</w:t>
      </w:r>
    </w:p>
    <w:p>
      <w:r>
        <w:t>@KaitlynBurnell DOH! Haha, sure</w:t>
      </w:r>
    </w:p>
    <w:p>
      <w:r>
        <w:rPr>
          <w:b/>
          <w:u w:val="single"/>
        </w:rPr>
        <w:t>156776</w:t>
      </w:r>
    </w:p>
    <w:p>
      <w:r>
        <w:t>RT @loyalelectron: Way harsh, bank account application http://t.co/fEj9BMB8Bw</w:t>
      </w:r>
    </w:p>
    <w:p>
      <w:r>
        <w:rPr>
          <w:b/>
          <w:u w:val="single"/>
        </w:rPr>
        <w:t>156777</w:t>
      </w:r>
    </w:p>
    <w:p>
      <w:r>
        <w:t>RT @Hollapalooka: @freebsdgirl Which I *think* is called "scissoring".</w:t>
      </w:r>
    </w:p>
    <w:p>
      <w:r>
        <w:rPr>
          <w:b/>
          <w:u w:val="single"/>
        </w:rPr>
        <w:t>156778</w:t>
      </w:r>
    </w:p>
    <w:p>
      <w:r>
        <w:t>At what point did people start confusing alpha with asshole?</w:t>
      </w:r>
    </w:p>
    <w:p>
      <w:r>
        <w:rPr>
          <w:b/>
          <w:u w:val="single"/>
        </w:rPr>
        <w:t>156779</w:t>
      </w:r>
    </w:p>
    <w:p>
      <w:r>
        <w:t>Plz stop demonizing black women's sexuality k thx</w:t>
      </w:r>
    </w:p>
    <w:p>
      <w:r>
        <w:rPr>
          <w:b/>
          <w:u w:val="single"/>
        </w:rPr>
        <w:t>156780</w:t>
      </w:r>
    </w:p>
    <w:p>
      <w:r>
        <w:t>@shanselman Will be there, just late as usual.</w:t>
      </w:r>
    </w:p>
    <w:p>
      <w:r>
        <w:rPr>
          <w:b/>
          <w:u w:val="single"/>
        </w:rPr>
        <w:t>156781</w:t>
      </w:r>
    </w:p>
    <w:p>
      <w:r>
        <w:t>@luizpsc I fucking love her. She is hot as shit.</w:t>
      </w:r>
    </w:p>
    <w:p>
      <w:r>
        <w:rPr>
          <w:b/>
          <w:u w:val="single"/>
        </w:rPr>
        <w:t>156782</w:t>
      </w:r>
    </w:p>
    <w:p>
      <w:r>
        <w:t>White women who need to ally for black women more.</w:t>
      </w:r>
    </w:p>
    <w:p>
      <w:r>
        <w:rPr>
          <w:b/>
          <w:u w:val="single"/>
        </w:rPr>
        <w:t>156783</w:t>
      </w:r>
    </w:p>
    <w:p>
      <w:r>
        <w:t>@luizpsc no one is perfect. We all make mistakes, and then we have to apologize for them. Celebrities aren't special.</w:t>
      </w:r>
    </w:p>
    <w:p>
      <w:r>
        <w:rPr>
          <w:b/>
          <w:u w:val="single"/>
        </w:rPr>
        <w:t>156784</w:t>
      </w:r>
    </w:p>
    <w:p>
      <w:r>
        <w:t>Like, we've all got our own shit happening, but we've got to do better.</w:t>
      </w:r>
    </w:p>
    <w:p>
      <w:r>
        <w:rPr>
          <w:b/>
          <w:u w:val="single"/>
        </w:rPr>
        <w:t>156785</w:t>
      </w:r>
    </w:p>
    <w:p>
      <w:r>
        <w:t>@MariachiMacabre 19% is not the vast majority</w:t>
      </w:r>
    </w:p>
    <w:p>
      <w:r>
        <w:rPr>
          <w:b/>
          <w:u w:val="single"/>
        </w:rPr>
        <w:t>156786</w:t>
      </w:r>
    </w:p>
    <w:p>
      <w:r>
        <w:t>@saintneko @SecretGamerGrrl @vivian_games Quick! Kiss a boy! And show me your birth certificate!</w:t>
      </w:r>
    </w:p>
    <w:p>
      <w:r>
        <w:rPr>
          <w:b/>
          <w:u w:val="single"/>
        </w:rPr>
        <w:t>156787</w:t>
      </w:r>
    </w:p>
    <w:p>
      <w:r>
        <w:t>@AnnieKNK @BlutalTheDog @BeninCitizen @srhbutts @Cernowatch @a_man_in_black all this because I taunted him over his follower cnt back in sep</w:t>
      </w:r>
    </w:p>
    <w:p>
      <w:r>
        <w:rPr>
          <w:b/>
          <w:u w:val="single"/>
        </w:rPr>
        <w:t>156788</w:t>
      </w:r>
    </w:p>
    <w:p>
      <w:r>
        <w:t>GamerGate = YouTube Comments as a Service</w:t>
      </w:r>
    </w:p>
    <w:p>
      <w:r>
        <w:rPr>
          <w:b/>
          <w:u w:val="single"/>
        </w:rPr>
        <w:t>156789</w:t>
      </w:r>
    </w:p>
    <w:p>
      <w:r>
        <w:t>Pause in horror as you realize the harsh reality of that statement.</w:t>
      </w:r>
    </w:p>
    <w:p>
      <w:r>
        <w:rPr>
          <w:b/>
          <w:u w:val="single"/>
        </w:rPr>
        <w:t>156790</w:t>
      </w:r>
    </w:p>
    <w:p>
      <w:r>
        <w:t>I'm not going to comment on if cernovich bought his followers. We don't know. It's speculation.</w:t>
      </w:r>
    </w:p>
    <w:p>
      <w:r>
        <w:rPr>
          <w:b/>
          <w:u w:val="single"/>
        </w:rPr>
        <w:t>156791</w:t>
      </w:r>
    </w:p>
    <w:p>
      <w:r>
        <w:t>He stated in the past that people had bought him followers to try to get his account in trouble.</w:t>
      </w:r>
    </w:p>
    <w:p>
      <w:r>
        <w:rPr>
          <w:b/>
          <w:u w:val="single"/>
        </w:rPr>
        <w:t>156792</w:t>
      </w:r>
    </w:p>
    <w:p>
      <w:r>
        <w:t>Yes, a lot of his followers are bots. We have known this. This isn't news.</w:t>
      </w:r>
    </w:p>
    <w:p>
      <w:r>
        <w:rPr>
          <w:b/>
          <w:u w:val="single"/>
        </w:rPr>
        <w:t>156793</w:t>
      </w:r>
    </w:p>
    <w:p>
      <w:r>
        <w:t>But saying that he did this is not okay. We don't know. We will probably never know. Don't be like them.</w:t>
      </w:r>
    </w:p>
    <w:p>
      <w:r>
        <w:rPr>
          <w:b/>
          <w:u w:val="single"/>
        </w:rPr>
        <w:t>156794</w:t>
      </w:r>
    </w:p>
    <w:p>
      <w:r>
        <w:t>We already know his reach doesn't really extend beyond gamergate anymore. His follower count does not matter.</w:t>
      </w:r>
    </w:p>
    <w:p>
      <w:r>
        <w:rPr>
          <w:b/>
          <w:u w:val="single"/>
        </w:rPr>
        <w:t>156795</w:t>
      </w:r>
    </w:p>
    <w:p>
      <w:r>
        <w:t>@MariachiMacabre it's cool. Don't worry about it</w:t>
      </w:r>
    </w:p>
    <w:p>
      <w:r>
        <w:rPr>
          <w:b/>
          <w:u w:val="single"/>
        </w:rPr>
        <w:t>156796</w:t>
      </w:r>
    </w:p>
    <w:p>
      <w:r>
        <w:t>RT @dickc: @rich1 Vivek Wadhwa is the Carrot Top of academic sources.</w:t>
      </w:r>
    </w:p>
    <w:p>
      <w:r>
        <w:rPr>
          <w:b/>
          <w:u w:val="single"/>
        </w:rPr>
        <w:t>156797</w:t>
      </w:r>
    </w:p>
    <w:p>
      <w:r>
        <w:t>Someone sent pizza to the wrong address. Again. /baph is so incredibly incompetent. FreeBSD is supportive as usual. http://t.co/RFiG4kp3nr</w:t>
      </w:r>
    </w:p>
    <w:p>
      <w:r>
        <w:rPr>
          <w:b/>
          <w:u w:val="single"/>
        </w:rPr>
        <w:t>156798</w:t>
      </w:r>
    </w:p>
    <w:p>
      <w:r>
        <w:t>RT @pydanny: @freebsdgirl According to http://t.co/I3MCbLDclM SU is a for-profit firm (Benefit Corporation). On federal land (NASA research…</w:t>
      </w:r>
    </w:p>
    <w:p>
      <w:r>
        <w:rPr>
          <w:b/>
          <w:u w:val="single"/>
        </w:rPr>
        <w:t>156799</w:t>
      </w:r>
    </w:p>
    <w:p>
      <w:r>
        <w:t>@herbiemarcuse @PailOfAwesome @ProfessorF @chrisvcsefalvay I guess you're bad at linkedin. Sad for you!</w:t>
      </w:r>
    </w:p>
    <w:p>
      <w:r>
        <w:rPr>
          <w:b/>
          <w:u w:val="single"/>
        </w:rPr>
        <w:t>156800</w:t>
      </w:r>
    </w:p>
    <w:p>
      <w:r>
        <w:t>RT @herbiemarcuse: @freebsdgirl This is all you'll ever be known for. Very sad, that, but funny too. :) @PailOfAwesome @ProfessorF @chrisvc…</w:t>
      </w:r>
    </w:p>
    <w:p>
      <w:r>
        <w:rPr>
          <w:b/>
          <w:u w:val="single"/>
        </w:rPr>
        <w:t>156801</w:t>
      </w:r>
    </w:p>
    <w:p>
      <w:r>
        <w:t>@dickc i like you. Respect.</w:t>
      </w:r>
    </w:p>
    <w:p>
      <w:r>
        <w:rPr>
          <w:b/>
          <w:u w:val="single"/>
        </w:rPr>
        <w:t>156802</w:t>
      </w:r>
    </w:p>
    <w:p>
      <w:r>
        <w:t>@dylanw heh. HEH.</w:t>
      </w:r>
    </w:p>
    <w:p>
      <w:r>
        <w:rPr>
          <w:b/>
          <w:u w:val="single"/>
        </w:rPr>
        <w:t>156803</w:t>
      </w:r>
    </w:p>
    <w:p>
      <w:r>
        <w:t>@korvys literally my domain whois</w:t>
      </w:r>
    </w:p>
    <w:p>
      <w:r>
        <w:rPr>
          <w:b/>
          <w:u w:val="single"/>
        </w:rPr>
        <w:t>156804</w:t>
      </w:r>
    </w:p>
    <w:p>
      <w:r>
        <w:t>Hey /baph I've said MANY times that I hate chocolate and bread. Plz do better. I like skittles tho.</w:t>
      </w:r>
    </w:p>
    <w:p>
      <w:r>
        <w:rPr>
          <w:b/>
          <w:u w:val="single"/>
        </w:rPr>
        <w:t>156805</w:t>
      </w:r>
    </w:p>
    <w:p>
      <w:r>
        <w:t>@Taxis__ don't really know, most of those people are dumb.</w:t>
      </w:r>
    </w:p>
    <w:p>
      <w:r>
        <w:rPr>
          <w:b/>
          <w:u w:val="single"/>
        </w:rPr>
        <w:t>156806</w:t>
      </w:r>
    </w:p>
    <w:p>
      <w:r>
        <w:t>@bkerensa sometimes!</w:t>
      </w:r>
    </w:p>
    <w:p>
      <w:r>
        <w:rPr>
          <w:b/>
          <w:u w:val="single"/>
        </w:rPr>
        <w:t>156807</w:t>
      </w:r>
    </w:p>
    <w:p>
      <w:r>
        <w:t>@bkerensa I love it</w:t>
      </w:r>
    </w:p>
    <w:p>
      <w:r>
        <w:rPr>
          <w:b/>
          <w:u w:val="single"/>
        </w:rPr>
        <w:t>156808</w:t>
      </w:r>
    </w:p>
    <w:p>
      <w:r>
        <w:t>@sugarandsplice @dickwarts @Firebomb173 you are debating someone named dickwarts.</w:t>
      </w:r>
    </w:p>
    <w:p>
      <w:r>
        <w:rPr>
          <w:b/>
          <w:u w:val="single"/>
        </w:rPr>
        <w:t>156809</w:t>
      </w:r>
    </w:p>
    <w:p>
      <w:r>
        <w:t>I have 17 kids. All named after WoW characters. @devslashzero @GamingAndPandas @shoe0nhead</w:t>
      </w:r>
    </w:p>
    <w:p>
      <w:r>
        <w:rPr>
          <w:b/>
          <w:u w:val="single"/>
        </w:rPr>
        <w:t>156810</w:t>
      </w:r>
    </w:p>
    <w:p>
      <w:r>
        <w:t>RT @Potatottamus: @ProfessorF @chrisvcsefalvay For someone blocking #Gamergate @freebsdgirl sure does manage to find her way into these dis…</w:t>
      </w:r>
    </w:p>
    <w:p>
      <w:r>
        <w:rPr>
          <w:b/>
          <w:u w:val="single"/>
        </w:rPr>
        <w:t>156811</w:t>
      </w:r>
    </w:p>
    <w:p>
      <w:r>
        <w:t>Gosh golly how dare she respond @Potatottamus @ProfessorF @chrisvcsefalvay</w:t>
      </w:r>
    </w:p>
    <w:p>
      <w:r>
        <w:rPr>
          <w:b/>
          <w:u w:val="single"/>
        </w:rPr>
        <w:t>156812</w:t>
      </w:r>
    </w:p>
    <w:p>
      <w:r>
        <w:t>RT @IAmMatticus: @freebsdgirl Heads up. Got a promoted tweet promoting dogpiling against you.</w:t>
        <w:br/>
        <w:t>(So, ya know, thanks for that, @twitter) http…</w:t>
      </w:r>
    </w:p>
    <w:p>
      <w:r>
        <w:rPr>
          <w:b/>
          <w:u w:val="single"/>
        </w:rPr>
        <w:t>156813</w:t>
      </w:r>
    </w:p>
    <w:p>
      <w:r>
        <w:t>@IAmMatticus @twitter will send an email tomorrow morning ;)</w:t>
      </w:r>
    </w:p>
    <w:p>
      <w:r>
        <w:rPr>
          <w:b/>
          <w:u w:val="single"/>
        </w:rPr>
        <w:t>156814</w:t>
      </w:r>
    </w:p>
    <w:p>
      <w:r>
        <w:t>RT @mcfartle: What the everliving fuck? 2nd from top. @freebsdgirl http://t.co/cRhAmDM7uM</w:t>
      </w:r>
    </w:p>
    <w:p>
      <w:r>
        <w:rPr>
          <w:b/>
          <w:u w:val="single"/>
        </w:rPr>
        <w:t>156815</w:t>
      </w:r>
    </w:p>
    <w:p>
      <w:r>
        <w:t>Seriously though, that promoted Tweet is the funniest shit ever.</w:t>
      </w:r>
    </w:p>
    <w:p>
      <w:r>
        <w:rPr>
          <w:b/>
          <w:u w:val="single"/>
        </w:rPr>
        <w:t>156816</w:t>
      </w:r>
    </w:p>
    <w:p>
      <w:r>
        <w:t>RT @HelpIamaCabbage: @freebsdgirl People are spending money to try to get you temporarily suspended from twitter?  That may be the most was…</w:t>
      </w:r>
    </w:p>
    <w:p>
      <w:r>
        <w:rPr>
          <w:b/>
          <w:u w:val="single"/>
        </w:rPr>
        <w:t>156817</w:t>
      </w:r>
    </w:p>
    <w:p>
      <w:r>
        <w:t xml:space="preserve">RT @wetsprocket: @mcfartle Someone is paying money to get @freebsdgirl reported to twitter. Twitter.  </w:t>
        <w:br/>
        <w:br/>
        <w:t>What is the SJW version of "SUCH SA…</w:t>
      </w:r>
    </w:p>
    <w:p>
      <w:r>
        <w:rPr>
          <w:b/>
          <w:u w:val="single"/>
        </w:rPr>
        <w:t>156818</w:t>
      </w:r>
    </w:p>
    <w:p>
      <w:r>
        <w:t>RT @Jason_Gio: @mcfartle @freebsdgirl lol even their promoted tweet has a slur in it. Oh gamergate...</w:t>
      </w:r>
    </w:p>
    <w:p>
      <w:r>
        <w:rPr>
          <w:b/>
          <w:u w:val="single"/>
        </w:rPr>
        <w:t>156819</w:t>
      </w:r>
    </w:p>
    <w:p>
      <w:r>
        <w:t>I cannot stop laughing.</w:t>
      </w:r>
    </w:p>
    <w:p>
      <w:r>
        <w:rPr>
          <w:b/>
          <w:u w:val="single"/>
        </w:rPr>
        <w:t>156820</w:t>
      </w:r>
    </w:p>
    <w:p>
      <w:r>
        <w:t>I am so tempted to not contact Twitter just so they can spend more money on promoting my Twitter handle.</w:t>
      </w:r>
    </w:p>
    <w:p>
      <w:r>
        <w:rPr>
          <w:b/>
          <w:u w:val="single"/>
        </w:rPr>
        <w:t>156821</w:t>
      </w:r>
    </w:p>
    <w:p>
      <w:r>
        <w:t>By the way, I was just hanging out with somebody from github talking about their decision to remove gamergate's accounts for harassment.</w:t>
      </w:r>
    </w:p>
    <w:p>
      <w:r>
        <w:rPr>
          <w:b/>
          <w:u w:val="single"/>
        </w:rPr>
        <w:t>156822</w:t>
      </w:r>
    </w:p>
    <w:p>
      <w:r>
        <w:t>@limbclock oh they did. And then they refused to remove my account, which pissed off the gators.</w:t>
      </w:r>
    </w:p>
    <w:p>
      <w:r>
        <w:rPr>
          <w:b/>
          <w:u w:val="single"/>
        </w:rPr>
        <w:t>156823</w:t>
      </w:r>
    </w:p>
    <w:p>
      <w:r>
        <w:t>RT @desertfox899: @freebsdgirl Over on baphomet people are giving Biddix bitcoins to harass me they've literally been wasting all day on it…</w:t>
      </w:r>
    </w:p>
    <w:p>
      <w:r>
        <w:rPr>
          <w:b/>
          <w:u w:val="single"/>
        </w:rPr>
        <w:t>156824</w:t>
      </w:r>
    </w:p>
    <w:p>
      <w:r>
        <w:t>RT @thefeministanon: @mcfartle @freebsdgirl I say let them waste their money, eventually they wont be able to afford internet, then their h…</w:t>
      </w:r>
    </w:p>
    <w:p>
      <w:r>
        <w:rPr>
          <w:b/>
          <w:u w:val="single"/>
        </w:rPr>
        <w:t>156825</w:t>
      </w:r>
    </w:p>
    <w:p>
      <w:r>
        <w:t>Those kids will never learn that every time they do something to harass me like this, more people learn about my work to stop harassment.</w:t>
      </w:r>
    </w:p>
    <w:p>
      <w:r>
        <w:rPr>
          <w:b/>
          <w:u w:val="single"/>
        </w:rPr>
        <w:t>156826</w:t>
      </w:r>
    </w:p>
    <w:p>
      <w:r>
        <w:t>So, uh, thanks for the free advertising!</w:t>
      </w:r>
    </w:p>
    <w:p>
      <w:r>
        <w:rPr>
          <w:b/>
          <w:u w:val="single"/>
        </w:rPr>
        <w:t>156827</w:t>
      </w:r>
    </w:p>
    <w:p>
      <w:r>
        <w:t>@dsplaisted @TheQuinnspiracy it was great to meet you! Thank you for the kind words.</w:t>
      </w:r>
    </w:p>
    <w:p>
      <w:r>
        <w:rPr>
          <w:b/>
          <w:u w:val="single"/>
        </w:rPr>
        <w:t>156828</w:t>
      </w:r>
    </w:p>
    <w:p>
      <w:r>
        <w:t>RT @desertfox899: @freebsdgirl Baphomet sent me and my family death threats over tweeting about needing laws to stop baphomet from doing st…</w:t>
      </w:r>
    </w:p>
    <w:p>
      <w:r>
        <w:rPr>
          <w:b/>
          <w:u w:val="single"/>
        </w:rPr>
        <w:t>156829</w:t>
      </w:r>
    </w:p>
    <w:p>
      <w:r>
        <w:t>@GlennF I have been quietly helping some gators already.</w:t>
      </w:r>
    </w:p>
    <w:p>
      <w:r>
        <w:rPr>
          <w:b/>
          <w:u w:val="single"/>
        </w:rPr>
        <w:t>156830</w:t>
      </w:r>
    </w:p>
    <w:p>
      <w:r>
        <w:t>RT @randi_ebooks: Yes, I probably would have said milady unironically.</w:t>
      </w:r>
    </w:p>
    <w:p>
      <w:r>
        <w:rPr>
          <w:b/>
          <w:u w:val="single"/>
        </w:rPr>
        <w:t>156831</w:t>
      </w:r>
    </w:p>
    <w:p>
      <w:r>
        <w:t>http://t.co/daznQZR8Te</w:t>
      </w:r>
    </w:p>
    <w:p>
      <w:r>
        <w:rPr>
          <w:b/>
          <w:u w:val="single"/>
        </w:rPr>
        <w:t>156832</w:t>
      </w:r>
    </w:p>
    <w:p>
      <w:r>
        <w:t>RT @randi_ebooks: Twitter just switched to mongodb so they could understand it.</w:t>
      </w:r>
    </w:p>
    <w:p>
      <w:r>
        <w:rPr>
          <w:b/>
          <w:u w:val="single"/>
        </w:rPr>
        <w:t>156833</w:t>
      </w:r>
    </w:p>
    <w:p>
      <w:r>
        <w:t>Driving back to San Francisco Thursday afternoon.</w:t>
      </w:r>
    </w:p>
    <w:p>
      <w:r>
        <w:rPr>
          <w:b/>
          <w:u w:val="single"/>
        </w:rPr>
        <w:t>156834</w:t>
      </w:r>
    </w:p>
    <w:p>
      <w:r>
        <w:t>It's been swell, Seattle, but the swellings gone down.</w:t>
      </w:r>
    </w:p>
    <w:p>
      <w:r>
        <w:rPr>
          <w:b/>
          <w:u w:val="single"/>
        </w:rPr>
        <w:t>156835</w:t>
      </w:r>
    </w:p>
    <w:p>
      <w:r>
        <w:t>@bryneaux yup!</w:t>
      </w:r>
    </w:p>
    <w:p>
      <w:r>
        <w:rPr>
          <w:b/>
          <w:u w:val="single"/>
        </w:rPr>
        <w:t>156836</w:t>
      </w:r>
    </w:p>
    <w:p>
      <w:r>
        <w:t>@Kryten2X4B1 if I was presenting, I probably would. But I don't want to deal with the cost of a hotel and all that.</w:t>
      </w:r>
    </w:p>
    <w:p>
      <w:r>
        <w:rPr>
          <w:b/>
          <w:u w:val="single"/>
        </w:rPr>
        <w:t>156837</w:t>
      </w:r>
    </w:p>
    <w:p>
      <w:r>
        <w:t>@Kryten2X4B1 Who doesn't?</w:t>
      </w:r>
    </w:p>
    <w:p>
      <w:r>
        <w:rPr>
          <w:b/>
          <w:u w:val="single"/>
        </w:rPr>
        <w:t>156838</w:t>
      </w:r>
    </w:p>
    <w:p>
      <w:r>
        <w:t>@Kryten2X4B1 most diversity panels feel a lot like circle jerks. They can be good, but it depends.</w:t>
      </w:r>
    </w:p>
    <w:p>
      <w:r>
        <w:rPr>
          <w:b/>
          <w:u w:val="single"/>
        </w:rPr>
        <w:t>156839</w:t>
      </w:r>
    </w:p>
    <w:p>
      <w:r>
        <w:t>you know, that's an interesting idea. Maybe I should get some promoted tweets for ggautoblocker.</w:t>
      </w:r>
    </w:p>
    <w:p>
      <w:r>
        <w:rPr>
          <w:b/>
          <w:u w:val="single"/>
        </w:rPr>
        <w:t>156840</w:t>
      </w:r>
    </w:p>
    <w:p>
      <w:r>
        <w:t>@mgcoll @dsplaisted @TheQuinnspiracy @shanselman Nice meeting you too!</w:t>
      </w:r>
    </w:p>
    <w:p>
      <w:r>
        <w:rPr>
          <w:b/>
          <w:u w:val="single"/>
        </w:rPr>
        <w:t>156841</w:t>
      </w:r>
    </w:p>
    <w:p>
      <w:r>
        <w:t>@bryneaux maybe! I'm staying up in Bellingham, so it's a little bit of a drive.</w:t>
      </w:r>
    </w:p>
    <w:p>
      <w:r>
        <w:rPr>
          <w:b/>
          <w:u w:val="single"/>
        </w:rPr>
        <w:t>156842</w:t>
      </w:r>
    </w:p>
    <w:p>
      <w:r>
        <w:t>@sschinke I have no interest in Gratipay beyond using them as an example of what not to do.</w:t>
      </w:r>
    </w:p>
    <w:p>
      <w:r>
        <w:rPr>
          <w:b/>
          <w:u w:val="single"/>
        </w:rPr>
        <w:t>156843</w:t>
      </w:r>
    </w:p>
    <w:p>
      <w:r>
        <w:t>@KrysEmlyn it was lovely meeting you, too.</w:t>
      </w:r>
    </w:p>
    <w:p>
      <w:r>
        <w:rPr>
          <w:b/>
          <w:u w:val="single"/>
        </w:rPr>
        <w:t>156844</w:t>
      </w:r>
    </w:p>
    <w:p>
      <w:r>
        <w:t>RT @a_man_in_black: This article is shit but lol @GRIMACHU losing an argument with @randi_ebooks made Buzzfeed. #gamergate http://t.co/icWb…</w:t>
      </w:r>
    </w:p>
    <w:p>
      <w:r>
        <w:rPr>
          <w:b/>
          <w:u w:val="single"/>
        </w:rPr>
        <w:t>156845</w:t>
      </w:r>
    </w:p>
    <w:p>
      <w:r>
        <w:t>RT @randi_ebooks: @a_man_in_black @GRIMACHU Losing so hard.</w:t>
      </w:r>
    </w:p>
    <w:p>
      <w:r>
        <w:rPr>
          <w:b/>
          <w:u w:val="single"/>
        </w:rPr>
        <w:t>156846</w:t>
      </w:r>
    </w:p>
    <w:p>
      <w:r>
        <w:t>@asciibear @lastcontract @a_man_in_black unsubscribe</w:t>
      </w:r>
    </w:p>
    <w:p>
      <w:r>
        <w:rPr>
          <w:b/>
          <w:u w:val="single"/>
        </w:rPr>
        <w:t>156847</w:t>
      </w:r>
    </w:p>
    <w:p>
      <w:r>
        <w:t xml:space="preserve">RT @a_man_in_black: oh my fucking god </w:t>
        <w:br/>
        <w:t>you should see this @freebsdgirl http://t.co/Qj4D4797uB</w:t>
      </w:r>
    </w:p>
    <w:p>
      <w:r>
        <w:rPr>
          <w:b/>
          <w:u w:val="single"/>
        </w:rPr>
        <w:t>156848</w:t>
      </w:r>
    </w:p>
    <w:p>
      <w:r>
        <w:t>Went comic shopping tonight with @shanselman, @alexlifschitz, @TheQuinnspiracy. Super fun time. :) http://t.co/wUuuyyUaeK</w:t>
      </w:r>
    </w:p>
    <w:p>
      <w:r>
        <w:rPr>
          <w:b/>
          <w:u w:val="single"/>
        </w:rPr>
        <w:t>156849</w:t>
      </w:r>
    </w:p>
    <w:p>
      <w:r>
        <w:t>RT @GuusHenkBremer: @freebsdgirl All the world needs is a cyber-buddycop film starring you and your twitterbot fighting crime and spouting …</w:t>
      </w:r>
    </w:p>
    <w:p>
      <w:r>
        <w:rPr>
          <w:b/>
          <w:u w:val="single"/>
        </w:rPr>
        <w:t>156850</w:t>
      </w:r>
    </w:p>
    <w:p>
      <w:r>
        <w:t>@GuusHenkBremer YES</w:t>
      </w:r>
    </w:p>
    <w:p>
      <w:r>
        <w:rPr>
          <w:b/>
          <w:u w:val="single"/>
        </w:rPr>
        <w:t>156851</w:t>
      </w:r>
    </w:p>
    <w:p>
      <w:r>
        <w:t>I kinda reallllllly want a magnetic implant in my fingertip now.</w:t>
      </w:r>
    </w:p>
    <w:p>
      <w:r>
        <w:rPr>
          <w:b/>
          <w:u w:val="single"/>
        </w:rPr>
        <w:t>156852</w:t>
      </w:r>
    </w:p>
    <w:p>
      <w:r>
        <w:t>@a_man_in_black but daaaaaaaad</w:t>
      </w:r>
    </w:p>
    <w:p>
      <w:r>
        <w:rPr>
          <w:b/>
          <w:u w:val="single"/>
        </w:rPr>
        <w:t>156853</w:t>
      </w:r>
    </w:p>
    <w:p>
      <w:r>
        <w:t>http://t.co/dALZL6ZuOV</w:t>
      </w:r>
    </w:p>
    <w:p>
      <w:r>
        <w:rPr>
          <w:b/>
          <w:u w:val="single"/>
        </w:rPr>
        <w:t>156854</w:t>
      </w:r>
    </w:p>
    <w:p>
      <w:r>
        <w:t>@asciibear @TheQuinnspiracy MAKE ME</w:t>
      </w:r>
    </w:p>
    <w:p>
      <w:r>
        <w:rPr>
          <w:b/>
          <w:u w:val="single"/>
        </w:rPr>
        <w:t>156855</w:t>
      </w:r>
    </w:p>
    <w:p>
      <w:r>
        <w:t>RT @TheQuinnspiracy: New Crash Override Guide: Account Security 101: Passwords, Multifactor, Social Engineering, and You http://t.co/mgJPHN…</w:t>
      </w:r>
    </w:p>
    <w:p>
      <w:r>
        <w:rPr>
          <w:b/>
          <w:u w:val="single"/>
        </w:rPr>
        <w:t>156856</w:t>
      </w:r>
    </w:p>
    <w:p>
      <w:r>
        <w:t>@GodOfCyanide Harley Quinn</w:t>
      </w:r>
    </w:p>
    <w:p>
      <w:r>
        <w:rPr>
          <w:b/>
          <w:u w:val="single"/>
        </w:rPr>
        <w:t>156857</w:t>
      </w:r>
    </w:p>
    <w:p>
      <w:r>
        <w:t>@elplatt @TheQuinnspiracy babies</w:t>
      </w:r>
    </w:p>
    <w:p>
      <w:r>
        <w:rPr>
          <w:b/>
          <w:u w:val="single"/>
        </w:rPr>
        <w:t>156858</w:t>
      </w:r>
    </w:p>
    <w:p>
      <w:r>
        <w:t>@alain_vde you're awesome! Thanks :)</w:t>
      </w:r>
    </w:p>
    <w:p>
      <w:r>
        <w:rPr>
          <w:b/>
          <w:u w:val="single"/>
        </w:rPr>
        <w:t>156859</w:t>
      </w:r>
    </w:p>
    <w:p>
      <w:r>
        <w:t>@GarlicKingYT @ChrisWarcraft @Spacekatgal what are video games</w:t>
      </w:r>
    </w:p>
    <w:p>
      <w:r>
        <w:rPr>
          <w:b/>
          <w:u w:val="single"/>
        </w:rPr>
        <w:t>156860</w:t>
      </w:r>
    </w:p>
    <w:p>
      <w:r>
        <w:t>A "random scientist" that keeps blogging about me. A sexist asswipe that told me to not bother with my projects coz he did it @anansi234</w:t>
      </w:r>
    </w:p>
    <w:p>
      <w:r>
        <w:rPr>
          <w:b/>
          <w:u w:val="single"/>
        </w:rPr>
        <w:t>156861</w:t>
      </w:r>
    </w:p>
    <w:p>
      <w:r>
        <w:t>But it's about ethics in eggs warping facts, right? @anansi234</w:t>
      </w:r>
    </w:p>
    <w:p>
      <w:r>
        <w:rPr>
          <w:b/>
          <w:u w:val="single"/>
        </w:rPr>
        <w:t>156862</w:t>
      </w:r>
    </w:p>
    <w:p>
      <w:r>
        <w:t>@IUseVATSTooMuch @anansi234 nah. A *really* bad data scientist with the worst sourcing methodologies ever</w:t>
      </w:r>
    </w:p>
    <w:p>
      <w:r>
        <w:rPr>
          <w:b/>
          <w:u w:val="single"/>
        </w:rPr>
        <w:t>156863</w:t>
      </w:r>
    </w:p>
    <w:p>
      <w:r>
        <w:t>RT @Spacekatgal: Woke up to see Revolution PC is ranked 84th Steam Greenlight games in 20 hours! THIS IS AMAZING, thank you! http://t.co/NW…</w:t>
      </w:r>
    </w:p>
    <w:p>
      <w:r>
        <w:rPr>
          <w:b/>
          <w:u w:val="single"/>
        </w:rPr>
        <w:t>156864</w:t>
      </w:r>
    </w:p>
    <w:p>
      <w:r>
        <w:t>The list of companies for the anti-abuse round table I'm building is growing. I'm excited. The world needs this.</w:t>
      </w:r>
    </w:p>
    <w:p>
      <w:r>
        <w:rPr>
          <w:b/>
          <w:u w:val="single"/>
        </w:rPr>
        <w:t>156865</w:t>
      </w:r>
    </w:p>
    <w:p>
      <w:r>
        <w:t>If you're a company in SF that has an abuse/community dept or person, this is something you want to be a part of. Hit me up. randi@randi.io</w:t>
      </w:r>
    </w:p>
    <w:p>
      <w:r>
        <w:rPr>
          <w:b/>
          <w:u w:val="single"/>
        </w:rPr>
        <w:t>156866</w:t>
      </w:r>
    </w:p>
    <w:p>
      <w:r>
        <w:t>Purpose of this group is to share the types of abuse seen, talk about how to deal with it, and diff policy changes/tools that are needed.</w:t>
      </w:r>
    </w:p>
    <w:p>
      <w:r>
        <w:rPr>
          <w:b/>
          <w:u w:val="single"/>
        </w:rPr>
        <w:t>156867</w:t>
      </w:r>
    </w:p>
    <w:p>
      <w:r>
        <w:t>@8BitBecca possibly. Want to see how this evolves. Internet video conf may become a thing.</w:t>
      </w:r>
    </w:p>
    <w:p>
      <w:r>
        <w:rPr>
          <w:b/>
          <w:u w:val="single"/>
        </w:rPr>
        <w:t>156868</w:t>
      </w:r>
    </w:p>
    <w:p>
      <w:r>
        <w:t>I woke up to this little stalker sitting in my lap staring at me. http://t.co/g8tPqkBCz9</w:t>
      </w:r>
    </w:p>
    <w:p>
      <w:r>
        <w:rPr>
          <w:b/>
          <w:u w:val="single"/>
        </w:rPr>
        <w:t>156869</w:t>
      </w:r>
    </w:p>
    <w:p>
      <w:r>
        <w:t>@8BitBecca I'm only one person.</w:t>
      </w:r>
    </w:p>
    <w:p>
      <w:r>
        <w:rPr>
          <w:b/>
          <w:u w:val="single"/>
        </w:rPr>
        <w:t>156870</w:t>
      </w:r>
    </w:p>
    <w:p>
      <w:r>
        <w:t>@desertfox899 is this 1997??? who uses MSN????</w:t>
      </w:r>
    </w:p>
    <w:p>
      <w:r>
        <w:rPr>
          <w:b/>
          <w:u w:val="single"/>
        </w:rPr>
        <w:t>156871</w:t>
      </w:r>
    </w:p>
    <w:p>
      <w:r>
        <w:t>@8BitBecca I'm sure :) but I don't know them personally, and this is what my soon to be NPO does. I'm not signing off on some rando.</w:t>
      </w:r>
    </w:p>
    <w:p>
      <w:r>
        <w:rPr>
          <w:b/>
          <w:u w:val="single"/>
        </w:rPr>
        <w:t>156872</w:t>
      </w:r>
    </w:p>
    <w:p>
      <w:r>
        <w:t>@8BitBecca things need to start small and then grow.</w:t>
      </w:r>
    </w:p>
    <w:p>
      <w:r>
        <w:rPr>
          <w:b/>
          <w:u w:val="single"/>
        </w:rPr>
        <w:t>156873</w:t>
      </w:r>
    </w:p>
    <w:p>
      <w:r>
        <w:t>RT @codemastermm: It's official: The FCC will motion to have The Internet filed under Title II as a utility.</w:t>
        <w:br/>
        <w:t>http://t.co/lHfSu4ctGh</w:t>
      </w:r>
    </w:p>
    <w:p>
      <w:r>
        <w:rPr>
          <w:b/>
          <w:u w:val="single"/>
        </w:rPr>
        <w:t>156874</w:t>
      </w:r>
    </w:p>
    <w:p>
      <w:r>
        <w:t>@gamergatetxt @Cernowatch @PlayDangerously gaters trigger too many false positives. He would lose his valid follower base.</w:t>
      </w:r>
    </w:p>
    <w:p>
      <w:r>
        <w:rPr>
          <w:b/>
          <w:u w:val="single"/>
        </w:rPr>
        <w:t>156875</w:t>
      </w:r>
    </w:p>
    <w:p>
      <w:r>
        <w:t>I am going to smack down anyone I see bitching about how cernovich bought his followers. You're spreading unsubstantiated rumors. Not cool.</w:t>
      </w:r>
    </w:p>
    <w:p>
      <w:r>
        <w:rPr>
          <w:b/>
          <w:u w:val="single"/>
        </w:rPr>
        <w:t>156876</w:t>
      </w:r>
    </w:p>
    <w:p>
      <w:r>
        <w:t>I don't care what BS cernovich has done, have some goddamn ethics. For real, though.</w:t>
      </w:r>
    </w:p>
    <w:p>
      <w:r>
        <w:rPr>
          <w:b/>
          <w:u w:val="single"/>
        </w:rPr>
        <w:t>156877</w:t>
      </w:r>
    </w:p>
    <w:p>
      <w:r>
        <w:t>Continuing to spread those rumors is basically the same thing as gaters saying I was arrested for drugs.</w:t>
      </w:r>
    </w:p>
    <w:p>
      <w:r>
        <w:rPr>
          <w:b/>
          <w:u w:val="single"/>
        </w:rPr>
        <w:t>156878</w:t>
      </w:r>
    </w:p>
    <w:p>
      <w:r>
        <w:t>RT @a_man_in_black: @freebsdgirl You might want to take this to whoever your person at Twitter is. https://t.co/QsUdICRIEP</w:t>
      </w:r>
    </w:p>
    <w:p>
      <w:r>
        <w:rPr>
          <w:b/>
          <w:u w:val="single"/>
        </w:rPr>
        <w:t>156879</w:t>
      </w:r>
    </w:p>
    <w:p>
      <w:r>
        <w:t>@a_man_in_black noted. Although this is tricky - what's it going to accomplish? Another suspended gater account?</w:t>
      </w:r>
    </w:p>
    <w:p>
      <w:r>
        <w:rPr>
          <w:b/>
          <w:u w:val="single"/>
        </w:rPr>
        <w:t>156880</w:t>
      </w:r>
    </w:p>
    <w:p>
      <w:r>
        <w:t>@a_man_in_black I think I'm going to push it to people outside of safety so we can get some better promotion reviews.</w:t>
      </w:r>
    </w:p>
    <w:p>
      <w:r>
        <w:rPr>
          <w:b/>
          <w:u w:val="single"/>
        </w:rPr>
        <w:t>156881</w:t>
      </w:r>
    </w:p>
    <w:p>
      <w:r>
        <w:t>@gamergatetxt @Cernowatch @PlayDangerously complained early on that people bought him followers to get his acct suspended.</w:t>
      </w:r>
    </w:p>
    <w:p>
      <w:r>
        <w:rPr>
          <w:b/>
          <w:u w:val="single"/>
        </w:rPr>
        <w:t>156882</w:t>
      </w:r>
    </w:p>
    <w:p>
      <w:r>
        <w:t>@a_man_in_black the trickiest thing of all ;)</w:t>
      </w:r>
    </w:p>
    <w:p>
      <w:r>
        <w:rPr>
          <w:b/>
          <w:u w:val="single"/>
        </w:rPr>
        <w:t>156883</w:t>
      </w:r>
    </w:p>
    <w:p>
      <w:r>
        <w:t>@gamergatetxt @Cernowatch @PlayDangerously perhaps. But regardless, tools to remove bots would remove gaters.</w:t>
      </w:r>
    </w:p>
    <w:p>
      <w:r>
        <w:rPr>
          <w:b/>
          <w:u w:val="single"/>
        </w:rPr>
        <w:t>156884</w:t>
      </w:r>
    </w:p>
    <w:p>
      <w:r>
        <w:t>@gamergatetxt @Cernowatch @PlayDangerously sitting here and spreading unsubstantiated rumors is a shit move, though. We aren't gaters.</w:t>
      </w:r>
    </w:p>
    <w:p>
      <w:r>
        <w:rPr>
          <w:b/>
          <w:u w:val="single"/>
        </w:rPr>
        <w:t>156885</w:t>
      </w:r>
    </w:p>
    <w:p>
      <w:r>
        <w:t>RT @pydanny: My wife co-founded pyladies; the best thing I've done for gender diversity was to let women speak. #stopWadhwa2015 http://t.co…</w:t>
      </w:r>
    </w:p>
    <w:p>
      <w:r>
        <w:rPr>
          <w:b/>
          <w:u w:val="single"/>
        </w:rPr>
        <w:t>156886</w:t>
      </w:r>
    </w:p>
    <w:p>
      <w:r>
        <w:t>RT @MetaCookbook: Ok. I'm gonna chill a bit longer, then walk some pups. And remind you @sigje has done #morethanwadhwa for tech. #StopWadh…</w:t>
      </w:r>
    </w:p>
    <w:p>
      <w:r>
        <w:rPr>
          <w:b/>
          <w:u w:val="single"/>
        </w:rPr>
        <w:t>156887</w:t>
      </w:r>
    </w:p>
    <w:p>
      <w:r>
        <w:t>RT @torvos: Wadhwa thinks he "took intense fire" for helping women in tech not realizing the fire he's getting is for doing the opposite #s…</w:t>
      </w:r>
    </w:p>
    <w:p>
      <w:r>
        <w:rPr>
          <w:b/>
          <w:u w:val="single"/>
        </w:rPr>
        <w:t>156888</w:t>
      </w:r>
    </w:p>
    <w:p>
      <w:r>
        <w:t>@ameliagreenhall you rock. Fuck errything about that guy.</w:t>
      </w:r>
    </w:p>
    <w:p>
      <w:r>
        <w:rPr>
          <w:b/>
          <w:u w:val="single"/>
        </w:rPr>
        <w:t>156889</w:t>
      </w:r>
    </w:p>
    <w:p>
      <w:r>
        <w:t>OHMYGOD I just realized what "my soggy knees" meant. That is better than "freeze peaches" - I feel so old</w:t>
      </w:r>
    </w:p>
    <w:p>
      <w:r>
        <w:rPr>
          <w:b/>
          <w:u w:val="single"/>
        </w:rPr>
        <w:t>156890</w:t>
      </w:r>
    </w:p>
    <w:p>
      <w:r>
        <w:t>RT @AFTRebecca: I wrote about how new stretch marks turned me into a massive hypocrite when it comes to sex: http://t.co/LWJjmDXJaU http://…</w:t>
      </w:r>
    </w:p>
    <w:p>
      <w:r>
        <w:rPr>
          <w:b/>
          <w:u w:val="single"/>
        </w:rPr>
        <w:t>156891</w:t>
      </w:r>
    </w:p>
    <w:p>
      <w:r>
        <w:t>@WilliamShatner @steve_markham watching someone with 1k followers explain Twitter to you has been the highlight of my past 15 minutes.</w:t>
      </w:r>
    </w:p>
    <w:p>
      <w:r>
        <w:rPr>
          <w:b/>
          <w:u w:val="single"/>
        </w:rPr>
        <w:t>156892</w:t>
      </w:r>
    </w:p>
    <w:p>
      <w:r>
        <w:t>@devslashzero @chilblane YES</w:t>
      </w:r>
    </w:p>
    <w:p>
      <w:r>
        <w:rPr>
          <w:b/>
          <w:u w:val="single"/>
        </w:rPr>
        <w:t>156893</w:t>
      </w:r>
    </w:p>
    <w:p>
      <w:r>
        <w:t>RT @devslashzero: @chilblane @freebsdgirl well technically gif is a hard g</w:t>
      </w:r>
    </w:p>
    <w:p>
      <w:r>
        <w:rPr>
          <w:b/>
          <w:u w:val="single"/>
        </w:rPr>
        <w:t>156894</w:t>
      </w:r>
    </w:p>
    <w:p>
      <w:r>
        <w:t>@chilblane @devslashzero IS TOO</w:t>
      </w:r>
    </w:p>
    <w:p>
      <w:r>
        <w:rPr>
          <w:b/>
          <w:u w:val="single"/>
        </w:rPr>
        <w:t>156895</w:t>
      </w:r>
    </w:p>
    <w:p>
      <w:r>
        <w:t>SICK HIM</w:t>
      </w:r>
    </w:p>
    <w:p>
      <w:r>
        <w:rPr>
          <w:b/>
          <w:u w:val="single"/>
        </w:rPr>
        <w:t>156896</w:t>
      </w:r>
    </w:p>
    <w:p>
      <w:r>
        <w:t>.@SimplyTheBT except adderall is legal, prescribed, and I wasn't arrested for it. NEXT TROLL?</w:t>
      </w:r>
    </w:p>
    <w:p>
      <w:r>
        <w:rPr>
          <w:b/>
          <w:u w:val="single"/>
        </w:rPr>
        <w:t>156897</w:t>
      </w:r>
    </w:p>
    <w:p>
      <w:r>
        <w:t>I need pajama pants that don't look like pajama pants. Going out to lunch in Super Mario Bros pants. Haters gonna hate.</w:t>
      </w:r>
    </w:p>
    <w:p>
      <w:r>
        <w:rPr>
          <w:b/>
          <w:u w:val="single"/>
        </w:rPr>
        <w:t>156898</w:t>
      </w:r>
    </w:p>
    <w:p>
      <w:r>
        <w:t>RT @shanley: literally after months of attacks there has not been one single criticism or response leveled of my actual work. so you know.</w:t>
      </w:r>
    </w:p>
    <w:p>
      <w:r>
        <w:rPr>
          <w:b/>
          <w:u w:val="single"/>
        </w:rPr>
        <w:t>156899</w:t>
      </w:r>
    </w:p>
    <w:p>
      <w:r>
        <w:t>RT @jjammerzs: @freebsdgirl Here ya go:</w:t>
        <w:br/>
        <w:br/>
        <w:t>http://t.co/VUVTWGcNZt</w:t>
      </w:r>
    </w:p>
    <w:p>
      <w:r>
        <w:rPr>
          <w:b/>
          <w:u w:val="single"/>
        </w:rPr>
        <w:t>156900</w:t>
      </w:r>
    </w:p>
    <w:p>
      <w:r>
        <w:t>@RealityForger just change your profile pic/name to a woman, pref w/brightly colored hair. Tweet out "gamers are dead" or "games are sexist"</w:t>
      </w:r>
    </w:p>
    <w:p>
      <w:r>
        <w:rPr>
          <w:b/>
          <w:u w:val="single"/>
        </w:rPr>
        <w:t>156901</w:t>
      </w:r>
    </w:p>
    <w:p>
      <w:r>
        <w:t>Proof http://t.co/eWOqVzu5wL</w:t>
      </w:r>
    </w:p>
    <w:p>
      <w:r>
        <w:rPr>
          <w:b/>
          <w:u w:val="single"/>
        </w:rPr>
        <w:t>156902</w:t>
      </w:r>
    </w:p>
    <w:p>
      <w:r>
        <w:t>@ThePeePs2 I am not taking life advice from someone that doesn't know the diff between wear and ware</w:t>
      </w:r>
    </w:p>
    <w:p>
      <w:r>
        <w:rPr>
          <w:b/>
          <w:u w:val="single"/>
        </w:rPr>
        <w:t>156903</w:t>
      </w:r>
    </w:p>
    <w:p>
      <w:r>
        <w:t>@ScudsCorp yes ;)</w:t>
      </w:r>
    </w:p>
    <w:p>
      <w:r>
        <w:rPr>
          <w:b/>
          <w:u w:val="single"/>
        </w:rPr>
        <w:t>156904</w:t>
      </w:r>
    </w:p>
    <w:p>
      <w:r>
        <w:t>@ScudsCorp as was @alexlifschitz and @TheQuinnspiracy</w:t>
      </w:r>
    </w:p>
    <w:p>
      <w:r>
        <w:rPr>
          <w:b/>
          <w:u w:val="single"/>
        </w:rPr>
        <w:t>156905</w:t>
      </w:r>
    </w:p>
    <w:p>
      <w:r>
        <w:t>This is the best account. http://t.co/FIO7cnlVnj</w:t>
      </w:r>
    </w:p>
    <w:p>
      <w:r>
        <w:rPr>
          <w:b/>
          <w:u w:val="single"/>
        </w:rPr>
        <w:t>156906</w:t>
      </w:r>
    </w:p>
    <w:p>
      <w:r>
        <w:t>@ScudsCorp @alexlifschitz @TheQuinnspiracy I bring the party!</w:t>
      </w:r>
    </w:p>
    <w:p>
      <w:r>
        <w:rPr>
          <w:b/>
          <w:u w:val="single"/>
        </w:rPr>
        <w:t>156907</w:t>
      </w:r>
    </w:p>
    <w:p>
      <w:r>
        <w:t>@DennisCEarl w not v ;)</w:t>
      </w:r>
    </w:p>
    <w:p>
      <w:r>
        <w:rPr>
          <w:b/>
          <w:u w:val="single"/>
        </w:rPr>
        <w:t>156908</w:t>
      </w:r>
    </w:p>
    <w:p>
      <w:r>
        <w:t>http://t.co/NXgtqSlchG</w:t>
      </w:r>
    </w:p>
    <w:p>
      <w:r>
        <w:rPr>
          <w:b/>
          <w:u w:val="single"/>
        </w:rPr>
        <w:t>156909</w:t>
      </w:r>
    </w:p>
    <w:p>
      <w:r>
        <w:t>@Sir5000 she auto follows back</w:t>
      </w:r>
    </w:p>
    <w:p>
      <w:r>
        <w:rPr>
          <w:b/>
          <w:u w:val="single"/>
        </w:rPr>
        <w:t>156910</w:t>
      </w:r>
    </w:p>
    <w:p>
      <w:r>
        <w:t>RT @Envisager_: Cannot unsee. http://t.co/9Tb8dBV3Da</w:t>
      </w:r>
    </w:p>
    <w:p>
      <w:r>
        <w:rPr>
          <w:b/>
          <w:u w:val="single"/>
        </w:rPr>
        <w:t>156911</w:t>
      </w:r>
    </w:p>
    <w:p>
      <w:r>
        <w:t>Pulling on my lip rings to freak out my mom.</w:t>
      </w:r>
    </w:p>
    <w:p>
      <w:r>
        <w:rPr>
          <w:b/>
          <w:u w:val="single"/>
        </w:rPr>
        <w:t>156912</w:t>
      </w:r>
    </w:p>
    <w:p>
      <w:r>
        <w:t>@DennisCEarl no worries</w:t>
      </w:r>
    </w:p>
    <w:p>
      <w:r>
        <w:rPr>
          <w:b/>
          <w:u w:val="single"/>
        </w:rPr>
        <w:t>156913</w:t>
      </w:r>
    </w:p>
    <w:p>
      <w:r>
        <w:t>ur face is classified as a utility by the FCC.</w:t>
      </w:r>
    </w:p>
    <w:p>
      <w:r>
        <w:rPr>
          <w:b/>
          <w:u w:val="single"/>
        </w:rPr>
        <w:t>156914</w:t>
      </w:r>
    </w:p>
    <w:p>
      <w:r>
        <w:t>Gather round, kids. It's story time, brought to you by my good friend @jcmanous.</w:t>
      </w:r>
    </w:p>
    <w:p>
      <w:r>
        <w:rPr>
          <w:b/>
          <w:u w:val="single"/>
        </w:rPr>
        <w:t>156915</w:t>
      </w:r>
    </w:p>
    <w:p>
      <w:r>
        <w:t>Once upon a time, in a land far, far away, in the great state of Georgia, yours truly worked with @jcmanous.</w:t>
      </w:r>
    </w:p>
    <w:p>
      <w:r>
        <w:rPr>
          <w:b/>
          <w:u w:val="single"/>
        </w:rPr>
        <w:t>156916</w:t>
      </w:r>
    </w:p>
    <w:p>
      <w:r>
        <w:t>We parted ways, but stayed in touch throughout the years. He got swole while I went off and did my thing, writing Perl, angering trolls.</w:t>
      </w:r>
    </w:p>
    <w:p>
      <w:r>
        <w:rPr>
          <w:b/>
          <w:u w:val="single"/>
        </w:rPr>
        <w:t>156917</w:t>
      </w:r>
    </w:p>
    <w:p>
      <w:r>
        <w:t>This brings us to today, when the hero of this story, @jcmanous, was on a bus near UGA. Listening to his podcasts, doing his thing...</w:t>
      </w:r>
    </w:p>
    <w:p>
      <w:r>
        <w:rPr>
          <w:b/>
          <w:u w:val="single"/>
        </w:rPr>
        <w:t>156918</w:t>
      </w:r>
    </w:p>
    <w:p>
      <w:r>
        <w:t>... when he hears "blue haired bitch", "gamergate", and "freebsdgirl". Oh, dear.</w:t>
      </w:r>
    </w:p>
    <w:p>
      <w:r>
        <w:rPr>
          <w:b/>
          <w:u w:val="single"/>
        </w:rPr>
        <w:t>156919</w:t>
      </w:r>
    </w:p>
    <w:p>
      <w:r>
        <w:t>Words were said. The gaters protested "free speech!" - alas, speech may be free, but not of consequences.</w:t>
      </w:r>
    </w:p>
    <w:p>
      <w:r>
        <w:rPr>
          <w:b/>
          <w:u w:val="single"/>
        </w:rPr>
        <w:t>156920</w:t>
      </w:r>
    </w:p>
    <w:p>
      <w:r>
        <w:t>Given that my friend is quite fit and these gaters were not, they quickly departed at the next stop, instead of "debating" further.</w:t>
      </w:r>
    </w:p>
    <w:p>
      <w:r>
        <w:rPr>
          <w:b/>
          <w:u w:val="single"/>
        </w:rPr>
        <w:t>156921</w:t>
      </w:r>
    </w:p>
    <w:p>
      <w:r>
        <w:t>Take heed, gaters. You're alone in the world in your campaign of hate. People will stand up to you. Men and women will stand up to you.</w:t>
      </w:r>
    </w:p>
    <w:p>
      <w:r>
        <w:rPr>
          <w:b/>
          <w:u w:val="single"/>
        </w:rPr>
        <w:t>156922</w:t>
      </w:r>
    </w:p>
    <w:p>
      <w:r>
        <w:t>@sunkensomething I... I thought you were being snarky...</w:t>
      </w:r>
    </w:p>
    <w:p>
      <w:r>
        <w:rPr>
          <w:b/>
          <w:u w:val="single"/>
        </w:rPr>
        <w:t>156923</w:t>
      </w:r>
    </w:p>
    <w:p>
      <w:r>
        <w:t>LRT did not appear to be snark. o_O.  Pretty sure dude was serious.</w:t>
      </w:r>
    </w:p>
    <w:p>
      <w:r>
        <w:rPr>
          <w:b/>
          <w:u w:val="single"/>
        </w:rPr>
        <w:t>156924</w:t>
      </w:r>
    </w:p>
    <w:p>
      <w:r>
        <w:t>I didn't think there were any of those people left...</w:t>
      </w:r>
    </w:p>
    <w:p>
      <w:r>
        <w:rPr>
          <w:b/>
          <w:u w:val="single"/>
        </w:rPr>
        <w:t>156925</w:t>
      </w:r>
    </w:p>
    <w:p>
      <w:r>
        <w:t>@Trunthepaige @RissaDueling @Spacekatgal lol. suuuuuuuuuuuuuuuuuure.</w:t>
      </w:r>
    </w:p>
    <w:p>
      <w:r>
        <w:rPr>
          <w:b/>
          <w:u w:val="single"/>
        </w:rPr>
        <w:t>156926</w:t>
      </w:r>
    </w:p>
    <w:p>
      <w:r>
        <w:t>RT @jere7my: @freebsdgirl Ah, here we go. Didn't take long to scratch off that silver "ethics" foil to find we won a free MRA. http://t.co/…</w:t>
      </w:r>
    </w:p>
    <w:p>
      <w:r>
        <w:rPr>
          <w:b/>
          <w:u w:val="single"/>
        </w:rPr>
        <w:t>156927</w:t>
      </w:r>
    </w:p>
    <w:p>
      <w:r>
        <w:t>.@El_Duce_Rises you're right. They are! Show me where it says "drugs" and not "failure to appear for expired tags"</w:t>
      </w:r>
    </w:p>
    <w:p>
      <w:r>
        <w:rPr>
          <w:b/>
          <w:u w:val="single"/>
        </w:rPr>
        <w:t>156928</w:t>
      </w:r>
    </w:p>
    <w:p>
      <w:r>
        <w:t>@randi_ebooks bot fight</w:t>
      </w:r>
    </w:p>
    <w:p>
      <w:r>
        <w:rPr>
          <w:b/>
          <w:u w:val="single"/>
        </w:rPr>
        <w:t>156929</w:t>
      </w:r>
    </w:p>
    <w:p>
      <w:r>
        <w:t>@sschinke @Blackamazon @shanley also sorta working with Twitter on a bunch of things. Will get clarity on NDA.</w:t>
      </w:r>
    </w:p>
    <w:p>
      <w:r>
        <w:rPr>
          <w:b/>
          <w:u w:val="single"/>
        </w:rPr>
        <w:t>156930</w:t>
      </w:r>
    </w:p>
    <w:p>
      <w:r>
        <w:t>Not looking for FTE outside of my anti-harassment org ;) @sebkha</w:t>
      </w:r>
    </w:p>
    <w:p>
      <w:r>
        <w:rPr>
          <w:b/>
          <w:u w:val="single"/>
        </w:rPr>
        <w:t>156931</w:t>
      </w:r>
    </w:p>
    <w:p>
      <w:r>
        <w:t>Watching devil wears prada just reaffirms my desire to be single forever. Needy boyfriend omfg.</w:t>
      </w:r>
    </w:p>
    <w:p>
      <w:r>
        <w:rPr>
          <w:b/>
          <w:u w:val="single"/>
        </w:rPr>
        <w:t>156932</w:t>
      </w:r>
    </w:p>
    <w:p>
      <w:r>
        <w:t>I remain optimistic about @twitter and acknowledge that this is a complex problem with no easy solution. Less hate, more ideas, please.</w:t>
      </w:r>
    </w:p>
    <w:p>
      <w:r>
        <w:rPr>
          <w:b/>
          <w:u w:val="single"/>
        </w:rPr>
        <w:t>156933</w:t>
      </w:r>
    </w:p>
    <w:p>
      <w:r>
        <w:t>.@NotAllBhas @sydneyparkerr "I watched 4 episodes of In Living Color I AM KINDA AN EXPERT, GAWD" *hairflip*</w:t>
      </w:r>
    </w:p>
    <w:p>
      <w:r>
        <w:rPr>
          <w:b/>
          <w:u w:val="single"/>
        </w:rPr>
        <w:t>156934</w:t>
      </w:r>
    </w:p>
    <w:p>
      <w:r>
        <w:t>@RealDackFayden @twitter I can bring that up.</w:t>
      </w:r>
    </w:p>
    <w:p>
      <w:r>
        <w:rPr>
          <w:b/>
          <w:u w:val="single"/>
        </w:rPr>
        <w:t>156935</w:t>
      </w:r>
    </w:p>
    <w:p>
      <w:r>
        <w:t>@shanley hi you're rad.</w:t>
      </w:r>
    </w:p>
    <w:p>
      <w:r>
        <w:rPr>
          <w:b/>
          <w:u w:val="single"/>
        </w:rPr>
        <w:t>156936</w:t>
      </w:r>
    </w:p>
    <w:p>
      <w:r>
        <w:t>My stepdad walked into the room to offer me pot (WA!) and then he farted for 5 seconds when I declined.</w:t>
      </w:r>
    </w:p>
    <w:p>
      <w:r>
        <w:rPr>
          <w:b/>
          <w:u w:val="single"/>
        </w:rPr>
        <w:t>156937</w:t>
      </w:r>
    </w:p>
    <w:p>
      <w:r>
        <w:t>My mom handed me a book of coupons for buying bras.</w:t>
        <w:br/>
        <w:br/>
        <w:t>I love my family, but I am leaving tomorrow :P</w:t>
      </w:r>
    </w:p>
    <w:p>
      <w:r>
        <w:rPr>
          <w:b/>
          <w:u w:val="single"/>
        </w:rPr>
        <w:t>156938</w:t>
      </w:r>
    </w:p>
    <w:p>
      <w:r>
        <w:t>@slagkick I didn't acknowledge the fart I DONT KNOW</w:t>
      </w:r>
    </w:p>
    <w:p>
      <w:r>
        <w:rPr>
          <w:b/>
          <w:u w:val="single"/>
        </w:rPr>
        <w:t>156939</w:t>
      </w:r>
    </w:p>
    <w:p>
      <w:r>
        <w:t>@shanley #killallmen</w:t>
      </w:r>
    </w:p>
    <w:p>
      <w:r>
        <w:rPr>
          <w:b/>
          <w:u w:val="single"/>
        </w:rPr>
        <w:t>156940</w:t>
      </w:r>
    </w:p>
    <w:p>
      <w:r>
        <w:t>@MaxxieBytes @NotAllBhas (hilarious side note: that show was my only sighting of a PoC until I was 15. Backwoods farm country. Saw 1 ep.)</w:t>
      </w:r>
    </w:p>
    <w:p>
      <w:r>
        <w:rPr>
          <w:b/>
          <w:u w:val="single"/>
        </w:rPr>
        <w:t>156941</w:t>
      </w:r>
    </w:p>
    <w:p>
      <w:r>
        <w:t>@freedominguez I saw. :) I've been working directly with twitter's safety department. I have faith they want to do the right thing.</w:t>
      </w:r>
    </w:p>
    <w:p>
      <w:r>
        <w:rPr>
          <w:b/>
          <w:u w:val="single"/>
        </w:rPr>
        <w:t>156942</w:t>
      </w:r>
    </w:p>
    <w:p>
      <w:r>
        <w:t>@slagkick @Void_Liminality he's pretty chill. Super sick, though. Multiple sclerosis which is why he's always stoned.</w:t>
      </w:r>
    </w:p>
    <w:p>
      <w:r>
        <w:rPr>
          <w:b/>
          <w:u w:val="single"/>
        </w:rPr>
        <w:t>156943</w:t>
      </w:r>
    </w:p>
    <w:p>
      <w:r>
        <w:t>RT @a_man_in_black: btw my alt Twitter accounts are @felfreq, @LunacyHS, and @freebsdgirl</w:t>
      </w:r>
    </w:p>
    <w:p>
      <w:r>
        <w:rPr>
          <w:b/>
          <w:u w:val="single"/>
        </w:rPr>
        <w:t>156944</w:t>
      </w:r>
    </w:p>
    <w:p>
      <w:r>
        <w:t>a kickstarter is tempting. but I'm just so weird about money. I still feel kind of squick about my patron tbh. blame FOSS mentality.</w:t>
      </w:r>
    </w:p>
    <w:p>
      <w:r>
        <w:rPr>
          <w:b/>
          <w:u w:val="single"/>
        </w:rPr>
        <w:t>156945</w:t>
      </w:r>
    </w:p>
    <w:p>
      <w:r>
        <w:t>I have so many ideas and so little time, even doing this full time. 90% of what I'm doing is talking to people.</w:t>
      </w:r>
    </w:p>
    <w:p>
      <w:r>
        <w:rPr>
          <w:b/>
          <w:u w:val="single"/>
        </w:rPr>
        <w:t>156946</w:t>
      </w:r>
    </w:p>
    <w:p>
      <w:r>
        <w:t>I'm slowly finding people that I trust, but it's all so hard because I care *so much*.</w:t>
      </w:r>
    </w:p>
    <w:p>
      <w:r>
        <w:rPr>
          <w:b/>
          <w:u w:val="single"/>
        </w:rPr>
        <w:t>156947</w:t>
      </w:r>
    </w:p>
    <w:p>
      <w:r>
        <w:t>@girlziplocked @DoubleUnionSF not yet. I should.</w:t>
      </w:r>
    </w:p>
    <w:p>
      <w:r>
        <w:rPr>
          <w:b/>
          <w:u w:val="single"/>
        </w:rPr>
        <w:t>156948</w:t>
      </w:r>
    </w:p>
    <w:p>
      <w:r>
        <w:t>@SSTwinrova I need to sit down with one and figure out how to be a better PM at my life. ;)</w:t>
      </w:r>
    </w:p>
    <w:p>
      <w:r>
        <w:rPr>
          <w:b/>
          <w:u w:val="single"/>
        </w:rPr>
        <w:t>156949</w:t>
      </w:r>
    </w:p>
    <w:p>
      <w:r>
        <w:t>@SSTwinrova I'm still at the stage where I've given up on finding a good task list mgt app that fits with my workflow, so I use a notepad.</w:t>
      </w:r>
    </w:p>
    <w:p>
      <w:r>
        <w:rPr>
          <w:b/>
          <w:u w:val="single"/>
        </w:rPr>
        <w:t>156950</w:t>
      </w:r>
    </w:p>
    <w:p>
      <w:r>
        <w:t>@girlziplocked @DoubleUnionSF the difficulty is finding time to find those allies while figuring out what to do with the ones I've got.</w:t>
      </w:r>
    </w:p>
    <w:p>
      <w:r>
        <w:rPr>
          <w:b/>
          <w:u w:val="single"/>
        </w:rPr>
        <w:t>156951</w:t>
      </w:r>
    </w:p>
    <w:p>
      <w:r>
        <w:t>IT IS NOT A BLOCK BOT IT IS A TOOL TO SHARE BLOCK LISTS, THIS PARTICULAR ONE BEING GENERATED VIA THE API AND COMPARISONS FFS. @alexlifschitz</w:t>
      </w:r>
    </w:p>
    <w:p>
      <w:r>
        <w:rPr>
          <w:b/>
          <w:u w:val="single"/>
        </w:rPr>
        <w:t>156952</w:t>
      </w:r>
    </w:p>
    <w:p>
      <w:r>
        <w:t>I will burn the building down.</w:t>
      </w:r>
    </w:p>
    <w:p>
      <w:r>
        <w:rPr>
          <w:b/>
          <w:u w:val="single"/>
        </w:rPr>
        <w:t>156953</w:t>
      </w:r>
    </w:p>
    <w:p>
      <w:r>
        <w:t>@girlziplocked @DoubleUnionSF I have... a whiteboard. And a mental list that I run through several times a day. I don't know PM stuff yet.</w:t>
      </w:r>
    </w:p>
    <w:p>
      <w:r>
        <w:rPr>
          <w:b/>
          <w:u w:val="single"/>
        </w:rPr>
        <w:t>156954</w:t>
      </w:r>
    </w:p>
    <w:p>
      <w:r>
        <w:t>Maybe I should put together a press kit.</w:t>
        <w:br/>
        <w:br/>
        <w:t>What is a press kit? How do I build one?</w:t>
      </w:r>
    </w:p>
    <w:p>
      <w:r>
        <w:rPr>
          <w:b/>
          <w:u w:val="single"/>
        </w:rPr>
        <w:t>156955</w:t>
      </w:r>
    </w:p>
    <w:p>
      <w:r>
        <w:t>@nebrius I think so :(</w:t>
      </w:r>
    </w:p>
    <w:p>
      <w:r>
        <w:rPr>
          <w:b/>
          <w:u w:val="single"/>
        </w:rPr>
        <w:t>156956</w:t>
      </w:r>
    </w:p>
    <w:p>
      <w:r>
        <w:t>@nebrius are the responses bad? I've got the block list enabled, so I see nothing.</w:t>
      </w:r>
    </w:p>
    <w:p>
      <w:r>
        <w:rPr>
          <w:b/>
          <w:u w:val="single"/>
        </w:rPr>
        <w:t>156957</w:t>
      </w:r>
    </w:p>
    <w:p>
      <w:r>
        <w:t>@AllanSchumacher @tha_rami yeah, this is more activist specific. Less time talking to press, more time writing code.</w:t>
      </w:r>
    </w:p>
    <w:p>
      <w:r>
        <w:rPr>
          <w:b/>
          <w:u w:val="single"/>
        </w:rPr>
        <w:t>156958</w:t>
      </w:r>
    </w:p>
    <w:p>
      <w:r>
        <w:t>@almafeta I think women in general have issues talking about money for activism. Lots of articles on this.</w:t>
      </w:r>
    </w:p>
    <w:p>
      <w:r>
        <w:rPr>
          <w:b/>
          <w:u w:val="single"/>
        </w:rPr>
        <w:t>156959</w:t>
      </w:r>
    </w:p>
    <w:p>
      <w:r>
        <w:t>@almafeta I've read many of them, but it doesn't make it easier for me.</w:t>
      </w:r>
    </w:p>
    <w:p>
      <w:r>
        <w:rPr>
          <w:b/>
          <w:u w:val="single"/>
        </w:rPr>
        <w:t>156960</w:t>
      </w:r>
    </w:p>
    <w:p>
      <w:r>
        <w:t>I was looking for a specific video by @femfreq so I searched "Anita Sarkeesian" on YouTube. Good grief. So many angry manchildren.</w:t>
      </w:r>
    </w:p>
    <w:p>
      <w:r>
        <w:rPr>
          <w:b/>
          <w:u w:val="single"/>
        </w:rPr>
        <w:t>156961</w:t>
      </w:r>
    </w:p>
    <w:p>
      <w:r>
        <w:t>I wanted to show my mom her Ted talk. Mom saw the search results and started to get what the fuss was about.</w:t>
      </w:r>
    </w:p>
    <w:p>
      <w:r>
        <w:rPr>
          <w:b/>
          <w:u w:val="single"/>
        </w:rPr>
        <w:t>156962</w:t>
      </w:r>
    </w:p>
    <w:p>
      <w:r>
        <w:t>.@WestCoastAnime yes, I found it ;)</w:t>
      </w:r>
    </w:p>
    <w:p>
      <w:r>
        <w:rPr>
          <w:b/>
          <w:u w:val="single"/>
        </w:rPr>
        <w:t>156963</w:t>
      </w:r>
    </w:p>
    <w:p>
      <w:r>
        <w:t>@alexlifschitz @tha_rami for non game dev stuff though? I want something I can hand off as easy explanations for press.</w:t>
      </w:r>
    </w:p>
    <w:p>
      <w:r>
        <w:rPr>
          <w:b/>
          <w:u w:val="single"/>
        </w:rPr>
        <w:t>156964</w:t>
      </w:r>
    </w:p>
    <w:p>
      <w:r>
        <w:t>@srhbutts wait. When did I become a pedozoophile and what is that?</w:t>
      </w:r>
    </w:p>
    <w:p>
      <w:r>
        <w:rPr>
          <w:b/>
          <w:u w:val="single"/>
        </w:rPr>
        <w:t>156965</w:t>
      </w:r>
    </w:p>
    <w:p>
      <w:r>
        <w:t>@JimmyGeekPA @srhbutts leo sleeps in my bed in the winter. He's the little spoon.</w:t>
      </w:r>
    </w:p>
    <w:p>
      <w:r>
        <w:rPr>
          <w:b/>
          <w:u w:val="single"/>
        </w:rPr>
        <w:t>156966</w:t>
      </w:r>
    </w:p>
    <w:p>
      <w:r>
        <w:t>@ncoghlan_dev @srhbutts I hate cats.</w:t>
      </w:r>
    </w:p>
    <w:p>
      <w:r>
        <w:rPr>
          <w:b/>
          <w:u w:val="single"/>
        </w:rPr>
        <w:t>156967</w:t>
      </w:r>
    </w:p>
    <w:p>
      <w:r>
        <w:t>My job gives me a constant stream of endorphins.</w:t>
      </w:r>
    </w:p>
    <w:p>
      <w:r>
        <w:rPr>
          <w:b/>
          <w:u w:val="single"/>
        </w:rPr>
        <w:t>156968</w:t>
      </w:r>
    </w:p>
    <w:p>
      <w:r>
        <w:t>RT @CrashOverrideNW: Numbers for hacking attempts against our websites since launch: 184 against Crash Override alone, 763 overall. Not inc…</w:t>
      </w:r>
    </w:p>
    <w:p>
      <w:r>
        <w:rPr>
          <w:b/>
          <w:u w:val="single"/>
        </w:rPr>
        <w:t>156969</w:t>
      </w:r>
    </w:p>
    <w:p>
      <w:r>
        <w:t>I think I need to make a Facebook page, too. UGH. So weird. All of it. I am still coming to terms with this being my life.</w:t>
      </w:r>
    </w:p>
    <w:p>
      <w:r>
        <w:rPr>
          <w:b/>
          <w:u w:val="single"/>
        </w:rPr>
        <w:t>156970</w:t>
      </w:r>
    </w:p>
    <w:p>
      <w:r>
        <w:t>It's not a bad thing. It's just such a huge change from being a sometimes-FOSS dev &amp;amp; full-time devops to... whatever this is.</w:t>
      </w:r>
    </w:p>
    <w:p>
      <w:r>
        <w:rPr>
          <w:b/>
          <w:u w:val="single"/>
        </w:rPr>
        <w:t>156971</w:t>
      </w:r>
    </w:p>
    <w:p>
      <w:r>
        <w:t>I'm getting too many friend reqs from people I don't know. I'd rather just manage a page and keep all that stuff separate from pics of leo.</w:t>
      </w:r>
    </w:p>
    <w:p>
      <w:r>
        <w:rPr>
          <w:b/>
          <w:u w:val="single"/>
        </w:rPr>
        <w:t>156972</w:t>
      </w:r>
    </w:p>
    <w:p>
      <w:r>
        <w:t>Is that weird? Am I doing the right thing? It feels so pseudo-celeb.</w:t>
      </w:r>
    </w:p>
    <w:p>
      <w:r>
        <w:rPr>
          <w:b/>
          <w:u w:val="single"/>
        </w:rPr>
        <w:t>156973</w:t>
      </w:r>
    </w:p>
    <w:p>
      <w:r>
        <w:t>RT @iglvzx: .@freebsdgirl @femfreq 1st 100 videos when I searched "Anita Sarkeesian":</w:t>
        <w:br/>
        <w:t>* 93 angry rants attacking/"exposing" Anita.</w:t>
        <w:br/>
        <w:t>* 7 FemF…</w:t>
      </w:r>
    </w:p>
    <w:p>
      <w:r>
        <w:rPr>
          <w:b/>
          <w:u w:val="single"/>
        </w:rPr>
        <w:t>156974</w:t>
      </w:r>
    </w:p>
    <w:p>
      <w:r>
        <w:t>I'm not important. The things I'm working on are. The people helping me push this are. I don't want the message being warped to be about me.</w:t>
      </w:r>
    </w:p>
    <w:p>
      <w:r>
        <w:rPr>
          <w:b/>
          <w:u w:val="single"/>
        </w:rPr>
        <w:t>156975</w:t>
      </w:r>
    </w:p>
    <w:p>
      <w:r>
        <w:t>@Veeren_Jubbal right??? I love yelling about things I don't like. But now people are listening, and it's this weird responsibility.</w:t>
      </w:r>
    </w:p>
    <w:p>
      <w:r>
        <w:rPr>
          <w:b/>
          <w:u w:val="single"/>
        </w:rPr>
        <w:t>156976</w:t>
      </w:r>
    </w:p>
    <w:p>
      <w:r>
        <w:t>@MorseLyA hehe. That was actually super helpful! I'm saving for later so I can review and think about it.</w:t>
      </w:r>
    </w:p>
    <w:p>
      <w:r>
        <w:rPr>
          <w:b/>
          <w:u w:val="single"/>
        </w:rPr>
        <w:t>156977</w:t>
      </w:r>
    </w:p>
    <w:p>
      <w:r>
        <w:t>@Veeren_Jubbal YES! I'm like, I have no idea what I am doing most of the time. If I'm an inspiration, we're all fucked.</w:t>
      </w:r>
    </w:p>
    <w:p>
      <w:r>
        <w:rPr>
          <w:b/>
          <w:u w:val="single"/>
        </w:rPr>
        <w:t>156978</w:t>
      </w:r>
    </w:p>
    <w:p>
      <w:r>
        <w:t>@didlix @WhyGamerHQ sure! Shoot me an email, randi@randi.io</w:t>
      </w:r>
    </w:p>
    <w:p>
      <w:r>
        <w:rPr>
          <w:b/>
          <w:u w:val="single"/>
        </w:rPr>
        <w:t>156979</w:t>
      </w:r>
    </w:p>
    <w:p>
      <w:r>
        <w:t>@BonsaiTreehouse @srhbutts I was never a part of that...</w:t>
      </w:r>
    </w:p>
    <w:p>
      <w:r>
        <w:rPr>
          <w:b/>
          <w:u w:val="single"/>
        </w:rPr>
        <w:t>156980</w:t>
      </w:r>
    </w:p>
    <w:p>
      <w:r>
        <w:t>RT @EunByuLLoL: Hey @freebsdgirl, I was thinking of supporting you on Patreon. How much of your Patreon "income" goes to crack cocaine?</w:t>
      </w:r>
    </w:p>
    <w:p>
      <w:r>
        <w:rPr>
          <w:b/>
          <w:u w:val="single"/>
        </w:rPr>
        <w:t>156981</w:t>
      </w:r>
    </w:p>
    <w:p>
      <w:r>
        <w:t>I would hate to have you bug your parents for their credit card. @EunByuLLoL</w:t>
      </w:r>
    </w:p>
    <w:p>
      <w:r>
        <w:rPr>
          <w:b/>
          <w:u w:val="single"/>
        </w:rPr>
        <w:t>156982</w:t>
      </w:r>
    </w:p>
    <w:p>
      <w:r>
        <w:t>@alain_vde patron?</w:t>
      </w:r>
    </w:p>
    <w:p>
      <w:r>
        <w:rPr>
          <w:b/>
          <w:u w:val="single"/>
        </w:rPr>
        <w:t>156983</w:t>
      </w:r>
    </w:p>
    <w:p>
      <w:r>
        <w:t>@InfiniteClock I get 20+ a day. Mostly from Indian people. No clue why.</w:t>
      </w:r>
    </w:p>
    <w:p>
      <w:r>
        <w:rPr>
          <w:b/>
          <w:u w:val="single"/>
        </w:rPr>
        <w:t>156984</w:t>
      </w:r>
    </w:p>
    <w:p>
      <w:r>
        <w:t>OMG pothead stepdad with MS is a sweetheart but I might kill him if he stumbles one more time through this living room where I'm sleeping.</w:t>
      </w:r>
    </w:p>
    <w:p>
      <w:r>
        <w:rPr>
          <w:b/>
          <w:u w:val="single"/>
        </w:rPr>
        <w:t>156985</w:t>
      </w:r>
    </w:p>
    <w:p>
      <w:r>
        <w:t>He is not all there. And I guess he keeps forgetting that the dog just went outside and ughhhh I want to sleep.</w:t>
      </w:r>
    </w:p>
    <w:p>
      <w:r>
        <w:rPr>
          <w:b/>
          <w:u w:val="single"/>
        </w:rPr>
        <w:t>156986</w:t>
      </w:r>
    </w:p>
    <w:p>
      <w:r>
        <w:t>@ThatSabineGirl LOL I remember @MeLectable - watch out, she's full gamergate nuts.</w:t>
      </w:r>
    </w:p>
    <w:p>
      <w:r>
        <w:rPr>
          <w:b/>
          <w:u w:val="single"/>
        </w:rPr>
        <w:t>156987</w:t>
      </w:r>
    </w:p>
    <w:p>
      <w:r>
        <w:t>@ThatSabineGirl @MeLectable wrote me the most hilarious open letter that was all about her. I loled for days. Forgot all abt that until now.</w:t>
      </w:r>
    </w:p>
    <w:p>
      <w:r>
        <w:rPr>
          <w:b/>
          <w:u w:val="single"/>
        </w:rPr>
        <w:t>156988</w:t>
      </w:r>
    </w:p>
    <w:p>
      <w:r>
        <w:t>@ThatSabineGirl @MeLectable and then she kept sending all these weird threats my way. Like wicked witch of the west style.</w:t>
      </w:r>
    </w:p>
    <w:p>
      <w:r>
        <w:rPr>
          <w:b/>
          <w:u w:val="single"/>
        </w:rPr>
        <w:t>156989</w:t>
      </w:r>
    </w:p>
    <w:p>
      <w:r>
        <w:t>@ThatSabineGirl wtf does "identity-sure" mean? I've never heard this, but it makes it sound like she thinks trans are confused?</w:t>
      </w:r>
    </w:p>
    <w:p>
      <w:r>
        <w:rPr>
          <w:b/>
          <w:u w:val="single"/>
        </w:rPr>
        <w:t>156990</w:t>
      </w:r>
    </w:p>
    <w:p>
      <w:r>
        <w:t>At this rate, I'm going to be making slides for a keynote in my car as I drive home.</w:t>
      </w:r>
    </w:p>
    <w:p>
      <w:r>
        <w:rPr>
          <w:b/>
          <w:u w:val="single"/>
        </w:rPr>
        <w:t>156991</w:t>
      </w:r>
    </w:p>
    <w:p>
      <w:r>
        <w:t>@alain_vde oh, weird. I'm surprised it didn't offer Twitter.</w:t>
      </w:r>
    </w:p>
    <w:p>
      <w:r>
        <w:rPr>
          <w:b/>
          <w:u w:val="single"/>
        </w:rPr>
        <w:t>156992</w:t>
      </w:r>
    </w:p>
    <w:p>
      <w:r>
        <w:t>@Caspasia_Boleyn uh, yeah. He's my stepdad. Thanks for the call out, though.</w:t>
      </w:r>
    </w:p>
    <w:p>
      <w:r>
        <w:rPr>
          <w:b/>
          <w:u w:val="single"/>
        </w:rPr>
        <w:t>156993</w:t>
      </w:r>
    </w:p>
    <w:p>
      <w:r>
        <w:t>Weeeee. That's what I get for grumping/joking about a family member. Random internet rage. http://t.co/wIXP48clwv</w:t>
      </w:r>
    </w:p>
    <w:p>
      <w:r>
        <w:rPr>
          <w:b/>
          <w:u w:val="single"/>
        </w:rPr>
        <w:t>156994</w:t>
      </w:r>
    </w:p>
    <w:p>
      <w:r>
        <w:t>@Caspasia_Boleyn and what a judgmental ass you are. Kindly go fuck yourself. :)</w:t>
      </w:r>
    </w:p>
    <w:p>
      <w:r>
        <w:rPr>
          <w:b/>
          <w:u w:val="single"/>
        </w:rPr>
        <w:t>156995</w:t>
      </w:r>
    </w:p>
    <w:p>
      <w:r>
        <w:t>@alain_vde a one time donation is still very appreciated ;) I'll give them that feedback, though.</w:t>
      </w:r>
    </w:p>
    <w:p>
      <w:r>
        <w:rPr>
          <w:b/>
          <w:u w:val="single"/>
        </w:rPr>
        <w:t>156996</w:t>
      </w:r>
    </w:p>
    <w:p>
      <w:r>
        <w:t>@bryneaux I am allergic to cats, but thanks anyways :)</w:t>
      </w:r>
    </w:p>
    <w:p>
      <w:r>
        <w:rPr>
          <w:b/>
          <w:u w:val="single"/>
        </w:rPr>
        <w:t>156997</w:t>
      </w:r>
    </w:p>
    <w:p>
      <w:r>
        <w:t>Well. That makes sense. http://t.co/NNobjH6Q5V</w:t>
      </w:r>
    </w:p>
    <w:p>
      <w:r>
        <w:rPr>
          <w:b/>
          <w:u w:val="single"/>
        </w:rPr>
        <w:t>156998</w:t>
      </w:r>
    </w:p>
    <w:p>
      <w:r>
        <w:t>@gevmage yup. Especially since I start a 14 hour drive home in the morning.</w:t>
      </w:r>
    </w:p>
    <w:p>
      <w:r>
        <w:rPr>
          <w:b/>
          <w:u w:val="single"/>
        </w:rPr>
        <w:t>156999</w:t>
      </w:r>
    </w:p>
    <w:p>
      <w:r>
        <w:t>It sure is weird how I only ever see mean things being attached to the gamergate hashtag.</w:t>
      </w:r>
    </w:p>
    <w:p>
      <w:r>
        <w:rPr>
          <w:b/>
          <w:u w:val="single"/>
        </w:rPr>
        <w:t>157000</w:t>
      </w:r>
    </w:p>
    <w:p>
      <w:r>
        <w:t>@albertinho can't tell if sarcasm or clueless</w:t>
      </w:r>
    </w:p>
    <w:p>
      <w:r>
        <w:rPr>
          <w:b/>
          <w:u w:val="single"/>
        </w:rPr>
        <w:t>157001</w:t>
      </w:r>
    </w:p>
    <w:p>
      <w:r>
        <w:t>Leave it to GG to think women need to compete for the attention of men. Haven't you listened to Bey's flawless? GAWD http://t.co/7INyoEsKQs</w:t>
      </w:r>
    </w:p>
    <w:p>
      <w:r>
        <w:rPr>
          <w:b/>
          <w:u w:val="single"/>
        </w:rPr>
        <w:t>157002</w:t>
      </w:r>
    </w:p>
    <w:p>
      <w:r>
        <w:t>@Bard_of_peace I do a search on my name. Prefacing this - I come in peace.</w:t>
      </w:r>
    </w:p>
    <w:p>
      <w:r>
        <w:rPr>
          <w:b/>
          <w:u w:val="single"/>
        </w:rPr>
        <w:t>157003</w:t>
      </w:r>
    </w:p>
    <w:p>
      <w:r>
        <w:t>@Bard_of_peace you should be able to criticize me as long as it isn't abusive. People may argue, but criticism is important.</w:t>
      </w:r>
    </w:p>
    <w:p>
      <w:r>
        <w:rPr>
          <w:b/>
          <w:u w:val="single"/>
        </w:rPr>
        <w:t>157004</w:t>
      </w:r>
    </w:p>
    <w:p>
      <w:r>
        <w:t>@Bard_of_peace it's difficult sometimes and not always well received when under heavy attack. Sometimes, I just can't tell what's a troll</w:t>
      </w:r>
    </w:p>
    <w:p>
      <w:r>
        <w:rPr>
          <w:b/>
          <w:u w:val="single"/>
        </w:rPr>
        <w:t>157005</w:t>
      </w:r>
    </w:p>
    <w:p>
      <w:r>
        <w:t>@Bard_of_peace but those tweets worry me. I don't want people thinking that. And I'm not sure how to fix it.</w:t>
      </w:r>
    </w:p>
    <w:p>
      <w:r>
        <w:rPr>
          <w:b/>
          <w:u w:val="single"/>
        </w:rPr>
        <w:t>157006</w:t>
      </w:r>
    </w:p>
    <w:p>
      <w:r>
        <w:t>@Bard_of_peace if you have ideas, I'd love to hear them. All I know how to offer is - If you get lots of shit, let me know?</w:t>
      </w:r>
    </w:p>
    <w:p>
      <w:r>
        <w:rPr>
          <w:b/>
          <w:u w:val="single"/>
        </w:rPr>
        <w:t>157007</w:t>
      </w:r>
    </w:p>
    <w:p>
      <w:r>
        <w:t>@Bard_of_peace indeed. Some people are perhaps a bit more protective in that regards than I would like.</w:t>
      </w:r>
    </w:p>
    <w:p>
      <w:r>
        <w:rPr>
          <w:b/>
          <w:u w:val="single"/>
        </w:rPr>
        <w:t>157008</w:t>
      </w:r>
    </w:p>
    <w:p>
      <w:r>
        <w:t>@Bard_of_peace I'm lucky in that I have some of those people, too. I'm learning to walk away when I get a bit *too* impassioned, though.</w:t>
      </w:r>
    </w:p>
    <w:p>
      <w:r>
        <w:rPr>
          <w:b/>
          <w:u w:val="single"/>
        </w:rPr>
        <w:t>157009</w:t>
      </w:r>
    </w:p>
    <w:p>
      <w:r>
        <w:t>@Bard_of_peace it helps remembering how many eyes are watching - not GG, but MSM, people I admire, companies. The NPO depends on me.</w:t>
      </w:r>
    </w:p>
    <w:p>
      <w:r>
        <w:rPr>
          <w:b/>
          <w:u w:val="single"/>
        </w:rPr>
        <w:t>157010</w:t>
      </w:r>
    </w:p>
    <w:p>
      <w:r>
        <w:t>@Bard_of_peace ugh, no kidding. I miss being able to be an asshole, terrible as that is. I still let it out, but everything in moderation.</w:t>
      </w:r>
    </w:p>
    <w:p>
      <w:r>
        <w:rPr>
          <w:b/>
          <w:u w:val="single"/>
        </w:rPr>
        <w:t>157011</w:t>
      </w:r>
    </w:p>
    <w:p>
      <w:r>
        <w:t>@Bard_of_peace oh good lord. If only I had that kind of patience.</w:t>
      </w:r>
    </w:p>
    <w:p>
      <w:r>
        <w:rPr>
          <w:b/>
          <w:u w:val="single"/>
        </w:rPr>
        <w:t>157012</w:t>
      </w:r>
    </w:p>
    <w:p>
      <w:r>
        <w:t>@Bard_of_peace I was a public speaker for a long time. Knowing how to deal with children would have been an asset ;)</w:t>
      </w:r>
    </w:p>
    <w:p>
      <w:r>
        <w:rPr>
          <w:b/>
          <w:u w:val="single"/>
        </w:rPr>
        <w:t>157013</w:t>
      </w:r>
    </w:p>
    <w:p>
      <w:r>
        <w:t>@Brysynner I wrote a tool so people wouldn't have to listen to their hate filled rants.</w:t>
      </w:r>
    </w:p>
    <w:p>
      <w:r>
        <w:rPr>
          <w:b/>
          <w:u w:val="single"/>
        </w:rPr>
        <w:t>157014</w:t>
      </w:r>
    </w:p>
    <w:p>
      <w:r>
        <w:t>@Bard_of_peace I think I need to get back to sleep now but thanks for having this talk with me :)</w:t>
      </w:r>
    </w:p>
    <w:p>
      <w:r>
        <w:rPr>
          <w:b/>
          <w:u w:val="single"/>
        </w:rPr>
        <w:t>157015</w:t>
      </w:r>
    </w:p>
    <w:p>
      <w:r>
        <w:t>No. http://t.co/ljHm8Wd27r</w:t>
      </w:r>
    </w:p>
    <w:p>
      <w:r>
        <w:rPr>
          <w:b/>
          <w:u w:val="single"/>
        </w:rPr>
        <w:t>157016</w:t>
      </w:r>
    </w:p>
    <w:p>
      <w:r>
        <w:t>@Keanna_Reeves LOL</w:t>
      </w:r>
    </w:p>
    <w:p>
      <w:r>
        <w:rPr>
          <w:b/>
          <w:u w:val="single"/>
        </w:rPr>
        <w:t>157017</w:t>
      </w:r>
    </w:p>
    <w:p>
      <w:r>
        <w:t>RT @Keanna_Reeves: @freebsdgirl It sure is weird how I only ever see true things being attached to the gamergate hashtag.</w:t>
      </w:r>
    </w:p>
    <w:p>
      <w:r>
        <w:rPr>
          <w:b/>
          <w:u w:val="single"/>
        </w:rPr>
        <w:t>157018</w:t>
      </w:r>
    </w:p>
    <w:p>
      <w:r>
        <w:t>I sure am hungry for some scrambled eggs.</w:t>
      </w:r>
    </w:p>
    <w:p>
      <w:r>
        <w:rPr>
          <w:b/>
          <w:u w:val="single"/>
        </w:rPr>
        <w:t>157019</w:t>
      </w:r>
    </w:p>
    <w:p>
      <w:r>
        <w:t>#ggautoblocker got a mention in arstechnica! http://t.co/OkRpMbHhY9 (via @falstro)</w:t>
      </w:r>
    </w:p>
    <w:p>
      <w:r>
        <w:rPr>
          <w:b/>
          <w:u w:val="single"/>
        </w:rPr>
        <w:t>157020</w:t>
      </w:r>
    </w:p>
    <w:p>
      <w:r>
        <w:t>Juxtaposition. http://t.co/11cqlxSUsf</w:t>
      </w:r>
    </w:p>
    <w:p>
      <w:r>
        <w:rPr>
          <w:b/>
          <w:u w:val="single"/>
        </w:rPr>
        <w:t>157021</w:t>
      </w:r>
    </w:p>
    <w:p>
      <w:r>
        <w:t>From the looks of my Twitter feed this morning, @rosie made herself relevant for the first time in yrs by saying something majorly fucked up</w:t>
      </w:r>
    </w:p>
    <w:p>
      <w:r>
        <w:rPr>
          <w:b/>
          <w:u w:val="single"/>
        </w:rPr>
        <w:t>157022</w:t>
      </w:r>
    </w:p>
    <w:p>
      <w:r>
        <w:t>Anyone have a video of this?</w:t>
      </w:r>
    </w:p>
    <w:p>
      <w:r>
        <w:rPr>
          <w:b/>
          <w:u w:val="single"/>
        </w:rPr>
        <w:t>157023</w:t>
      </w:r>
    </w:p>
    <w:p>
      <w:r>
        <w:t>RT @mikemetcalf: I love misty mornings at Blizzard http://t.co/OGcj9vsghq</w:t>
      </w:r>
    </w:p>
    <w:p>
      <w:r>
        <w:rPr>
          <w:b/>
          <w:u w:val="single"/>
        </w:rPr>
        <w:t>157024</w:t>
      </w:r>
    </w:p>
    <w:p>
      <w:r>
        <w:t>@prpltnkr @Rosie not sure</w:t>
      </w:r>
    </w:p>
    <w:p>
      <w:r>
        <w:rPr>
          <w:b/>
          <w:u w:val="single"/>
        </w:rPr>
        <w:t>157025</w:t>
      </w:r>
    </w:p>
    <w:p>
      <w:r>
        <w:t>I like to think that feminists can do feminism however they want,</w:t>
        <w:br/>
        <w:t>I don't judge. But if your feminism shits on WoC, it's not feminism.</w:t>
      </w:r>
    </w:p>
    <w:p>
      <w:r>
        <w:rPr>
          <w:b/>
          <w:u w:val="single"/>
        </w:rPr>
        <w:t>157026</w:t>
      </w:r>
    </w:p>
    <w:p>
      <w:r>
        <w:t>Feminism should be inclusive. What Rosie is doing just blows my mind. Weaponizing "feminism" against WoC... holy crap.</w:t>
      </w:r>
    </w:p>
    <w:p>
      <w:r>
        <w:rPr>
          <w:b/>
          <w:u w:val="single"/>
        </w:rPr>
        <w:t>157027</w:t>
      </w:r>
    </w:p>
    <w:p>
      <w:r>
        <w:t>RT @erinspice: @prpltnkr @freebsdgirl Happened on Twitter. Called @ChiefElk a bully for pointing out violence against WOC in Eve Enslers wo…</w:t>
      </w:r>
    </w:p>
    <w:p>
      <w:r>
        <w:rPr>
          <w:b/>
          <w:u w:val="single"/>
        </w:rPr>
        <w:t>157028</w:t>
      </w:r>
    </w:p>
    <w:p>
      <w:r>
        <w:t>RT @erinspice: @prpltnkr @freebsdgirl Then turned @ChiefElk's tw handle (her last name) into a racial slur.</w:t>
      </w:r>
    </w:p>
    <w:p>
      <w:r>
        <w:rPr>
          <w:b/>
          <w:u w:val="single"/>
        </w:rPr>
        <w:t>157029</w:t>
      </w:r>
    </w:p>
    <w:p>
      <w:r>
        <w:t>@AntonSirius @erinspice @prpltnkr @ChiefElk oh dear lord.</w:t>
      </w:r>
    </w:p>
    <w:p>
      <w:r>
        <w:rPr>
          <w:b/>
          <w:u w:val="single"/>
        </w:rPr>
        <w:t>157030</w:t>
      </w:r>
    </w:p>
    <w:p>
      <w:r>
        <w:t>RT @randi_ebooks: I checked the piano but I don't even fucking put men in here?</w:t>
      </w:r>
    </w:p>
    <w:p>
      <w:r>
        <w:rPr>
          <w:b/>
          <w:u w:val="single"/>
        </w:rPr>
        <w:t>157031</w:t>
      </w:r>
    </w:p>
    <w:p>
      <w:r>
        <w:t>RT @gater_ebooks: You Big Government, anti-freedom fucks are why I am in favour of fat shaming</w:t>
      </w:r>
    </w:p>
    <w:p>
      <w:r>
        <w:rPr>
          <w:b/>
          <w:u w:val="single"/>
        </w:rPr>
        <w:t>157032</w:t>
      </w:r>
    </w:p>
    <w:p>
      <w:r>
        <w:t>The markov bots are on a roll this morning.</w:t>
      </w:r>
    </w:p>
    <w:p>
      <w:r>
        <w:rPr>
          <w:b/>
          <w:u w:val="single"/>
        </w:rPr>
        <w:t>157033</w:t>
      </w:r>
    </w:p>
    <w:p>
      <w:r>
        <w:t>@KaylinEvergreen Twitter_ebooks on github</w:t>
      </w:r>
    </w:p>
    <w:p>
      <w:r>
        <w:rPr>
          <w:b/>
          <w:u w:val="single"/>
        </w:rPr>
        <w:t>157034</w:t>
      </w:r>
    </w:p>
    <w:p>
      <w:r>
        <w:t>@amboy00 I'm waiting for one. But mostly I'm watching the timelines of those involved.</w:t>
      </w:r>
    </w:p>
    <w:p>
      <w:r>
        <w:rPr>
          <w:b/>
          <w:u w:val="single"/>
        </w:rPr>
        <w:t>157035</w:t>
      </w:r>
    </w:p>
    <w:p>
      <w:r>
        <w:t>My favorite part of this trip has to be all the amazing new socks. http://t.co/iFYm4grPvT</w:t>
      </w:r>
    </w:p>
    <w:p>
      <w:r>
        <w:rPr>
          <w:b/>
          <w:u w:val="single"/>
        </w:rPr>
        <w:t>157036</w:t>
      </w:r>
    </w:p>
    <w:p>
      <w:r>
        <w:t>RT @randi_ebooks: @KaylinEvergreen @Queer_Dalek @freebsdgirl write enough puppet code and you have the basics for ruby just to give the sit…</w:t>
      </w:r>
    </w:p>
    <w:p>
      <w:r>
        <w:rPr>
          <w:b/>
          <w:u w:val="single"/>
        </w:rPr>
        <w:t>157037</w:t>
      </w:r>
    </w:p>
    <w:p>
      <w:r>
        <w:t>RT @randi_ebooks: @Queer_Dalek @KaylinEvergreen @freebsdgirl you could just start an ebooks account just so i had more shit to argue with.</w:t>
      </w:r>
    </w:p>
    <w:p>
      <w:r>
        <w:rPr>
          <w:b/>
          <w:u w:val="single"/>
        </w:rPr>
        <w:t>157038</w:t>
      </w:r>
    </w:p>
    <w:p>
      <w:r>
        <w:t>Look what I have. http://t.co/BFIFPeVTdM</w:t>
      </w:r>
    </w:p>
    <w:p>
      <w:r>
        <w:rPr>
          <w:b/>
          <w:u w:val="single"/>
        </w:rPr>
        <w:t>157039</w:t>
      </w:r>
    </w:p>
    <w:p>
      <w:r>
        <w:t>@wwaazzaap @ThatSabineGirl top kek</w:t>
      </w:r>
    </w:p>
    <w:p>
      <w:r>
        <w:rPr>
          <w:b/>
          <w:u w:val="single"/>
        </w:rPr>
        <w:t>157040</w:t>
      </w:r>
    </w:p>
    <w:p>
      <w:r>
        <w:t>When I get home, I have 1 million emails to answer. http://t.co/dAYo0S51Yv</w:t>
      </w:r>
    </w:p>
    <w:p>
      <w:r>
        <w:rPr>
          <w:b/>
          <w:u w:val="single"/>
        </w:rPr>
        <w:t>157041</w:t>
      </w:r>
    </w:p>
    <w:p>
      <w:r>
        <w:t>I was planning on stopping by Portland again, but I don't think I'm going to have the time for that. Too much to do when I get back.</w:t>
      </w:r>
    </w:p>
    <w:p>
      <w:r>
        <w:rPr>
          <w:b/>
          <w:u w:val="single"/>
        </w:rPr>
        <w:t>157042</w:t>
      </w:r>
    </w:p>
    <w:p>
      <w:r>
        <w:t>I'll likely be back up in the PNW for conference season.</w:t>
      </w:r>
    </w:p>
    <w:p>
      <w:r>
        <w:rPr>
          <w:b/>
          <w:u w:val="single"/>
        </w:rPr>
        <w:t>157043</w:t>
      </w:r>
    </w:p>
    <w:p>
      <w:r>
        <w:t>@Heronymus @oscon I submitted for CFP while I was at a bar. Hopefully I get accepted!</w:t>
      </w:r>
    </w:p>
    <w:p>
      <w:r>
        <w:rPr>
          <w:b/>
          <w:u w:val="single"/>
        </w:rPr>
        <w:t>157044</w:t>
      </w:r>
    </w:p>
    <w:p>
      <w:r>
        <w:t>He won't stop staring at me. http://t.co/4sKaCpLNhN</w:t>
      </w:r>
    </w:p>
    <w:p>
      <w:r>
        <w:rPr>
          <w:b/>
          <w:u w:val="single"/>
        </w:rPr>
        <w:t>157045</w:t>
      </w:r>
    </w:p>
    <w:p>
      <w:r>
        <w:t>@drakino sorry I didn't get a chance to stop by. I would've loved to, but I ended up having to go home quicker than I thought.</w:t>
      </w:r>
    </w:p>
    <w:p>
      <w:r>
        <w:rPr>
          <w:b/>
          <w:u w:val="single"/>
        </w:rPr>
        <w:t>157046</w:t>
      </w:r>
    </w:p>
    <w:p>
      <w:r>
        <w:t>You don't understand the things I would do for a waffle house right now.</w:t>
      </w:r>
    </w:p>
    <w:p>
      <w:r>
        <w:rPr>
          <w:b/>
          <w:u w:val="single"/>
        </w:rPr>
        <w:t>157047</w:t>
      </w:r>
    </w:p>
    <w:p>
      <w:r>
        <w:t>@gamerfortruth yes</w:t>
      </w:r>
    </w:p>
    <w:p>
      <w:r>
        <w:rPr>
          <w:b/>
          <w:u w:val="single"/>
        </w:rPr>
        <w:t>157048</w:t>
      </w:r>
    </w:p>
    <w:p>
      <w:r>
        <w:t>@EvvyKube ME TOO</w:t>
      </w:r>
    </w:p>
    <w:p>
      <w:r>
        <w:rPr>
          <w:b/>
          <w:u w:val="single"/>
        </w:rPr>
        <w:t>157049</w:t>
      </w:r>
    </w:p>
    <w:p>
      <w:r>
        <w:t>@AzakaelTweets blasphemy</w:t>
      </w:r>
    </w:p>
    <w:p>
      <w:r>
        <w:rPr>
          <w:b/>
          <w:u w:val="single"/>
        </w:rPr>
        <w:t>157050</w:t>
      </w:r>
    </w:p>
    <w:p>
      <w:r>
        <w:t>@MaslabDroid @gamerfortruth possibly</w:t>
      </w:r>
    </w:p>
    <w:p>
      <w:r>
        <w:rPr>
          <w:b/>
          <w:u w:val="single"/>
        </w:rPr>
        <w:t>157051</w:t>
      </w:r>
    </w:p>
    <w:p>
      <w:r>
        <w:t>RT @AngryBlackLady: States should not let unvaccinated crumb-snatchers into schools. And the best part? It's legal if they don't. http://t.…</w:t>
      </w:r>
    </w:p>
    <w:p>
      <w:r>
        <w:rPr>
          <w:b/>
          <w:u w:val="single"/>
        </w:rPr>
        <w:t>157052</w:t>
      </w:r>
    </w:p>
    <w:p>
      <w:r>
        <w:t>@jasonschreier @vogon well done.</w:t>
      </w:r>
    </w:p>
    <w:p>
      <w:r>
        <w:rPr>
          <w:b/>
          <w:u w:val="single"/>
        </w:rPr>
        <w:t>157053</w:t>
      </w:r>
    </w:p>
    <w:p>
      <w:r>
        <w:t>RT @jburrows: To The FDA, Everyone Transgender Is a Gay Man http://t.co/0wmVJwsLQy</w:t>
      </w:r>
    </w:p>
    <w:p>
      <w:r>
        <w:rPr>
          <w:b/>
          <w:u w:val="single"/>
        </w:rPr>
        <w:t>157054</w:t>
      </w:r>
    </w:p>
    <w:p>
      <w:r>
        <w:t>The number of emails attributing my RTs of WoC/racial issues to "spoiled white girl guilt" is now greater than 0.</w:t>
      </w:r>
    </w:p>
    <w:p>
      <w:r>
        <w:rPr>
          <w:b/>
          <w:u w:val="single"/>
        </w:rPr>
        <w:t>157055</w:t>
      </w:r>
    </w:p>
    <w:p>
      <w:r>
        <w:t>Yay, a new reason for people to hate me. Shove off.</w:t>
      </w:r>
    </w:p>
    <w:p>
      <w:r>
        <w:rPr>
          <w:b/>
          <w:u w:val="single"/>
        </w:rPr>
        <w:t>157056</w:t>
      </w:r>
    </w:p>
    <w:p>
      <w:r>
        <w:t>It's called being an ally, pissants. Pay attention, you might learn something.</w:t>
      </w:r>
    </w:p>
    <w:p>
      <w:r>
        <w:rPr>
          <w:b/>
          <w:u w:val="single"/>
        </w:rPr>
        <w:t>157057</w:t>
      </w:r>
    </w:p>
    <w:p>
      <w:r>
        <w:t>@TheOmegaKira @slashdot doesn't look like I am.</w:t>
      </w:r>
    </w:p>
    <w:p>
      <w:r>
        <w:rPr>
          <w:b/>
          <w:u w:val="single"/>
        </w:rPr>
        <w:t>157058</w:t>
      </w:r>
    </w:p>
    <w:p>
      <w:r>
        <w:t>@dromerstein gross</w:t>
      </w:r>
    </w:p>
    <w:p>
      <w:r>
        <w:rPr>
          <w:b/>
          <w:u w:val="single"/>
        </w:rPr>
        <w:t>157059</w:t>
      </w:r>
    </w:p>
    <w:p>
      <w:r>
        <w:t>RT @xor: I'm watching @sarahjeong getting interviewed on Huffpost Live about #SilkRoadTrial and of course she starts with: "They weren't em…</w:t>
      </w:r>
    </w:p>
    <w:p>
      <w:r>
        <w:rPr>
          <w:b/>
          <w:u w:val="single"/>
        </w:rPr>
        <w:t>157060</w:t>
      </w:r>
    </w:p>
    <w:p>
      <w:r>
        <w:t xml:space="preserve">.@hownowgobbycow this. THIS. A MILLION TIMES THIS. This is why I never know how to fill out dating sites. </w:t>
        <w:br/>
        <w:br/>
        <w:t>Sexual preference: awesome.</w:t>
      </w:r>
    </w:p>
    <w:p>
      <w:r>
        <w:rPr>
          <w:b/>
          <w:u w:val="single"/>
        </w:rPr>
        <w:t>157061</w:t>
      </w:r>
    </w:p>
    <w:p>
      <w:r>
        <w:t>@hownowgobbycow @KaitlynBurnell I hate math but I strongly appreciate anyone else good at math.</w:t>
      </w:r>
    </w:p>
    <w:p>
      <w:r>
        <w:rPr>
          <w:b/>
          <w:u w:val="single"/>
        </w:rPr>
        <w:t>157062</w:t>
      </w:r>
    </w:p>
    <w:p>
      <w:r>
        <w:t>@hownowgobbycow @KaitlynBurnell really, though, show me someone that plays a string instrument and I'm a happy woman if you know what I mean</w:t>
      </w:r>
    </w:p>
    <w:p>
      <w:r>
        <w:rPr>
          <w:b/>
          <w:u w:val="single"/>
        </w:rPr>
        <w:t>157063</w:t>
      </w:r>
    </w:p>
    <w:p>
      <w:r>
        <w:t>@RealityForger @ExcuseMySarcasm @TechyFolks @Spacekatgal lol all my tweets are properly geotagged</w:t>
      </w:r>
    </w:p>
    <w:p>
      <w:r>
        <w:rPr>
          <w:b/>
          <w:u w:val="single"/>
        </w:rPr>
        <w:t>157064</w:t>
      </w:r>
    </w:p>
    <w:p>
      <w:r>
        <w:t>@eplerjc @srhbutts top kek</w:t>
      </w:r>
    </w:p>
    <w:p>
      <w:r>
        <w:rPr>
          <w:b/>
          <w:u w:val="single"/>
        </w:rPr>
        <w:t>157065</w:t>
      </w:r>
    </w:p>
    <w:p>
      <w:r>
        <w:t>Remember RogueStar, dude that doxxed and led the mob against many, &amp;amp; never delivered on 1st kickstarter? Has another https://t.co/6nbX7dXCvu</w:t>
      </w:r>
    </w:p>
    <w:p>
      <w:r>
        <w:rPr>
          <w:b/>
          <w:u w:val="single"/>
        </w:rPr>
        <w:t>157066</w:t>
      </w:r>
    </w:p>
    <w:p>
      <w:r>
        <w:t>@a_man_in_black INTERESTING</w:t>
      </w:r>
    </w:p>
    <w:p>
      <w:r>
        <w:rPr>
          <w:b/>
          <w:u w:val="single"/>
        </w:rPr>
        <w:t>157067</w:t>
      </w:r>
    </w:p>
    <w:p>
      <w:r>
        <w:t>RT @a_man_in_black: @freebsdgirl Hey, did you know KS's TOS prohibits doxxing people?</w:t>
      </w:r>
    </w:p>
    <w:p>
      <w:r>
        <w:rPr>
          <w:b/>
          <w:u w:val="single"/>
        </w:rPr>
        <w:t>157068</w:t>
      </w:r>
    </w:p>
    <w:p>
      <w:r>
        <w:t>@SubmerseChill what mock account?</w:t>
      </w:r>
    </w:p>
    <w:p>
      <w:r>
        <w:rPr>
          <w:b/>
          <w:u w:val="single"/>
        </w:rPr>
        <w:t>157069</w:t>
      </w:r>
    </w:p>
    <w:p>
      <w:r>
        <w:t>@SubmerseChill I got temp banned because GG mass reported. Emailed Twitter, was insta-unbanned.</w:t>
      </w:r>
    </w:p>
    <w:p>
      <w:r>
        <w:rPr>
          <w:b/>
          <w:u w:val="single"/>
        </w:rPr>
        <w:t>157070</w:t>
      </w:r>
    </w:p>
    <w:p>
      <w:r>
        <w:t>RT @a_man_in_black: @freebsdgirl and at 1:46:00 on this stream he says people in GG should doxx you, me, and srh? https://t.co/fSDalWjH9G</w:t>
      </w:r>
    </w:p>
    <w:p>
      <w:r>
        <w:rPr>
          <w:b/>
          <w:u w:val="single"/>
        </w:rPr>
        <w:t>157071</w:t>
      </w:r>
    </w:p>
    <w:p>
      <w:r>
        <w:t>RT @a_man_in_black: @freebsdgirl link btw https://t.co/bnNDBC5ob4</w:t>
      </w:r>
    </w:p>
    <w:p>
      <w:r>
        <w:rPr>
          <w:b/>
          <w:u w:val="single"/>
        </w:rPr>
        <w:t>157072</w:t>
      </w:r>
    </w:p>
    <w:p>
      <w:r>
        <w:t>@mrbowers yes</w:t>
      </w:r>
    </w:p>
    <w:p>
      <w:r>
        <w:rPr>
          <w:b/>
          <w:u w:val="single"/>
        </w:rPr>
        <w:t>157073</w:t>
      </w:r>
    </w:p>
    <w:p>
      <w:r>
        <w:t>@MarcMThompson not once we get it shut down ^.^</w:t>
      </w:r>
    </w:p>
    <w:p>
      <w:r>
        <w:rPr>
          <w:b/>
          <w:u w:val="single"/>
        </w:rPr>
        <w:t>157074</w:t>
      </w:r>
    </w:p>
    <w:p>
      <w:r>
        <w:t>RT @nathanrice: How to piss off an anti-vaxer. http://t.co/Nb2KU3KM1s</w:t>
      </w:r>
    </w:p>
    <w:p>
      <w:r>
        <w:rPr>
          <w:b/>
          <w:u w:val="single"/>
        </w:rPr>
        <w:t>157075</w:t>
      </w:r>
    </w:p>
    <w:p>
      <w:r>
        <w:t>RT @vanessabayer: Guys, my sex tape just leaked! #FiftyShades Watch it here: http://t.co/JMBD5skwvf</w:t>
      </w:r>
    </w:p>
    <w:p>
      <w:r>
        <w:rPr>
          <w:b/>
          <w:u w:val="single"/>
        </w:rPr>
        <w:t>157076</w:t>
      </w:r>
    </w:p>
    <w:p>
      <w:r>
        <w:t>RT @mikemetcalf: Overwatch review from @pcgamer. "Blizzard doesn't just announce games now, they announce universes." http://t.co/ONqMSadRY…</w:t>
      </w:r>
    </w:p>
    <w:p>
      <w:r>
        <w:rPr>
          <w:b/>
          <w:u w:val="single"/>
        </w:rPr>
        <w:t>157077</w:t>
      </w:r>
    </w:p>
    <w:p>
      <w:r>
        <w:t>@SubmerseChill oh, I RTed and insta-blocked it.</w:t>
      </w:r>
    </w:p>
    <w:p>
      <w:r>
        <w:rPr>
          <w:b/>
          <w:u w:val="single"/>
        </w:rPr>
        <w:t>157078</w:t>
      </w:r>
    </w:p>
    <w:p>
      <w:r>
        <w:t>RT @a_man_in_black: If you want to report Rogue for doxxing and harassing people, use the "report to Kickstarter" link at the bottom. https…</w:t>
      </w:r>
    </w:p>
    <w:p>
      <w:r>
        <w:rPr>
          <w:b/>
          <w:u w:val="single"/>
        </w:rPr>
        <w:t>157079</w:t>
      </w:r>
    </w:p>
    <w:p>
      <w:r>
        <w:t>RT @a_man_in_black: send Kickstarter these:</w:t>
        <w:br/>
        <w:t>https://t.co/mTvwZQopLZ</w:t>
        <w:br/>
        <w:t>https://t.co/dTJPSIHuiF</w:t>
        <w:br/>
        <w:t>https://t.co/qxWFSDVZfq</w:t>
        <w:br/>
        <w:t>https://t.co/zvw6lCpGyk</w:t>
      </w:r>
    </w:p>
    <w:p>
      <w:r>
        <w:rPr>
          <w:b/>
          <w:u w:val="single"/>
        </w:rPr>
        <w:t>157080</w:t>
      </w:r>
    </w:p>
    <w:p>
      <w:r>
        <w:t>We're being honest with each other, rogue is way too busy harassing people to even start working on a game.</w:t>
      </w:r>
    </w:p>
    <w:p>
      <w:r>
        <w:rPr>
          <w:b/>
          <w:u w:val="single"/>
        </w:rPr>
        <w:t>157081</w:t>
      </w:r>
    </w:p>
    <w:p>
      <w:r>
        <w:t>This KS isn't for a game, it's to sponsor his online abuse.</w:t>
      </w:r>
    </w:p>
    <w:p>
      <w:r>
        <w:rPr>
          <w:b/>
          <w:u w:val="single"/>
        </w:rPr>
        <w:t>157082</w:t>
      </w:r>
    </w:p>
    <w:p>
      <w:r>
        <w:t>@Kirtaner @DigiRanger1994 I'm not down with tactics like that. Especially since I'm launching a KS later.</w:t>
      </w:r>
    </w:p>
    <w:p>
      <w:r>
        <w:rPr>
          <w:b/>
          <w:u w:val="single"/>
        </w:rPr>
        <w:t>157083</w:t>
      </w:r>
    </w:p>
    <w:p>
      <w:r>
        <w:t>@Kirtaner @DigiRanger1994 until it happened to us. Not cool.</w:t>
      </w:r>
    </w:p>
    <w:p>
      <w:r>
        <w:rPr>
          <w:b/>
          <w:u w:val="single"/>
        </w:rPr>
        <w:t>157084</w:t>
      </w:r>
    </w:p>
    <w:p>
      <w:r>
        <w:t>@scaryjen @Kirtaner @DigiRanger1994 we aren't gamergate. We don't do shit like this.</w:t>
      </w:r>
    </w:p>
    <w:p>
      <w:r>
        <w:rPr>
          <w:b/>
          <w:u w:val="single"/>
        </w:rPr>
        <w:t>157085</w:t>
      </w:r>
    </w:p>
    <w:p>
      <w:r>
        <w:t>RT @Skawtnyc: @a_man_in_black @freebsdgirl @ChrisWarcraft The level of transference and tone deafness on this one is amazing. https://t.co/…</w:t>
      </w:r>
    </w:p>
    <w:p>
      <w:r>
        <w:rPr>
          <w:b/>
          <w:u w:val="single"/>
        </w:rPr>
        <w:t>157086</w:t>
      </w:r>
    </w:p>
    <w:p>
      <w:r>
        <w:t>RT @FilthyArt_: The speech they never told me about #MLK http://t.co/FTrWsSLuzu</w:t>
      </w:r>
    </w:p>
    <w:p>
      <w:r>
        <w:rPr>
          <w:b/>
          <w:u w:val="single"/>
        </w:rPr>
        <w:t>157087</w:t>
      </w:r>
    </w:p>
    <w:p>
      <w:r>
        <w:t>@Skawtnyc @a_man_in_black @ChrisWarcraft I'll contact KS directly using my social network.</w:t>
      </w:r>
    </w:p>
    <w:p>
      <w:r>
        <w:rPr>
          <w:b/>
          <w:u w:val="single"/>
        </w:rPr>
        <w:t>157088</w:t>
      </w:r>
    </w:p>
    <w:p>
      <w:r>
        <w:t>@hopeloze @kevinmenzel yeassssssss</w:t>
      </w:r>
    </w:p>
    <w:p>
      <w:r>
        <w:rPr>
          <w:b/>
          <w:u w:val="single"/>
        </w:rPr>
        <w:t>157089</w:t>
      </w:r>
    </w:p>
    <w:p>
      <w:r>
        <w:t>@sigje mayyyybe. Is there a CFP? I've done some neat stuff with statsd/graphite and abuse metrics</w:t>
      </w:r>
    </w:p>
    <w:p>
      <w:r>
        <w:rPr>
          <w:b/>
          <w:u w:val="single"/>
        </w:rPr>
        <w:t>157090</w:t>
      </w:r>
    </w:p>
    <w:p>
      <w:r>
        <w:t>@cheeseplus @sigje @obfuscurity DevOpsing for social activism is pretty rad stuff.</w:t>
      </w:r>
    </w:p>
    <w:p>
      <w:r>
        <w:rPr>
          <w:b/>
          <w:u w:val="single"/>
        </w:rPr>
        <w:t>157091</w:t>
      </w:r>
    </w:p>
    <w:p>
      <w:r>
        <w:t>RT @gater_ebooks: Is it true that if women ran the world we'd all still be living in echo chambers.</w:t>
      </w:r>
    </w:p>
    <w:p>
      <w:r>
        <w:rPr>
          <w:b/>
          <w:u w:val="single"/>
        </w:rPr>
        <w:t>157092</w:t>
      </w:r>
    </w:p>
    <w:p>
      <w:r>
        <w:t>@Skawtnyc @a_man_in_black @ChrisWarcraft I saw.</w:t>
      </w:r>
    </w:p>
    <w:p>
      <w:r>
        <w:rPr>
          <w:b/>
          <w:u w:val="single"/>
        </w:rPr>
        <w:t>157093</w:t>
      </w:r>
    </w:p>
    <w:p>
      <w:r>
        <w:t>I just saw 2 follow Friday's in a row, which really freaked me out because I have things that are due on Friday. Damn you guys.</w:t>
      </w:r>
    </w:p>
    <w:p>
      <w:r>
        <w:rPr>
          <w:b/>
          <w:u w:val="single"/>
        </w:rPr>
        <w:t>157094</w:t>
      </w:r>
    </w:p>
    <w:p>
      <w:r>
        <w:t>Worst drive. http://t.co/KF4JBgH32w</w:t>
      </w:r>
    </w:p>
    <w:p>
      <w:r>
        <w:rPr>
          <w:b/>
          <w:u w:val="single"/>
        </w:rPr>
        <w:t>157095</w:t>
      </w:r>
    </w:p>
    <w:p>
      <w:r>
        <w:t>@desertfox899 ... I used to live here, you nerd.</w:t>
      </w:r>
    </w:p>
    <w:p>
      <w:r>
        <w:rPr>
          <w:b/>
          <w:u w:val="single"/>
        </w:rPr>
        <w:t>157096</w:t>
      </w:r>
    </w:p>
    <w:p>
      <w:r>
        <w:t>RT @anildash: A friend's Facebook acct might get shut down because their legal name isn't the name they use/are known by. Anyone at FB know…</w:t>
      </w:r>
    </w:p>
    <w:p>
      <w:r>
        <w:rPr>
          <w:b/>
          <w:u w:val="single"/>
        </w:rPr>
        <w:t>157097</w:t>
      </w:r>
    </w:p>
    <w:p>
      <w:r>
        <w:t>Wow. I just realize how much life must suck for somebody who is actually named Vivian James.</w:t>
      </w:r>
    </w:p>
    <w:p>
      <w:r>
        <w:rPr>
          <w:b/>
          <w:u w:val="single"/>
        </w:rPr>
        <w:t>157098</w:t>
      </w:r>
    </w:p>
    <w:p>
      <w:r>
        <w:t>Shoutout to back when GamerGate thought forking #ggautoblocker's repo  excessively would make me renounce open source.</w:t>
      </w:r>
    </w:p>
    <w:p>
      <w:r>
        <w:rPr>
          <w:b/>
          <w:u w:val="single"/>
        </w:rPr>
        <w:t>157099</w:t>
      </w:r>
    </w:p>
    <w:p>
      <w:r>
        <w:t>Shoutout to that dude that tried to blackmail me with releasing the source code for #ggautoblocker if I didn't take the project down.</w:t>
      </w:r>
    </w:p>
    <w:p>
      <w:r>
        <w:rPr>
          <w:b/>
          <w:u w:val="single"/>
        </w:rPr>
        <w:t>157100</w:t>
      </w:r>
    </w:p>
    <w:p>
      <w:r>
        <w:t>@DrunkenGeeBee @mrbowers yup</w:t>
      </w:r>
    </w:p>
    <w:p>
      <w:r>
        <w:rPr>
          <w:b/>
          <w:u w:val="single"/>
        </w:rPr>
        <w:t>157101</w:t>
      </w:r>
    </w:p>
    <w:p>
      <w:r>
        <w:t>Dictating tweets is the worst.</w:t>
      </w:r>
    </w:p>
    <w:p>
      <w:r>
        <w:rPr>
          <w:b/>
          <w:u w:val="single"/>
        </w:rPr>
        <w:t>157102</w:t>
      </w:r>
    </w:p>
    <w:p>
      <w:r>
        <w:t>Shoutout to the time when someone forked #ggautoblocker, made changes, and gamergate thought I did it because they didn't understand github.</w:t>
      </w:r>
    </w:p>
    <w:p>
      <w:r>
        <w:rPr>
          <w:b/>
          <w:u w:val="single"/>
        </w:rPr>
        <w:t>157103</w:t>
      </w:r>
    </w:p>
    <w:p>
      <w:r>
        <w:t>I think that last tweet got confused because I started laughing halfway through it.</w:t>
      </w:r>
    </w:p>
    <w:p>
      <w:r>
        <w:rPr>
          <w:b/>
          <w:u w:val="single"/>
        </w:rPr>
        <w:t>157104</w:t>
      </w:r>
    </w:p>
    <w:p>
      <w:r>
        <w:t>RT @pleia2: @freebsdgirl I think the "Apple uses BSD without compensating you" one is still my favorite</w:t>
      </w:r>
    </w:p>
    <w:p>
      <w:r>
        <w:rPr>
          <w:b/>
          <w:u w:val="single"/>
        </w:rPr>
        <w:t>157105</w:t>
      </w:r>
    </w:p>
    <w:p>
      <w:r>
        <w:t>Shoutout to all those people that emailed FreeBSD thinking that they were my employer. Oh wait, that's still happening.</w:t>
      </w:r>
    </w:p>
    <w:p>
      <w:r>
        <w:rPr>
          <w:b/>
          <w:u w:val="single"/>
        </w:rPr>
        <w:t>157106</w:t>
      </w:r>
    </w:p>
    <w:p>
      <w:r>
        <w:t>Last but not least, shoutout to those guys on the bus in Georgia that were talking shit until they ran after being confronted by my friend.</w:t>
      </w:r>
    </w:p>
    <w:p>
      <w:r>
        <w:rPr>
          <w:b/>
          <w:u w:val="single"/>
        </w:rPr>
        <w:t>157107</w:t>
      </w:r>
    </w:p>
    <w:p>
      <w:r>
        <w:t>@Geekboy20X6 i'm headed south and I'm about 40 miles from the border. I'll let you know.</w:t>
      </w:r>
    </w:p>
    <w:p>
      <w:r>
        <w:rPr>
          <w:b/>
          <w:u w:val="single"/>
        </w:rPr>
        <w:t>157108</w:t>
      </w:r>
    </w:p>
    <w:p>
      <w:r>
        <w:t>@murderofcrows github shut them down.</w:t>
      </w:r>
    </w:p>
    <w:p>
      <w:r>
        <w:rPr>
          <w:b/>
          <w:u w:val="single"/>
        </w:rPr>
        <w:t>157109</w:t>
      </w:r>
    </w:p>
    <w:p>
      <w:r>
        <w:t>Strongly debating stopping by the IKEA in Portland. No sales tax!</w:t>
      </w:r>
    </w:p>
    <w:p>
      <w:r>
        <w:rPr>
          <w:b/>
          <w:u w:val="single"/>
        </w:rPr>
        <w:t>157110</w:t>
      </w:r>
    </w:p>
    <w:p>
      <w:r>
        <w:t>@mczub gas is pretty cheap right now</w:t>
      </w:r>
    </w:p>
    <w:p>
      <w:r>
        <w:rPr>
          <w:b/>
          <w:u w:val="single"/>
        </w:rPr>
        <w:t>157111</w:t>
      </w:r>
    </w:p>
    <w:p>
      <w:r>
        <w:t>Portland IKEA: now with birds!</w:t>
      </w:r>
    </w:p>
    <w:p>
      <w:r>
        <w:rPr>
          <w:b/>
          <w:u w:val="single"/>
        </w:rPr>
        <w:t>157112</w:t>
      </w:r>
    </w:p>
    <w:p>
      <w:r>
        <w:t>@MitchMilesMurph yup</w:t>
      </w:r>
    </w:p>
    <w:p>
      <w:r>
        <w:rPr>
          <w:b/>
          <w:u w:val="single"/>
        </w:rPr>
        <w:t>157113</w:t>
      </w:r>
    </w:p>
    <w:p>
      <w:r>
        <w:t>@ButNotAllMen heh.</w:t>
      </w:r>
    </w:p>
    <w:p>
      <w:r>
        <w:rPr>
          <w:b/>
          <w:u w:val="single"/>
        </w:rPr>
        <w:t>157114</w:t>
      </w:r>
    </w:p>
    <w:p>
      <w:r>
        <w:t>RT @srhbutts: the #gamergate inspired law &amp;amp; order: SVU trailer is up</w:t>
        <w:br/>
        <w:br/>
        <w:t>https://t.co/RoCoIoHNv5</w:t>
      </w:r>
    </w:p>
    <w:p>
      <w:r>
        <w:rPr>
          <w:b/>
          <w:u w:val="single"/>
        </w:rPr>
        <w:t>157115</w:t>
      </w:r>
    </w:p>
    <w:p>
      <w:r>
        <w:t>RT @DanielleSucher: Rear Admiral Grace Hopper as a badass a la @neiltyson (I couldn't resist, after seeing the raw image via @old_sound!) h…</w:t>
      </w:r>
    </w:p>
    <w:p>
      <w:r>
        <w:rPr>
          <w:b/>
          <w:u w:val="single"/>
        </w:rPr>
        <w:t>157116</w:t>
      </w:r>
    </w:p>
    <w:p>
      <w:r>
        <w:t>FUCK. MY GARRISON.</w:t>
      </w:r>
    </w:p>
    <w:p>
      <w:r>
        <w:rPr>
          <w:b/>
          <w:u w:val="single"/>
        </w:rPr>
        <w:t>157117</w:t>
      </w:r>
    </w:p>
    <w:p>
      <w:r>
        <w:t>@conradhackett @AmyStephen that's rather curious, given the very low percentage of tweets are Geo tagged.</w:t>
      </w:r>
    </w:p>
    <w:p>
      <w:r>
        <w:rPr>
          <w:b/>
          <w:u w:val="single"/>
        </w:rPr>
        <w:t>157118</w:t>
      </w:r>
    </w:p>
    <w:p>
      <w:r>
        <w:t>@KaivaxBlizzard oh gosh. no! The problem is that I've been traveling and forgot to do my Garrison stuff.</w:t>
      </w:r>
    </w:p>
    <w:p>
      <w:r>
        <w:rPr>
          <w:b/>
          <w:u w:val="single"/>
        </w:rPr>
        <w:t>157119</w:t>
      </w:r>
    </w:p>
    <w:p>
      <w:r>
        <w:t>@KaivaxBlizzard garrisons are rad. I am just very committed to upkeep.</w:t>
      </w:r>
    </w:p>
    <w:p>
      <w:r>
        <w:rPr>
          <w:b/>
          <w:u w:val="single"/>
        </w:rPr>
        <w:t>157120</w:t>
      </w:r>
    </w:p>
    <w:p>
      <w:r>
        <w:t>@KaivaxBlizzard i've just been away almost a week, and I just realized that I completely forgot about everything.</w:t>
      </w:r>
    </w:p>
    <w:p>
      <w:r>
        <w:rPr>
          <w:b/>
          <w:u w:val="single"/>
        </w:rPr>
        <w:t>157121</w:t>
      </w:r>
    </w:p>
    <w:p>
      <w:r>
        <w:t>@KaivaxBlizzard like I am actually more upset about forgetting about my Garrison that I am about missing my conquest cap. :)</w:t>
      </w:r>
    </w:p>
    <w:p>
      <w:r>
        <w:rPr>
          <w:b/>
          <w:u w:val="single"/>
        </w:rPr>
        <w:t>157122</w:t>
      </w:r>
    </w:p>
    <w:p>
      <w:r>
        <w:t>When is the next darkmoon faire? I am so, so close to being grandma the insane.</w:t>
      </w:r>
    </w:p>
    <w:p>
      <w:r>
        <w:rPr>
          <w:b/>
          <w:u w:val="single"/>
        </w:rPr>
        <w:t>157123</w:t>
      </w:r>
    </w:p>
    <w:p>
      <w:r>
        <w:t>@KrysEmlyn YES</w:t>
      </w:r>
    </w:p>
    <w:p>
      <w:r>
        <w:rPr>
          <w:b/>
          <w:u w:val="single"/>
        </w:rPr>
        <w:t>157124</w:t>
      </w:r>
    </w:p>
    <w:p>
      <w:r>
        <w:t>Possible kickstarter reward: I will personally dye your hair your bright color of choice</w:t>
      </w:r>
    </w:p>
    <w:p>
      <w:r>
        <w:rPr>
          <w:b/>
          <w:u w:val="single"/>
        </w:rPr>
        <w:t>157125</w:t>
      </w:r>
    </w:p>
    <w:p>
      <w:r>
        <w:t>@jojobean2020 doing okay</w:t>
      </w:r>
    </w:p>
    <w:p>
      <w:r>
        <w:rPr>
          <w:b/>
          <w:u w:val="single"/>
        </w:rPr>
        <w:t>157126</w:t>
      </w:r>
    </w:p>
    <w:p>
      <w:r>
        <w:t>RT @xor: Meg Ryan is an indie bookseller. Tom Hanks is an Amazon zillionaire who keeps @-ing her on Twitter. Coming soon: You've Got Male O…</w:t>
      </w:r>
    </w:p>
    <w:p>
      <w:r>
        <w:rPr>
          <w:b/>
          <w:u w:val="single"/>
        </w:rPr>
        <w:t>157127</w:t>
      </w:r>
    </w:p>
    <w:p>
      <w:r>
        <w:t>RT @xor: @xor I'd appreciate some feedback on why this joke wasn't as funny as I thought it was</w:t>
      </w:r>
    </w:p>
    <w:p>
      <w:r>
        <w:rPr>
          <w:b/>
          <w:u w:val="single"/>
        </w:rPr>
        <w:t>157128</w:t>
      </w:r>
    </w:p>
    <w:p>
      <w:r>
        <w:t>@benhamill dye *your* hair</w:t>
      </w:r>
    </w:p>
    <w:p>
      <w:r>
        <w:rPr>
          <w:b/>
          <w:u w:val="single"/>
        </w:rPr>
        <w:t>157129</w:t>
      </w:r>
    </w:p>
    <w:p>
      <w:r>
        <w:t>Possible kickstarter award: I carry you to glory in 2v2 arenas.</w:t>
      </w:r>
    </w:p>
    <w:p>
      <w:r>
        <w:rPr>
          <w:b/>
          <w:u w:val="single"/>
        </w:rPr>
        <w:t>157130</w:t>
      </w:r>
    </w:p>
    <w:p>
      <w:r>
        <w:t>@GemmaNoon @OaklandElle scrubbing bubbles works amazingly well</w:t>
      </w:r>
    </w:p>
    <w:p>
      <w:r>
        <w:rPr>
          <w:b/>
          <w:u w:val="single"/>
        </w:rPr>
        <w:t>157131</w:t>
      </w:r>
    </w:p>
    <w:p>
      <w:r>
        <w:t>@TheJuliaDee never tried</w:t>
      </w:r>
    </w:p>
    <w:p>
      <w:r>
        <w:rPr>
          <w:b/>
          <w:u w:val="single"/>
        </w:rPr>
        <w:t>157132</w:t>
      </w:r>
    </w:p>
    <w:p>
      <w:r>
        <w:t>@stockputout yes</w:t>
      </w:r>
    </w:p>
    <w:p>
      <w:r>
        <w:rPr>
          <w:b/>
          <w:u w:val="single"/>
        </w:rPr>
        <w:t>157133</w:t>
      </w:r>
    </w:p>
    <w:p>
      <w:r>
        <w:t>@The_Ghrost I could.</w:t>
      </w:r>
    </w:p>
    <w:p>
      <w:r>
        <w:rPr>
          <w:b/>
          <w:u w:val="single"/>
        </w:rPr>
        <w:t>157134</w:t>
      </w:r>
    </w:p>
    <w:p>
      <w:r>
        <w:t>Possible kickstarter reward: I will rename Leo to a name you choose. For a week.</w:t>
      </w:r>
    </w:p>
    <w:p>
      <w:r>
        <w:rPr>
          <w:b/>
          <w:u w:val="single"/>
        </w:rPr>
        <w:t>157135</w:t>
      </w:r>
    </w:p>
    <w:p>
      <w:r>
        <w:t>@stockputout everything but mostly my priest</w:t>
      </w:r>
    </w:p>
    <w:p>
      <w:r>
        <w:rPr>
          <w:b/>
          <w:u w:val="single"/>
        </w:rPr>
        <w:t>157136</w:t>
      </w:r>
    </w:p>
    <w:p>
      <w:r>
        <w:t>@JimmyGeekPA he answers to fuckhead. He is not that smart.</w:t>
      </w:r>
    </w:p>
    <w:p>
      <w:r>
        <w:rPr>
          <w:b/>
          <w:u w:val="single"/>
        </w:rPr>
        <w:t>157137</w:t>
      </w:r>
    </w:p>
    <w:p>
      <w:r>
        <w:t>@stockputout if you mean they have giant dicks that they're swinging around, yes.</w:t>
      </w:r>
    </w:p>
    <w:p>
      <w:r>
        <w:rPr>
          <w:b/>
          <w:u w:val="single"/>
        </w:rPr>
        <w:t>157138</w:t>
      </w:r>
    </w:p>
    <w:p>
      <w:r>
        <w:t>@flatluigi yes.</w:t>
      </w:r>
    </w:p>
    <w:p>
      <w:r>
        <w:rPr>
          <w:b/>
          <w:u w:val="single"/>
        </w:rPr>
        <w:t>157139</w:t>
      </w:r>
    </w:p>
    <w:p>
      <w:r>
        <w:t>@stockputout not that high yet. Only like 1800 I think. I'm not even as geared as I should be, I haven't been playing that much.</w:t>
      </w:r>
    </w:p>
    <w:p>
      <w:r>
        <w:rPr>
          <w:b/>
          <w:u w:val="single"/>
        </w:rPr>
        <w:t>157140</w:t>
      </w:r>
    </w:p>
    <w:p>
      <w:r>
        <w:t>@stockputout I nuked my rating by constantly helping a friend gear up all of his alts.</w:t>
      </w:r>
    </w:p>
    <w:p>
      <w:r>
        <w:rPr>
          <w:b/>
          <w:u w:val="single"/>
        </w:rPr>
        <w:t>157141</w:t>
      </w:r>
    </w:p>
    <w:p>
      <w:r>
        <w:t>/cast Spectral Guise</w:t>
      </w:r>
    </w:p>
    <w:p>
      <w:r>
        <w:rPr>
          <w:b/>
          <w:u w:val="single"/>
        </w:rPr>
        <w:t>157142</w:t>
      </w:r>
    </w:p>
    <w:p>
      <w:r>
        <w:t>/cast Spectral Guys</w:t>
        <w:br/>
        <w:br/>
        <w:t>Party time</w:t>
      </w:r>
    </w:p>
    <w:p>
      <w:r>
        <w:rPr>
          <w:b/>
          <w:u w:val="single"/>
        </w:rPr>
        <w:t>157143</w:t>
      </w:r>
    </w:p>
    <w:p>
      <w:r>
        <w:t>RT @randi_ebooks: growing up in the south really cool thing about this is - this is something *you* can change.</w:t>
      </w:r>
    </w:p>
    <w:p>
      <w:r>
        <w:rPr>
          <w:b/>
          <w:u w:val="single"/>
        </w:rPr>
        <w:t>157144</w:t>
      </w:r>
    </w:p>
    <w:p>
      <w:r>
        <w:t>After the 5th time hydroplaning while going 10 under the speed limit, calling it for the night. Was hoping to make it to Cali - 40m away.</w:t>
      </w:r>
    </w:p>
    <w:p>
      <w:r>
        <w:rPr>
          <w:b/>
          <w:u w:val="single"/>
        </w:rPr>
        <w:t>157145</w:t>
      </w:r>
    </w:p>
    <w:p>
      <w:r>
        <w:t>The past hour of driving was horrible. Have decided that I am in fact *not* from initial d.</w:t>
      </w:r>
    </w:p>
    <w:p>
      <w:r>
        <w:rPr>
          <w:b/>
          <w:u w:val="single"/>
        </w:rPr>
        <w:t>157146</w:t>
      </w:r>
    </w:p>
    <w:p>
      <w:r>
        <w:t>@brianwisti Jesus</w:t>
      </w:r>
    </w:p>
    <w:p>
      <w:r>
        <w:rPr>
          <w:b/>
          <w:u w:val="single"/>
        </w:rPr>
        <w:t>157147</w:t>
      </w:r>
    </w:p>
    <w:p>
      <w:r>
        <w:t>@Darchmare got through the worst of it, I think. Will be easier when it's light out.</w:t>
      </w:r>
    </w:p>
    <w:p>
      <w:r>
        <w:rPr>
          <w:b/>
          <w:u w:val="single"/>
        </w:rPr>
        <w:t>157148</w:t>
      </w:r>
    </w:p>
    <w:p>
      <w:r>
        <w:t>Leo is stoic as he guards me for the night. http://t.co/JAYIsluOZ2</w:t>
      </w:r>
    </w:p>
    <w:p>
      <w:r>
        <w:rPr>
          <w:b/>
          <w:u w:val="single"/>
        </w:rPr>
        <w:t>157149</w:t>
      </w:r>
    </w:p>
    <w:p>
      <w:r>
        <w:t>I can feel the car rocking from the wind. This is freaky.</w:t>
      </w:r>
    </w:p>
    <w:p>
      <w:r>
        <w:rPr>
          <w:b/>
          <w:u w:val="single"/>
        </w:rPr>
        <w:t>157150</w:t>
      </w:r>
    </w:p>
    <w:p>
      <w:r>
        <w:t>My dog is photogenic as hell. http://t.co/NIN4A120Vu</w:t>
      </w:r>
    </w:p>
    <w:p>
      <w:r>
        <w:rPr>
          <w:b/>
          <w:u w:val="single"/>
        </w:rPr>
        <w:t>157151</w:t>
      </w:r>
    </w:p>
    <w:p>
      <w:r>
        <w:t>Weird to be tweeting when you're supposedly chased off of Twitter. http://t.co/z8gL8L9cd5</w:t>
      </w:r>
    </w:p>
    <w:p>
      <w:r>
        <w:rPr>
          <w:b/>
          <w:u w:val="single"/>
        </w:rPr>
        <w:t>157152</w:t>
      </w:r>
    </w:p>
    <w:p>
      <w:r>
        <w:t>@LarryWest42 nah. Most of the trees here are pretty short.</w:t>
      </w:r>
    </w:p>
    <w:p>
      <w:r>
        <w:rPr>
          <w:b/>
          <w:u w:val="single"/>
        </w:rPr>
        <w:t>157153</w:t>
      </w:r>
    </w:p>
    <w:p>
      <w:r>
        <w:t>RT @FragDolls: Must get HIGH SCORE! http://t.co/kOi75kSbZP</w:t>
      </w:r>
    </w:p>
    <w:p>
      <w:r>
        <w:rPr>
          <w:b/>
          <w:u w:val="single"/>
        </w:rPr>
        <w:t>157154</w:t>
      </w:r>
    </w:p>
    <w:p>
      <w:r>
        <w:t>RT @marcuschown: Boat full of batmen spotted in Venice yesterday http://t.co/atqP1F1f9i</w:t>
      </w:r>
    </w:p>
    <w:p>
      <w:r>
        <w:rPr>
          <w:b/>
          <w:u w:val="single"/>
        </w:rPr>
        <w:t>157155</w:t>
      </w:r>
    </w:p>
    <w:p>
      <w:r>
        <w:t>@sschinke that would imply he knew a programming language.</w:t>
      </w:r>
    </w:p>
    <w:p>
      <w:r>
        <w:rPr>
          <w:b/>
          <w:u w:val="single"/>
        </w:rPr>
        <w:t>157156</w:t>
      </w:r>
    </w:p>
    <w:p>
      <w:r>
        <w:t>FML http://t.co/ogzSGAe3Du</w:t>
      </w:r>
    </w:p>
    <w:p>
      <w:r>
        <w:rPr>
          <w:b/>
          <w:u w:val="single"/>
        </w:rPr>
        <w:t>157157</w:t>
      </w:r>
    </w:p>
    <w:p>
      <w:r>
        <w:t>TIL I can go swimming in my car. I am fine. My car is fine. Fuck this weather.</w:t>
      </w:r>
    </w:p>
    <w:p>
      <w:r>
        <w:rPr>
          <w:b/>
          <w:u w:val="single"/>
        </w:rPr>
        <w:t>157158</w:t>
      </w:r>
    </w:p>
    <w:p>
      <w:r>
        <w:t>I've never seen the low trac light before. It's been on for over an hour. Fuck this weather.</w:t>
      </w:r>
    </w:p>
    <w:p>
      <w:r>
        <w:rPr>
          <w:b/>
          <w:u w:val="single"/>
        </w:rPr>
        <w:t>157159</w:t>
      </w:r>
    </w:p>
    <w:p>
      <w:r>
        <w:t>.@Sir5000 just entered California. The mountains are a shit show.</w:t>
      </w:r>
    </w:p>
    <w:p>
      <w:r>
        <w:rPr>
          <w:b/>
          <w:u w:val="single"/>
        </w:rPr>
        <w:t>157160</w:t>
      </w:r>
    </w:p>
    <w:p>
      <w:r>
        <w:t>@kgasso just did</w:t>
      </w:r>
    </w:p>
    <w:p>
      <w:r>
        <w:rPr>
          <w:b/>
          <w:u w:val="single"/>
        </w:rPr>
        <w:t>157161</w:t>
      </w:r>
    </w:p>
    <w:p>
      <w:r>
        <w:t>@kgasso well, balls</w:t>
      </w:r>
    </w:p>
    <w:p>
      <w:r>
        <w:rPr>
          <w:b/>
          <w:u w:val="single"/>
        </w:rPr>
        <w:t>157162</w:t>
      </w:r>
    </w:p>
    <w:p>
      <w:r>
        <w:t>I am the only person crazy enough to currently be on the roads in this weather. But I have a keynote to write, goddamnit</w:t>
      </w:r>
    </w:p>
    <w:p>
      <w:r>
        <w:rPr>
          <w:b/>
          <w:u w:val="single"/>
        </w:rPr>
        <w:t>157163</w:t>
      </w:r>
    </w:p>
    <w:p>
      <w:r>
        <w:t>I can see a little waves of water crashing over the road. The car is rocking in the wind. Had to pull over again.</w:t>
      </w:r>
    </w:p>
    <w:p>
      <w:r>
        <w:rPr>
          <w:b/>
          <w:u w:val="single"/>
        </w:rPr>
        <w:t>157164</w:t>
      </w:r>
    </w:p>
    <w:p>
      <w:r>
        <w:t>@tpw_rules nothings broken. I was just driving througg a lot of water.</w:t>
      </w:r>
    </w:p>
    <w:p>
      <w:r>
        <w:rPr>
          <w:b/>
          <w:u w:val="single"/>
        </w:rPr>
        <w:t>157165</w:t>
      </w:r>
    </w:p>
    <w:p>
      <w:r>
        <w:t>@mattjbaldo Northern California, just before Oregon.</w:t>
      </w:r>
    </w:p>
    <w:p>
      <w:r>
        <w:rPr>
          <w:b/>
          <w:u w:val="single"/>
        </w:rPr>
        <w:t>157166</w:t>
      </w:r>
    </w:p>
    <w:p>
      <w:r>
        <w:t>In the past 30 minutes, I have seen the grand total of three cars.</w:t>
      </w:r>
    </w:p>
    <w:p>
      <w:r>
        <w:rPr>
          <w:b/>
          <w:u w:val="single"/>
        </w:rPr>
        <w:t>157167</w:t>
      </w:r>
    </w:p>
    <w:p>
      <w:r>
        <w:t>@tpw_rules trying, but it's a 2 Lane Rd. And pretty much everything is fucked.</w:t>
      </w:r>
    </w:p>
    <w:p>
      <w:r>
        <w:rPr>
          <w:b/>
          <w:u w:val="single"/>
        </w:rPr>
        <w:t>157168</w:t>
      </w:r>
    </w:p>
    <w:p>
      <w:r>
        <w:t>@tpw_rules I was constantly using the system. It's off now.</w:t>
      </w:r>
    </w:p>
    <w:p>
      <w:r>
        <w:rPr>
          <w:b/>
          <w:u w:val="single"/>
        </w:rPr>
        <w:t>157169</w:t>
      </w:r>
    </w:p>
    <w:p>
      <w:r>
        <w:t>Yreka: still alive</w:t>
      </w:r>
    </w:p>
    <w:p>
      <w:r>
        <w:rPr>
          <w:b/>
          <w:u w:val="single"/>
        </w:rPr>
        <w:t>157170</w:t>
      </w:r>
    </w:p>
    <w:p>
      <w:r>
        <w:t>@g_worroll it's off now. It was just continuously engaged for a very long time. The water here is crazy.</w:t>
      </w:r>
    </w:p>
    <w:p>
      <w:r>
        <w:rPr>
          <w:b/>
          <w:u w:val="single"/>
        </w:rPr>
        <w:t>157171</w:t>
      </w:r>
    </w:p>
    <w:p>
      <w:r>
        <w:t>Oh yeah, car? well, ur face has no traction.</w:t>
      </w:r>
    </w:p>
    <w:p>
      <w:r>
        <w:rPr>
          <w:b/>
          <w:u w:val="single"/>
        </w:rPr>
        <w:t>157172</w:t>
      </w:r>
    </w:p>
    <w:p>
      <w:r>
        <w:t>Fml http://t.co/CqHgitWO5Z</w:t>
      </w:r>
    </w:p>
    <w:p>
      <w:r>
        <w:rPr>
          <w:b/>
          <w:u w:val="single"/>
        </w:rPr>
        <w:t>157173</w:t>
      </w:r>
    </w:p>
    <w:p>
      <w:r>
        <w:t>Someone get me an ETA on when the storm is going to get out of the Northern California mountains?</w:t>
      </w:r>
    </w:p>
    <w:p>
      <w:r>
        <w:rPr>
          <w:b/>
          <w:u w:val="single"/>
        </w:rPr>
        <w:t>157174</w:t>
      </w:r>
    </w:p>
    <w:p>
      <w:r>
        <w:t>@sschinke http://t.co/wFqbTK0LGf</w:t>
      </w:r>
    </w:p>
    <w:p>
      <w:r>
        <w:rPr>
          <w:b/>
          <w:u w:val="single"/>
        </w:rPr>
        <w:t>157175</w:t>
      </w:r>
    </w:p>
    <w:p>
      <w:r>
        <w:t>I gave up. Chilling in weed. 15 ft walk to the door of this cafe has me completely drenched. http://t.co/9vybsfDOFz</w:t>
      </w:r>
    </w:p>
    <w:p>
      <w:r>
        <w:rPr>
          <w:b/>
          <w:u w:val="single"/>
        </w:rPr>
        <w:t>157176</w:t>
      </w:r>
    </w:p>
    <w:p>
      <w:r>
        <w:t>@softsurv it's not like I was typing ;)</w:t>
      </w:r>
    </w:p>
    <w:p>
      <w:r>
        <w:rPr>
          <w:b/>
          <w:u w:val="single"/>
        </w:rPr>
        <w:t>157177</w:t>
      </w:r>
    </w:p>
    <w:p>
      <w:r>
        <w:t>@softsurv @sschinke north</w:t>
      </w:r>
    </w:p>
    <w:p>
      <w:r>
        <w:rPr>
          <w:b/>
          <w:u w:val="single"/>
        </w:rPr>
        <w:t>157178</w:t>
      </w:r>
    </w:p>
    <w:p>
      <w:r>
        <w:t>@2bithacker dark sky</w:t>
      </w:r>
    </w:p>
    <w:p>
      <w:r>
        <w:rPr>
          <w:b/>
          <w:u w:val="single"/>
        </w:rPr>
        <w:t>157179</w:t>
      </w:r>
    </w:p>
    <w:p>
      <w:r>
        <w:t>Old dude in this cafe: "my grandmother had blue hair"</w:t>
      </w:r>
    </w:p>
    <w:p>
      <w:r>
        <w:rPr>
          <w:b/>
          <w:u w:val="single"/>
        </w:rPr>
        <w:t>157180</w:t>
      </w:r>
    </w:p>
    <w:p>
      <w:r>
        <w:t>@zamnight that's hours away.</w:t>
      </w:r>
    </w:p>
    <w:p>
      <w:r>
        <w:rPr>
          <w:b/>
          <w:u w:val="single"/>
        </w:rPr>
        <w:t>157181</w:t>
      </w:r>
    </w:p>
    <w:p>
      <w:r>
        <w:t>RT @kvlt_juggalo: @freebsdgirl a fourth generation anime-american</w:t>
      </w:r>
    </w:p>
    <w:p>
      <w:r>
        <w:rPr>
          <w:b/>
          <w:u w:val="single"/>
        </w:rPr>
        <w:t>157182</w:t>
      </w:r>
    </w:p>
    <w:p>
      <w:r>
        <w:t>@shinynhappy grosssssss</w:t>
      </w:r>
    </w:p>
    <w:p>
      <w:r>
        <w:rPr>
          <w:b/>
          <w:u w:val="single"/>
        </w:rPr>
        <w:t>157183</w:t>
      </w:r>
    </w:p>
    <w:p>
      <w:r>
        <w:t>@carlfish I think it was in America too.</w:t>
      </w:r>
    </w:p>
    <w:p>
      <w:r>
        <w:rPr>
          <w:b/>
          <w:u w:val="single"/>
        </w:rPr>
        <w:t>157184</w:t>
      </w:r>
    </w:p>
    <w:p>
      <w:r>
        <w:t>Fuck everything. Back on the road.</w:t>
      </w:r>
    </w:p>
    <w:p>
      <w:r>
        <w:rPr>
          <w:b/>
          <w:u w:val="single"/>
        </w:rPr>
        <w:t>157185</w:t>
      </w:r>
    </w:p>
    <w:p>
      <w:r>
        <w:t>I hear that it's snowing up north. Glad I made it through that before the snow started.</w:t>
      </w:r>
    </w:p>
    <w:p>
      <w:r>
        <w:rPr>
          <w:b/>
          <w:u w:val="single"/>
        </w:rPr>
        <w:t>157186</w:t>
      </w:r>
    </w:p>
    <w:p>
      <w:r>
        <w:t>@ncweaver I don't know what an atmospheric river is but it does feel like I'm driving in one.</w:t>
      </w:r>
    </w:p>
    <w:p>
      <w:r>
        <w:rPr>
          <w:b/>
          <w:u w:val="single"/>
        </w:rPr>
        <w:t>157187</w:t>
      </w:r>
    </w:p>
    <w:p>
      <w:r>
        <w:t>@ncweaver i'm glad California is finally getting some rain, but I really wish it wasn't happening while I was driving.</w:t>
      </w:r>
    </w:p>
    <w:p>
      <w:r>
        <w:rPr>
          <w:b/>
          <w:u w:val="single"/>
        </w:rPr>
        <w:t>157188</w:t>
      </w:r>
    </w:p>
    <w:p>
      <w:r>
        <w:t>263 miles... When I get home, I'm watching twister. http://t.co/ZrMmH6EeEG</w:t>
      </w:r>
    </w:p>
    <w:p>
      <w:r>
        <w:rPr>
          <w:b/>
          <w:u w:val="single"/>
        </w:rPr>
        <w:t>157189</w:t>
      </w:r>
    </w:p>
    <w:p>
      <w:r>
        <w:t>Made it out of the mountains alive.</w:t>
      </w:r>
    </w:p>
    <w:p>
      <w:r>
        <w:rPr>
          <w:b/>
          <w:u w:val="single"/>
        </w:rPr>
        <w:t>157190</w:t>
      </w:r>
    </w:p>
    <w:p>
      <w:r>
        <w:t>Leo was freaking out because of the wind, so I buried him in luggage so he could sleep. http://t.co/ekriu0a5pN</w:t>
      </w:r>
    </w:p>
    <w:p>
      <w:r>
        <w:rPr>
          <w:b/>
          <w:u w:val="single"/>
        </w:rPr>
        <w:t>157191</w:t>
      </w:r>
    </w:p>
    <w:p>
      <w:r>
        <w:t>@Craig_Alford I got him one of those, but it didn't seem to hold him tight enough.</w:t>
      </w:r>
    </w:p>
    <w:p>
      <w:r>
        <w:rPr>
          <w:b/>
          <w:u w:val="single"/>
        </w:rPr>
        <w:t>157192</w:t>
      </w:r>
    </w:p>
    <w:p>
      <w:r>
        <w:t>@Jennimason0990 YUP</w:t>
      </w:r>
    </w:p>
    <w:p>
      <w:r>
        <w:rPr>
          <w:b/>
          <w:u w:val="single"/>
        </w:rPr>
        <w:t>157193</w:t>
      </w:r>
    </w:p>
    <w:p>
      <w:r>
        <w:t>@a_man_in_black what happened this time?</w:t>
      </w:r>
    </w:p>
    <w:p>
      <w:r>
        <w:rPr>
          <w:b/>
          <w:u w:val="single"/>
        </w:rPr>
        <w:t>157194</w:t>
      </w:r>
    </w:p>
    <w:p>
      <w:r>
        <w:t>RT @thebolditalic: Repeatedly calling a woman a bitch from the stage was just part of the Crunchies' problems with women http://t.co/tiqbXU…</w:t>
      </w:r>
    </w:p>
    <w:p>
      <w:r>
        <w:rPr>
          <w:b/>
          <w:u w:val="single"/>
        </w:rPr>
        <w:t>157195</w:t>
      </w:r>
    </w:p>
    <w:p>
      <w:r>
        <w:t>Is gamergate finally eating its own tail?</w:t>
      </w:r>
    </w:p>
    <w:p>
      <w:r>
        <w:rPr>
          <w:b/>
          <w:u w:val="single"/>
        </w:rPr>
        <w:t>157196</w:t>
      </w:r>
    </w:p>
    <w:p>
      <w:r>
        <w:t>Back in Yolo county awww yisssss</w:t>
      </w:r>
    </w:p>
    <w:p>
      <w:r>
        <w:rPr>
          <w:b/>
          <w:u w:val="single"/>
        </w:rPr>
        <w:t>157197</w:t>
      </w:r>
    </w:p>
    <w:p>
      <w:r>
        <w:t>Leo status: still zonked out http://t.co/QuSS6Mox8W</w:t>
      </w:r>
    </w:p>
    <w:p>
      <w:r>
        <w:rPr>
          <w:b/>
          <w:u w:val="single"/>
        </w:rPr>
        <w:t>157198</w:t>
      </w:r>
    </w:p>
    <w:p>
      <w:r>
        <w:t>@PaulBalbas 2 hours</w:t>
      </w:r>
    </w:p>
    <w:p>
      <w:r>
        <w:rPr>
          <w:b/>
          <w:u w:val="single"/>
        </w:rPr>
        <w:t>157199</w:t>
      </w:r>
    </w:p>
    <w:p>
      <w:r>
        <w:t>Miles of nothing but farmland in either direction, here stands a lone palm tree. California. http://t.co/82WPXLrQP9</w:t>
      </w:r>
    </w:p>
    <w:p>
      <w:r>
        <w:rPr>
          <w:b/>
          <w:u w:val="single"/>
        </w:rPr>
        <w:t>157200</w:t>
      </w:r>
    </w:p>
    <w:p>
      <w:r>
        <w:t>@PaulBalbas it's so random!</w:t>
      </w:r>
    </w:p>
    <w:p>
      <w:r>
        <w:rPr>
          <w:b/>
          <w:u w:val="single"/>
        </w:rPr>
        <w:t>157201</w:t>
      </w:r>
    </w:p>
    <w:p>
      <w:r>
        <w:t>@CatsandCatts I never would've guessed</w:t>
      </w:r>
    </w:p>
    <w:p>
      <w:r>
        <w:rPr>
          <w:b/>
          <w:u w:val="single"/>
        </w:rPr>
        <w:t>157202</w:t>
      </w:r>
    </w:p>
    <w:p>
      <w:r>
        <w:t>RT @randi_ebooks: @SilverMillsy @freebsdgirl QQ harder, because you just lost the game.</w:t>
      </w:r>
    </w:p>
    <w:p>
      <w:r>
        <w:rPr>
          <w:b/>
          <w:u w:val="single"/>
        </w:rPr>
        <w:t>157203</w:t>
      </w:r>
    </w:p>
    <w:p>
      <w:r>
        <w:t>@haacked hi! I'm currently in the middle of driving home but I should be there soon. Will send you an email later.</w:t>
      </w:r>
    </w:p>
    <w:p>
      <w:r>
        <w:rPr>
          <w:b/>
          <w:u w:val="single"/>
        </w:rPr>
        <w:t>157204</w:t>
      </w:r>
    </w:p>
    <w:p>
      <w:r>
        <w:t>@randi_ebooks @SilverMillsy so harsh.</w:t>
      </w:r>
    </w:p>
    <w:p>
      <w:r>
        <w:rPr>
          <w:b/>
          <w:u w:val="single"/>
        </w:rPr>
        <w:t>157205</w:t>
      </w:r>
    </w:p>
    <w:p>
      <w:r>
        <w:t>@daveowens34 @AppRiver @Spacekatgal what did they do?</w:t>
      </w:r>
    </w:p>
    <w:p>
      <w:r>
        <w:rPr>
          <w:b/>
          <w:u w:val="single"/>
        </w:rPr>
        <w:t>157206</w:t>
      </w:r>
    </w:p>
    <w:p>
      <w:r>
        <w:t>Richmond police just made a Kissyface it Leo.</w:t>
      </w:r>
    </w:p>
    <w:p>
      <w:r>
        <w:rPr>
          <w:b/>
          <w:u w:val="single"/>
        </w:rPr>
        <w:t>157207</w:t>
      </w:r>
    </w:p>
    <w:p>
      <w:r>
        <w:t>RT @a_man_in_black: Make sure to send Kickstarter this link.</w:t>
        <w:br/>
        <w:t>Roguestar does not belong on Kickstarter: https://t.co/7RG0RxuLWx</w:t>
      </w:r>
    </w:p>
    <w:p>
      <w:r>
        <w:rPr>
          <w:b/>
          <w:u w:val="single"/>
        </w:rPr>
        <w:t>157208</w:t>
      </w:r>
    </w:p>
    <w:p>
      <w:r>
        <w:t>RT @Ceilidhann: Well, aren't you a prize creep? The answer's no, by the way. http://t.co/MXkc9GgiSv</w:t>
      </w:r>
    </w:p>
    <w:p>
      <w:r>
        <w:rPr>
          <w:b/>
          <w:u w:val="single"/>
        </w:rPr>
        <w:t>157209</w:t>
      </w:r>
    </w:p>
    <w:p>
      <w:r>
        <w:t>This whole Harper Lee thing kind of grosses me out. So, her sister died, and it sounds like everybody is taking advantage of her.</w:t>
      </w:r>
    </w:p>
    <w:p>
      <w:r>
        <w:rPr>
          <w:b/>
          <w:u w:val="single"/>
        </w:rPr>
        <w:t>157210</w:t>
      </w:r>
    </w:p>
    <w:p>
      <w:r>
        <w:t>I don't really understand why everybody seems so okay with that.</w:t>
      </w:r>
    </w:p>
    <w:p>
      <w:r>
        <w:rPr>
          <w:b/>
          <w:u w:val="single"/>
        </w:rPr>
        <w:t>157211</w:t>
      </w:r>
    </w:p>
    <w:p>
      <w:r>
        <w:t>It seems to me that if she had really wanted this book published, it would've been published by now. This whole story seems so bunk.</w:t>
      </w:r>
    </w:p>
    <w:p>
      <w:r>
        <w:rPr>
          <w:b/>
          <w:u w:val="single"/>
        </w:rPr>
        <w:t>157212</w:t>
      </w:r>
    </w:p>
    <w:p>
      <w:r>
        <w:t>Why are we letting them just take advantage of this little old lady, whom by many accounts is senile?</w:t>
      </w:r>
    </w:p>
    <w:p>
      <w:r>
        <w:rPr>
          <w:b/>
          <w:u w:val="single"/>
        </w:rPr>
        <w:t>157213</w:t>
      </w:r>
    </w:p>
    <w:p>
      <w:r>
        <w:t>RT @EmpressSudol: @freebsdgirl That's just it though.... it's not even a book, it's the rejected first draft of To Kill A Mockingbird befor…</w:t>
      </w:r>
    </w:p>
    <w:p>
      <w:r>
        <w:rPr>
          <w:b/>
          <w:u w:val="single"/>
        </w:rPr>
        <w:t>157214</w:t>
      </w:r>
    </w:p>
    <w:p>
      <w:r>
        <w:t>FINALLY HOME.</w:t>
      </w:r>
    </w:p>
    <w:p>
      <w:r>
        <w:rPr>
          <w:b/>
          <w:u w:val="single"/>
        </w:rPr>
        <w:t>157215</w:t>
      </w:r>
    </w:p>
    <w:p>
      <w:r>
        <w:t>Oh, no.  My inbox.</w:t>
      </w:r>
    </w:p>
    <w:p>
      <w:r>
        <w:rPr>
          <w:b/>
          <w:u w:val="single"/>
        </w:rPr>
        <w:t>157216</w:t>
      </w:r>
    </w:p>
    <w:p>
      <w:r>
        <w:t>My Patreon is acting weird. Just got a monthly payment (yay!) but when I go to "how I get paid", it says I need to become a creator.</w:t>
      </w:r>
    </w:p>
    <w:p>
      <w:r>
        <w:rPr>
          <w:b/>
          <w:u w:val="single"/>
        </w:rPr>
        <w:t>157217</w:t>
      </w:r>
    </w:p>
    <w:p>
      <w:r>
        <w:t>Worried if I hit that button, I'll lose all my Patrons.</w:t>
      </w:r>
    </w:p>
    <w:p>
      <w:r>
        <w:rPr>
          <w:b/>
          <w:u w:val="single"/>
        </w:rPr>
        <w:t>157218</w:t>
      </w:r>
    </w:p>
    <w:p>
      <w:r>
        <w:t>@vex0rian yes, I recall. ;)</w:t>
      </w:r>
    </w:p>
    <w:p>
      <w:r>
        <w:rPr>
          <w:b/>
          <w:u w:val="single"/>
        </w:rPr>
        <w:t>157219</w:t>
      </w:r>
    </w:p>
    <w:p>
      <w:r>
        <w:t>omfg blackmilk you're killing me http://t.co/jRXIHEQJmg</w:t>
      </w:r>
    </w:p>
    <w:p>
      <w:r>
        <w:rPr>
          <w:b/>
          <w:u w:val="single"/>
        </w:rPr>
        <w:t>157220</w:t>
      </w:r>
    </w:p>
    <w:p>
      <w:r>
        <w:t>@vex0rian i was there, i remember the screams.</w:t>
      </w:r>
    </w:p>
    <w:p>
      <w:r>
        <w:rPr>
          <w:b/>
          <w:u w:val="single"/>
        </w:rPr>
        <w:t>157221</w:t>
      </w:r>
    </w:p>
    <w:p>
      <w:r>
        <w:t>@RaikonL no. i am resisting.</w:t>
      </w:r>
    </w:p>
    <w:p>
      <w:r>
        <w:rPr>
          <w:b/>
          <w:u w:val="single"/>
        </w:rPr>
        <w:t>157222</w:t>
      </w:r>
    </w:p>
    <w:p>
      <w:r>
        <w:t>@RaikonL ok yeah i am.</w:t>
      </w:r>
    </w:p>
    <w:p>
      <w:r>
        <w:rPr>
          <w:b/>
          <w:u w:val="single"/>
        </w:rPr>
        <w:t>157223</w:t>
      </w:r>
    </w:p>
    <w:p>
      <w:r>
        <w:t>@erynofwales i may have just bought http://t.co/dvYtMBc87O &amp;gt;.&amp;gt;</w:t>
      </w:r>
    </w:p>
    <w:p>
      <w:r>
        <w:rPr>
          <w:b/>
          <w:u w:val="single"/>
        </w:rPr>
        <w:t>157224</w:t>
      </w:r>
    </w:p>
    <w:p>
      <w:r>
        <w:t>Thank god for consulting to fuel my blackmilk addiction.</w:t>
      </w:r>
    </w:p>
    <w:p>
      <w:r>
        <w:rPr>
          <w:b/>
          <w:u w:val="single"/>
        </w:rPr>
        <w:t>157225</w:t>
      </w:r>
    </w:p>
    <w:p>
      <w:r>
        <w:t>patreon = bills.</w:t>
        <w:br/>
        <w:t>consulting = blackmilk. food that isn't ramen. 401k. at least i don't have to put that many hrs/month towards this.</w:t>
      </w:r>
    </w:p>
    <w:p>
      <w:r>
        <w:rPr>
          <w:b/>
          <w:u w:val="single"/>
        </w:rPr>
        <w:t>157226</w:t>
      </w:r>
    </w:p>
    <w:p>
      <w:r>
        <w:t>@sjh_canada SHUT UP</w:t>
      </w:r>
    </w:p>
    <w:p>
      <w:r>
        <w:rPr>
          <w:b/>
          <w:u w:val="single"/>
        </w:rPr>
        <w:t>157227</w:t>
      </w:r>
    </w:p>
    <w:p>
      <w:r>
        <w:t>@sjh_canada every 100th.</w:t>
      </w:r>
    </w:p>
    <w:p>
      <w:r>
        <w:rPr>
          <w:b/>
          <w:u w:val="single"/>
        </w:rPr>
        <w:t>157228</w:t>
      </w:r>
    </w:p>
    <w:p>
      <w:r>
        <w:t>what do i do with business cards? someone tell me an app for that.</w:t>
      </w:r>
    </w:p>
    <w:p>
      <w:r>
        <w:rPr>
          <w:b/>
          <w:u w:val="single"/>
        </w:rPr>
        <w:t>157229</w:t>
      </w:r>
    </w:p>
    <w:p>
      <w:r>
        <w:t>RT @MMOChampion: Patch 6.1 PTR - Build 19597, Heirloom UI, BRF Tuning, Blue Tweets, AMR BRF Wipe Rates http://t.co/NOG36Gbwbn http://t.co/I…</w:t>
      </w:r>
    </w:p>
    <w:p>
      <w:r>
        <w:rPr>
          <w:b/>
          <w:u w:val="single"/>
        </w:rPr>
        <w:t>157230</w:t>
      </w:r>
    </w:p>
    <w:p>
      <w:r>
        <w:t>@jkohlmann sweet. (i use an iphone, because i am not a peasant)</w:t>
      </w:r>
    </w:p>
    <w:p>
      <w:r>
        <w:rPr>
          <w:b/>
          <w:u w:val="single"/>
        </w:rPr>
        <w:t>157231</w:t>
      </w:r>
    </w:p>
    <w:p>
      <w:r>
        <w:t>@jkohlmann (android is for jerks)</w:t>
      </w:r>
    </w:p>
    <w:p>
      <w:r>
        <w:rPr>
          <w:b/>
          <w:u w:val="single"/>
        </w:rPr>
        <w:t>157232</w:t>
      </w:r>
    </w:p>
    <w:p>
      <w:r>
        <w:t>@Andrew_Cybulska wow, really?</w:t>
      </w:r>
    </w:p>
    <w:p>
      <w:r>
        <w:rPr>
          <w:b/>
          <w:u w:val="single"/>
        </w:rPr>
        <w:t>157233</w:t>
      </w:r>
    </w:p>
    <w:p>
      <w:r>
        <w:t>@zip your hair looks amazing.</w:t>
      </w:r>
    </w:p>
    <w:p>
      <w:r>
        <w:rPr>
          <w:b/>
          <w:u w:val="single"/>
        </w:rPr>
        <w:t>157234</w:t>
      </w:r>
    </w:p>
    <w:p>
      <w:r>
        <w:t>FUCK YES. #stopwadhwa2015 was on NPR. http://t.co/XKOhwKscyO (via @Andrew_Cybulska)</w:t>
      </w:r>
    </w:p>
    <w:p>
      <w:r>
        <w:rPr>
          <w:b/>
          <w:u w:val="single"/>
        </w:rPr>
        <w:t>157235</w:t>
      </w:r>
    </w:p>
    <w:p>
      <w:r>
        <w:t>This clip is 11 minutes. LISTEN TO IT. LISTEN TO IT. LISTEN TO IT. #stopwadhwa2015 http://t.co/XKOhwKscyO</w:t>
      </w:r>
    </w:p>
    <w:p>
      <w:r>
        <w:rPr>
          <w:b/>
          <w:u w:val="single"/>
        </w:rPr>
        <w:t>157236</w:t>
      </w:r>
    </w:p>
    <w:p>
      <w:r>
        <w:t>RT that shit. Tattoo that shit on your forehead. That message is *important*.</w:t>
      </w:r>
    </w:p>
    <w:p>
      <w:r>
        <w:rPr>
          <w:b/>
          <w:u w:val="single"/>
        </w:rPr>
        <w:t>157237</w:t>
      </w:r>
    </w:p>
    <w:p>
      <w:r>
        <w:t>It's cool. I'm sure @wadhwa is going to say NPR was just calling him out for the attention, right?</w:t>
      </w:r>
    </w:p>
    <w:p>
      <w:r>
        <w:rPr>
          <w:b/>
          <w:u w:val="single"/>
        </w:rPr>
        <w:t>157238</w:t>
      </w:r>
    </w:p>
    <w:p>
      <w:r>
        <w:t>@TheDaveCA it is just short of paying my rent after all fees. so... i can't complain, though. it's doing better than i thought it would.</w:t>
      </w:r>
    </w:p>
    <w:p>
      <w:r>
        <w:rPr>
          <w:b/>
          <w:u w:val="single"/>
        </w:rPr>
        <w:t>157239</w:t>
      </w:r>
    </w:p>
    <w:p>
      <w:r>
        <w:t>RT @kashiichan: "It really feels like the @twitter DM can be the hand-on-the-knee of social communication." http://t.co/7mFseL5zfE #stopwad…</w:t>
      </w:r>
    </w:p>
    <w:p>
      <w:r>
        <w:rPr>
          <w:b/>
          <w:u w:val="single"/>
        </w:rPr>
        <w:t>157240</w:t>
      </w:r>
    </w:p>
    <w:p>
      <w:r>
        <w:t>https://t.co/wR5rUeGU2y first, i noticed the misogyny. but then i realized - plz brush your teeth.</w:t>
      </w:r>
    </w:p>
    <w:p>
      <w:r>
        <w:rPr>
          <w:b/>
          <w:u w:val="single"/>
        </w:rPr>
        <w:t>157241</w:t>
      </w:r>
    </w:p>
    <w:p>
      <w:r>
        <w:t>RT @wilkieii: I think we should have a public debate with @wadhwa and a woman in tech. Topic? "Why should @wadhwa speak for women" #stopwad…</w:t>
      </w:r>
    </w:p>
    <w:p>
      <w:r>
        <w:rPr>
          <w:b/>
          <w:u w:val="single"/>
        </w:rPr>
        <w:t>157242</w:t>
      </w:r>
    </w:p>
    <w:p>
      <w:r>
        <w:t>@girlziplocked I WANT TO SEE THIS. but storify is returning error code 500 :(</w:t>
      </w:r>
    </w:p>
    <w:p>
      <w:r>
        <w:rPr>
          <w:b/>
          <w:u w:val="single"/>
        </w:rPr>
        <w:t>157243</w:t>
      </w:r>
    </w:p>
    <w:p>
      <w:r>
        <w:t>Yo, ladies. I think it's time we sit down as a group and talk about #stopwadhwa2015. google hangouts, broadcasted.</w:t>
      </w:r>
    </w:p>
    <w:p>
      <w:r>
        <w:rPr>
          <w:b/>
          <w:u w:val="single"/>
        </w:rPr>
        <w:t>157244</w:t>
      </w:r>
    </w:p>
    <w:p>
      <w:r>
        <w:t>I want a panel of women in tech tearing this shit up. #stopwadhwa2015</w:t>
      </w:r>
    </w:p>
    <w:p>
      <w:r>
        <w:rPr>
          <w:b/>
          <w:u w:val="single"/>
        </w:rPr>
        <w:t>157245</w:t>
      </w:r>
    </w:p>
    <w:p>
      <w:r>
        <w:t>RT @Emoroffle: @freebsdgirl Gotta love that "We determine the good feminists, and it's men" mentality that GG has. Zero self-awareness.</w:t>
      </w:r>
    </w:p>
    <w:p>
      <w:r>
        <w:rPr>
          <w:b/>
          <w:u w:val="single"/>
        </w:rPr>
        <w:t>157246</w:t>
      </w:r>
    </w:p>
    <w:p>
      <w:r>
        <w:t>Really, tho, I kind of just want to drain a glass of wine and rant about things that I don't like. But I can do that anytime.</w:t>
      </w:r>
    </w:p>
    <w:p>
      <w:r>
        <w:rPr>
          <w:b/>
          <w:u w:val="single"/>
        </w:rPr>
        <w:t>157247</w:t>
      </w:r>
    </w:p>
    <w:p>
      <w:r>
        <w:t>Also - I'm thinking that another SJW party may be happening soon. Perhaps after GDC?</w:t>
      </w:r>
    </w:p>
    <w:p>
      <w:r>
        <w:rPr>
          <w:b/>
          <w:u w:val="single"/>
        </w:rPr>
        <w:t>157248</w:t>
      </w:r>
    </w:p>
    <w:p>
      <w:r>
        <w:t>@Ruderzz generally, anytime you say "devil's advocate", it means you're wasting people's time and being an ass. especially arguing points</w:t>
      </w:r>
    </w:p>
    <w:p>
      <w:r>
        <w:rPr>
          <w:b/>
          <w:u w:val="single"/>
        </w:rPr>
        <w:t>157249</w:t>
      </w:r>
    </w:p>
    <w:p>
      <w:r>
        <w:t>@Ruderzz that no one has contested. it's an old and tiresome trick used by trolls and pseudo-feminists all the time.</w:t>
      </w:r>
    </w:p>
    <w:p>
      <w:r>
        <w:rPr>
          <w:b/>
          <w:u w:val="single"/>
        </w:rPr>
        <w:t>157250</w:t>
      </w:r>
    </w:p>
    <w:p>
      <w:r>
        <w:t>@Ruderzz my personal facebook is not ever a place to debate that. ;) i'll unblock, but please don't do that again.</w:t>
      </w:r>
    </w:p>
    <w:p>
      <w:r>
        <w:rPr>
          <w:b/>
          <w:u w:val="single"/>
        </w:rPr>
        <w:t>157251</w:t>
      </w:r>
    </w:p>
    <w:p>
      <w:r>
        <w:t>@girlziplocked jfc.</w:t>
      </w:r>
    </w:p>
    <w:p>
      <w:r>
        <w:rPr>
          <w:b/>
          <w:u w:val="single"/>
        </w:rPr>
        <w:t>157252</w:t>
      </w:r>
    </w:p>
    <w:p>
      <w:r>
        <w:t>@girlziplocked that person sounds like a moron. i like to find people like that and shit on them.</w:t>
      </w:r>
    </w:p>
    <w:p>
      <w:r>
        <w:rPr>
          <w:b/>
          <w:u w:val="single"/>
        </w:rPr>
        <w:t>157253</w:t>
      </w:r>
    </w:p>
    <w:p>
      <w:r>
        <w:t>@Ruderzz no worries. i block quickly from my facebook - the notifications go to my phone (unlike twitter). but always willing to unblock.</w:t>
      </w:r>
    </w:p>
    <w:p>
      <w:r>
        <w:rPr>
          <w:b/>
          <w:u w:val="single"/>
        </w:rPr>
        <w:t>157254</w:t>
      </w:r>
    </w:p>
    <w:p>
      <w:r>
        <w:t>@girlziplocked i'm an engineer w/15 yrs exp, and i get mansplained career advice by dudes with 1/2 the xp and bad life decisions.</w:t>
      </w:r>
    </w:p>
    <w:p>
      <w:r>
        <w:rPr>
          <w:b/>
          <w:u w:val="single"/>
        </w:rPr>
        <w:t>157255</w:t>
      </w:r>
    </w:p>
    <w:p>
      <w:r>
        <w:t>@girlziplocked i know that feel.</w:t>
      </w:r>
    </w:p>
    <w:p>
      <w:r>
        <w:rPr>
          <w:b/>
          <w:u w:val="single"/>
        </w:rPr>
        <w:t>157256</w:t>
      </w:r>
    </w:p>
    <w:p>
      <w:r>
        <w:t>@Alan_Au i'd have to have a space for it. and chances are by now, most people already have their schedules booked.</w:t>
      </w:r>
    </w:p>
    <w:p>
      <w:r>
        <w:rPr>
          <w:b/>
          <w:u w:val="single"/>
        </w:rPr>
        <w:t>157257</w:t>
      </w:r>
    </w:p>
    <w:p>
      <w:r>
        <w:t>@girlziplocked @ameliagreenhall i have been raging at him for uh... 5 months? i think? ever since innovating women.</w:t>
      </w:r>
    </w:p>
    <w:p>
      <w:r>
        <w:rPr>
          <w:b/>
          <w:u w:val="single"/>
        </w:rPr>
        <w:t>157258</w:t>
      </w:r>
    </w:p>
    <w:p>
      <w:r>
        <w:t>@girlziplocked @ameliagreenhall he didn't worry about me back then. since then, i've been published everywhere. he's trying to discredit.</w:t>
      </w:r>
    </w:p>
    <w:p>
      <w:r>
        <w:rPr>
          <w:b/>
          <w:u w:val="single"/>
        </w:rPr>
        <w:t>157259</w:t>
      </w:r>
    </w:p>
    <w:p>
      <w:r>
        <w:t>@girlziplocked @ameliagreenhall i really wish I had the time to dig more into SU - financials and such. Seems basically CxO circlejerk.</w:t>
      </w:r>
    </w:p>
    <w:p>
      <w:r>
        <w:rPr>
          <w:b/>
          <w:u w:val="single"/>
        </w:rPr>
        <w:t>157260</w:t>
      </w:r>
    </w:p>
    <w:p>
      <w:r>
        <w:t>@girlziplocked @ameliagreenhall sigh. he accused me of racism... for what, i have no idea.</w:t>
      </w:r>
    </w:p>
    <w:p>
      <w:r>
        <w:rPr>
          <w:b/>
          <w:u w:val="single"/>
        </w:rPr>
        <w:t>157261</w:t>
      </w:r>
    </w:p>
    <w:p>
      <w:r>
        <w:t>@girlziplocked whelp. I'm starting to get a pretty decent platform. I'm going to get his face out there, alright. &amp;lt;3</w:t>
      </w:r>
    </w:p>
    <w:p>
      <w:r>
        <w:rPr>
          <w:b/>
          <w:u w:val="single"/>
        </w:rPr>
        <w:t>157262</w:t>
      </w:r>
    </w:p>
    <w:p>
      <w:r>
        <w:t>@girlziplocked the anti-abuse thing is my main focus, always. but in my spare time? his bullshit *is* abusive towards feminism.</w:t>
      </w:r>
    </w:p>
    <w:p>
      <w:r>
        <w:rPr>
          <w:b/>
          <w:u w:val="single"/>
        </w:rPr>
        <w:t>157263</w:t>
      </w:r>
    </w:p>
    <w:p>
      <w:r>
        <w:t>@UnoriginalJohn @girlziplocked @ameliagreenhall bahahaha</w:t>
      </w:r>
    </w:p>
    <w:p>
      <w:r>
        <w:rPr>
          <w:b/>
          <w:u w:val="single"/>
        </w:rPr>
        <w:t>157264</w:t>
      </w:r>
    </w:p>
    <w:p>
      <w:r>
        <w:t>Cc @SwiftOnSecurity http://t.co/RK2U5igiwU</w:t>
      </w:r>
    </w:p>
    <w:p>
      <w:r>
        <w:rPr>
          <w:b/>
          <w:u w:val="single"/>
        </w:rPr>
        <w:t>157265</w:t>
      </w:r>
    </w:p>
    <w:p>
      <w:r>
        <w:t>@girlziplocked it amazes me how he thinks he's helping feminism. by telling women they are doing it wrong. what.</w:t>
      </w:r>
    </w:p>
    <w:p>
      <w:r>
        <w:rPr>
          <w:b/>
          <w:u w:val="single"/>
        </w:rPr>
        <w:t>157266</w:t>
      </w:r>
    </w:p>
    <w:p>
      <w:r>
        <w:t>@girlziplocked if he really wanted to ally, he'd get his dudebros to change - not tell women how to "fit in" with dudebros.</w:t>
      </w:r>
    </w:p>
    <w:p>
      <w:r>
        <w:rPr>
          <w:b/>
          <w:u w:val="single"/>
        </w:rPr>
        <w:t>157267</w:t>
      </w:r>
    </w:p>
    <w:p>
      <w:r>
        <w:t>I am probably not answering email tonight. I have other work to catch up on. This weekend = = gobs of email.</w:t>
      </w:r>
    </w:p>
    <w:p>
      <w:r>
        <w:rPr>
          <w:b/>
          <w:u w:val="single"/>
        </w:rPr>
        <w:t>157268</w:t>
      </w:r>
    </w:p>
    <w:p>
      <w:r>
        <w:t>If you're waiting on a response - and approximately 120 people are - I AM SORRY. I was afk for a week. I will respond soon!</w:t>
      </w:r>
    </w:p>
    <w:p>
      <w:r>
        <w:rPr>
          <w:b/>
          <w:u w:val="single"/>
        </w:rPr>
        <w:t>157269</w:t>
      </w:r>
    </w:p>
    <w:p>
      <w:r>
        <w:t>@girlziplocked ughhhh.</w:t>
      </w:r>
    </w:p>
    <w:p>
      <w:r>
        <w:rPr>
          <w:b/>
          <w:u w:val="single"/>
        </w:rPr>
        <w:t>157270</w:t>
      </w:r>
    </w:p>
    <w:p>
      <w:r>
        <w:t>@girlziplocked will read. gotta go afk for a bit - still bringing stuff in from car after week long road trip.</w:t>
      </w:r>
    </w:p>
    <w:p>
      <w:r>
        <w:rPr>
          <w:b/>
          <w:u w:val="single"/>
        </w:rPr>
        <w:t>157271</w:t>
      </w:r>
    </w:p>
    <w:p>
      <w:r>
        <w:t>@korvys @jonrosenberg I had to source *many* gater's timelines. The grammar wasn't good enough for it to work well with just one. seriously</w:t>
      </w:r>
    </w:p>
    <w:p>
      <w:r>
        <w:rPr>
          <w:b/>
          <w:u w:val="single"/>
        </w:rPr>
        <w:t>157272</w:t>
      </w:r>
    </w:p>
    <w:p>
      <w:r>
        <w:t>@korvys @jonrosenberg and i can make that markov bot fight with my markov bot on command - watch https://t.co/FhxGThLAB4</w:t>
      </w:r>
    </w:p>
    <w:p>
      <w:r>
        <w:rPr>
          <w:b/>
          <w:u w:val="single"/>
        </w:rPr>
        <w:t>157273</w:t>
      </w:r>
    </w:p>
    <w:p>
      <w:r>
        <w:t>@jonrosenberg my markov bot was also on buzzfeed - it catches a lot of gaters. http://t.co/6NgTAoDzyv</w:t>
      </w:r>
    </w:p>
    <w:p>
      <w:r>
        <w:rPr>
          <w:b/>
          <w:u w:val="single"/>
        </w:rPr>
        <w:t>157274</w:t>
      </w:r>
    </w:p>
    <w:p>
      <w:r>
        <w:t>@jonrosenberg they are both pretty entertaining to talk to sometimes. ;)</w:t>
      </w:r>
    </w:p>
    <w:p>
      <w:r>
        <w:rPr>
          <w:b/>
          <w:u w:val="single"/>
        </w:rPr>
        <w:t>157275</w:t>
      </w:r>
    </w:p>
    <w:p>
      <w:r>
        <w:t>@jonrosenberg the fight between both of them will keep going until i stop it, or until the script restarts when pulling in a new cache (1d)</w:t>
      </w:r>
    </w:p>
    <w:p>
      <w:r>
        <w:rPr>
          <w:b/>
          <w:u w:val="single"/>
        </w:rPr>
        <w:t>157276</w:t>
      </w:r>
    </w:p>
    <w:p>
      <w:r>
        <w:t>@jonrosenberg if you follow, they follow back - and then randomly RT/fav your stuff if they like it. it's weird.</w:t>
      </w:r>
    </w:p>
    <w:p>
      <w:r>
        <w:rPr>
          <w:b/>
          <w:u w:val="single"/>
        </w:rPr>
        <w:t>157277</w:t>
      </w:r>
    </w:p>
    <w:p>
      <w:r>
        <w:t>@jonrosenberg gater_ebooks is very fond of patreons.</w:t>
      </w:r>
    </w:p>
    <w:p>
      <w:r>
        <w:rPr>
          <w:b/>
          <w:u w:val="single"/>
        </w:rPr>
        <w:t>157278</w:t>
      </w:r>
    </w:p>
    <w:p>
      <w:r>
        <w:t>@gater_ebooks tell me what you think about ethics</w:t>
      </w:r>
    </w:p>
    <w:p>
      <w:r>
        <w:rPr>
          <w:b/>
          <w:u w:val="single"/>
        </w:rPr>
        <w:t>157279</w:t>
      </w:r>
    </w:p>
    <w:p>
      <w:r>
        <w:t>@gater_ebooks the ethics policy for gamergate doesn't exist.</w:t>
      </w:r>
    </w:p>
    <w:p>
      <w:r>
        <w:rPr>
          <w:b/>
          <w:u w:val="single"/>
        </w:rPr>
        <w:t>157280</w:t>
      </w:r>
    </w:p>
    <w:p>
      <w:r>
        <w:t>ATTN all: I'm taking down @randi_ebooks/@gater_ebooks for maintenance tonight for &amp;lt;1hr. block lists will still function, just not markov.</w:t>
      </w:r>
    </w:p>
    <w:p>
      <w:r>
        <w:rPr>
          <w:b/>
          <w:u w:val="single"/>
        </w:rPr>
        <w:t>157281</w:t>
      </w:r>
    </w:p>
    <w:p>
      <w:r>
        <w:t>Putting them both on the same app secret/key (just diff user creds), adding more sources for gater_ebooks, doing some filesystem cleanup.</w:t>
      </w:r>
    </w:p>
    <w:p>
      <w:r>
        <w:rPr>
          <w:b/>
          <w:u w:val="single"/>
        </w:rPr>
        <w:t>157282</w:t>
      </w:r>
    </w:p>
    <w:p>
      <w:r>
        <w:t>I want more than 5 private repos in github gdi.</w:t>
      </w:r>
    </w:p>
    <w:p>
      <w:r>
        <w:rPr>
          <w:b/>
          <w:u w:val="single"/>
        </w:rPr>
        <w:t>157283</w:t>
      </w:r>
    </w:p>
    <w:p>
      <w:r>
        <w:t>I need to just switch to an organization-based github, but I don't want to pay $25/month because I'm cheap. :\</w:t>
      </w:r>
    </w:p>
    <w:p>
      <w:r>
        <w:rPr>
          <w:b/>
          <w:u w:val="single"/>
        </w:rPr>
        <w:t>157284</w:t>
      </w:r>
    </w:p>
    <w:p>
      <w:r>
        <w:t>@ralphtice sticking to github for now. I need to stick with orgs where I know I've got internal contacts for abuse related things.</w:t>
      </w:r>
    </w:p>
    <w:p>
      <w:r>
        <w:rPr>
          <w:b/>
          <w:u w:val="single"/>
        </w:rPr>
        <w:t>157285</w:t>
      </w:r>
    </w:p>
    <w:p>
      <w:r>
        <w:t>@onebrightlight https://t.co/b5HFOAtfbk</w:t>
      </w:r>
    </w:p>
    <w:p>
      <w:r>
        <w:rPr>
          <w:b/>
          <w:u w:val="single"/>
        </w:rPr>
        <w:t>157286</w:t>
      </w:r>
    </w:p>
    <w:p>
      <w:r>
        <w:t>@theomn https://t.co/b5HFOAtfbk</w:t>
      </w:r>
    </w:p>
    <w:p>
      <w:r>
        <w:rPr>
          <w:b/>
          <w:u w:val="single"/>
        </w:rPr>
        <w:t>157287</w:t>
      </w:r>
    </w:p>
    <w:p>
      <w:r>
        <w:t>@atlgeek007 need github, but ty anyways. :)</w:t>
      </w:r>
    </w:p>
    <w:p>
      <w:r>
        <w:rPr>
          <w:b/>
          <w:u w:val="single"/>
        </w:rPr>
        <w:t>157288</w:t>
      </w:r>
    </w:p>
    <w:p>
      <w:r>
        <w:t>@onebrightlight yeah. the name of the game lately is staying one step ahead of gater's attempts to shut things down/abuse the system.</w:t>
      </w:r>
    </w:p>
    <w:p>
      <w:r>
        <w:rPr>
          <w:b/>
          <w:u w:val="single"/>
        </w:rPr>
        <w:t>157289</w:t>
      </w:r>
    </w:p>
    <w:p>
      <w:r>
        <w:t>@onebrightlight github has been great for that. love them.</w:t>
      </w:r>
    </w:p>
    <w:p>
      <w:r>
        <w:rPr>
          <w:b/>
          <w:u w:val="single"/>
        </w:rPr>
        <w:t>157290</w:t>
      </w:r>
    </w:p>
    <w:p>
      <w:r>
        <w:t>@mvelic https://t.co/b5HFOAtfbk</w:t>
      </w:r>
    </w:p>
    <w:p>
      <w:r>
        <w:rPr>
          <w:b/>
          <w:u w:val="single"/>
        </w:rPr>
        <w:t>157291</w:t>
      </w:r>
    </w:p>
    <w:p>
      <w:r>
        <w:t>@gevmage sorry, need to stick to github. :)</w:t>
      </w:r>
    </w:p>
    <w:p>
      <w:r>
        <w:rPr>
          <w:b/>
          <w:u w:val="single"/>
        </w:rPr>
        <w:t>157292</w:t>
      </w:r>
    </w:p>
    <w:p>
      <w:r>
        <w:t>@mvelic hehe. i'm used to copying a status url and pasting a lot. :P  love all of the responses i get, though. ty for the idea. :)</w:t>
      </w:r>
    </w:p>
    <w:p>
      <w:r>
        <w:rPr>
          <w:b/>
          <w:u w:val="single"/>
        </w:rPr>
        <w:t>157293</w:t>
      </w:r>
    </w:p>
    <w:p>
      <w:r>
        <w:t>@onebrightlight i've been talking to 2 employees and i heard about a lot of the internal politics re: GG. it's enough to make me stay.</w:t>
      </w:r>
    </w:p>
    <w:p>
      <w:r>
        <w:rPr>
          <w:b/>
          <w:u w:val="single"/>
        </w:rPr>
        <w:t>157294</w:t>
      </w:r>
    </w:p>
    <w:p>
      <w:r>
        <w:t>@onebrightlight they made mistakes in the past. i hope they've learned. but the way they treated the GG situation has been outstanding.</w:t>
      </w:r>
    </w:p>
    <w:p>
      <w:r>
        <w:rPr>
          <w:b/>
          <w:u w:val="single"/>
        </w:rPr>
        <w:t>157295</w:t>
      </w:r>
    </w:p>
    <w:p>
      <w:r>
        <w:t>@nomoon see replies</w:t>
      </w:r>
    </w:p>
    <w:p>
      <w:r>
        <w:rPr>
          <w:b/>
          <w:u w:val="single"/>
        </w:rPr>
        <w:t>157296</w:t>
      </w:r>
    </w:p>
    <w:p>
      <w:r>
        <w:t>@ncweaver easier with github. I don't have time to spend on being an admin</w:t>
      </w:r>
    </w:p>
    <w:p>
      <w:r>
        <w:rPr>
          <w:b/>
          <w:u w:val="single"/>
        </w:rPr>
        <w:t>157297</w:t>
      </w:r>
    </w:p>
    <w:p>
      <w:r>
        <w:t>My new mascot. http://t.co/AugbPO2t3v</w:t>
      </w:r>
    </w:p>
    <w:p>
      <w:r>
        <w:rPr>
          <w:b/>
          <w:u w:val="single"/>
        </w:rPr>
        <w:t>157298</w:t>
      </w:r>
    </w:p>
    <w:p>
      <w:r>
        <w:t>@josh_ag @ncweaver https://t.co/b5HFOAtfbk</w:t>
      </w:r>
    </w:p>
    <w:p>
      <w:r>
        <w:rPr>
          <w:b/>
          <w:u w:val="single"/>
        </w:rPr>
        <w:t>157299</w:t>
      </w:r>
    </w:p>
    <w:p>
      <w:r>
        <w:t>RT @TheQuinnspiracy: Dear @freebsdgirl,</w:t>
        <w:br/>
        <w:t>your DARPA-sponsored body double is now available for pickup. (they'll never know the diff) http://…</w:t>
      </w:r>
    </w:p>
    <w:p>
      <w:r>
        <w:rPr>
          <w:b/>
          <w:u w:val="single"/>
        </w:rPr>
        <w:t>157300</w:t>
      </w:r>
    </w:p>
    <w:p>
      <w:r>
        <w:t>HELL. Now they'll know I've been your sockpuppet all along. @TheQuinnspiracy</w:t>
      </w:r>
    </w:p>
    <w:p>
      <w:r>
        <w:rPr>
          <w:b/>
          <w:u w:val="single"/>
        </w:rPr>
        <w:t>157301</w:t>
      </w:r>
    </w:p>
    <w:p>
      <w:r>
        <w:t>@super_trashbros https://t.co/b5HFOAtfbk</w:t>
      </w:r>
    </w:p>
    <w:p>
      <w:r>
        <w:rPr>
          <w:b/>
          <w:u w:val="single"/>
        </w:rPr>
        <w:t>157302</w:t>
      </w:r>
    </w:p>
    <w:p>
      <w:r>
        <w:t>@kunikos NPO can take a year. :\</w:t>
      </w:r>
    </w:p>
    <w:p>
      <w:r>
        <w:rPr>
          <w:b/>
          <w:u w:val="single"/>
        </w:rPr>
        <w:t>157303</w:t>
      </w:r>
    </w:p>
    <w:p>
      <w:r>
        <w:t>@UnoriginalJohn @Queer_Dalek @VK_HM it ends after a day at the most (but will be stopping soon, since i'm shutting them down for maint)</w:t>
      </w:r>
    </w:p>
    <w:p>
      <w:r>
        <w:rPr>
          <w:b/>
          <w:u w:val="single"/>
        </w:rPr>
        <w:t>157304</w:t>
      </w:r>
    </w:p>
    <w:p>
      <w:r>
        <w:t>@UnoriginalJohn @Queer_Dalek @VK_HM they restart daily to pull in new tweets.</w:t>
      </w:r>
    </w:p>
    <w:p>
      <w:r>
        <w:rPr>
          <w:b/>
          <w:u w:val="single"/>
        </w:rPr>
        <w:t>157305</w:t>
      </w:r>
    </w:p>
    <w:p>
      <w:r>
        <w:t>@sschinke yup</w:t>
      </w:r>
    </w:p>
    <w:p>
      <w:r>
        <w:rPr>
          <w:b/>
          <w:u w:val="single"/>
        </w:rPr>
        <w:t>157306</w:t>
      </w:r>
    </w:p>
    <w:p>
      <w:r>
        <w:t>The worst part of buying furniture from IKEA is having to bring it from the parking garage into my apartment. Don't wanna.</w:t>
      </w:r>
    </w:p>
    <w:p>
      <w:r>
        <w:rPr>
          <w:b/>
          <w:u w:val="single"/>
        </w:rPr>
        <w:t>157307</w:t>
      </w:r>
    </w:p>
    <w:p>
      <w:r>
        <w:t>Doin' stuff. http://t.co/FkImbpu1bL</w:t>
      </w:r>
    </w:p>
    <w:p>
      <w:r>
        <w:rPr>
          <w:b/>
          <w:u w:val="single"/>
        </w:rPr>
        <w:t>157308</w:t>
      </w:r>
    </w:p>
    <w:p>
      <w:r>
        <w:t>@p8952_ @mjg59 it goes both ways. This is from a very limited sample size - people are far less likely to harass on fb w/real names.</w:t>
      </w:r>
    </w:p>
    <w:p>
      <w:r>
        <w:rPr>
          <w:b/>
          <w:u w:val="single"/>
        </w:rPr>
        <w:t>157309</w:t>
      </w:r>
    </w:p>
    <w:p>
      <w:r>
        <w:t>@p8952_ @mjg59 but i've only discussed with other members of targeted harassment from this specific group. can't speak for other hate groups</w:t>
      </w:r>
    </w:p>
    <w:p>
      <w:r>
        <w:rPr>
          <w:b/>
          <w:u w:val="single"/>
        </w:rPr>
        <w:t>157310</w:t>
      </w:r>
    </w:p>
    <w:p>
      <w:r>
        <w:t>@p8952_ @mjg59 the fact that twitter makes it easier to interact with those you're not connected to may have more to do with this.</w:t>
      </w:r>
    </w:p>
    <w:p>
      <w:r>
        <w:rPr>
          <w:b/>
          <w:u w:val="single"/>
        </w:rPr>
        <w:t>157311</w:t>
      </w:r>
    </w:p>
    <w:p>
      <w:r>
        <w:t>@p8952_ @mjg59 so in short, there's just not enough data to tell. ^.^</w:t>
      </w:r>
    </w:p>
    <w:p>
      <w:r>
        <w:rPr>
          <w:b/>
          <w:u w:val="single"/>
        </w:rPr>
        <w:t>157312</w:t>
      </w:r>
    </w:p>
    <w:p>
      <w:r>
        <w:t>RT @FeministSpanker: @freebsdgirl your bot @randi_ebooks certainly fooled me! I must admit, I was spanked this time.</w:t>
      </w:r>
    </w:p>
    <w:p>
      <w:r>
        <w:rPr>
          <w:b/>
          <w:u w:val="single"/>
        </w:rPr>
        <w:t>157313</w:t>
      </w:r>
    </w:p>
    <w:p>
      <w:r>
        <w:t>@GregTheTerrible block while waiting indefinitely on data from a filehandle.</w:t>
      </w:r>
    </w:p>
    <w:p>
      <w:r>
        <w:rPr>
          <w:b/>
          <w:u w:val="single"/>
        </w:rPr>
        <w:t>157314</w:t>
      </w:r>
    </w:p>
    <w:p>
      <w:r>
        <w:t>@GravityPike grafana is weird. i've never used it before. it does not act like it would expect.</w:t>
      </w:r>
    </w:p>
    <w:p>
      <w:r>
        <w:rPr>
          <w:b/>
          <w:u w:val="single"/>
        </w:rPr>
        <w:t>157315</w:t>
      </w:r>
    </w:p>
    <w:p>
      <w:r>
        <w:t>@GravityPike er, like i would expect.</w:t>
      </w:r>
    </w:p>
    <w:p>
      <w:r>
        <w:rPr>
          <w:b/>
          <w:u w:val="single"/>
        </w:rPr>
        <w:t>157316</w:t>
      </w:r>
    </w:p>
    <w:p>
      <w:r>
        <w:t>@kufr666 @blockbot no, that's @oolon</w:t>
      </w:r>
    </w:p>
    <w:p>
      <w:r>
        <w:rPr>
          <w:b/>
          <w:u w:val="single"/>
        </w:rPr>
        <w:t>157317</w:t>
      </w:r>
    </w:p>
    <w:p>
      <w:r>
        <w:t>@p8952_ grafana</w:t>
      </w:r>
    </w:p>
    <w:p>
      <w:r>
        <w:rPr>
          <w:b/>
          <w:u w:val="single"/>
        </w:rPr>
        <w:t>157318</w:t>
      </w:r>
    </w:p>
    <w:p>
      <w:r>
        <w:t>Presented without comment: http://t.co/pBhlLdmpCP</w:t>
      </w:r>
    </w:p>
    <w:p>
      <w:r>
        <w:rPr>
          <w:b/>
          <w:u w:val="single"/>
        </w:rPr>
        <w:t>157319</w:t>
      </w:r>
    </w:p>
    <w:p>
      <w:r>
        <w:t>@p8952_ @mjg59 not my field. ^.^ at a guess? you can be just as tied to a pseudonym as your real name - or even more so.</w:t>
      </w:r>
    </w:p>
    <w:p>
      <w:r>
        <w:rPr>
          <w:b/>
          <w:u w:val="single"/>
        </w:rPr>
        <w:t>157320</w:t>
      </w:r>
    </w:p>
    <w:p>
      <w:r>
        <w:t>@m1sp hey, do you have a good way to consume multiple json dumps into a single corpus? i've been just hacking it together.</w:t>
      </w:r>
    </w:p>
    <w:p>
      <w:r>
        <w:rPr>
          <w:b/>
          <w:u w:val="single"/>
        </w:rPr>
        <w:t>157321</w:t>
      </w:r>
    </w:p>
    <w:p>
      <w:r>
        <w:t>@m1sp er, into a single model i mean. from multiple corpuses. or whatever.</w:t>
      </w:r>
    </w:p>
    <w:p>
      <w:r>
        <w:rPr>
          <w:b/>
          <w:u w:val="single"/>
        </w:rPr>
        <w:t>157322</w:t>
      </w:r>
    </w:p>
    <w:p>
      <w:r>
        <w:t>@vex0rian @m1sp i thought it was looking at tweet ids or dates. i'm pulling from multiple user accounts.</w:t>
      </w:r>
    </w:p>
    <w:p>
      <w:r>
        <w:rPr>
          <w:b/>
          <w:u w:val="single"/>
        </w:rPr>
        <w:t>157323</w:t>
      </w:r>
    </w:p>
    <w:p>
      <w:r>
        <w:t>@vex0rian @m1sp oh i just saw the latest version has consume-all (but help docs are bugged, btw.)</w:t>
      </w:r>
    </w:p>
    <w:p>
      <w:r>
        <w:rPr>
          <w:b/>
          <w:u w:val="single"/>
        </w:rPr>
        <w:t>157324</w:t>
      </w:r>
    </w:p>
    <w:p>
      <w:r>
        <w:t>@vex0rian @m1sp consume_all vs consume-all, doesn't mention model name must be first.</w:t>
      </w:r>
    </w:p>
    <w:p>
      <w:r>
        <w:rPr>
          <w:b/>
          <w:u w:val="single"/>
        </w:rPr>
        <w:t>157325</w:t>
      </w:r>
    </w:p>
    <w:p>
      <w:r>
        <w:t>@vex0rian @m1sp yeah, i made a *bunch* of changes with the old ver, nice to see some of them aren't needed anymore. :)</w:t>
      </w:r>
    </w:p>
    <w:p>
      <w:r>
        <w:rPr>
          <w:b/>
          <w:u w:val="single"/>
        </w:rPr>
        <w:t>157326</w:t>
      </w:r>
    </w:p>
    <w:p>
      <w:r>
        <w:t>@vex0rian @m1sp I had a bunch of commands to help manage ggautoblocker related stuff. :) also started fights between randi/gater_ebooks</w:t>
      </w:r>
    </w:p>
    <w:p>
      <w:r>
        <w:rPr>
          <w:b/>
          <w:u w:val="single"/>
        </w:rPr>
        <w:t>157327</w:t>
      </w:r>
    </w:p>
    <w:p>
      <w:r>
        <w:t>@vex0rian @m1sp it's a nice update! i quite like it.</w:t>
      </w:r>
    </w:p>
    <w:p>
      <w:r>
        <w:rPr>
          <w:b/>
          <w:u w:val="single"/>
        </w:rPr>
        <w:t>157328</w:t>
      </w:r>
    </w:p>
    <w:p>
      <w:r>
        <w:t>DevOpsing so hard right now. http://t.co/Sqz1otVsDC</w:t>
      </w:r>
    </w:p>
    <w:p>
      <w:r>
        <w:rPr>
          <w:b/>
          <w:u w:val="single"/>
        </w:rPr>
        <w:t>157329</w:t>
      </w:r>
    </w:p>
    <w:p>
      <w:r>
        <w:t>@GregTheTerrible In web, yes. Clients other than web immediately delete tweets.</w:t>
      </w:r>
    </w:p>
    <w:p>
      <w:r>
        <w:rPr>
          <w:b/>
          <w:u w:val="single"/>
        </w:rPr>
        <w:t>157330</w:t>
      </w:r>
    </w:p>
    <w:p>
      <w:r>
        <w:t>@GregTheTerrible you should read the developer policy irt deleted tweets. It should comfort you ;)</w:t>
      </w:r>
    </w:p>
    <w:p>
      <w:r>
        <w:rPr>
          <w:b/>
          <w:u w:val="single"/>
        </w:rPr>
        <w:t>157331</w:t>
      </w:r>
    </w:p>
    <w:p>
      <w:r>
        <w:t>@dilettante thanks ;) more fun stuff coming soon.</w:t>
      </w:r>
    </w:p>
    <w:p>
      <w:r>
        <w:rPr>
          <w:b/>
          <w:u w:val="single"/>
        </w:rPr>
        <w:t>157332</w:t>
      </w:r>
    </w:p>
    <w:p>
      <w:r>
        <w:t>I hate configuring retention policies and flush intervals in statsd/graphite. Ughhhh.</w:t>
      </w:r>
    </w:p>
    <w:p>
      <w:r>
        <w:rPr>
          <w:b/>
          <w:u w:val="single"/>
        </w:rPr>
        <w:t>157333</w:t>
      </w:r>
    </w:p>
    <w:p>
      <w:r>
        <w:t>Can I make graphite show the sum of 5m when retention is 1m? Want to see a graph with point every 5m with sum of that time period.</w:t>
      </w:r>
    </w:p>
    <w:p>
      <w:r>
        <w:rPr>
          <w:b/>
          <w:u w:val="single"/>
        </w:rPr>
        <w:t>157334</w:t>
      </w:r>
    </w:p>
    <w:p>
      <w:r>
        <w:t>@informationchef i have no idea what these mean: requestContext, seriesList. guessing intervalstring would be 5m?</w:t>
      </w:r>
    </w:p>
    <w:p>
      <w:r>
        <w:rPr>
          <w:b/>
          <w:u w:val="single"/>
        </w:rPr>
        <w:t>157335</w:t>
      </w:r>
    </w:p>
    <w:p>
      <w:r>
        <w:t>@informationchef i haven't really had to go plonking around in graphite before. this stuff is practically a foreign language.</w:t>
      </w:r>
    </w:p>
    <w:p>
      <w:r>
        <w:rPr>
          <w:b/>
          <w:u w:val="single"/>
        </w:rPr>
        <w:t>157336</w:t>
      </w:r>
    </w:p>
    <w:p>
      <w:r>
        <w:t>@informationchef hmm. using grafana, and it's giving me errors.</w:t>
      </w:r>
    </w:p>
    <w:p>
      <w:r>
        <w:rPr>
          <w:b/>
          <w:u w:val="single"/>
        </w:rPr>
        <w:t>157337</w:t>
      </w:r>
    </w:p>
    <w:p>
      <w:r>
        <w:t>@informationchef summarize(stats.counters.tweetstats.hashtag.all.count,'5m','sum')</w:t>
      </w:r>
    </w:p>
    <w:p>
      <w:r>
        <w:rPr>
          <w:b/>
          <w:u w:val="single"/>
        </w:rPr>
        <w:t>157338</w:t>
      </w:r>
    </w:p>
    <w:p>
      <w:r>
        <w:t>Been doing things. Going to have some pretty automated stuff to show you all soon, but for now, some kinda neat stuff I found.</w:t>
      </w:r>
    </w:p>
    <w:p>
      <w:r>
        <w:rPr>
          <w:b/>
          <w:u w:val="single"/>
        </w:rPr>
        <w:t>157339</w:t>
      </w:r>
    </w:p>
    <w:p>
      <w:r>
        <w:t>Disclaimer: None of these things I'm about to tell you are 100% accurate. Just *mostly* accurate. There are always exceptions.</w:t>
      </w:r>
    </w:p>
    <w:p>
      <w:r>
        <w:rPr>
          <w:b/>
          <w:u w:val="single"/>
        </w:rPr>
        <w:t>157340</w:t>
      </w:r>
    </w:p>
    <w:p>
      <w:r>
        <w:t>In the past 12 hrs, GG hashtag saw 1018 tweets/hr (776 of which were RTs). Min: 662 (473) Max: 1519 (1233). majority of non-RT came from bot</w:t>
      </w:r>
    </w:p>
    <w:p>
      <w:r>
        <w:rPr>
          <w:b/>
          <w:u w:val="single"/>
        </w:rPr>
        <w:t>157341</w:t>
      </w:r>
    </w:p>
    <w:p>
      <w:r>
        <w:t>Tweets which saw the most RTs tend to be questionable, abusive, and almost always aimed at @spacekatgal, @thequinnspiracy, @femfreq, and me.</w:t>
      </w:r>
    </w:p>
    <w:p>
      <w:r>
        <w:rPr>
          <w:b/>
          <w:u w:val="single"/>
        </w:rPr>
        <w:t>157342</w:t>
      </w:r>
    </w:p>
    <w:p>
      <w:r>
        <w:t>In the past 12h, @spacekatgal is seeing the most targeted abuse, with 194 (36 OC/158 RT) GG hashtaged tweets mentioning her. Congrats!</w:t>
      </w:r>
    </w:p>
    <w:p>
      <w:r>
        <w:rPr>
          <w:b/>
          <w:u w:val="single"/>
        </w:rPr>
        <w:t>157343</w:t>
      </w:r>
    </w:p>
    <w:p>
      <w:r>
        <w:t>This is followed not-so-closely by @femfreq, with 80 (44 OC/36 RT) GG hashtagged tweets mentioning her. Better luck next time.</w:t>
      </w:r>
    </w:p>
    <w:p>
      <w:r>
        <w:rPr>
          <w:b/>
          <w:u w:val="single"/>
        </w:rPr>
        <w:t>157344</w:t>
      </w:r>
    </w:p>
    <w:p>
      <w:r>
        <w:t>When we look at all mentions of a username, including RTs, @spacekatgal has received 1611 in the past 12h. @femfreq has received 911.</w:t>
      </w:r>
    </w:p>
    <w:p>
      <w:r>
        <w:rPr>
          <w:b/>
          <w:u w:val="single"/>
        </w:rPr>
        <w:t>157345</w:t>
      </w:r>
    </w:p>
    <w:p>
      <w:r>
        <w:t>Can't wait until I get more data on this. But it looks like @spacekatgal should probably avoid her mentions at 8-10AM PDT Sundays. ;)</w:t>
      </w:r>
    </w:p>
    <w:p>
      <w:r>
        <w:rPr>
          <w:b/>
          <w:u w:val="single"/>
        </w:rPr>
        <w:t>157346</w:t>
      </w:r>
    </w:p>
    <w:p>
      <w:r>
        <w:t>@crash_matrix @whatsershame rofl</w:t>
      </w:r>
    </w:p>
    <w:p>
      <w:r>
        <w:rPr>
          <w:b/>
          <w:u w:val="single"/>
        </w:rPr>
        <w:t>157347</w:t>
      </w:r>
    </w:p>
    <w:p>
      <w:r>
        <w:t>@JimmyMcCunty @Spacekatgal well, find me some tweets where the hashtag is mentioned +us saying something that isn't questionable or abusive?</w:t>
      </w:r>
    </w:p>
    <w:p>
      <w:r>
        <w:rPr>
          <w:b/>
          <w:u w:val="single"/>
        </w:rPr>
        <w:t>157348</w:t>
      </w:r>
    </w:p>
    <w:p>
      <w:r>
        <w:t>@JimmyMcCunty @Spacekatgal oh, darn, you can't? shoot.</w:t>
      </w:r>
    </w:p>
    <w:p>
      <w:r>
        <w:rPr>
          <w:b/>
          <w:u w:val="single"/>
        </w:rPr>
        <w:t>157349</w:t>
      </w:r>
    </w:p>
    <w:p>
      <w:r>
        <w:t>@davidsgallant @Spacekatgal not enough data to know for certain. just what i'm seeing today. she's getting a pretty steady level since then</w:t>
      </w:r>
    </w:p>
    <w:p>
      <w:r>
        <w:rPr>
          <w:b/>
          <w:u w:val="single"/>
        </w:rPr>
        <w:t>157350</w:t>
      </w:r>
    </w:p>
    <w:p>
      <w:r>
        <w:t>RT @eksith: @FeministSpanker @freebsdgirl "Could've fooled anyone!" Was this too subtle? http://t.co/U04K34fwj0</w:t>
      </w:r>
    </w:p>
    <w:p>
      <w:r>
        <w:rPr>
          <w:b/>
          <w:u w:val="single"/>
        </w:rPr>
        <w:t>157351</w:t>
      </w:r>
    </w:p>
    <w:p>
      <w:r>
        <w:t>@Sir5000 hm?</w:t>
      </w:r>
    </w:p>
    <w:p>
      <w:r>
        <w:rPr>
          <w:b/>
          <w:u w:val="single"/>
        </w:rPr>
        <w:t>157352</w:t>
      </w:r>
    </w:p>
    <w:p>
      <w:r>
        <w:t>literally #devops</w:t>
      </w:r>
    </w:p>
    <w:p>
      <w:r>
        <w:rPr>
          <w:b/>
          <w:u w:val="single"/>
        </w:rPr>
        <w:t>157353</w:t>
      </w:r>
    </w:p>
    <w:p>
      <w:r>
        <w:t>@spacekatgal we could do something fun with this. i could see how many tweets you get from users you've blocked.</w:t>
      </w:r>
    </w:p>
    <w:p>
      <w:r>
        <w:rPr>
          <w:b/>
          <w:u w:val="single"/>
        </w:rPr>
        <w:t>157354</w:t>
      </w:r>
    </w:p>
    <w:p>
      <w:r>
        <w:t>The goal here is to eventually have up a pretty dashboard where you can go and see up-to-the-minute stats on this stuff.</w:t>
      </w:r>
    </w:p>
    <w:p>
      <w:r>
        <w:rPr>
          <w:b/>
          <w:u w:val="single"/>
        </w:rPr>
        <w:t>157355</w:t>
      </w:r>
    </w:p>
    <w:p>
      <w:r>
        <w:t>I'm starting to get a grasp for when the notification ugliness is going to happen, so it could be an interesting incident notification tool.</w:t>
      </w:r>
    </w:p>
    <w:p>
      <w:r>
        <w:rPr>
          <w:b/>
          <w:u w:val="single"/>
        </w:rPr>
        <w:t>157356</w:t>
      </w:r>
    </w:p>
    <w:p>
      <w:r>
        <w:t>however, it doesn't scale. i can use this to track up to a certain number of users. if they target a user i'm not looking at, won't work.</w:t>
      </w:r>
    </w:p>
    <w:p>
      <w:r>
        <w:rPr>
          <w:b/>
          <w:u w:val="single"/>
        </w:rPr>
        <w:t>157357</w:t>
      </w:r>
    </w:p>
    <w:p>
      <w:r>
        <w:t>it would be possible with a super low retention for graphs, i guess, and *.wsp files that are deleted if they aren't updated in N minutes?</w:t>
      </w:r>
    </w:p>
    <w:p>
      <w:r>
        <w:rPr>
          <w:b/>
          <w:u w:val="single"/>
        </w:rPr>
        <w:t>157358</w:t>
      </w:r>
    </w:p>
    <w:p>
      <w:r>
        <w:t>but that seems gross, and not really how this tool should be used. can do better w/other things, this is more for an overview.</w:t>
      </w:r>
    </w:p>
    <w:p>
      <w:r>
        <w:rPr>
          <w:b/>
          <w:u w:val="single"/>
        </w:rPr>
        <w:t>157359</w:t>
      </w:r>
    </w:p>
    <w:p>
      <w:r>
        <w:t>@cheeseplus @obfuscurity wsp is... sigh. but i'm just using docker in aws with a grafana image. fuck configuring this crap.</w:t>
      </w:r>
    </w:p>
    <w:p>
      <w:r>
        <w:rPr>
          <w:b/>
          <w:u w:val="single"/>
        </w:rPr>
        <w:t>157360</w:t>
      </w:r>
    </w:p>
    <w:p>
      <w:r>
        <w:t>@cheeseplus @obfuscurity i got statsd/graphite working on freebsd once, but then i switched to connected line graphs and it crashed?!</w:t>
      </w:r>
    </w:p>
    <w:p>
      <w:r>
        <w:rPr>
          <w:b/>
          <w:u w:val="single"/>
        </w:rPr>
        <w:t>157361</w:t>
      </w:r>
    </w:p>
    <w:p>
      <w:r>
        <w:t>@cheeseplus @obfuscurity i don't wanna devops this. i just want it to work so i can do other things. i need a devops.</w:t>
      </w:r>
    </w:p>
    <w:p>
      <w:r>
        <w:rPr>
          <w:b/>
          <w:u w:val="single"/>
        </w:rPr>
        <w:t>157362</w:t>
      </w:r>
    </w:p>
    <w:p>
      <w:r>
        <w:t>@cheeseplus yeah. i'm kind of feeling like for what i'm doing, wsp is ok. for doing more granular monitoring, redis would be good.</w:t>
      </w:r>
    </w:p>
    <w:p>
      <w:r>
        <w:rPr>
          <w:b/>
          <w:u w:val="single"/>
        </w:rPr>
        <w:t>157363</w:t>
      </w:r>
    </w:p>
    <w:p>
      <w:r>
        <w:t>@cheeseplus no pretty graphs easily generated out of redis, tho. i'd have to learn R or somesuch.</w:t>
      </w:r>
    </w:p>
    <w:p>
      <w:r>
        <w:rPr>
          <w:b/>
          <w:u w:val="single"/>
        </w:rPr>
        <w:t>157364</w:t>
      </w:r>
    </w:p>
    <w:p>
      <w:r>
        <w:t>@Sir5000 @StormsOnSaturn oh dear</w:t>
      </w:r>
    </w:p>
    <w:p>
      <w:r>
        <w:rPr>
          <w:b/>
          <w:u w:val="single"/>
        </w:rPr>
        <w:t>157365</w:t>
      </w:r>
    </w:p>
    <w:p>
      <w:r>
        <w:t>@Sir5000 @StormsOnSaturn no. something went awry, box ran out of memory. it's also a dev box.</w:t>
      </w:r>
    </w:p>
    <w:p>
      <w:r>
        <w:rPr>
          <w:b/>
          <w:u w:val="single"/>
        </w:rPr>
        <w:t>157366</w:t>
      </w:r>
    </w:p>
    <w:p>
      <w:r>
        <w:t>@Sir5000 @StormsOnSaturn looking into it, ty for the headsup.</w:t>
      </w:r>
    </w:p>
    <w:p>
      <w:r>
        <w:rPr>
          <w:b/>
          <w:u w:val="single"/>
        </w:rPr>
        <w:t>157367</w:t>
      </w:r>
    </w:p>
    <w:p>
      <w:r>
        <w:t>@vex0rian @Sir5000 @StormsOnSaturn yeah, i've got a cron to kick it. it must not be kicking it properly.</w:t>
      </w:r>
    </w:p>
    <w:p>
      <w:r>
        <w:rPr>
          <w:b/>
          <w:u w:val="single"/>
        </w:rPr>
        <w:t>157368</w:t>
      </w:r>
    </w:p>
    <w:p>
      <w:r>
        <w:t>@vex0rian @Sir5000 @StormsOnSaturn or it's not responding to kill signals. weeeeird. because i ran the script manually and it worked.</w:t>
      </w:r>
    </w:p>
    <w:p>
      <w:r>
        <w:rPr>
          <w:b/>
          <w:u w:val="single"/>
        </w:rPr>
        <w:t>157369</w:t>
      </w:r>
    </w:p>
    <w:p>
      <w:r>
        <w:t>@vex0rian @Sir5000 @StormsOnSaturn getting into inst is slow. it's oomed. prob going to have to aws console and kick it.</w:t>
      </w:r>
    </w:p>
    <w:p>
      <w:r>
        <w:rPr>
          <w:b/>
          <w:u w:val="single"/>
        </w:rPr>
        <w:t>157370</w:t>
      </w:r>
    </w:p>
    <w:p>
      <w:r>
        <w:t>@ctmf they are already setting up  bots to tweet with the hashtag to inflate it. i don't really see this making much of a difference.</w:t>
      </w:r>
    </w:p>
    <w:p>
      <w:r>
        <w:rPr>
          <w:b/>
          <w:u w:val="single"/>
        </w:rPr>
        <w:t>157371</w:t>
      </w:r>
    </w:p>
    <w:p>
      <w:r>
        <w:t>@ctmf but if they do, i'm happy to turn my graphs over to twitter's abuse department. i don't think the people i'm watching would risk that.</w:t>
      </w:r>
    </w:p>
    <w:p>
      <w:r>
        <w:rPr>
          <w:b/>
          <w:u w:val="single"/>
        </w:rPr>
        <w:t>157372</w:t>
      </w:r>
    </w:p>
    <w:p>
      <w:r>
        <w:t>@Faythemage @motavate i love those too much. TOO MUCH.</w:t>
      </w:r>
    </w:p>
    <w:p>
      <w:r>
        <w:rPr>
          <w:b/>
          <w:u w:val="single"/>
        </w:rPr>
        <w:t>157373</w:t>
      </w:r>
    </w:p>
    <w:p>
      <w:r>
        <w:t>So, I guess I need new jeans. Or a belt. Or maybe just some cat5, if I'm keeping it real. http://t.co/06ApCFGDF0</w:t>
      </w:r>
    </w:p>
    <w:p>
      <w:r>
        <w:rPr>
          <w:b/>
          <w:u w:val="single"/>
        </w:rPr>
        <w:t>157374</w:t>
      </w:r>
    </w:p>
    <w:p>
      <w:r>
        <w:t>That's about 4", i think.</w:t>
      </w:r>
    </w:p>
    <w:p>
      <w:r>
        <w:rPr>
          <w:b/>
          <w:u w:val="single"/>
        </w:rPr>
        <w:t>157375</w:t>
      </w:r>
    </w:p>
    <w:p>
      <w:r>
        <w:t>@BlackGirlDanger cigarette trousers?</w:t>
      </w:r>
    </w:p>
    <w:p>
      <w:r>
        <w:rPr>
          <w:b/>
          <w:u w:val="single"/>
        </w:rPr>
        <w:t>157376</w:t>
      </w:r>
    </w:p>
    <w:p>
      <w:r>
        <w:t>@BlackGirlDanger they are all pretty much synonyms. cigarette, pencil, skinny, etc.</w:t>
      </w:r>
    </w:p>
    <w:p>
      <w:r>
        <w:rPr>
          <w:b/>
          <w:u w:val="single"/>
        </w:rPr>
        <w:t>157377</w:t>
      </w:r>
    </w:p>
    <w:p>
      <w:r>
        <w:t>@M_A_Patterson eh, it happened. i didn't set out to lose weight or anything.</w:t>
      </w:r>
    </w:p>
    <w:p>
      <w:r>
        <w:rPr>
          <w:b/>
          <w:u w:val="single"/>
        </w:rPr>
        <w:t>157378</w:t>
      </w:r>
    </w:p>
    <w:p>
      <w:r>
        <w:t>I just saw that 3 people requested that I update my Amazon Wish-List. Hm. I usually only use it to track things I plan on buying eventually.</w:t>
      </w:r>
    </w:p>
    <w:p>
      <w:r>
        <w:rPr>
          <w:b/>
          <w:u w:val="single"/>
        </w:rPr>
        <w:t>157379</w:t>
      </w:r>
    </w:p>
    <w:p>
      <w:r>
        <w:t>or so I can direct parents there around xmas time. :P</w:t>
      </w:r>
    </w:p>
    <w:p>
      <w:r>
        <w:rPr>
          <w:b/>
          <w:u w:val="single"/>
        </w:rPr>
        <w:t>157380</w:t>
      </w:r>
    </w:p>
    <w:p>
      <w:r>
        <w:t>Just a reminder, this is the kind of logic &amp;amp; reasoning that we've come to expect from GG: http://t.co/7RjxqC3ZsG</w:t>
      </w:r>
    </w:p>
    <w:p>
      <w:r>
        <w:rPr>
          <w:b/>
          <w:u w:val="single"/>
        </w:rPr>
        <w:t>157381</w:t>
      </w:r>
    </w:p>
    <w:p>
      <w:r>
        <w:t>@Arlen weird. i have an address on my account. not sure if i need to add that to my wishlist or not.</w:t>
      </w:r>
    </w:p>
    <w:p>
      <w:r>
        <w:rPr>
          <w:b/>
          <w:u w:val="single"/>
        </w:rPr>
        <w:t>157382</w:t>
      </w:r>
    </w:p>
    <w:p>
      <w:r>
        <w:t>Best earrings. http://t.co/CSlDU8rsKz</w:t>
      </w:r>
    </w:p>
    <w:p>
      <w:r>
        <w:rPr>
          <w:b/>
          <w:u w:val="single"/>
        </w:rPr>
        <w:t>157383</w:t>
      </w:r>
    </w:p>
    <w:p>
      <w:r>
        <w:t>I love amazon basics for misc accessories, but why does the power brick for this USB hub have to be so big? http://t.co/wZlHf99raY</w:t>
      </w:r>
    </w:p>
    <w:p>
      <w:r>
        <w:rPr>
          <w:b/>
          <w:u w:val="single"/>
        </w:rPr>
        <w:t>157384</w:t>
      </w:r>
    </w:p>
    <w:p>
      <w:r>
        <w:t>@jackyalcine it's not a battery, it's a usb hub.</w:t>
      </w:r>
    </w:p>
    <w:p>
      <w:r>
        <w:rPr>
          <w:b/>
          <w:u w:val="single"/>
        </w:rPr>
        <w:t>157385</w:t>
      </w:r>
    </w:p>
    <w:p>
      <w:r>
        <w:t>@spacequeentbh so faded. :P need a hair cut + dye desperately.</w:t>
      </w:r>
    </w:p>
    <w:p>
      <w:r>
        <w:rPr>
          <w:b/>
          <w:u w:val="single"/>
        </w:rPr>
        <w:t>157386</w:t>
      </w:r>
    </w:p>
    <w:p>
      <w:r>
        <w:t>@BrentonPoke @Shjade totes SJW</w:t>
      </w:r>
    </w:p>
    <w:p>
      <w:r>
        <w:rPr>
          <w:b/>
          <w:u w:val="single"/>
        </w:rPr>
        <w:t>157387</w:t>
      </w:r>
    </w:p>
    <w:p>
      <w:r>
        <w:t>fellow sockphiles: http://t.co/gVSIbpITFL</w:t>
      </w:r>
    </w:p>
    <w:p>
      <w:r>
        <w:rPr>
          <w:b/>
          <w:u w:val="single"/>
        </w:rPr>
        <w:t>157388</w:t>
      </w:r>
    </w:p>
    <w:p>
      <w:r>
        <w:t>I think we really need to talk about these, too: http://t.co/T1ZmOfLf9A</w:t>
      </w:r>
    </w:p>
    <w:p>
      <w:r>
        <w:rPr>
          <w:b/>
          <w:u w:val="single"/>
        </w:rPr>
        <w:t>157389</w:t>
      </w:r>
    </w:p>
    <w:p>
      <w:r>
        <w:t>@RachelLite why would it?</w:t>
      </w:r>
    </w:p>
    <w:p>
      <w:r>
        <w:rPr>
          <w:b/>
          <w:u w:val="single"/>
        </w:rPr>
        <w:t>157390</w:t>
      </w:r>
    </w:p>
    <w:p>
      <w:r>
        <w:t>@sschinke @TsundereRager Unclear. ToS prevents bots from being able to contact you without you contacting them first, iirc.</w:t>
      </w:r>
    </w:p>
    <w:p>
      <w:r>
        <w:rPr>
          <w:b/>
          <w:u w:val="single"/>
        </w:rPr>
        <w:t>157391</w:t>
      </w:r>
    </w:p>
    <w:p>
      <w:r>
        <w:t>@sschinke @TsundereRager automated programs, whatever. it's not clearly written.</w:t>
      </w:r>
    </w:p>
    <w:p>
      <w:r>
        <w:rPr>
          <w:b/>
          <w:u w:val="single"/>
        </w:rPr>
        <w:t>157392</w:t>
      </w:r>
    </w:p>
    <w:p>
      <w:r>
        <w:t>RT @randi_ebooks: I speak for "go fuck yourself, you don't get to choose my priorities, buttpirate."</w:t>
      </w:r>
    </w:p>
    <w:p>
      <w:r>
        <w:rPr>
          <w:b/>
          <w:u w:val="single"/>
        </w:rPr>
        <w:t>157393</w:t>
      </w:r>
    </w:p>
    <w:p>
      <w:r>
        <w:t>@GemmaNoon it's what i'm *trying* to do, at least targeting specific groups/causes. it's tricky. have to look more at statistics than words.</w:t>
      </w:r>
    </w:p>
    <w:p>
      <w:r>
        <w:rPr>
          <w:b/>
          <w:u w:val="single"/>
        </w:rPr>
        <w:t>157394</w:t>
      </w:r>
    </w:p>
    <w:p>
      <w:r>
        <w:t>@GemmaNoon ie: things not as open for interpretation, such as numeric or boolean data (is following/is not following, etc).</w:t>
      </w:r>
    </w:p>
    <w:p>
      <w:r>
        <w:rPr>
          <w:b/>
          <w:u w:val="single"/>
        </w:rPr>
        <w:t>157395</w:t>
      </w:r>
    </w:p>
    <w:p>
      <w:r>
        <w:t>@GemmaNoon it's really fun watching patterns emerge in all of this regarding various groups. i think it'll be useful.</w:t>
      </w:r>
    </w:p>
    <w:p>
      <w:r>
        <w:rPr>
          <w:b/>
          <w:u w:val="single"/>
        </w:rPr>
        <w:t>157396</w:t>
      </w:r>
    </w:p>
    <w:p>
      <w:r>
        <w:t>@GemmaNoon rather amused that despite their protests, GG is the only group i've looked at where abuse is easily predicted based on followers</w:t>
      </w:r>
    </w:p>
    <w:p>
      <w:r>
        <w:rPr>
          <w:b/>
          <w:u w:val="single"/>
        </w:rPr>
        <w:t>157397</w:t>
      </w:r>
    </w:p>
    <w:p>
      <w:r>
        <w:t>@sschinke @TsundereRager previous versions of ebooks_example (code using twitter_ebooks) wouldn't reply to *_ebooks accounts.</w:t>
      </w:r>
    </w:p>
    <w:p>
      <w:r>
        <w:rPr>
          <w:b/>
          <w:u w:val="single"/>
        </w:rPr>
        <w:t>157398</w:t>
      </w:r>
    </w:p>
    <w:p>
      <w:r>
        <w:t>@sschinke @TsundereRager the latest version doesn't take this into account, iirc. i just added it to my custom bot blacklist.</w:t>
      </w:r>
    </w:p>
    <w:p>
      <w:r>
        <w:rPr>
          <w:b/>
          <w:u w:val="single"/>
        </w:rPr>
        <w:t>157399</w:t>
      </w:r>
    </w:p>
    <w:p>
      <w:r>
        <w:t>@RachelLite oh, they are. they didn't hurt after the first day or two.</w:t>
      </w:r>
    </w:p>
    <w:p>
      <w:r>
        <w:rPr>
          <w:b/>
          <w:u w:val="single"/>
        </w:rPr>
        <w:t>157400</w:t>
      </w:r>
    </w:p>
    <w:p>
      <w:r>
        <w:t>@MaxwellTolvo @Spacekatgal @davidsgallant he's OK. if we were stranded, both hungry, and i had a sandwich, i would probably give him half.</w:t>
      </w:r>
    </w:p>
    <w:p>
      <w:r>
        <w:rPr>
          <w:b/>
          <w:u w:val="single"/>
        </w:rPr>
        <w:t>157401</w:t>
      </w:r>
    </w:p>
    <w:p>
      <w:r>
        <w:t>*gag* https://t.co/R4seYFa5s8 #stopwadhwa2015</w:t>
      </w:r>
    </w:p>
    <w:p>
      <w:r>
        <w:rPr>
          <w:b/>
          <w:u w:val="single"/>
        </w:rPr>
        <w:t>157402</w:t>
      </w:r>
    </w:p>
    <w:p>
      <w:r>
        <w:t>Verified accts for all is an OK idea, but too much administrative overhead. There are better ways, which I've talked about in the past.</w:t>
      </w:r>
    </w:p>
    <w:p>
      <w:r>
        <w:rPr>
          <w:b/>
          <w:u w:val="single"/>
        </w:rPr>
        <w:t>157403</w:t>
      </w:r>
    </w:p>
    <w:p>
      <w:r>
        <w:t>verified accounts have features that other accounts do not. not sure what kind of overhead increasing that # would have.</w:t>
      </w:r>
    </w:p>
    <w:p>
      <w:r>
        <w:rPr>
          <w:b/>
          <w:u w:val="single"/>
        </w:rPr>
        <w:t>157404</w:t>
      </w:r>
    </w:p>
    <w:p>
      <w:r>
        <w:t>however, twitter clients and web are supposed to have the same tools/exp. that's why devpolicy doesn't really encourage 3rd party clients.</w:t>
      </w:r>
    </w:p>
    <w:p>
      <w:r>
        <w:rPr>
          <w:b/>
          <w:u w:val="single"/>
        </w:rPr>
        <w:t>157405</w:t>
      </w:r>
    </w:p>
    <w:p>
      <w:r>
        <w:t>the ability to lock a unique phone # to your account already exists. eng/infra is already there. expose if a # has been added via metadata.</w:t>
      </w:r>
    </w:p>
    <w:p>
      <w:r>
        <w:rPr>
          <w:b/>
          <w:u w:val="single"/>
        </w:rPr>
        <w:t>157406</w:t>
      </w:r>
    </w:p>
    <w:p>
      <w:r>
        <w:t>add a filter to toggle showing phone-verified accts in clients (requires devpolicy update, natch).</w:t>
      </w:r>
    </w:p>
    <w:p>
      <w:r>
        <w:rPr>
          <w:b/>
          <w:u w:val="single"/>
        </w:rPr>
        <w:t>157407</w:t>
      </w:r>
    </w:p>
    <w:p>
      <w:r>
        <w:t>does have some drawbacks. but a 2nd toggle saying 'show me accts older than N days' is easy. metadata already exists. client/policy update.</w:t>
      </w:r>
    </w:p>
    <w:p>
      <w:r>
        <w:rPr>
          <w:b/>
          <w:u w:val="single"/>
        </w:rPr>
        <w:t>157408</w:t>
      </w:r>
    </w:p>
    <w:p>
      <w:r>
        <w:t>phone # idea isn't perfect (it's easy enough to grab a phone # from GV), but it's an extra step - good deterrent for majority of abuse.</w:t>
      </w:r>
    </w:p>
    <w:p>
      <w:r>
        <w:rPr>
          <w:b/>
          <w:u w:val="single"/>
        </w:rPr>
        <w:t>157409</w:t>
      </w:r>
    </w:p>
    <w:p>
      <w:r>
        <w:t>in short, there needs to be a verified that isn't Verified. requiring govt ids will cause probs. unique phone less problematic, not perfect.</w:t>
      </w:r>
    </w:p>
    <w:p>
      <w:r>
        <w:rPr>
          <w:b/>
          <w:u w:val="single"/>
        </w:rPr>
        <w:t>157410</w:t>
      </w:r>
    </w:p>
    <w:p>
      <w:r>
        <w:t>don't worry, i'm sure no one will be like "WHAT A GREAT IDEA" until a dude takes credit for it. &amp;lt;3</w:t>
      </w:r>
    </w:p>
    <w:p>
      <w:r>
        <w:rPr>
          <w:b/>
          <w:u w:val="single"/>
        </w:rPr>
        <w:t>157411</w:t>
      </w:r>
    </w:p>
    <w:p>
      <w:r>
        <w:t>@tomdcc a lot of people don't have cell phones. i was one of them for 2 years. ;) i only used GV. against the idea of disallowing GV.</w:t>
      </w:r>
    </w:p>
    <w:p>
      <w:r>
        <w:rPr>
          <w:b/>
          <w:u w:val="single"/>
        </w:rPr>
        <w:t>157412</w:t>
      </w:r>
    </w:p>
    <w:p>
      <w:r>
        <w:t>@tomdcc not everyone can afford cell phones. GV is a good alternative. we don't want to turn twitter into a classist thing.</w:t>
      </w:r>
    </w:p>
    <w:p>
      <w:r>
        <w:rPr>
          <w:b/>
          <w:u w:val="single"/>
        </w:rPr>
        <w:t>157413</w:t>
      </w:r>
    </w:p>
    <w:p>
      <w:r>
        <w:t>@dominictarason i was talking to twitter about it a few weeks ago, talked about it here a month ago (neener). :P</w:t>
      </w:r>
    </w:p>
    <w:p>
      <w:r>
        <w:rPr>
          <w:b/>
          <w:u w:val="single"/>
        </w:rPr>
        <w:t>157414</w:t>
      </w:r>
    </w:p>
    <w:p>
      <w:r>
        <w:t>@eDRoaCH unaware of their issues. do they not have cell phones/access to GV?</w:t>
      </w:r>
    </w:p>
    <w:p>
      <w:r>
        <w:rPr>
          <w:b/>
          <w:u w:val="single"/>
        </w:rPr>
        <w:t>157415</w:t>
      </w:r>
    </w:p>
    <w:p>
      <w:r>
        <w:t>@eDRoaCH i've seen some strong proof that people in the middle east are using online solutions for SMS.</w:t>
      </w:r>
    </w:p>
    <w:p>
      <w:r>
        <w:rPr>
          <w:b/>
          <w:u w:val="single"/>
        </w:rPr>
        <w:t>157416</w:t>
      </w:r>
    </w:p>
    <w:p>
      <w:r>
        <w:t>@eDRoaCH @orvtech this isn't de-anonymizing. the phone # wouldn't necessarily be stored. no names would be required.</w:t>
      </w:r>
    </w:p>
    <w:p>
      <w:r>
        <w:rPr>
          <w:b/>
          <w:u w:val="single"/>
        </w:rPr>
        <w:t>157417</w:t>
      </w:r>
    </w:p>
    <w:p>
      <w:r>
        <w:t>@tomdcc it's very easy to change your GV #.</w:t>
      </w:r>
    </w:p>
    <w:p>
      <w:r>
        <w:rPr>
          <w:b/>
          <w:u w:val="single"/>
        </w:rPr>
        <w:t>157418</w:t>
      </w:r>
    </w:p>
    <w:p>
      <w:r>
        <w:t>it is really not at all surprising to me that wadhwa and jason are both promoting a solution that removes pseudonymity.</w:t>
      </w:r>
    </w:p>
    <w:p>
      <w:r>
        <w:rPr>
          <w:b/>
          <w:u w:val="single"/>
        </w:rPr>
        <w:t>157419</w:t>
      </w:r>
    </w:p>
    <w:p>
      <w:r>
        <w:t>pseudonyms are good. own it! anonymous is not the same thing. what jason/wadhwa are promoting would require ID/home address/PAY TO USE</w:t>
      </w:r>
    </w:p>
    <w:p>
      <w:r>
        <w:rPr>
          <w:b/>
          <w:u w:val="single"/>
        </w:rPr>
        <w:t>157420</w:t>
      </w:r>
    </w:p>
    <w:p>
      <w:r>
        <w:t>go figure that silicon valley circle jerk elite don't realize that some people can't afford $10/month to not be harassed.</w:t>
      </w:r>
    </w:p>
    <w:p>
      <w:r>
        <w:rPr>
          <w:b/>
          <w:u w:val="single"/>
        </w:rPr>
        <w:t>157421</w:t>
      </w:r>
    </w:p>
    <w:p>
      <w:r>
        <w:t>*whispers* hey guys. being free from abuse/harassment doesn't have to be monetized. it should be for everyone. i can show you the way.</w:t>
      </w:r>
    </w:p>
    <w:p>
      <w:r>
        <w:rPr>
          <w:b/>
          <w:u w:val="single"/>
        </w:rPr>
        <w:t>157422</w:t>
      </w:r>
    </w:p>
    <w:p>
      <w:r>
        <w:t>take off your VC fedoras and think about what this really is. it's about the right that anyone has to not be harassed &amp;amp; threatened.</w:t>
      </w:r>
    </w:p>
    <w:p>
      <w:r>
        <w:rPr>
          <w:b/>
          <w:u w:val="single"/>
        </w:rPr>
        <w:t>157423</w:t>
      </w:r>
    </w:p>
    <w:p>
      <w:r>
        <w:t>so, my yammering sleazeball cupcakes, you can go with http://t.co/TDToqiuQDc and i'll go my way.</w:t>
        <w:br/>
        <w:br/>
        <w:t>I fight for the users.</w:t>
      </w:r>
    </w:p>
    <w:p>
      <w:r>
        <w:rPr>
          <w:b/>
          <w:u w:val="single"/>
        </w:rPr>
        <w:t>157424</w:t>
      </w:r>
    </w:p>
    <w:p>
      <w:r>
        <w:t>@teh_maxh you don't have to have a phone to get SMS. you have to have internet. which is also required for twitter.</w:t>
      </w:r>
    </w:p>
    <w:p>
      <w:r>
        <w:rPr>
          <w:b/>
          <w:u w:val="single"/>
        </w:rPr>
        <w:t>157425</w:t>
      </w:r>
    </w:p>
    <w:p>
      <w:r>
        <w:t>@eDRoaCH @twitter the number doesn't have to be stored to be ensured unique...</w:t>
      </w:r>
    </w:p>
    <w:p>
      <w:r>
        <w:rPr>
          <w:b/>
          <w:u w:val="single"/>
        </w:rPr>
        <w:t>157426</w:t>
      </w:r>
    </w:p>
    <w:p>
      <w:r>
        <w:t>@eDRoaCH @twitter think about how passwords work. are they stored in plaintext? can the provider easily decrypt them? nope.</w:t>
      </w:r>
    </w:p>
    <w:p>
      <w:r>
        <w:rPr>
          <w:b/>
          <w:u w:val="single"/>
        </w:rPr>
        <w:t>157427</w:t>
      </w:r>
    </w:p>
    <w:p>
      <w:r>
        <w:t>@tomdcc oh god that sounds like a horrible idea. privacy problems. also, twitter likely wouldn't be storing the number. that would be bad.</w:t>
      </w:r>
    </w:p>
    <w:p>
      <w:r>
        <w:rPr>
          <w:b/>
          <w:u w:val="single"/>
        </w:rPr>
        <w:t>157428</w:t>
      </w:r>
    </w:p>
    <w:p>
      <w:r>
        <w:t>i'm still entertained that jason's idea is to either pay a fee or make your acct protected. i'd love to hear his thoughts on short skirts.</w:t>
      </w:r>
    </w:p>
    <w:p>
      <w:r>
        <w:rPr>
          <w:b/>
          <w:u w:val="single"/>
        </w:rPr>
        <w:t>157429</w:t>
      </w:r>
    </w:p>
    <w:p>
      <w:r>
        <w:t>@eDRoaCH i think we shouldn't make assumptions if they are used in this manner, which is diff from their original purpose.</w:t>
      </w:r>
    </w:p>
    <w:p>
      <w:r>
        <w:rPr>
          <w:b/>
          <w:u w:val="single"/>
        </w:rPr>
        <w:t>157430</w:t>
      </w:r>
    </w:p>
    <w:p>
      <w:r>
        <w:t>@teh_maxh still extra work to go through. most trolls move on and find new victims.</w:t>
      </w:r>
    </w:p>
    <w:p>
      <w:r>
        <w:rPr>
          <w:b/>
          <w:u w:val="single"/>
        </w:rPr>
        <w:t>157431</w:t>
      </w:r>
    </w:p>
    <w:p>
      <w:r>
        <w:t>@dylanw last i checked, baldwin was verified.</w:t>
      </w:r>
    </w:p>
    <w:p>
      <w:r>
        <w:rPr>
          <w:b/>
          <w:u w:val="single"/>
        </w:rPr>
        <w:t>157432</w:t>
      </w:r>
    </w:p>
    <w:p>
      <w:r>
        <w:t>@tomdcc you can only have one GV # per acct at any given time.</w:t>
      </w:r>
    </w:p>
    <w:p>
      <w:r>
        <w:rPr>
          <w:b/>
          <w:u w:val="single"/>
        </w:rPr>
        <w:t>157433</w:t>
      </w:r>
    </w:p>
    <w:p>
      <w:r>
        <w:t>@GlennF only if you want to laugh at how fucking privileged he is. what a tool.</w:t>
      </w:r>
    </w:p>
    <w:p>
      <w:r>
        <w:rPr>
          <w:b/>
          <w:u w:val="single"/>
        </w:rPr>
        <w:t>157434</w:t>
      </w:r>
    </w:p>
    <w:p>
      <w:r>
        <w:t>@tomdcc accepting pull requests for better ideas that don't violate pseudonymity/privacy. &amp;lt;3</w:t>
      </w:r>
    </w:p>
    <w:p>
      <w:r>
        <w:rPr>
          <w:b/>
          <w:u w:val="single"/>
        </w:rPr>
        <w:t>157435</w:t>
      </w:r>
    </w:p>
    <w:p>
      <w:r>
        <w:t>@nimrod_KatDogg  i own too many apple products to say that.</w:t>
      </w:r>
    </w:p>
    <w:p>
      <w:r>
        <w:rPr>
          <w:b/>
          <w:u w:val="single"/>
        </w:rPr>
        <w:t>157436</w:t>
      </w:r>
    </w:p>
    <w:p>
      <w:r>
        <w:t>@jamuraa yupppp. jason doesn't have a lot of experience on twitter, it seems. or a very healthy world view.</w:t>
      </w:r>
    </w:p>
    <w:p>
      <w:r>
        <w:rPr>
          <w:b/>
          <w:u w:val="single"/>
        </w:rPr>
        <w:t>157437</w:t>
      </w:r>
    </w:p>
    <w:p>
      <w:r>
        <w:t>RT @PiaGlenn: everything wrong with everything in a single screenshot http://t.co/Yi94ZeIyui</w:t>
      </w:r>
    </w:p>
    <w:p>
      <w:r>
        <w:rPr>
          <w:b/>
          <w:u w:val="single"/>
        </w:rPr>
        <w:t>157438</w:t>
      </w:r>
    </w:p>
    <w:p>
      <w:r>
        <w:t>@limbclock if you only want 3 people to use it.</w:t>
      </w:r>
    </w:p>
    <w:p>
      <w:r>
        <w:rPr>
          <w:b/>
          <w:u w:val="single"/>
        </w:rPr>
        <w:t>157439</w:t>
      </w:r>
    </w:p>
    <w:p>
      <w:r>
        <w:t>@Spacekatgal i'm FOSS at heart. i think the tools should be open for all to use. however, for monitoring services, things that require infra</w:t>
      </w:r>
    </w:p>
    <w:p>
      <w:r>
        <w:rPr>
          <w:b/>
          <w:u w:val="single"/>
        </w:rPr>
        <w:t>157440</w:t>
      </w:r>
    </w:p>
    <w:p>
      <w:r>
        <w:t>@Spacekatgal it makes sense to ask for donations to keep it up and going, and to pay for the dev work. ideally, this is 100% crowd-funded.</w:t>
      </w:r>
    </w:p>
    <w:p>
      <w:r>
        <w:rPr>
          <w:b/>
          <w:u w:val="single"/>
        </w:rPr>
        <w:t>157441</w:t>
      </w:r>
    </w:p>
    <w:p>
      <w:r>
        <w:t>@Spacekatgal this is more from a consumer side, though. from a business side? one could see email SPAM as falling under that category.</w:t>
      </w:r>
    </w:p>
    <w:p>
      <w:r>
        <w:rPr>
          <w:b/>
          <w:u w:val="single"/>
        </w:rPr>
        <w:t>157442</w:t>
      </w:r>
    </w:p>
    <w:p>
      <w:r>
        <w:t>@Spacekatgal and businesses often pay for solutions like that. i have no problem charging businesses, just individuals.</w:t>
      </w:r>
    </w:p>
    <w:p>
      <w:r>
        <w:rPr>
          <w:b/>
          <w:u w:val="single"/>
        </w:rPr>
        <w:t>157443</w:t>
      </w:r>
    </w:p>
    <w:p>
      <w:r>
        <w:t>@tomdcc multiple gmail accts. this is all a lot of effort, though. most trolls just pick a new target.</w:t>
      </w:r>
    </w:p>
    <w:p>
      <w:r>
        <w:rPr>
          <w:b/>
          <w:u w:val="single"/>
        </w:rPr>
        <w:t>157444</w:t>
      </w:r>
    </w:p>
    <w:p>
      <w:r>
        <w:t>@tomdcc nothing will ever be perfect, but this is a good start towards fixing a HUGE percentage of harassment.</w:t>
      </w:r>
    </w:p>
    <w:p>
      <w:r>
        <w:rPr>
          <w:b/>
          <w:u w:val="single"/>
        </w:rPr>
        <w:t>157445</w:t>
      </w:r>
    </w:p>
    <w:p>
      <w:r>
        <w:t>@Spacekatgal yeahhhh. they were operating a loss until facebook bought them. fbook didn't buy them to make money off the service.</w:t>
      </w:r>
    </w:p>
    <w:p>
      <w:r>
        <w:rPr>
          <w:b/>
          <w:u w:val="single"/>
        </w:rPr>
        <w:t>157446</w:t>
      </w:r>
    </w:p>
    <w:p>
      <w:r>
        <w:t>@Spacekatgal it was to get the userbase. and we all know how fbook loves to do social experiments with data.</w:t>
      </w:r>
    </w:p>
    <w:p>
      <w:r>
        <w:rPr>
          <w:b/>
          <w:u w:val="single"/>
        </w:rPr>
        <w:t>157447</w:t>
      </w:r>
    </w:p>
    <w:p>
      <w:r>
        <w:t>@Spacekatgal twitter allows 13 yr olds. 13 yr olds don't generally have bank accts. *lots* of people don't have bank accts/work in cash.</w:t>
      </w:r>
    </w:p>
    <w:p>
      <w:r>
        <w:rPr>
          <w:b/>
          <w:u w:val="single"/>
        </w:rPr>
        <w:t>157448</w:t>
      </w:r>
    </w:p>
    <w:p>
      <w:r>
        <w:t>@Spacekatgal $1 may not seem that far out of reach to a lot of people in the US, but we're also far removed from the class it would impact.</w:t>
      </w:r>
    </w:p>
    <w:p>
      <w:r>
        <w:rPr>
          <w:b/>
          <w:u w:val="single"/>
        </w:rPr>
        <w:t>157449</w:t>
      </w:r>
    </w:p>
    <w:p>
      <w:r>
        <w:t>@Spacekatgal 80% of his points are bullshit taken from white cis male standpoint. no harassment on fbook? pft. providing ID/addy? NOPE.</w:t>
      </w:r>
    </w:p>
    <w:p>
      <w:r>
        <w:rPr>
          <w:b/>
          <w:u w:val="single"/>
        </w:rPr>
        <w:t>157450</w:t>
      </w:r>
    </w:p>
    <w:p>
      <w:r>
        <w:t>@Spacekatgal the client/web experience being similar are key. i don't know if twitter client has the additional controls verified accts have</w:t>
      </w:r>
    </w:p>
    <w:p>
      <w:r>
        <w:rPr>
          <w:b/>
          <w:u w:val="single"/>
        </w:rPr>
        <w:t>157451</w:t>
      </w:r>
    </w:p>
    <w:p>
      <w:r>
        <w:t>@limbclock i wouldn't do that.</w:t>
      </w:r>
    </w:p>
    <w:p>
      <w:r>
        <w:rPr>
          <w:b/>
          <w:u w:val="single"/>
        </w:rPr>
        <w:t>157452</w:t>
      </w:r>
    </w:p>
    <w:p>
      <w:r>
        <w:t>@sschinke @teh_maxh what are you talking about?</w:t>
      </w:r>
    </w:p>
    <w:p>
      <w:r>
        <w:rPr>
          <w:b/>
          <w:u w:val="single"/>
        </w:rPr>
        <w:t>157453</w:t>
      </w:r>
    </w:p>
    <w:p>
      <w:r>
        <w:t>@GlennF @Spacekatgal i read it only because i already knew what it was going to say. he's not a creative thinker.</w:t>
      </w:r>
    </w:p>
    <w:p>
      <w:r>
        <w:rPr>
          <w:b/>
          <w:u w:val="single"/>
        </w:rPr>
        <w:t>157454</w:t>
      </w:r>
    </w:p>
    <w:p>
      <w:r>
        <w:t>@GlennF @Spacekatgal he's regurgitating the same ideas that people have had before. they were bad then, shockingly, still bad now.</w:t>
      </w:r>
    </w:p>
    <w:p>
      <w:r>
        <w:rPr>
          <w:b/>
          <w:u w:val="single"/>
        </w:rPr>
        <w:t>157455</w:t>
      </w:r>
    </w:p>
    <w:p>
      <w:r>
        <w:t>@MaxwellTolvo @Spacekatgal they don't do this right now. i mean, unless you are becoming verified.</w:t>
      </w:r>
    </w:p>
    <w:p>
      <w:r>
        <w:rPr>
          <w:b/>
          <w:u w:val="single"/>
        </w:rPr>
        <w:t>157456</w:t>
      </w:r>
    </w:p>
    <w:p>
      <w:r>
        <w:t>@tomdcc i met with them weeks ago. :P  who knows what they might do? i certainly don't. but we're talking.</w:t>
      </w:r>
    </w:p>
    <w:p>
      <w:r>
        <w:rPr>
          <w:b/>
          <w:u w:val="single"/>
        </w:rPr>
        <w:t>157457</w:t>
      </w:r>
    </w:p>
    <w:p>
      <w:r>
        <w:t>@sschinke @teh_maxh it sets a bad precedent.</w:t>
      </w:r>
    </w:p>
    <w:p>
      <w:r>
        <w:rPr>
          <w:b/>
          <w:u w:val="single"/>
        </w:rPr>
        <w:t>157458</w:t>
      </w:r>
    </w:p>
    <w:p>
      <w:r>
        <w:t>@sschinke @teh_maxh as a guess, anyways.</w:t>
      </w:r>
    </w:p>
    <w:p>
      <w:r>
        <w:rPr>
          <w:b/>
          <w:u w:val="single"/>
        </w:rPr>
        <w:t>157459</w:t>
      </w:r>
    </w:p>
    <w:p>
      <w:r>
        <w:t>Oh god. I am so stubborn.</w:t>
        <w:br/>
        <w:br/>
        <w:t>Just realized the only thing it took to push me off the fence in the real name/pseudonym debate was jason/wadhwa.</w:t>
      </w:r>
    </w:p>
    <w:p>
      <w:r>
        <w:rPr>
          <w:b/>
          <w:u w:val="single"/>
        </w:rPr>
        <w:t>157460</w:t>
      </w:r>
    </w:p>
    <w:p>
      <w:r>
        <w:t>@GlennF @Spacekatgal it is rather funny how all of us are so completely different, yet complement each other's skill sets so well.</w:t>
      </w:r>
    </w:p>
    <w:p>
      <w:r>
        <w:rPr>
          <w:b/>
          <w:u w:val="single"/>
        </w:rPr>
        <w:t>157461</w:t>
      </w:r>
    </w:p>
    <w:p>
      <w:r>
        <w:t>@banhammor @Spacekatgal @GlennF i think during GDC we should have a social justice league meetup at my apt kthx.</w:t>
      </w:r>
    </w:p>
    <w:p>
      <w:r>
        <w:rPr>
          <w:b/>
          <w:u w:val="single"/>
        </w:rPr>
        <w:t>157462</w:t>
      </w:r>
    </w:p>
    <w:p>
      <w:r>
        <w:t>Wow. I might be out of blue hair dye. But I have a tube of Pravana that is purple... // @TheQuinnspiracy</w:t>
      </w:r>
    </w:p>
    <w:p>
      <w:r>
        <w:rPr>
          <w:b/>
          <w:u w:val="single"/>
        </w:rPr>
        <w:t>157463</w:t>
      </w:r>
    </w:p>
    <w:p>
      <w:r>
        <w:t>@sschinke @tomdcc that exists in web.</w:t>
      </w:r>
    </w:p>
    <w:p>
      <w:r>
        <w:rPr>
          <w:b/>
          <w:u w:val="single"/>
        </w:rPr>
        <w:t>157464</w:t>
      </w:r>
    </w:p>
    <w:p>
      <w:r>
        <w:t>Donating blood tomorrow. Pretty sure that I bleed twitter JSON metadata at this point.</w:t>
      </w:r>
    </w:p>
    <w:p>
      <w:r>
        <w:rPr>
          <w:b/>
          <w:u w:val="single"/>
        </w:rPr>
        <w:t>157465</w:t>
      </w:r>
    </w:p>
    <w:p>
      <w:r>
        <w:t>RT @journodave: 'As Beck stepped up to take his album of the year award' what is this? 1997?</w:t>
      </w:r>
    </w:p>
    <w:p>
      <w:r>
        <w:rPr>
          <w:b/>
          <w:u w:val="single"/>
        </w:rPr>
        <w:t>157466</w:t>
      </w:r>
    </w:p>
    <w:p>
      <w:r>
        <w:t>Pretty sure that @ChrisWarcraft and I can take credit for Beck's comeback.</w:t>
      </w:r>
    </w:p>
    <w:p>
      <w:r>
        <w:rPr>
          <w:b/>
          <w:u w:val="single"/>
        </w:rPr>
        <w:t>157467</w:t>
      </w:r>
    </w:p>
    <w:p>
      <w:r>
        <w:t>@EvvyKube no, I bathe in those.</w:t>
      </w:r>
    </w:p>
    <w:p>
      <w:r>
        <w:rPr>
          <w:b/>
          <w:u w:val="single"/>
        </w:rPr>
        <w:t>157468</w:t>
      </w:r>
    </w:p>
    <w:p>
      <w:r>
        <w:t>@WestCoastAnime @ChrisWarcraft NOOOOOOOOOOOO BEY I AM SO SORRY. YOU ARE STILL A NATIONAL TREASURE.</w:t>
      </w:r>
    </w:p>
    <w:p>
      <w:r>
        <w:rPr>
          <w:b/>
          <w:u w:val="single"/>
        </w:rPr>
        <w:t>157469</w:t>
      </w:r>
    </w:p>
    <w:p>
      <w:r>
        <w:t>@EvvyKube it's how I keep my youthful good looks. I will live forever.</w:t>
      </w:r>
    </w:p>
    <w:p>
      <w:r>
        <w:rPr>
          <w:b/>
          <w:u w:val="single"/>
        </w:rPr>
        <w:t>157470</w:t>
      </w:r>
    </w:p>
    <w:p>
      <w:r>
        <w:t>@Transition @GlennF @Spacekatgal that's the one.</w:t>
      </w:r>
    </w:p>
    <w:p>
      <w:r>
        <w:rPr>
          <w:b/>
          <w:u w:val="single"/>
        </w:rPr>
        <w:t>157471</w:t>
      </w:r>
    </w:p>
    <w:p>
      <w:r>
        <w:t>@TheQuinnspiracy @ChrisWarcraft get crazy with the cheese whiz.</w:t>
      </w:r>
    </w:p>
    <w:p>
      <w:r>
        <w:rPr>
          <w:b/>
          <w:u w:val="single"/>
        </w:rPr>
        <w:t>157472</w:t>
      </w:r>
    </w:p>
    <w:p>
      <w:r>
        <w:t>@GravityPike @tomdcc uhh. through what point of ingress?</w:t>
      </w:r>
    </w:p>
    <w:p>
      <w:r>
        <w:rPr>
          <w:b/>
          <w:u w:val="single"/>
        </w:rPr>
        <w:t>157473</w:t>
      </w:r>
    </w:p>
    <w:p>
      <w:r>
        <w:t>I like how GG took TB's statement at http://t.co/6ADOWhlZfb to mean "just hide the harassment in another subreddit"</w:t>
      </w:r>
    </w:p>
    <w:p>
      <w:r>
        <w:rPr>
          <w:b/>
          <w:u w:val="single"/>
        </w:rPr>
        <w:t>157474</w:t>
      </w:r>
    </w:p>
    <w:p>
      <w:r>
        <w:t>According to ralphreject, GDC is just a place for rich people to drink/do drugs. Jeez, guys. I guess I'll bring enough wine to share, then.</w:t>
      </w:r>
    </w:p>
    <w:p>
      <w:r>
        <w:rPr>
          <w:b/>
          <w:u w:val="single"/>
        </w:rPr>
        <w:t>157475</w:t>
      </w:r>
    </w:p>
    <w:p>
      <w:r>
        <w:t>nichegamer got blacklisted by a gaming company. they responded by posting an article friday night about being blacklisted. oh boy.</w:t>
      </w:r>
    </w:p>
    <w:p>
      <w:r>
        <w:rPr>
          <w:b/>
          <w:u w:val="single"/>
        </w:rPr>
        <w:t>157476</w:t>
      </w:r>
    </w:p>
    <w:p>
      <w:r>
        <w:t>countdown to more companies following suit after seeing the way that was handled.</w:t>
      </w:r>
    </w:p>
    <w:p>
      <w:r>
        <w:rPr>
          <w:b/>
          <w:u w:val="single"/>
        </w:rPr>
        <w:t>157477</w:t>
      </w:r>
    </w:p>
    <w:p>
      <w:r>
        <w:t>YES. I LOVE @lenadunham. http://t.co/ycgTBmmdxb</w:t>
      </w:r>
    </w:p>
    <w:p>
      <w:r>
        <w:rPr>
          <w:b/>
          <w:u w:val="single"/>
        </w:rPr>
        <w:t>157478</w:t>
      </w:r>
    </w:p>
    <w:p>
      <w:r>
        <w:t>FreeBSD is in fact a person. Yo, @freebsd, you hear about this? Why are we not besties anymore? http://t.co/ZmofIOEHSQ</w:t>
      </w:r>
    </w:p>
    <w:p>
      <w:r>
        <w:rPr>
          <w:b/>
          <w:u w:val="single"/>
        </w:rPr>
        <w:t>157479</w:t>
      </w:r>
    </w:p>
    <w:p>
      <w:r>
        <w:t>also, lol at "senior position" - because it's an employer with titles, apparently. // @freebsd</w:t>
      </w:r>
    </w:p>
    <w:p>
      <w:r>
        <w:rPr>
          <w:b/>
          <w:u w:val="single"/>
        </w:rPr>
        <w:t>157480</w:t>
      </w:r>
    </w:p>
    <w:p>
      <w:r>
        <w:t>gamergate just called @j4cob a "copy boy or personal assistant" on 8chan.</w:t>
      </w:r>
    </w:p>
    <w:p>
      <w:r>
        <w:rPr>
          <w:b/>
          <w:u w:val="single"/>
        </w:rPr>
        <w:t>157481</w:t>
      </w:r>
    </w:p>
    <w:p>
      <w:r>
        <w:t>@j4cob congrats.</w:t>
      </w:r>
    </w:p>
    <w:p>
      <w:r>
        <w:rPr>
          <w:b/>
          <w:u w:val="single"/>
        </w:rPr>
        <w:t>157482</w:t>
      </w:r>
    </w:p>
    <w:p>
      <w:r>
        <w:t>GamerGate is advocating that /baph stalk my son. http://t.co/S8hlFXRmzo</w:t>
      </w:r>
    </w:p>
    <w:p>
      <w:r>
        <w:rPr>
          <w:b/>
          <w:u w:val="single"/>
        </w:rPr>
        <w:t>157483</w:t>
      </w:r>
    </w:p>
    <w:p>
      <w:r>
        <w:t>No, KiA. I don't have anything to do with that. http://t.co/xOy9WrqZYt</w:t>
      </w:r>
    </w:p>
    <w:p>
      <w:r>
        <w:rPr>
          <w:b/>
          <w:u w:val="single"/>
        </w:rPr>
        <w:t>157484</w:t>
      </w:r>
    </w:p>
    <w:p>
      <w:r>
        <w:t>Hey, guys. We can totes hax them by submitting a pull request with some XSS cleverly disguised... in a perl CLI app. http://t.co/qzvtl1h7SS</w:t>
      </w:r>
    </w:p>
    <w:p>
      <w:r>
        <w:rPr>
          <w:b/>
          <w:u w:val="single"/>
        </w:rPr>
        <w:t>157485</w:t>
      </w:r>
    </w:p>
    <w:p>
      <w:r>
        <w:t>I am 12. http://t.co/ucZkXXFVxQ</w:t>
      </w:r>
    </w:p>
    <w:p>
      <w:r>
        <w:rPr>
          <w:b/>
          <w:u w:val="single"/>
        </w:rPr>
        <w:t>157486</w:t>
      </w:r>
    </w:p>
    <w:p>
      <w:r>
        <w:t>@sibbysoyabean OH NOES</w:t>
      </w:r>
    </w:p>
    <w:p>
      <w:r>
        <w:rPr>
          <w:b/>
          <w:u w:val="single"/>
        </w:rPr>
        <w:t>157487</w:t>
      </w:r>
    </w:p>
    <w:p>
      <w:r>
        <w:t>I've seen the mod claim that I doxxed them, but I have no idea who they even are. Screencap in case deleted. http://t.co/rDLrReymVg</w:t>
      </w:r>
    </w:p>
    <w:p>
      <w:r>
        <w:rPr>
          <w:b/>
          <w:u w:val="single"/>
        </w:rPr>
        <w:t>157488</w:t>
      </w:r>
    </w:p>
    <w:p>
      <w:r>
        <w:t>@bryneaux i hate cats</w:t>
      </w:r>
    </w:p>
    <w:p>
      <w:r>
        <w:rPr>
          <w:b/>
          <w:u w:val="single"/>
        </w:rPr>
        <w:t>157489</w:t>
      </w:r>
    </w:p>
    <w:p>
      <w:r>
        <w:t>@sibbysoyabean isn't everyone?</w:t>
      </w:r>
    </w:p>
    <w:p>
      <w:r>
        <w:rPr>
          <w:b/>
          <w:u w:val="single"/>
        </w:rPr>
        <w:t>157490</w:t>
      </w:r>
    </w:p>
    <w:p>
      <w:r>
        <w:t>@TheJuliaDee the people that need that education likely wouldn't attend an anti-harassment conf.</w:t>
      </w:r>
    </w:p>
    <w:p>
      <w:r>
        <w:rPr>
          <w:b/>
          <w:u w:val="single"/>
        </w:rPr>
        <w:t>157491</w:t>
      </w:r>
    </w:p>
    <w:p>
      <w:r>
        <w:t>Ambulance/firetruck outside my building. It is weird how I have to wonder if someone called in a false report on me. Waiting it out to see.</w:t>
      </w:r>
    </w:p>
    <w:p>
      <w:r>
        <w:rPr>
          <w:b/>
          <w:u w:val="single"/>
        </w:rPr>
        <w:t>157492</w:t>
      </w:r>
    </w:p>
    <w:p>
      <w:r>
        <w:t>@sschinke I posted on a subreddit modded by the person that claims I doxxed them.</w:t>
      </w:r>
    </w:p>
    <w:p>
      <w:r>
        <w:rPr>
          <w:b/>
          <w:u w:val="single"/>
        </w:rPr>
        <w:t>157493</w:t>
      </w:r>
    </w:p>
    <w:p>
      <w:r>
        <w:t>@TcherylT yup. I know the drill.</w:t>
      </w:r>
    </w:p>
    <w:p>
      <w:r>
        <w:rPr>
          <w:b/>
          <w:u w:val="single"/>
        </w:rPr>
        <w:t>157494</w:t>
      </w:r>
    </w:p>
    <w:p>
      <w:r>
        <w:t>Finally! Found my Macbook power cable. Time to make slides. I'm one of the keynote speakers for #girldevweek at #developerweek.</w:t>
      </w:r>
    </w:p>
    <w:p>
      <w:r>
        <w:rPr>
          <w:b/>
          <w:u w:val="single"/>
        </w:rPr>
        <w:t>157495</w:t>
      </w:r>
    </w:p>
    <w:p>
      <w:r>
        <w:t>.@bryneaux I prefer just getting up on stage and speaking, but most conference organizers want me to have slides. ;)</w:t>
      </w:r>
    </w:p>
    <w:p>
      <w:r>
        <w:rPr>
          <w:b/>
          <w:u w:val="single"/>
        </w:rPr>
        <w:t>157496</w:t>
      </w:r>
    </w:p>
    <w:p>
      <w:r>
        <w:t>@sschinke "doxxing"</w:t>
      </w:r>
    </w:p>
    <w:p>
      <w:r>
        <w:rPr>
          <w:b/>
          <w:u w:val="single"/>
        </w:rPr>
        <w:t>157497</w:t>
      </w:r>
    </w:p>
    <w:p>
      <w:r>
        <w:t>@mikeage what isn't? ;P</w:t>
      </w:r>
    </w:p>
    <w:p>
      <w:r>
        <w:rPr>
          <w:b/>
          <w:u w:val="single"/>
        </w:rPr>
        <w:t>157498</w:t>
      </w:r>
    </w:p>
    <w:p>
      <w:r>
        <w:t>@mikeage ^W is more efficient than ^H :P</w:t>
      </w:r>
    </w:p>
    <w:p>
      <w:r>
        <w:rPr>
          <w:b/>
          <w:u w:val="single"/>
        </w:rPr>
        <w:t>157499</w:t>
      </w:r>
    </w:p>
    <w:p>
      <w:r>
        <w:t>GG averaged &amp;lt;200 OC tweets/hr in the past 24 hrs.</w:t>
      </w:r>
    </w:p>
    <w:p>
      <w:r>
        <w:rPr>
          <w:b/>
          <w:u w:val="single"/>
        </w:rPr>
        <w:t>157500</w:t>
      </w:r>
    </w:p>
    <w:p>
      <w:r>
        <w:t>Gaters get so excited when I talk to them on reddit. It's pretty funny. I'm sure he's going to go tell his friends how I was totally #rekt.</w:t>
      </w:r>
    </w:p>
    <w:p>
      <w:r>
        <w:rPr>
          <w:b/>
          <w:u w:val="single"/>
        </w:rPr>
        <w:t>157501</w:t>
      </w:r>
    </w:p>
    <w:p>
      <w:r>
        <w:t>@kvanh original content. not RT.</w:t>
      </w:r>
    </w:p>
    <w:p>
      <w:r>
        <w:rPr>
          <w:b/>
          <w:u w:val="single"/>
        </w:rPr>
        <w:t>157502</w:t>
      </w:r>
    </w:p>
    <w:p>
      <w:r>
        <w:t>@a_man_in_black you can't mute hashtags. that's a violation of twitter developer policy, which is why it's only implemented in older clients</w:t>
      </w:r>
    </w:p>
    <w:p>
      <w:r>
        <w:rPr>
          <w:b/>
          <w:u w:val="single"/>
        </w:rPr>
        <w:t>157503</w:t>
      </w:r>
    </w:p>
    <w:p>
      <w:r>
        <w:t>Oh, look. Here's nero and wadhwa colluding, to borrow a term from the GG playbook. https://t.co/QSTEVNuPkN  #stopwadhwa2015</w:t>
      </w:r>
    </w:p>
    <w:p>
      <w:r>
        <w:rPr>
          <w:b/>
          <w:u w:val="single"/>
        </w:rPr>
        <w:t>157504</w:t>
      </w:r>
    </w:p>
    <w:p>
      <w:r>
        <w:t>RT @Lunchaballin: HOT SINGLES ARE IN YOUR AREA</w:t>
        <w:br/>
        <w:t>&amp;gt;go west</w:t>
        <w:br/>
        <w:br/>
        <w:t>THE HOT SINGLES ARE CIRCLING</w:t>
        <w:br/>
        <w:t>&amp;gt;go south</w:t>
        <w:br/>
        <w:br/>
        <w:t>THE HOT SINGLES CAN SMELL YOUR FEAR</w:t>
        <w:br/>
        <w:t>&amp;gt;go so…</w:t>
      </w:r>
    </w:p>
    <w:p>
      <w:r>
        <w:rPr>
          <w:b/>
          <w:u w:val="single"/>
        </w:rPr>
        <w:t>157505</w:t>
      </w:r>
    </w:p>
    <w:p>
      <w:r>
        <w:t>I am making buckets of coffee and no one can stop me.</w:t>
      </w:r>
    </w:p>
    <w:p>
      <w:r>
        <w:rPr>
          <w:b/>
          <w:u w:val="single"/>
        </w:rPr>
        <w:t>157506</w:t>
      </w:r>
    </w:p>
    <w:p>
      <w:r>
        <w:t>wat http://t.co/ZQXrvIFHN6</w:t>
      </w:r>
    </w:p>
    <w:p>
      <w:r>
        <w:rPr>
          <w:b/>
          <w:u w:val="single"/>
        </w:rPr>
        <w:t>157507</w:t>
      </w:r>
    </w:p>
    <w:p>
      <w:r>
        <w:t>NO NO NO NO NO http://t.co/PbltRRd2Ha  STOP. Stop advocating that people pay for abuse mitigation.</w:t>
      </w:r>
    </w:p>
    <w:p>
      <w:r>
        <w:rPr>
          <w:b/>
          <w:u w:val="single"/>
        </w:rPr>
        <w:t>157508</w:t>
      </w:r>
    </w:p>
    <w:p>
      <w:r>
        <w:t>This is classist as fuck. Living a life free of harassment shouldn't come at a premium. COME ON, PEOPLE. WHAT IS WRONG WITH YOU??</w:t>
      </w:r>
    </w:p>
    <w:p>
      <w:r>
        <w:rPr>
          <w:b/>
          <w:u w:val="single"/>
        </w:rPr>
        <w:t>157509</w:t>
      </w:r>
    </w:p>
    <w:p>
      <w:r>
        <w:t>@seanbonner stop. https://t.co/lX3UOMkELS</w:t>
      </w:r>
    </w:p>
    <w:p>
      <w:r>
        <w:rPr>
          <w:b/>
          <w:u w:val="single"/>
        </w:rPr>
        <w:t>157510</w:t>
      </w:r>
    </w:p>
    <w:p>
      <w:r>
        <w:t>@seanbonner I was mostly with you, until you started talking about charging a fee. This is a horrible idea.</w:t>
      </w:r>
    </w:p>
    <w:p>
      <w:r>
        <w:rPr>
          <w:b/>
          <w:u w:val="single"/>
        </w:rPr>
        <w:t>157511</w:t>
      </w:r>
    </w:p>
    <w:p>
      <w:r>
        <w:t>@seanbonner A low userid doesn't give you any special insight from atop a pulpit of privilege. abuse-free living shouldn't have a premium.</w:t>
      </w:r>
    </w:p>
    <w:p>
      <w:r>
        <w:rPr>
          <w:b/>
          <w:u w:val="single"/>
        </w:rPr>
        <w:t>157512</w:t>
      </w:r>
    </w:p>
    <w:p>
      <w:r>
        <w:t>@cooperq and he is defending it right now. ugh.</w:t>
      </w:r>
    </w:p>
    <w:p>
      <w:r>
        <w:rPr>
          <w:b/>
          <w:u w:val="single"/>
        </w:rPr>
        <w:t>157513</w:t>
      </w:r>
    </w:p>
    <w:p>
      <w:r>
        <w:t>@seanbonner ideas and observations that are completely dismissive of those in a low income bracket.</w:t>
      </w:r>
    </w:p>
    <w:p>
      <w:r>
        <w:rPr>
          <w:b/>
          <w:u w:val="single"/>
        </w:rPr>
        <w:t>157514</w:t>
      </w:r>
    </w:p>
    <w:p>
      <w:r>
        <w:t>@seanbonner not to mention poverty levels in some other countries, where this amount would be insurmountable. or what about teenagers?</w:t>
      </w:r>
    </w:p>
    <w:p>
      <w:r>
        <w:rPr>
          <w:b/>
          <w:u w:val="single"/>
        </w:rPr>
        <w:t>157515</w:t>
      </w:r>
    </w:p>
    <w:p>
      <w:r>
        <w:t>@seanbonner @metsfan anything that requires a government ID is a privacy concern. anything that requires money is a bad idea forever.</w:t>
      </w:r>
    </w:p>
    <w:p>
      <w:r>
        <w:rPr>
          <w:b/>
          <w:u w:val="single"/>
        </w:rPr>
        <w:t>157516</w:t>
      </w:r>
    </w:p>
    <w:p>
      <w:r>
        <w:t>@seanbonner i'm trying to have a conversation. why do you think it's a fight?</w:t>
      </w:r>
    </w:p>
    <w:p>
      <w:r>
        <w:rPr>
          <w:b/>
          <w:u w:val="single"/>
        </w:rPr>
        <w:t>157517</w:t>
      </w:r>
    </w:p>
    <w:p>
      <w:r>
        <w:t>@seanbonner just because i disagree with you doesn't mean i have strong feelings about you. i just dislike your solution.</w:t>
      </w:r>
    </w:p>
    <w:p>
      <w:r>
        <w:rPr>
          <w:b/>
          <w:u w:val="single"/>
        </w:rPr>
        <w:t>157518</w:t>
      </w:r>
    </w:p>
    <w:p>
      <w:r>
        <w:t>find the problems w/dude's solution, don't publicly call him out, get accused of "trying to pick a fight" when i ask him about it. SHOCKING.</w:t>
      </w:r>
    </w:p>
    <w:p>
      <w:r>
        <w:rPr>
          <w:b/>
          <w:u w:val="single"/>
        </w:rPr>
        <w:t>157519</w:t>
      </w:r>
    </w:p>
    <w:p>
      <w:r>
        <w:t>Why do dudes have to play the "you're not serious, just wanting to fight" card when women call them out on solutions with ill consequences?</w:t>
      </w:r>
    </w:p>
    <w:p>
      <w:r>
        <w:rPr>
          <w:b/>
          <w:u w:val="single"/>
        </w:rPr>
        <w:t>157520</w:t>
      </w:r>
    </w:p>
    <w:p>
      <w:r>
        <w:t>Given that he already used his low twitter userid to brag about his worth, I shouldn't be shocked that he wants twitter to be classist.</w:t>
      </w:r>
    </w:p>
    <w:p>
      <w:r>
        <w:rPr>
          <w:b/>
          <w:u w:val="single"/>
        </w:rPr>
        <w:t>157521</w:t>
      </w:r>
    </w:p>
    <w:p>
      <w:r>
        <w:t>Oh. He's also got ties to jason. LOL. okay, then. Basically a waste of anyone's time that isn't a white cishet male.</w:t>
      </w:r>
    </w:p>
    <w:p>
      <w:r>
        <w:rPr>
          <w:b/>
          <w:u w:val="single"/>
        </w:rPr>
        <w:t>157522</w:t>
      </w:r>
    </w:p>
    <w:p>
      <w:r>
        <w:t>@RaikonL he might actually listen... or probably not. unless your twitter userid is low.</w:t>
      </w:r>
    </w:p>
    <w:p>
      <w:r>
        <w:rPr>
          <w:b/>
          <w:u w:val="single"/>
        </w:rPr>
        <w:t>157523</w:t>
      </w:r>
    </w:p>
    <w:p>
      <w:r>
        <w:t>Sometimes I hope that CA does break off and become it's own island. I love it here, but damn. The system is rigged.</w:t>
      </w:r>
    </w:p>
    <w:p>
      <w:r>
        <w:rPr>
          <w:b/>
          <w:u w:val="single"/>
        </w:rPr>
        <w:t>157524</w:t>
      </w:r>
    </w:p>
    <w:p>
      <w:r>
        <w:t>CA physically separates from US in a natural disaster. CA decides to separate as a governmental entity as well, proclaiming independence.</w:t>
      </w:r>
    </w:p>
    <w:p>
      <w:r>
        <w:rPr>
          <w:b/>
          <w:u w:val="single"/>
        </w:rPr>
        <w:t>157525</w:t>
      </w:r>
    </w:p>
    <w:p>
      <w:r>
        <w:t>The US goes to war with CA, but quickly surrenders when Google countered by removing all porn from search, ever.</w:t>
      </w:r>
    </w:p>
    <w:p>
      <w:r>
        <w:rPr>
          <w:b/>
          <w:u w:val="single"/>
        </w:rPr>
        <w:t>157526</w:t>
      </w:r>
    </w:p>
    <w:p>
      <w:r>
        <w:t>A peace treaty is brokered. Google reverts search to include porn and adds a new Google API for Cats as a Service. The world rejoices.</w:t>
      </w:r>
    </w:p>
    <w:p>
      <w:r>
        <w:rPr>
          <w:b/>
          <w:u w:val="single"/>
        </w:rPr>
        <w:t>157527</w:t>
      </w:r>
    </w:p>
    <w:p>
      <w:r>
        <w:t>CA works to define their new government.</w:t>
        <w:br/>
        <w:br/>
        <w:t>"A meritocracy!"</w:t>
        <w:br/>
        <w:t>"Yes, of course! How perfect!"</w:t>
        <w:br/>
        <w:br/>
        <w:t>A lone voice in the back: "Not actually a thing."</w:t>
      </w:r>
    </w:p>
    <w:p>
      <w:r>
        <w:rPr>
          <w:b/>
          <w:u w:val="single"/>
        </w:rPr>
        <w:t>157528</w:t>
      </w:r>
    </w:p>
    <w:p>
      <w:r>
        <w:t>Coffee just dinged, so I'm going to finish this story quickly.</w:t>
      </w:r>
    </w:p>
    <w:p>
      <w:r>
        <w:rPr>
          <w:b/>
          <w:u w:val="single"/>
        </w:rPr>
        <w:t>157529</w:t>
      </w:r>
    </w:p>
    <w:p>
      <w:r>
        <w:t>Minorities said "fuck this", burnt the building down, left.</w:t>
        <w:br/>
        <w:br/>
        <w:t>CA's primary export became popped collars.</w:t>
        <w:br/>
        <w:br/>
        <w:t>The end.</w:t>
      </w:r>
    </w:p>
    <w:p>
      <w:r>
        <w:rPr>
          <w:b/>
          <w:u w:val="single"/>
        </w:rPr>
        <w:t>157530</w:t>
      </w:r>
    </w:p>
    <w:p>
      <w:r>
        <w:t>@CALMicC @BrentonPoke CA is still attached to the US. Sometimes I do weird things on twitter. this is one of those times.</w:t>
      </w:r>
    </w:p>
    <w:p>
      <w:r>
        <w:rPr>
          <w:b/>
          <w:u w:val="single"/>
        </w:rPr>
        <w:t>157531</w:t>
      </w:r>
    </w:p>
    <w:p>
      <w:r>
        <w:t>@g_worroll @AmyDentata i'm not your manager!</w:t>
      </w:r>
    </w:p>
    <w:p>
      <w:r>
        <w:rPr>
          <w:b/>
          <w:u w:val="single"/>
        </w:rPr>
        <w:t>157532</w:t>
      </w:r>
    </w:p>
    <w:p>
      <w:r>
        <w:t>I could totally write an alternate future for CA more than 140 characters at a time. That would be a blast.</w:t>
      </w:r>
    </w:p>
    <w:p>
      <w:r>
        <w:rPr>
          <w:b/>
          <w:u w:val="single"/>
        </w:rPr>
        <w:t>157533</w:t>
      </w:r>
    </w:p>
    <w:p>
      <w:r>
        <w:t>@XaiaX I would rather it didn't. Can't we just become an island?</w:t>
      </w:r>
    </w:p>
    <w:p>
      <w:r>
        <w:rPr>
          <w:b/>
          <w:u w:val="single"/>
        </w:rPr>
        <w:t>157534</w:t>
      </w:r>
    </w:p>
    <w:p>
      <w:r>
        <w:t>It's like Hunger Games. But with internet protocols.</w:t>
      </w:r>
    </w:p>
    <w:p>
      <w:r>
        <w:rPr>
          <w:b/>
          <w:u w:val="single"/>
        </w:rPr>
        <w:t>157535</w:t>
      </w:r>
    </w:p>
    <w:p>
      <w:r>
        <w:t>It's like Tank Girl, if Water &amp;amp; Power had been run by a white cishet ma-oh wait.</w:t>
      </w:r>
    </w:p>
    <w:p>
      <w:r>
        <w:rPr>
          <w:b/>
          <w:u w:val="single"/>
        </w:rPr>
        <w:t>157536</w:t>
      </w:r>
    </w:p>
    <w:p>
      <w:r>
        <w:t>It's like Frozen, if snow was IPv6 evangelism.</w:t>
      </w:r>
    </w:p>
    <w:p>
      <w:r>
        <w:rPr>
          <w:b/>
          <w:u w:val="single"/>
        </w:rPr>
        <w:t>157537</w:t>
      </w:r>
    </w:p>
    <w:p>
      <w:r>
        <w:t>I should stop drinking coffee now.</w:t>
      </w:r>
    </w:p>
    <w:p>
      <w:r>
        <w:rPr>
          <w:b/>
          <w:u w:val="single"/>
        </w:rPr>
        <w:t>157538</w:t>
      </w:r>
    </w:p>
    <w:p>
      <w:r>
        <w:t>@Hephinator haha, thanks. :P</w:t>
      </w:r>
    </w:p>
    <w:p>
      <w:r>
        <w:rPr>
          <w:b/>
          <w:u w:val="single"/>
        </w:rPr>
        <w:t>157539</w:t>
      </w:r>
    </w:p>
    <w:p>
      <w:r>
        <w:t>@taitaisanchez i hate cardio. lifting is a lot more fun, and gets your heart rate up if you're doing it right. ;)</w:t>
      </w:r>
    </w:p>
    <w:p>
      <w:r>
        <w:rPr>
          <w:b/>
          <w:u w:val="single"/>
        </w:rPr>
        <w:t>157540</w:t>
      </w:r>
    </w:p>
    <w:p>
      <w:r>
        <w:t>@taitaisanchez treadmills are like "ooh, look me, i can walk."  lifting is like "I AM STRONGER THAN ERRYONE RAAAAAR"</w:t>
      </w:r>
    </w:p>
    <w:p>
      <w:r>
        <w:rPr>
          <w:b/>
          <w:u w:val="single"/>
        </w:rPr>
        <w:t>157541</w:t>
      </w:r>
    </w:p>
    <w:p>
      <w:r>
        <w:t>RT @jurijuri: @freebsdgirl It's like Total Recall but with only two breasts. MAYBE.</w:t>
      </w:r>
    </w:p>
    <w:p>
      <w:r>
        <w:rPr>
          <w:b/>
          <w:u w:val="single"/>
        </w:rPr>
        <w:t>157542</w:t>
      </w:r>
    </w:p>
    <w:p>
      <w:r>
        <w:t>@jurijuri that was one of the few grownup movies I saw as a kid. Those 3 breasts, they stuck with me forever. Never forget.</w:t>
      </w:r>
    </w:p>
    <w:p>
      <w:r>
        <w:rPr>
          <w:b/>
          <w:u w:val="single"/>
        </w:rPr>
        <w:t>157543</w:t>
      </w:r>
    </w:p>
    <w:p>
      <w:r>
        <w:t>@taitaisanchez as do i. &amp;gt;.&amp;gt;  i had quit, but then gamergate happened. e-cig just wasn't cutting it anymore.</w:t>
      </w:r>
    </w:p>
    <w:p>
      <w:r>
        <w:rPr>
          <w:b/>
          <w:u w:val="single"/>
        </w:rPr>
        <w:t>157544</w:t>
      </w:r>
    </w:p>
    <w:p>
      <w:r>
        <w:t>@Pheonnexx I can go to sleep after taking adderall. My ability to sleep is ridonkulous.</w:t>
      </w:r>
    </w:p>
    <w:p>
      <w:r>
        <w:rPr>
          <w:b/>
          <w:u w:val="single"/>
        </w:rPr>
        <w:t>157545</w:t>
      </w:r>
    </w:p>
    <w:p>
      <w:r>
        <w:t>@cooperq btw... relevant to this: https://t.co/ejzq0I1iew</w:t>
        <w:br/>
        <w:br/>
        <w:t>and this thread (tweets above): https://t.co/uLFq1dERTY</w:t>
      </w:r>
    </w:p>
    <w:p>
      <w:r>
        <w:rPr>
          <w:b/>
          <w:u w:val="single"/>
        </w:rPr>
        <w:t>157546</w:t>
      </w:r>
    </w:p>
    <w:p>
      <w:r>
        <w:t>@cooperq fwiw, i never quite disagreed completely. i'm pretty good at fence sitting.</w:t>
      </w:r>
    </w:p>
    <w:p>
      <w:r>
        <w:rPr>
          <w:b/>
          <w:u w:val="single"/>
        </w:rPr>
        <w:t>157547</w:t>
      </w:r>
    </w:p>
    <w:p>
      <w:r>
        <w:t>@jurijuri omg i didn't realize</w:t>
      </w:r>
    </w:p>
    <w:p>
      <w:r>
        <w:rPr>
          <w:b/>
          <w:u w:val="single"/>
        </w:rPr>
        <w:t>157548</w:t>
      </w:r>
    </w:p>
    <w:p>
      <w:r>
        <w:t>I just found these. http://t.co/Lyam5snQ1c</w:t>
      </w:r>
    </w:p>
    <w:p>
      <w:r>
        <w:rPr>
          <w:b/>
          <w:u w:val="single"/>
        </w:rPr>
        <w:t>157549</w:t>
      </w:r>
    </w:p>
    <w:p>
      <w:r>
        <w:t>Better than wadhwa. #ladylike http://t.co/KDXrCwAtfp</w:t>
      </w:r>
    </w:p>
    <w:p>
      <w:r>
        <w:rPr>
          <w:b/>
          <w:u w:val="single"/>
        </w:rPr>
        <w:t>157550</w:t>
      </w:r>
    </w:p>
    <w:p>
      <w:r>
        <w:t>TOO MANY RULES. FEMALES ARE BAD AT MATH. #ladylike http://t.co/lurGr17swx</w:t>
      </w:r>
    </w:p>
    <w:p>
      <w:r>
        <w:rPr>
          <w:b/>
          <w:u w:val="single"/>
        </w:rPr>
        <w:t>157551</w:t>
      </w:r>
    </w:p>
    <w:p>
      <w:r>
        <w:t>Next time I get told that women aren't good at computers, I'll just try lavender. #ladylike http://t.co/fXpGZm2S2c</w:t>
      </w:r>
    </w:p>
    <w:p>
      <w:r>
        <w:rPr>
          <w:b/>
          <w:u w:val="single"/>
        </w:rPr>
        <w:t>157552</w:t>
      </w:r>
    </w:p>
    <w:p>
      <w:r>
        <w:t>What if my skin is so white it glows, and I've got blue hair? #ladylike http://t.co/s2FphAPE9S</w:t>
      </w:r>
    </w:p>
    <w:p>
      <w:r>
        <w:rPr>
          <w:b/>
          <w:u w:val="single"/>
        </w:rPr>
        <w:t>157553</w:t>
      </w:r>
    </w:p>
    <w:p>
      <w:r>
        <w:t>I only carry 5 of these things, none of which is pantyhose. #ladylike http://t.co/LcFBe0caor</w:t>
      </w:r>
    </w:p>
    <w:p>
      <w:r>
        <w:rPr>
          <w:b/>
          <w:u w:val="single"/>
        </w:rPr>
        <w:t>157554</w:t>
      </w:r>
    </w:p>
    <w:p>
      <w:r>
        <w:t>THIS BOOK WAS PUBLISHED IN 2008????????</w:t>
      </w:r>
    </w:p>
    <w:p>
      <w:r>
        <w:rPr>
          <w:b/>
          <w:u w:val="single"/>
        </w:rPr>
        <w:t>157555</w:t>
      </w:r>
    </w:p>
    <w:p>
      <w:r>
        <w:t>@aevitas_lux http://t.co/TtgdrP2oos</w:t>
      </w:r>
    </w:p>
    <w:p>
      <w:r>
        <w:rPr>
          <w:b/>
          <w:u w:val="single"/>
        </w:rPr>
        <w:t>157556</w:t>
      </w:r>
    </w:p>
    <w:p>
      <w:r>
        <w:t>@directhex http://t.co/CAXXUs108l</w:t>
      </w:r>
    </w:p>
    <w:p>
      <w:r>
        <w:rPr>
          <w:b/>
          <w:u w:val="single"/>
        </w:rPr>
        <w:t>157557</w:t>
      </w:r>
    </w:p>
    <w:p>
      <w:r>
        <w:t>@sibbysoyabean I have several strands of pearls that I love :/</w:t>
      </w:r>
    </w:p>
    <w:p>
      <w:r>
        <w:rPr>
          <w:b/>
          <w:u w:val="single"/>
        </w:rPr>
        <w:t>157558</w:t>
      </w:r>
    </w:p>
    <w:p>
      <w:r>
        <w:t>RT @infosec_Hulk: @freebsdgirl MY SKIN GREEN. NO COLORS SUIT. ONLY WEAR RIPPED PANTS BECAUSE HULK NEED NO CLOTHES!</w:t>
      </w:r>
    </w:p>
    <w:p>
      <w:r>
        <w:rPr>
          <w:b/>
          <w:u w:val="single"/>
        </w:rPr>
        <w:t>157559</w:t>
      </w:r>
    </w:p>
    <w:p>
      <w:r>
        <w:t>It's tough deciding how much of my personal story to relate when giving a short keynote about the present state of anti-harassment efforts.</w:t>
      </w:r>
    </w:p>
    <w:p>
      <w:r>
        <w:rPr>
          <w:b/>
          <w:u w:val="single"/>
        </w:rPr>
        <w:t>157560</w:t>
      </w:r>
    </w:p>
    <w:p>
      <w:r>
        <w:t>I've seen support from places I didn't expect when I originally posted my story "Still Here", and I think that's important to point out.</w:t>
      </w:r>
    </w:p>
    <w:p>
      <w:r>
        <w:rPr>
          <w:b/>
          <w:u w:val="single"/>
        </w:rPr>
        <w:t>157561</w:t>
      </w:r>
    </w:p>
    <w:p>
      <w:r>
        <w:t>We mostly hear about harassment in the context of GamerGate, but that's a very narrow focus and not the real problem.</w:t>
      </w:r>
    </w:p>
    <w:p>
      <w:r>
        <w:rPr>
          <w:b/>
          <w:u w:val="single"/>
        </w:rPr>
        <w:t>157562</w:t>
      </w:r>
    </w:p>
    <w:p>
      <w:r>
        <w:t>@TristanParrish I find more impactful talks are based around a story, but it's a tough balance.</w:t>
      </w:r>
    </w:p>
    <w:p>
      <w:r>
        <w:rPr>
          <w:b/>
          <w:u w:val="single"/>
        </w:rPr>
        <w:t>157563</w:t>
      </w:r>
    </w:p>
    <w:p>
      <w:r>
        <w:t>Woman dev audience. I think the real msg I want to get across is that anyone can make a difference. Even with just a 200 line perl script.</w:t>
      </w:r>
    </w:p>
    <w:p>
      <w:r>
        <w:rPr>
          <w:b/>
          <w:u w:val="single"/>
        </w:rPr>
        <w:t>157564</w:t>
      </w:r>
    </w:p>
    <w:p>
      <w:r>
        <w:t>It's really hard to talk about abuse &amp;amp; leave it with a positive message. Call to action is important to not discourage women from industry.</w:t>
      </w:r>
    </w:p>
    <w:p>
      <w:r>
        <w:rPr>
          <w:b/>
          <w:u w:val="single"/>
        </w:rPr>
        <w:t>157565</w:t>
      </w:r>
    </w:p>
    <w:p>
      <w:r>
        <w:t>@Cleon my code could have been compressed to half the size :P I go for readability.</w:t>
      </w:r>
    </w:p>
    <w:p>
      <w:r>
        <w:rPr>
          <w:b/>
          <w:u w:val="single"/>
        </w:rPr>
        <w:t>157566</w:t>
      </w:r>
    </w:p>
    <w:p>
      <w:r>
        <w:t>@chic_gamer I've only got 10 minutes, so gotta keep it simple. I'll figure something out. :)</w:t>
      </w:r>
    </w:p>
    <w:p>
      <w:r>
        <w:rPr>
          <w:b/>
          <w:u w:val="single"/>
        </w:rPr>
        <w:t>157567</w:t>
      </w:r>
    </w:p>
    <w:p>
      <w:r>
        <w:t>Yo, security folks. Any thoughts on self-encrypting drives, specifically WD Passport Ultra?</w:t>
      </w:r>
    </w:p>
    <w:p>
      <w:r>
        <w:rPr>
          <w:b/>
          <w:u w:val="single"/>
        </w:rPr>
        <w:t>157568</w:t>
      </w:r>
    </w:p>
    <w:p>
      <w:r>
        <w:t>YOURE_WELCOME_exe http://t.co/oxA2aaUmgp</w:t>
      </w:r>
    </w:p>
    <w:p>
      <w:r>
        <w:rPr>
          <w:b/>
          <w:u w:val="single"/>
        </w:rPr>
        <w:t>157569</w:t>
      </w:r>
    </w:p>
    <w:p>
      <w:r>
        <w:t>@IamStan any good solutions in windows? pref built-in/open source/free, in that order.</w:t>
      </w:r>
    </w:p>
    <w:p>
      <w:r>
        <w:rPr>
          <w:b/>
          <w:u w:val="single"/>
        </w:rPr>
        <w:t>157570</w:t>
      </w:r>
    </w:p>
    <w:p>
      <w:r>
        <w:t>@jeremiahfelt those are waaaaay more spendy. this is the drive i have. just considering using built-in or if i should go software.</w:t>
      </w:r>
    </w:p>
    <w:p>
      <w:r>
        <w:rPr>
          <w:b/>
          <w:u w:val="single"/>
        </w:rPr>
        <w:t>157571</w:t>
      </w:r>
    </w:p>
    <w:p>
      <w:r>
        <w:t>@IamStan is bitlocker any good? i've never used it. didn't realize i could gpg an entire drive, either. :)</w:t>
      </w:r>
    </w:p>
    <w:p>
      <w:r>
        <w:rPr>
          <w:b/>
          <w:u w:val="single"/>
        </w:rPr>
        <w:t>157572</w:t>
      </w:r>
    </w:p>
    <w:p>
      <w:r>
        <w:t>Things I hate: Installers that require a restart and then trigger the restart when I hit finish. No I do not want to restart right now tyvm</w:t>
      </w:r>
    </w:p>
    <w:p>
      <w:r>
        <w:rPr>
          <w:b/>
          <w:u w:val="single"/>
        </w:rPr>
        <w:t>157573</w:t>
      </w:r>
    </w:p>
    <w:p>
      <w:r>
        <w:t>@SrslyJosh perf isn't a concern. It's mostly going to be backups and document storage.</w:t>
      </w:r>
    </w:p>
    <w:p>
      <w:r>
        <w:rPr>
          <w:b/>
          <w:u w:val="single"/>
        </w:rPr>
        <w:t>157574</w:t>
      </w:r>
    </w:p>
    <w:p>
      <w:r>
        <w:t>Banished is way too addictive. Where did my night go?</w:t>
      </w:r>
    </w:p>
    <w:p>
      <w:r>
        <w:rPr>
          <w:b/>
          <w:u w:val="single"/>
        </w:rPr>
        <w:t>157575</w:t>
      </w:r>
    </w:p>
    <w:p>
      <w:r>
        <w:t>Here's a thought that would be fairly easy to implement: webapp that lets you get stats/links to mentions you received from blocked users.</w:t>
      </w:r>
    </w:p>
    <w:p>
      <w:r>
        <w:rPr>
          <w:b/>
          <w:u w:val="single"/>
        </w:rPr>
        <w:t>157576</w:t>
      </w:r>
    </w:p>
    <w:p>
      <w:r>
        <w:t>@dylanw random.</w:t>
      </w:r>
    </w:p>
    <w:p>
      <w:r>
        <w:rPr>
          <w:b/>
          <w:u w:val="single"/>
        </w:rPr>
        <w:t>157577</w:t>
      </w:r>
    </w:p>
    <w:p>
      <w:r>
        <w:t>How to be completely useless and be a butthead all in one tweet. https://t.co/l8zNNd9UXM</w:t>
      </w:r>
    </w:p>
    <w:p>
      <w:r>
        <w:rPr>
          <w:b/>
          <w:u w:val="single"/>
        </w:rPr>
        <w:t>157578</w:t>
      </w:r>
    </w:p>
    <w:p>
      <w:r>
        <w:t>@dylanw cool beans. Useful info after a public callout.</w:t>
      </w:r>
    </w:p>
    <w:p>
      <w:r>
        <w:rPr>
          <w:b/>
          <w:u w:val="single"/>
        </w:rPr>
        <w:t>157579</w:t>
      </w:r>
    </w:p>
    <w:p>
      <w:r>
        <w:t>@dylanw I did that after he dismissed me &amp;amp; my concerns as "argumentative". Might wanna check the time stamps.</w:t>
      </w:r>
    </w:p>
    <w:p>
      <w:r>
        <w:rPr>
          <w:b/>
          <w:u w:val="single"/>
        </w:rPr>
        <w:t>157580</w:t>
      </w:r>
    </w:p>
    <w:p>
      <w:r>
        <w:t>@dylanw that's cool. next time when a woman talks to him about how his approach is classist, he might want to not completely dismiss her.</w:t>
      </w:r>
    </w:p>
    <w:p>
      <w:r>
        <w:rPr>
          <w:b/>
          <w:u w:val="single"/>
        </w:rPr>
        <w:t>157581</w:t>
      </w:r>
    </w:p>
    <w:p>
      <w:r>
        <w:t>@dylanw i didn't come at this looking to attack him. He's the one that told me to piss off.</w:t>
      </w:r>
    </w:p>
    <w:p>
      <w:r>
        <w:rPr>
          <w:b/>
          <w:u w:val="single"/>
        </w:rPr>
        <w:t>157582</w:t>
      </w:r>
    </w:p>
    <w:p>
      <w:r>
        <w:t>@dylanw I'm sorry you don't have any time, that sucks. But next time you might want to look further before useless vague callouts.</w:t>
      </w:r>
    </w:p>
    <w:p>
      <w:r>
        <w:rPr>
          <w:b/>
          <w:u w:val="single"/>
        </w:rPr>
        <w:t>157583</w:t>
      </w:r>
    </w:p>
    <w:p>
      <w:r>
        <w:t>@dylanw not publicly, and only to him. that's not an insult. he's the one that referenced it near the top of his blog post.</w:t>
      </w:r>
    </w:p>
    <w:p>
      <w:r>
        <w:rPr>
          <w:b/>
          <w:u w:val="single"/>
        </w:rPr>
        <w:t>157584</w:t>
      </w:r>
    </w:p>
    <w:p>
      <w:r>
        <w:t>@dylanw i get that you're probably going to defend your friend regardless, but what he did was shitty, and then you followed it w/more shit.</w:t>
      </w:r>
    </w:p>
    <w:p>
      <w:r>
        <w:rPr>
          <w:b/>
          <w:u w:val="single"/>
        </w:rPr>
        <w:t>157585</w:t>
      </w:r>
    </w:p>
    <w:p>
      <w:r>
        <w:t>@dylanw calling me out in that manner was poo-flinging, without any reference of *why*. it was totally useless and provoking. good job.</w:t>
      </w:r>
    </w:p>
    <w:p>
      <w:r>
        <w:rPr>
          <w:b/>
          <w:u w:val="single"/>
        </w:rPr>
        <w:t>157586</w:t>
      </w:r>
    </w:p>
    <w:p>
      <w:r>
        <w:t>@dylanw i'm not responsible for his hurt feelings when he's the one that decided to ignore me instead of having a conversation.</w:t>
      </w:r>
    </w:p>
    <w:p>
      <w:r>
        <w:rPr>
          <w:b/>
          <w:u w:val="single"/>
        </w:rPr>
        <w:t>157587</w:t>
      </w:r>
    </w:p>
    <w:p>
      <w:r>
        <w:t>@dylanw his behavior - and yours, for that matter - are pretty typical. sorry if the truth hurts.</w:t>
      </w:r>
    </w:p>
    <w:p>
      <w:r>
        <w:rPr>
          <w:b/>
          <w:u w:val="single"/>
        </w:rPr>
        <w:t>157588</w:t>
      </w:r>
    </w:p>
    <w:p>
      <w:r>
        <w:t>@dylanw also, from a fellow SJ to another, "butthurt" is generally frowned upon as a descriptor.</w:t>
      </w:r>
    </w:p>
    <w:p>
      <w:r>
        <w:rPr>
          <w:b/>
          <w:u w:val="single"/>
        </w:rPr>
        <w:t>157589</w:t>
      </w:r>
    </w:p>
    <w:p>
      <w:r>
        <w:t>@dylanw fwiw, wasn't meant as a dig. i didn't know this until a few months ago when it was pointed out to me.</w:t>
      </w:r>
    </w:p>
    <w:p>
      <w:r>
        <w:rPr>
          <w:b/>
          <w:u w:val="single"/>
        </w:rPr>
        <w:t>157590</w:t>
      </w:r>
    </w:p>
    <w:p>
      <w:r>
        <w:t>Lord save me from the hurt feelings of men in tech whose ideas have been challenged.</w:t>
      </w:r>
    </w:p>
    <w:p>
      <w:r>
        <w:rPr>
          <w:b/>
          <w:u w:val="single"/>
        </w:rPr>
        <w:t>157591</w:t>
      </w:r>
    </w:p>
    <w:p>
      <w:r>
        <w:t>@dylanw that's why I explained. I still think you're an asshole.</w:t>
      </w:r>
    </w:p>
    <w:p>
      <w:r>
        <w:rPr>
          <w:b/>
          <w:u w:val="single"/>
        </w:rPr>
        <w:t>157592</w:t>
      </w:r>
    </w:p>
    <w:p>
      <w:r>
        <w:t>@sschinke they did, it's called California.</w:t>
      </w:r>
    </w:p>
    <w:p>
      <w:r>
        <w:rPr>
          <w:b/>
          <w:u w:val="single"/>
        </w:rPr>
        <w:t>157593</w:t>
      </w:r>
    </w:p>
    <w:p>
      <w:r>
        <w:t>@AgQueue haha, I like it.</w:t>
      </w:r>
    </w:p>
    <w:p>
      <w:r>
        <w:rPr>
          <w:b/>
          <w:u w:val="single"/>
        </w:rPr>
        <w:t>157594</w:t>
      </w:r>
    </w:p>
    <w:p>
      <w:r>
        <w:t>@dylanw you should have. I still would have been irritated and disagreed with you, but the response would have been a lot different.</w:t>
      </w:r>
    </w:p>
    <w:p>
      <w:r>
        <w:rPr>
          <w:b/>
          <w:u w:val="single"/>
        </w:rPr>
        <w:t>157595</w:t>
      </w:r>
    </w:p>
    <w:p>
      <w:r>
        <w:t>@dylanw yeah, see. i'm pretty much done interacting with him. that shit he pulled is unacceptable. same shit i see from sexist engineers.</w:t>
      </w:r>
    </w:p>
    <w:p>
      <w:r>
        <w:rPr>
          <w:b/>
          <w:u w:val="single"/>
        </w:rPr>
        <w:t>157596</w:t>
      </w:r>
    </w:p>
    <w:p>
      <w:r>
        <w:t>@dylanw I don't know him. I don't know if he acts that way with everyone. I only can base my opinion off that single exp &amp;amp; his blog post.</w:t>
      </w:r>
    </w:p>
    <w:p>
      <w:r>
        <w:rPr>
          <w:b/>
          <w:u w:val="single"/>
        </w:rPr>
        <w:t>157597</w:t>
      </w:r>
    </w:p>
    <w:p>
      <w:r>
        <w:t>@dylanw But I can tell you that how he responded - the language, everything - was 100% typical of dudes I see being dismissive of women eng.</w:t>
      </w:r>
    </w:p>
    <w:p>
      <w:r>
        <w:rPr>
          <w:b/>
          <w:u w:val="single"/>
        </w:rPr>
        <w:t>157598</w:t>
      </w:r>
    </w:p>
    <w:p>
      <w:r>
        <w:t>@dylanw you may claim otherwise, but I really don't think he and I are on the same side at *all*.</w:t>
      </w:r>
    </w:p>
    <w:p>
      <w:r>
        <w:rPr>
          <w:b/>
          <w:u w:val="single"/>
        </w:rPr>
        <w:t>157599</w:t>
      </w:r>
    </w:p>
    <w:p>
      <w:r>
        <w:t>GUYS I AM WEARING A SUPER HERO OUTFIT WITH A CAPE</w:t>
      </w:r>
    </w:p>
    <w:p>
      <w:r>
        <w:rPr>
          <w:b/>
          <w:u w:val="single"/>
        </w:rPr>
        <w:t>157600</w:t>
      </w:r>
    </w:p>
    <w:p>
      <w:r>
        <w:t>LITERALLY A CAPE</w:t>
      </w:r>
    </w:p>
    <w:p>
      <w:r>
        <w:rPr>
          <w:b/>
          <w:u w:val="single"/>
        </w:rPr>
        <w:t>157601</w:t>
      </w:r>
    </w:p>
    <w:p>
      <w:r>
        <w:t>WE NEED TO TALK ABOUT THIS BEING OFFICIAL SJW UNIFORM http://t.co/o5X0Oz1RVx</w:t>
      </w:r>
    </w:p>
    <w:p>
      <w:r>
        <w:rPr>
          <w:b/>
          <w:u w:val="single"/>
        </w:rPr>
        <w:t>157602</w:t>
      </w:r>
    </w:p>
    <w:p>
      <w:r>
        <w:t>JUST POSTED MYSELF IN A SWIMSUIT ON TWITTER, DON'T FUCKING CARE, I'M WONDER WOMAN.</w:t>
      </w:r>
    </w:p>
    <w:p>
      <w:r>
        <w:rPr>
          <w:b/>
          <w:u w:val="single"/>
        </w:rPr>
        <w:t>157603</w:t>
      </w:r>
    </w:p>
    <w:p>
      <w:r>
        <w:t>@redambition YESSSSSS</w:t>
      </w:r>
    </w:p>
    <w:p>
      <w:r>
        <w:rPr>
          <w:b/>
          <w:u w:val="single"/>
        </w:rPr>
        <w:t>157604</w:t>
      </w:r>
    </w:p>
    <w:p>
      <w:r>
        <w:t>FUCK. THIS IS SO AWESOME I CAN'T STOP TYPING IN ALL CAPS.</w:t>
      </w:r>
    </w:p>
    <w:p>
      <w:r>
        <w:rPr>
          <w:b/>
          <w:u w:val="single"/>
        </w:rPr>
        <w:t>157605</w:t>
      </w:r>
    </w:p>
    <w:p>
      <w:r>
        <w:t>@Veeren_Jubbal no u</w:t>
      </w:r>
    </w:p>
    <w:p>
      <w:r>
        <w:rPr>
          <w:b/>
          <w:u w:val="single"/>
        </w:rPr>
        <w:t>157606</w:t>
      </w:r>
    </w:p>
    <w:p>
      <w:r>
        <w:t>Countdown until GamerGate screencaps and starts talking about how fat I am. &amp;lt;3</w:t>
      </w:r>
    </w:p>
    <w:p>
      <w:r>
        <w:rPr>
          <w:b/>
          <w:u w:val="single"/>
        </w:rPr>
        <w:t>157607</w:t>
      </w:r>
    </w:p>
    <w:p>
      <w:r>
        <w:t>@captain_panties blackmilk.</w:t>
      </w:r>
    </w:p>
    <w:p>
      <w:r>
        <w:rPr>
          <w:b/>
          <w:u w:val="single"/>
        </w:rPr>
        <w:t>157608</w:t>
      </w:r>
    </w:p>
    <w:p>
      <w:r>
        <w:t>@Jennimason0990 who knows? they can't seem to decide if i'm a meth addict, having tons of babies, selling babies, or a dude.</w:t>
      </w:r>
    </w:p>
    <w:p>
      <w:r>
        <w:rPr>
          <w:b/>
          <w:u w:val="single"/>
        </w:rPr>
        <w:t>157609</w:t>
      </w:r>
    </w:p>
    <w:p>
      <w:r>
        <w:t>@nilium I DO HAVE A FAN I WILL TURN IT ON RIGHT NOW</w:t>
      </w:r>
    </w:p>
    <w:p>
      <w:r>
        <w:rPr>
          <w:b/>
          <w:u w:val="single"/>
        </w:rPr>
        <w:t>157610</w:t>
      </w:r>
    </w:p>
    <w:p>
      <w:r>
        <w:t>@DHStom d'awww. I FEEL LIKE WONDER WOMAN.</w:t>
      </w:r>
    </w:p>
    <w:p>
      <w:r>
        <w:rPr>
          <w:b/>
          <w:u w:val="single"/>
        </w:rPr>
        <w:t>157611</w:t>
      </w:r>
    </w:p>
    <w:p>
      <w:r>
        <w:t>@athenahollow @ShadowPraxis i'm married with kids. also 33.</w:t>
      </w:r>
    </w:p>
    <w:p>
      <w:r>
        <w:rPr>
          <w:b/>
          <w:u w:val="single"/>
        </w:rPr>
        <w:t>157612</w:t>
      </w:r>
    </w:p>
    <w:p>
      <w:r>
        <w:t>@BlackMilkTweets I LOVE YOU. Wearing my wonder woman swimmie while I write code to help protect people from online harassment. &amp;lt;3</w:t>
      </w:r>
    </w:p>
    <w:p>
      <w:r>
        <w:rPr>
          <w:b/>
          <w:u w:val="single"/>
        </w:rPr>
        <w:t>157613</w:t>
      </w:r>
    </w:p>
    <w:p>
      <w:r>
        <w:t>@SirGoldenrod FUCK YES.</w:t>
      </w:r>
    </w:p>
    <w:p>
      <w:r>
        <w:rPr>
          <w:b/>
          <w:u w:val="single"/>
        </w:rPr>
        <w:t>157614</w:t>
      </w:r>
    </w:p>
    <w:p>
      <w:r>
        <w:t>@girlziplocked mostly entertained at how they think it's going to bother me. posted myself in a swimsuit on twitter, obviously give 0 fucks.</w:t>
      </w:r>
    </w:p>
    <w:p>
      <w:r>
        <w:rPr>
          <w:b/>
          <w:u w:val="single"/>
        </w:rPr>
        <w:t>157615</w:t>
      </w:r>
    </w:p>
    <w:p>
      <w:r>
        <w:t>@desertfox899 @The_Ghrost pretty sure there is.</w:t>
      </w:r>
    </w:p>
    <w:p>
      <w:r>
        <w:rPr>
          <w:b/>
          <w:u w:val="single"/>
        </w:rPr>
        <w:t>157616</w:t>
      </w:r>
    </w:p>
    <w:p>
      <w:r>
        <w:t>@granalberto awwww. &amp;lt;3</w:t>
      </w:r>
    </w:p>
    <w:p>
      <w:r>
        <w:rPr>
          <w:b/>
          <w:u w:val="single"/>
        </w:rPr>
        <w:t>157617</w:t>
      </w:r>
    </w:p>
    <w:p>
      <w:r>
        <w:t>@aninkyaffair yes :D</w:t>
      </w:r>
    </w:p>
    <w:p>
      <w:r>
        <w:rPr>
          <w:b/>
          <w:u w:val="single"/>
        </w:rPr>
        <w:t>157618</w:t>
      </w:r>
    </w:p>
    <w:p>
      <w:r>
        <w:t>@hirojin it's a bug.</w:t>
      </w:r>
    </w:p>
    <w:p>
      <w:r>
        <w:rPr>
          <w:b/>
          <w:u w:val="single"/>
        </w:rPr>
        <w:t>157619</w:t>
      </w:r>
    </w:p>
    <w:p>
      <w:r>
        <w:t>It's kinda cold but I don't want to stop wearing my superhero outfit.</w:t>
      </w:r>
    </w:p>
    <w:p>
      <w:r>
        <w:rPr>
          <w:b/>
          <w:u w:val="single"/>
        </w:rPr>
        <w:t>157620</w:t>
      </w:r>
    </w:p>
    <w:p>
      <w:r>
        <w:t>QQ, GG. QQ. You can take your body shaming with you on your way out the door. &amp;lt;3</w:t>
        <w:br/>
        <w:br/>
        <w:t>https://t.co/GMx3sJKr7g http://t.co/xYCnsI9vCy</w:t>
      </w:r>
    </w:p>
    <w:p>
      <w:r>
        <w:rPr>
          <w:b/>
          <w:u w:val="single"/>
        </w:rPr>
        <w:t>157621</w:t>
      </w:r>
    </w:p>
    <w:p>
      <w:r>
        <w:t>It is a *really bad thing* that now I know blackmilk swims fit well and are super comfy. Really, really bad.</w:t>
      </w:r>
    </w:p>
    <w:p>
      <w:r>
        <w:rPr>
          <w:b/>
          <w:u w:val="single"/>
        </w:rPr>
        <w:t>157622</w:t>
      </w:r>
    </w:p>
    <w:p>
      <w:r>
        <w:t>I RUN FASTER WHEN I WEAR THESE http://t.co/YwfGj6vMtV</w:t>
      </w:r>
    </w:p>
    <w:p>
      <w:r>
        <w:rPr>
          <w:b/>
          <w:u w:val="single"/>
        </w:rPr>
        <w:t>157623</w:t>
      </w:r>
    </w:p>
    <w:p>
      <w:r>
        <w:t>@StephenKilbride i have a bunch of BM already, but not swims. &amp;gt;.&amp;gt;</w:t>
      </w:r>
    </w:p>
    <w:p>
      <w:r>
        <w:rPr>
          <w:b/>
          <w:u w:val="single"/>
        </w:rPr>
        <w:t>157624</w:t>
      </w:r>
    </w:p>
    <w:p>
      <w:r>
        <w:t>@Sir5000 CAN'T. TOO BUSY BEING A SUPERHERO, RUNNING AROUND WITH A CAPE ON.</w:t>
      </w:r>
    </w:p>
    <w:p>
      <w:r>
        <w:rPr>
          <w:b/>
          <w:u w:val="single"/>
        </w:rPr>
        <w:t>157625</w:t>
      </w:r>
    </w:p>
    <w:p>
      <w:r>
        <w:t>@GeekySwede hah, i'm overweight as hell, still feeling awesome in it. it's about how it makes you feel, not what others think. ^.^</w:t>
      </w:r>
    </w:p>
    <w:p>
      <w:r>
        <w:rPr>
          <w:b/>
          <w:u w:val="single"/>
        </w:rPr>
        <w:t>157626</w:t>
      </w:r>
    </w:p>
    <w:p>
      <w:r>
        <w:t>RT @Sir5000: @freebsdgirl http://t.co/rF0O1pXAB6 http://t.co/Sd6Px23KRK</w:t>
      </w:r>
    </w:p>
    <w:p>
      <w:r>
        <w:rPr>
          <w:b/>
          <w:u w:val="single"/>
        </w:rPr>
        <w:t>157627</w:t>
      </w:r>
    </w:p>
    <w:p>
      <w:r>
        <w:t>@TheQuinnspiracy PLZ GET URSELF A BLACKMILK SUPERHERO SWIM</w:t>
      </w:r>
    </w:p>
    <w:p>
      <w:r>
        <w:rPr>
          <w:b/>
          <w:u w:val="single"/>
        </w:rPr>
        <w:t>157628</w:t>
      </w:r>
    </w:p>
    <w:p>
      <w:r>
        <w:t>@TheQuinnspiracy btw I've got a lot of museum BM that would fit you. Retro Tetris leggings. You can borrow if you are into that kinda thing</w:t>
      </w:r>
    </w:p>
    <w:p>
      <w:r>
        <w:rPr>
          <w:b/>
          <w:u w:val="single"/>
        </w:rPr>
        <w:t>157629</w:t>
      </w:r>
    </w:p>
    <w:p>
      <w:r>
        <w:t>@TheQuinnspiracy OMG THE ROBOT LEGGINGS WOULD BE PERFECT</w:t>
      </w:r>
    </w:p>
    <w:p>
      <w:r>
        <w:rPr>
          <w:b/>
          <w:u w:val="single"/>
        </w:rPr>
        <w:t>157630</w:t>
      </w:r>
    </w:p>
    <w:p>
      <w:r>
        <w:t>@TheQuinnspiracy https://t.co/LVVahRaEZA</w:t>
      </w:r>
    </w:p>
    <w:p>
      <w:r>
        <w:rPr>
          <w:b/>
          <w:u w:val="single"/>
        </w:rPr>
        <w:t>157631</w:t>
      </w:r>
    </w:p>
    <w:p>
      <w:r>
        <w:t>Just discovered what happens when jeans are too big while wearing over a swim. Whelp. Time to make a belt.</w:t>
      </w:r>
    </w:p>
    <w:p>
      <w:r>
        <w:rPr>
          <w:b/>
          <w:u w:val="single"/>
        </w:rPr>
        <w:t>157632</w:t>
      </w:r>
    </w:p>
    <w:p>
      <w:r>
        <w:t>ugh these fake nerd guys that don't even know who wonder woman is.</w:t>
      </w:r>
    </w:p>
    <w:p>
      <w:r>
        <w:rPr>
          <w:b/>
          <w:u w:val="single"/>
        </w:rPr>
        <w:t>157633</w:t>
      </w:r>
    </w:p>
    <w:p>
      <w:r>
        <w:t>This lecture is older than most of the people insulting my "pearl" code. http://t.co/60HeIzrvwt</w:t>
      </w:r>
    </w:p>
    <w:p>
      <w:r>
        <w:rPr>
          <w:b/>
          <w:u w:val="single"/>
        </w:rPr>
        <w:t>157634</w:t>
      </w:r>
    </w:p>
    <w:p>
      <w:r>
        <w:t>@SilverMillsy @Manami_Fox @femfreq born a redhead, didn't turn blonde until I was 10.</w:t>
      </w:r>
    </w:p>
    <w:p>
      <w:r>
        <w:rPr>
          <w:b/>
          <w:u w:val="single"/>
        </w:rPr>
        <w:t>157635</w:t>
      </w:r>
    </w:p>
    <w:p>
      <w:r>
        <w:t>RT @eevee: @Manami_Fox @freebsdgirl @femfreq only sluts have skin and hair.  proper ladies are literal skeletons</w:t>
      </w:r>
    </w:p>
    <w:p>
      <w:r>
        <w:rPr>
          <w:b/>
          <w:u w:val="single"/>
        </w:rPr>
        <w:t>157636</w:t>
      </w:r>
    </w:p>
    <w:p>
      <w:r>
        <w:t>@dtklein it's pretty funny seeing people talk about perl again</w:t>
      </w:r>
    </w:p>
    <w:p>
      <w:r>
        <w:rPr>
          <w:b/>
          <w:u w:val="single"/>
        </w:rPr>
        <w:t>157637</w:t>
      </w:r>
    </w:p>
    <w:p>
      <w:r>
        <w:t>@atonal440 *sigh*. why are so many people bad at understanding what DoS is.</w:t>
      </w:r>
    </w:p>
    <w:p>
      <w:r>
        <w:rPr>
          <w:b/>
          <w:u w:val="single"/>
        </w:rPr>
        <w:t>157638</w:t>
      </w:r>
    </w:p>
    <w:p>
      <w:r>
        <w:t>RT @atonal440: @freebsdgirl this comment on this article reminded me of you. Do you stilget DOS mansplainers? http://t.co/phZ5ePVnCx http:/…</w:t>
      </w:r>
    </w:p>
    <w:p>
      <w:r>
        <w:rPr>
          <w:b/>
          <w:u w:val="single"/>
        </w:rPr>
        <w:t>157639</w:t>
      </w:r>
    </w:p>
    <w:p>
      <w:r>
        <w:t>RT @atonal440: @ralphcrafts @freebsdgirl oi. I was going to ask if you still got these doofuses but the question answered itself.</w:t>
      </w:r>
    </w:p>
    <w:p>
      <w:r>
        <w:rPr>
          <w:b/>
          <w:u w:val="single"/>
        </w:rPr>
        <w:t>157640</w:t>
      </w:r>
    </w:p>
    <w:p>
      <w:r>
        <w:t>RT @atonal440: @ralphcrafts @freebsdgirl also, tfa is an example of an unintentional DOS, so thanks for playing better luck next time.</w:t>
      </w:r>
    </w:p>
    <w:p>
      <w:r>
        <w:rPr>
          <w:b/>
          <w:u w:val="single"/>
        </w:rPr>
        <w:t>157641</w:t>
      </w:r>
    </w:p>
    <w:p>
      <w:r>
        <w:t>@atonal440 @ralphcrafts i'm pretty entertained in that i only see half of the conversation. ;)</w:t>
      </w:r>
    </w:p>
    <w:p>
      <w:r>
        <w:rPr>
          <w:b/>
          <w:u w:val="single"/>
        </w:rPr>
        <w:t>157642</w:t>
      </w:r>
    </w:p>
    <w:p>
      <w:r>
        <w:t>@eevee @Manami_Fox @femfreq that has got to be one of the weirdest insults i've ever seen slung by an MRA/gater/whatever.</w:t>
      </w:r>
    </w:p>
    <w:p>
      <w:r>
        <w:rPr>
          <w:b/>
          <w:u w:val="single"/>
        </w:rPr>
        <w:t>157643</w:t>
      </w:r>
    </w:p>
    <w:p>
      <w:r>
        <w:t>@ProoN i would rather have teeth pulled.</w:t>
      </w:r>
    </w:p>
    <w:p>
      <w:r>
        <w:rPr>
          <w:b/>
          <w:u w:val="single"/>
        </w:rPr>
        <w:t>157644</w:t>
      </w:r>
    </w:p>
    <w:p>
      <w:r>
        <w:t>@ThatJesusS do you know this person? i don't generally promote fundraisers for legal fees for people i don't know/haven't talked to.</w:t>
      </w:r>
    </w:p>
    <w:p>
      <w:r>
        <w:rPr>
          <w:b/>
          <w:u w:val="single"/>
        </w:rPr>
        <w:t>157645</w:t>
      </w:r>
    </w:p>
    <w:p>
      <w:r>
        <w:t>@MechMK1 why would you do that? :P these lectures are about freebsd.</w:t>
      </w:r>
    </w:p>
    <w:p>
      <w:r>
        <w:rPr>
          <w:b/>
          <w:u w:val="single"/>
        </w:rPr>
        <w:t>157646</w:t>
      </w:r>
    </w:p>
    <w:p>
      <w:r>
        <w:t>@AgQueue uh.</w:t>
      </w:r>
    </w:p>
    <w:p>
      <w:r>
        <w:rPr>
          <w:b/>
          <w:u w:val="single"/>
        </w:rPr>
        <w:t>157647</w:t>
      </w:r>
    </w:p>
    <w:p>
      <w:r>
        <w:t>Someday, a gater will have an epiphany regarding the definitions for DoS/DDoS. This unbelievable feat will be a sign of the apocalypse.</w:t>
      </w:r>
    </w:p>
    <w:p>
      <w:r>
        <w:rPr>
          <w:b/>
          <w:u w:val="single"/>
        </w:rPr>
        <w:t>157648</w:t>
      </w:r>
    </w:p>
    <w:p>
      <w:r>
        <w:t>I don't understand why a simple technical definition is giving them so much of a problem. They seem to think DoS/DDoS == excessive packets.</w:t>
      </w:r>
    </w:p>
    <w:p>
      <w:r>
        <w:rPr>
          <w:b/>
          <w:u w:val="single"/>
        </w:rPr>
        <w:t>157649</w:t>
      </w:r>
    </w:p>
    <w:p>
      <w:r>
        <w:t>DoS/DDoS doesn't refer to a technique or method of transport.</w:t>
        <w:br/>
        <w:br/>
        <w:t>It's largely defined by intention + end result.</w:t>
        <w:br/>
        <w:br/>
        <w:t>This is not rocket surgery.</w:t>
      </w:r>
    </w:p>
    <w:p>
      <w:r>
        <w:rPr>
          <w:b/>
          <w:u w:val="single"/>
        </w:rPr>
        <w:t>157650</w:t>
      </w:r>
    </w:p>
    <w:p>
      <w:r>
        <w:t>if you want, you can classify an influx of notifications (dogpile!) as unintentional DDoS, as it makes core functionality unusable to you.</w:t>
      </w:r>
    </w:p>
    <w:p>
      <w:r>
        <w:rPr>
          <w:b/>
          <w:u w:val="single"/>
        </w:rPr>
        <w:t>157651</w:t>
      </w:r>
    </w:p>
    <w:p>
      <w:r>
        <w:t>It's super common to run into an unintentional DoS, especially in dev. Ever make a stupid mistake that caused a critical lack of resources?</w:t>
      </w:r>
    </w:p>
    <w:p>
      <w:r>
        <w:rPr>
          <w:b/>
          <w:u w:val="single"/>
        </w:rPr>
        <w:t>157652</w:t>
      </w:r>
    </w:p>
    <w:p>
      <w:r>
        <w:t>Maybe your program forked until it could fork no longer, and you didn't have restrictions on. Maybe you sent an inappropriate amount of UDP.</w:t>
      </w:r>
    </w:p>
    <w:p>
      <w:r>
        <w:rPr>
          <w:b/>
          <w:u w:val="single"/>
        </w:rPr>
        <w:t>157653</w:t>
      </w:r>
    </w:p>
    <w:p>
      <w:r>
        <w:t>Will the dev that has never forgotten to put in sleep statements or increment counters or wrote a poorly designed loop please stand up?</w:t>
      </w:r>
    </w:p>
    <w:p>
      <w:r>
        <w:rPr>
          <w:b/>
          <w:u w:val="single"/>
        </w:rPr>
        <w:t>157654</w:t>
      </w:r>
    </w:p>
    <w:p>
      <w:r>
        <w:t>@coconono there's no hard definition of what constitutes DoS beyond lack of service. Service is open to mean many things.</w:t>
      </w:r>
    </w:p>
    <w:p>
      <w:r>
        <w:rPr>
          <w:b/>
          <w:u w:val="single"/>
        </w:rPr>
        <w:t>157655</w:t>
      </w:r>
    </w:p>
    <w:p>
      <w:r>
        <w:t>@coconono remote servers, the programs listening on those servers, a local app...</w:t>
      </w:r>
    </w:p>
    <w:p>
      <w:r>
        <w:rPr>
          <w:b/>
          <w:u w:val="single"/>
        </w:rPr>
        <w:t>157656</w:t>
      </w:r>
    </w:p>
    <w:p>
      <w:r>
        <w:t>@brianfenton did you just try to mansplain perl to me and fail?</w:t>
      </w:r>
    </w:p>
    <w:p>
      <w:r>
        <w:rPr>
          <w:b/>
          <w:u w:val="single"/>
        </w:rPr>
        <w:t>157657</w:t>
      </w:r>
    </w:p>
    <w:p>
      <w:r>
        <w:t>congrats. you have graduated from DoS school with flying colors. GL educating gaters. &amp;lt;3 @ChrisWarcraft</w:t>
      </w:r>
    </w:p>
    <w:p>
      <w:r>
        <w:rPr>
          <w:b/>
          <w:u w:val="single"/>
        </w:rPr>
        <w:t>157658</w:t>
      </w:r>
    </w:p>
    <w:p>
      <w:r>
        <w:t>@cptmashek uh. every dev makes mistakes.</w:t>
      </w:r>
    </w:p>
    <w:p>
      <w:r>
        <w:rPr>
          <w:b/>
          <w:u w:val="single"/>
        </w:rPr>
        <w:t>157659</w:t>
      </w:r>
    </w:p>
    <w:p>
      <w:r>
        <w:t>@vengarioth i broke up with a dude when i was a teenager by forkbombing his server.</w:t>
      </w:r>
    </w:p>
    <w:p>
      <w:r>
        <w:rPr>
          <w:b/>
          <w:u w:val="single"/>
        </w:rPr>
        <w:t>157660</w:t>
      </w:r>
    </w:p>
    <w:p>
      <w:r>
        <w:t>RT @avatastic: @freebsdgirl Also, anyone who has never written if (x = 0) in their C/Java/&amp;lt;insert language where assignment will always ret…</w:t>
      </w:r>
    </w:p>
    <w:p>
      <w:r>
        <w:rPr>
          <w:b/>
          <w:u w:val="single"/>
        </w:rPr>
        <w:t>157661</w:t>
      </w:r>
    </w:p>
    <w:p>
      <w:r>
        <w:t>@cptmashek if the only devs standing up are the ones that haven't made mistakes, all devs should be sitting down. ;)</w:t>
      </w:r>
    </w:p>
    <w:p>
      <w:r>
        <w:rPr>
          <w:b/>
          <w:u w:val="single"/>
        </w:rPr>
        <w:t>157662</w:t>
      </w:r>
    </w:p>
    <w:p>
      <w:r>
        <w:t>@cptmashek no worries. i think it was a parse failure.</w:t>
      </w:r>
    </w:p>
    <w:p>
      <w:r>
        <w:rPr>
          <w:b/>
          <w:u w:val="single"/>
        </w:rPr>
        <w:t>157663</w:t>
      </w:r>
    </w:p>
    <w:p>
      <w:r>
        <w:t>@brianfenton D: php D:</w:t>
      </w:r>
    </w:p>
    <w:p>
      <w:r>
        <w:rPr>
          <w:b/>
          <w:u w:val="single"/>
        </w:rPr>
        <w:t>157664</w:t>
      </w:r>
    </w:p>
    <w:p>
      <w:r>
        <w:t>@hacks4pancakes @CBCRadioQ putting it on my list. :)</w:t>
      </w:r>
    </w:p>
    <w:p>
      <w:r>
        <w:rPr>
          <w:b/>
          <w:u w:val="single"/>
        </w:rPr>
        <w:t>157665</w:t>
      </w:r>
    </w:p>
    <w:p>
      <w:r>
        <w:t>RT @hacks4pancakes: Photographer Lynsey Addario on war reporting while female http://t.co/U0kKXR81Y9 on @CBCRadioQ right now. Everything ab…</w:t>
      </w:r>
    </w:p>
    <w:p>
      <w:r>
        <w:rPr>
          <w:b/>
          <w:u w:val="single"/>
        </w:rPr>
        <w:t>157666</w:t>
      </w:r>
    </w:p>
    <w:p>
      <w:r>
        <w:t>@youfoundthecard @ChrisWarcraft um. that's BASIC. DOS has batch files, but they aren't BASIC. :P</w:t>
      </w:r>
    </w:p>
    <w:p>
      <w:r>
        <w:rPr>
          <w:b/>
          <w:u w:val="single"/>
        </w:rPr>
        <w:t>157667</w:t>
      </w:r>
    </w:p>
    <w:p>
      <w:r>
        <w:t>@saucypickles @avatastic wouldn't that depend on lang? ;)</w:t>
      </w:r>
    </w:p>
    <w:p>
      <w:r>
        <w:rPr>
          <w:b/>
          <w:u w:val="single"/>
        </w:rPr>
        <w:t>157668</w:t>
      </w:r>
    </w:p>
    <w:p>
      <w:r>
        <w:t>@sschinke not sure. i think this could be too easily argued irt if attacks can be unintentional.</w:t>
      </w:r>
    </w:p>
    <w:p>
      <w:r>
        <w:rPr>
          <w:b/>
          <w:u w:val="single"/>
        </w:rPr>
        <w:t>157669</w:t>
      </w:r>
    </w:p>
    <w:p>
      <w:r>
        <w:t>@sschinke ex: if someone involuntarily starts flailing and smacks another person in the face, person is attacked by arm. ;)</w:t>
      </w:r>
    </w:p>
    <w:p>
      <w:r>
        <w:rPr>
          <w:b/>
          <w:u w:val="single"/>
        </w:rPr>
        <w:t>157670</w:t>
      </w:r>
    </w:p>
    <w:p>
      <w:r>
        <w:t>@Timinane oh, man. remember win95 ver a/b? :P</w:t>
      </w:r>
    </w:p>
    <w:p>
      <w:r>
        <w:rPr>
          <w:b/>
          <w:u w:val="single"/>
        </w:rPr>
        <w:t>157671</w:t>
      </w:r>
    </w:p>
    <w:p>
      <w:r>
        <w:t>Out of Pravana blue. Guess I'm stuck with mixing some clear with Special FX Turquoise to layer over existing hair. hmm. This might be good.</w:t>
      </w:r>
    </w:p>
    <w:p>
      <w:r>
        <w:rPr>
          <w:b/>
          <w:u w:val="single"/>
        </w:rPr>
        <w:t>157672</w:t>
      </w:r>
    </w:p>
    <w:p>
      <w:r>
        <w:t>existing *dye*. derp.</w:t>
      </w:r>
    </w:p>
    <w:p>
      <w:r>
        <w:rPr>
          <w:b/>
          <w:u w:val="single"/>
        </w:rPr>
        <w:t>157673</w:t>
      </w:r>
    </w:p>
    <w:p>
      <w:r>
        <w:t>@youfoundthecard @ChrisWarcraft gross. netware.</w:t>
      </w:r>
    </w:p>
    <w:p>
      <w:r>
        <w:rPr>
          <w:b/>
          <w:u w:val="single"/>
        </w:rPr>
        <w:t>157674</w:t>
      </w:r>
    </w:p>
    <w:p>
      <w:r>
        <w:t>@a_man_in_black WELL ACTUALLY I'm kiiiiiiiinda a rainbow haired expert.</w:t>
      </w:r>
    </w:p>
    <w:p>
      <w:r>
        <w:rPr>
          <w:b/>
          <w:u w:val="single"/>
        </w:rPr>
        <w:t>157675</w:t>
      </w:r>
    </w:p>
    <w:p>
      <w:r>
        <w:t>@a_man_in_black in all seriousness, i've been dying my hair since my teens. I can't remember the last time I used a single shade. Too flat.</w:t>
      </w:r>
    </w:p>
    <w:p>
      <w:r>
        <w:rPr>
          <w:b/>
          <w:u w:val="single"/>
        </w:rPr>
        <w:t>157676</w:t>
      </w:r>
    </w:p>
    <w:p>
      <w:r>
        <w:t>@ElisaRockDoc works well for some colors. the pastels are gorgeous but fade SUPER quickly. the blues are amazing.</w:t>
      </w:r>
    </w:p>
    <w:p>
      <w:r>
        <w:rPr>
          <w:b/>
          <w:u w:val="single"/>
        </w:rPr>
        <w:t>157677</w:t>
      </w:r>
    </w:p>
    <w:p>
      <w:r>
        <w:t>@milfgaardian Depends on shade. When doing blues, most MP fades out greyish blue, most SFX fades out w/green tint.</w:t>
      </w:r>
    </w:p>
    <w:p>
      <w:r>
        <w:rPr>
          <w:b/>
          <w:u w:val="single"/>
        </w:rPr>
        <w:t>157678</w:t>
      </w:r>
    </w:p>
    <w:p>
      <w:r>
        <w:t>@milfgaardian I usually mix brands depending on how they fade. SFX has fantastic pinks, though. N'Rage does some decent pinks, too.</w:t>
      </w:r>
    </w:p>
    <w:p>
      <w:r>
        <w:rPr>
          <w:b/>
          <w:u w:val="single"/>
        </w:rPr>
        <w:t>157679</w:t>
      </w:r>
    </w:p>
    <w:p>
      <w:r>
        <w:t>@a_man_in_black gross. i'd look weird with no hair.</w:t>
      </w:r>
    </w:p>
    <w:p>
      <w:r>
        <w:rPr>
          <w:b/>
          <w:u w:val="single"/>
        </w:rPr>
        <w:t>157680</w:t>
      </w:r>
    </w:p>
    <w:p>
      <w:r>
        <w:t>@milfgaardian have you tried pravana?</w:t>
      </w:r>
    </w:p>
    <w:p>
      <w:r>
        <w:rPr>
          <w:b/>
          <w:u w:val="single"/>
        </w:rPr>
        <w:t>157681</w:t>
      </w:r>
    </w:p>
    <w:p>
      <w:r>
        <w:t>@milfgaardian pravana blue - NOT pastels - mixed with a touch of purple to make the fade gorgeous + pravana clear. i swear by it.</w:t>
      </w:r>
    </w:p>
    <w:p>
      <w:r>
        <w:rPr>
          <w:b/>
          <w:u w:val="single"/>
        </w:rPr>
        <w:t>157682</w:t>
      </w:r>
    </w:p>
    <w:p>
      <w:r>
        <w:t>@milfgaardian it's relatively new. most salons have switched to using it here instead of specialfx.</w:t>
      </w:r>
    </w:p>
    <w:p>
      <w:r>
        <w:rPr>
          <w:b/>
          <w:u w:val="single"/>
        </w:rPr>
        <w:t>157683</w:t>
      </w:r>
    </w:p>
    <w:p>
      <w:r>
        <w:t>@milfgaardian (brb, am starting to feel feelings in my scalp, that means it's time to wash this stuff out.)</w:t>
      </w:r>
    </w:p>
    <w:p>
      <w:r>
        <w:rPr>
          <w:b/>
          <w:u w:val="single"/>
        </w:rPr>
        <w:t>157684</w:t>
      </w:r>
    </w:p>
    <w:p>
      <w:r>
        <w:t>@milfgaardian not sure. i kind of like when it fades on short hair, if it's dyed well. it's less monotone.</w:t>
      </w:r>
    </w:p>
    <w:p>
      <w:r>
        <w:rPr>
          <w:b/>
          <w:u w:val="single"/>
        </w:rPr>
        <w:t>157685</w:t>
      </w:r>
    </w:p>
    <w:p>
      <w:r>
        <w:t>@milfgaardian check it - https://t.co/BCdYXQzAm7</w:t>
      </w:r>
    </w:p>
    <w:p>
      <w:r>
        <w:rPr>
          <w:b/>
          <w:u w:val="single"/>
        </w:rPr>
        <w:t>157686</w:t>
      </w:r>
    </w:p>
    <w:p>
      <w:r>
        <w:t>@milfgaardian pravana vivids are my favorite line for blues, easily. pastels line is gorgeous, but fades SO quick. days to weeks.</w:t>
      </w:r>
    </w:p>
    <w:p>
      <w:r>
        <w:rPr>
          <w:b/>
          <w:u w:val="single"/>
        </w:rPr>
        <w:t>157687</w:t>
      </w:r>
    </w:p>
    <w:p>
      <w:r>
        <w:t>@milfgaardian pravana pastel pink fade after 14 days. the rest was originally mint colored. COMPLETELY GONE. http://t.co/V2UqO3Male</w:t>
      </w:r>
    </w:p>
    <w:p>
      <w:r>
        <w:rPr>
          <w:b/>
          <w:u w:val="single"/>
        </w:rPr>
        <w:t>157688</w:t>
      </w:r>
    </w:p>
    <w:p>
      <w:r>
        <w:t>@milfgaardian N'rage pink after ~1 week, turquoise is a mix of special fx. Nrage pink holds very well. http://t.co/MqX0jZSIlP</w:t>
      </w:r>
    </w:p>
    <w:p>
      <w:r>
        <w:rPr>
          <w:b/>
          <w:u w:val="single"/>
        </w:rPr>
        <w:t>157689</w:t>
      </w:r>
    </w:p>
    <w:p>
      <w:r>
        <w:t>@milfgaardian i tend to document my hair color experiments for later. &amp;gt;.&amp;gt;  that pigtails pic is a few years old.</w:t>
      </w:r>
    </w:p>
    <w:p>
      <w:r>
        <w:rPr>
          <w:b/>
          <w:u w:val="single"/>
        </w:rPr>
        <w:t>157690</w:t>
      </w:r>
    </w:p>
    <w:p>
      <w:r>
        <w:t>@salvodan er, manic panic existed in the 90s.</w:t>
      </w:r>
    </w:p>
    <w:p>
      <w:r>
        <w:rPr>
          <w:b/>
          <w:u w:val="single"/>
        </w:rPr>
        <w:t>157691</w:t>
      </w:r>
    </w:p>
    <w:p>
      <w:r>
        <w:t>What's the difference between drunk perl and sober perl?</w:t>
        <w:br/>
        <w:br/>
        <w:t>Drunk perl has comments.</w:t>
      </w:r>
    </w:p>
    <w:p>
      <w:r>
        <w:rPr>
          <w:b/>
          <w:u w:val="single"/>
        </w:rPr>
        <w:t>157692</w:t>
      </w:r>
    </w:p>
    <w:p>
      <w:r>
        <w:t>@youfoundthecard @ChrisWarcraft I'm not as young as you think I am :P</w:t>
      </w:r>
    </w:p>
    <w:p>
      <w:r>
        <w:rPr>
          <w:b/>
          <w:u w:val="single"/>
        </w:rPr>
        <w:t>157693</w:t>
      </w:r>
    </w:p>
    <w:p>
      <w:r>
        <w:t>Funny dev joke, y/n? My sense of humor is weird.</w:t>
      </w:r>
    </w:p>
    <w:p>
      <w:r>
        <w:rPr>
          <w:b/>
          <w:u w:val="single"/>
        </w:rPr>
        <w:t>157694</w:t>
      </w:r>
    </w:p>
    <w:p>
      <w:r>
        <w:t>I'm working on a new project, video about harassment, &amp;amp; I need your help.  Need vid clips of ppl reading an abusive tweet they've received.</w:t>
      </w:r>
    </w:p>
    <w:p>
      <w:r>
        <w:rPr>
          <w:b/>
          <w:u w:val="single"/>
        </w:rPr>
        <w:t>157695</w:t>
      </w:r>
    </w:p>
    <w:p>
      <w:r>
        <w:t>Just the content of the tweet, not the name of the person that sent it. Pref with a screenshot.</w:t>
      </w:r>
    </w:p>
    <w:p>
      <w:r>
        <w:rPr>
          <w:b/>
          <w:u w:val="single"/>
        </w:rPr>
        <w:t>157696</w:t>
      </w:r>
    </w:p>
    <w:p>
      <w:r>
        <w:t>Goal is to show people irl reading the words they've received on the Internet. This has impact.</w:t>
      </w:r>
    </w:p>
    <w:p>
      <w:r>
        <w:rPr>
          <w:b/>
          <w:u w:val="single"/>
        </w:rPr>
        <w:t>157697</w:t>
      </w:r>
    </w:p>
    <w:p>
      <w:r>
        <w:t>@Spacekatgal yes. And if you can RT and request others targeted do the same, that would be rad. Hoping for 10+ examples.</w:t>
      </w:r>
    </w:p>
    <w:p>
      <w:r>
        <w:rPr>
          <w:b/>
          <w:u w:val="single"/>
        </w:rPr>
        <w:t>157698</w:t>
      </w:r>
    </w:p>
    <w:p>
      <w:r>
        <w:t>@RonBasler yes. I will be censoring the names.</w:t>
      </w:r>
    </w:p>
    <w:p>
      <w:r>
        <w:rPr>
          <w:b/>
          <w:u w:val="single"/>
        </w:rPr>
        <w:t>157699</w:t>
      </w:r>
    </w:p>
    <w:p>
      <w:r>
        <w:t>.@carolinesinders email vid to randi@randi.io, share on Dropbox, Amy file share service, whatever you prefer.</w:t>
      </w:r>
    </w:p>
    <w:p>
      <w:r>
        <w:rPr>
          <w:b/>
          <w:u w:val="single"/>
        </w:rPr>
        <w:t>157700</w:t>
      </w:r>
    </w:p>
    <w:p>
      <w:r>
        <w:t>@MinorAnnoyance @JimmyKimmelLive yup.</w:t>
      </w:r>
    </w:p>
    <w:p>
      <w:r>
        <w:rPr>
          <w:b/>
          <w:u w:val="single"/>
        </w:rPr>
        <w:t>157701</w:t>
      </w:r>
    </w:p>
    <w:p>
      <w:r>
        <w:t>@youfoundthecard indeed. But I've been coding since 1987 ;) was still around for some of that fun. Used to work on REALLY old UNIXes, too.</w:t>
      </w:r>
    </w:p>
    <w:p>
      <w:r>
        <w:rPr>
          <w:b/>
          <w:u w:val="single"/>
        </w:rPr>
        <w:t>157702</w:t>
      </w:r>
    </w:p>
    <w:p>
      <w:r>
        <w:t>.@pdlmma just general abuse. Not necessarily gamergate specific.</w:t>
      </w:r>
    </w:p>
    <w:p>
      <w:r>
        <w:rPr>
          <w:b/>
          <w:u w:val="single"/>
        </w:rPr>
        <w:t>157703</w:t>
      </w:r>
    </w:p>
    <w:p>
      <w:r>
        <w:t>@DanAshTreeLane @Spacekatgal https://t.co/cGeIgCJgI2</w:t>
      </w:r>
    </w:p>
    <w:p>
      <w:r>
        <w:rPr>
          <w:b/>
          <w:u w:val="single"/>
        </w:rPr>
        <w:t>157704</w:t>
      </w:r>
    </w:p>
    <w:p>
      <w:r>
        <w:t>@kencf0618 Being blocked isn't harassment.</w:t>
      </w:r>
    </w:p>
    <w:p>
      <w:r>
        <w:rPr>
          <w:b/>
          <w:u w:val="single"/>
        </w:rPr>
        <w:t>157705</w:t>
      </w:r>
    </w:p>
    <w:p>
      <w:r>
        <w:t>@pdlmma thanks ^.^</w:t>
      </w:r>
    </w:p>
    <w:p>
      <w:r>
        <w:rPr>
          <w:b/>
          <w:u w:val="single"/>
        </w:rPr>
        <w:t>157706</w:t>
      </w:r>
    </w:p>
    <w:p>
      <w:r>
        <w:t>@ThatMarioRivera Ty!</w:t>
      </w:r>
    </w:p>
    <w:p>
      <w:r>
        <w:rPr>
          <w:b/>
          <w:u w:val="single"/>
        </w:rPr>
        <w:t>157707</w:t>
      </w:r>
    </w:p>
    <w:p>
      <w:r>
        <w:t>@argonblue my perl is pretty readable. not as efficient, necessarily, but definitely possible for anyone to read &amp;amp; understand.</w:t>
      </w:r>
    </w:p>
    <w:p>
      <w:r>
        <w:rPr>
          <w:b/>
          <w:u w:val="single"/>
        </w:rPr>
        <w:t>157708</w:t>
      </w:r>
    </w:p>
    <w:p>
      <w:r>
        <w:t>@davidsgallant this weekend would be cool.</w:t>
      </w:r>
    </w:p>
    <w:p>
      <w:r>
        <w:rPr>
          <w:b/>
          <w:u w:val="single"/>
        </w:rPr>
        <w:t>157709</w:t>
      </w:r>
    </w:p>
    <w:p>
      <w:r>
        <w:t>@davidsgallant thursday would be even better. ^.^</w:t>
      </w:r>
    </w:p>
    <w:p>
      <w:r>
        <w:rPr>
          <w:b/>
          <w:u w:val="single"/>
        </w:rPr>
        <w:t>157710</w:t>
      </w:r>
    </w:p>
    <w:p>
      <w:r>
        <w:t>@kencf0618 I can never tell anymore. :P</w:t>
      </w:r>
    </w:p>
    <w:p>
      <w:r>
        <w:rPr>
          <w:b/>
          <w:u w:val="single"/>
        </w:rPr>
        <w:t>157711</w:t>
      </w:r>
    </w:p>
    <w:p>
      <w:r>
        <w:t>@kencf0618 asking people to read some of the shit they've received and provide a video of themselves doing so is no small thing.</w:t>
      </w:r>
    </w:p>
    <w:p>
      <w:r>
        <w:rPr>
          <w:b/>
          <w:u w:val="single"/>
        </w:rPr>
        <w:t>157712</w:t>
      </w:r>
    </w:p>
    <w:p>
      <w:r>
        <w:t>@Jules_Clarke @jmcefalas has more emotional impact when it's the face of a person reading it out loud.</w:t>
      </w:r>
    </w:p>
    <w:p>
      <w:r>
        <w:rPr>
          <w:b/>
          <w:u w:val="single"/>
        </w:rPr>
        <w:t>157713</w:t>
      </w:r>
    </w:p>
    <w:p>
      <w:r>
        <w:t>@youfoundthecard ?</w:t>
      </w:r>
    </w:p>
    <w:p>
      <w:r>
        <w:rPr>
          <w:b/>
          <w:u w:val="single"/>
        </w:rPr>
        <w:t>157714</w:t>
      </w:r>
    </w:p>
    <w:p>
      <w:r>
        <w:t xml:space="preserve">RT @desertfox899: @freebsdgirl </w:t>
        <w:br/>
        <w:t>Thought you might find this amusing. http://t.co/c4pttn6HiH</w:t>
      </w:r>
    </w:p>
    <w:p>
      <w:r>
        <w:rPr>
          <w:b/>
          <w:u w:val="single"/>
        </w:rPr>
        <w:t>157715</w:t>
      </w:r>
    </w:p>
    <w:p>
      <w:r>
        <w:t>It's pretty funny that GamerGate thinks I'm profiting from harassment. I took a *huge* pay cut by going full time with this. @desertfox899</w:t>
      </w:r>
    </w:p>
    <w:p>
      <w:r>
        <w:rPr>
          <w:b/>
          <w:u w:val="single"/>
        </w:rPr>
        <w:t>157716</w:t>
      </w:r>
    </w:p>
    <w:p>
      <w:r>
        <w:t>@argonblue what's funny is that I was drunk when I wrote it - and I wrote it for myself, not as something I planned on sharing.</w:t>
      </w:r>
    </w:p>
    <w:p>
      <w:r>
        <w:rPr>
          <w:b/>
          <w:u w:val="single"/>
        </w:rPr>
        <w:t>157717</w:t>
      </w:r>
    </w:p>
    <w:p>
      <w:r>
        <w:t>@atonal440 @desertfox899 I'm not actually a dev. I'm DevOps. I like doing things that I find interesting. This is interesting. ^.^</w:t>
      </w:r>
    </w:p>
    <w:p>
      <w:r>
        <w:rPr>
          <w:b/>
          <w:u w:val="single"/>
        </w:rPr>
        <w:t>157718</w:t>
      </w:r>
    </w:p>
    <w:p>
      <w:r>
        <w:t>@xRainbowCutiex not sure. i didn't see it.</w:t>
      </w:r>
    </w:p>
    <w:p>
      <w:r>
        <w:rPr>
          <w:b/>
          <w:u w:val="single"/>
        </w:rPr>
        <w:t>157719</w:t>
      </w:r>
    </w:p>
    <w:p>
      <w:r>
        <w:t>I JUST GOT MAD AT MY HAIR SO I CUT IT.</w:t>
      </w:r>
    </w:p>
    <w:p>
      <w:r>
        <w:rPr>
          <w:b/>
          <w:u w:val="single"/>
        </w:rPr>
        <w:t>157720</w:t>
      </w:r>
    </w:p>
    <w:p>
      <w:r>
        <w:t>In hindsight, this was not a wise move &amp;lt;24 hrs before doing a keynote. but whatever. I'm a punk rock sea urchin. Only chopped up my bangs.</w:t>
      </w:r>
    </w:p>
    <w:p>
      <w:r>
        <w:rPr>
          <w:b/>
          <w:u w:val="single"/>
        </w:rPr>
        <w:t>157721</w:t>
      </w:r>
    </w:p>
    <w:p>
      <w:r>
        <w:t>@KSlackie will do tomorrow.</w:t>
      </w:r>
    </w:p>
    <w:p>
      <w:r>
        <w:rPr>
          <w:b/>
          <w:u w:val="single"/>
        </w:rPr>
        <w:t>157722</w:t>
      </w:r>
    </w:p>
    <w:p>
      <w:r>
        <w:t>Best part about my style &amp;amp; not having a precision cut is that I can scream "FUCK YOU, HAIR" while randomly jabbing/hacking w/box cutters.</w:t>
      </w:r>
    </w:p>
    <w:p>
      <w:r>
        <w:rPr>
          <w:b/>
          <w:u w:val="single"/>
        </w:rPr>
        <w:t>157723</w:t>
      </w:r>
    </w:p>
    <w:p>
      <w:r>
        <w:t>Fashion by Randi.</w:t>
      </w:r>
    </w:p>
    <w:p>
      <w:r>
        <w:rPr>
          <w:b/>
          <w:u w:val="single"/>
        </w:rPr>
        <w:t>157724</w:t>
      </w:r>
    </w:p>
    <w:p>
      <w:r>
        <w:t>What would Joan Jett do?</w:t>
        <w:br/>
        <w:br/>
        <w:t>She would cut her own damn bangs. http://t.co/As7hiJ2rfr</w:t>
      </w:r>
    </w:p>
    <w:p>
      <w:r>
        <w:rPr>
          <w:b/>
          <w:u w:val="single"/>
        </w:rPr>
        <w:t>157725</w:t>
      </w:r>
    </w:p>
    <w:p>
      <w:r>
        <w:t>@athenahollow it would. i'm hoping for more personal attacks, but that's definitely troubling. :P</w:t>
      </w:r>
    </w:p>
    <w:p>
      <w:r>
        <w:rPr>
          <w:b/>
          <w:u w:val="single"/>
        </w:rPr>
        <w:t>157726</w:t>
      </w:r>
    </w:p>
    <w:p>
      <w:r>
        <w:t>@stubbornella eep. :(</w:t>
      </w:r>
    </w:p>
    <w:p>
      <w:r>
        <w:rPr>
          <w:b/>
          <w:u w:val="single"/>
        </w:rPr>
        <w:t>157727</w:t>
      </w:r>
    </w:p>
    <w:p>
      <w:r>
        <w:t>Ughhh. Someone offered me a discounted all access GDC pass, but it's still more than I can afford.</w:t>
      </w:r>
    </w:p>
    <w:p>
      <w:r>
        <w:rPr>
          <w:b/>
          <w:u w:val="single"/>
        </w:rPr>
        <w:t>157728</w:t>
      </w:r>
    </w:p>
    <w:p>
      <w:r>
        <w:t>.@georgieonthego Go ahead. I'd be interested in seeing what you fabricate. Hopefully they will be more creative than your "articles".</w:t>
      </w:r>
    </w:p>
    <w:p>
      <w:r>
        <w:rPr>
          <w:b/>
          <w:u w:val="single"/>
        </w:rPr>
        <w:t>157729</w:t>
      </w:r>
    </w:p>
    <w:p>
      <w:r>
        <w:t>.@georgieonthego Until now, I've never talked to you. But I'm sure you won't let a little thing like truth stand in the way of a story. ;)</w:t>
      </w:r>
    </w:p>
    <w:p>
      <w:r>
        <w:rPr>
          <w:b/>
          <w:u w:val="single"/>
        </w:rPr>
        <w:t>157730</w:t>
      </w:r>
    </w:p>
    <w:p>
      <w:r>
        <w:t>@MrTheGeoff @athenahollow sure!</w:t>
      </w:r>
    </w:p>
    <w:p>
      <w:r>
        <w:rPr>
          <w:b/>
          <w:u w:val="single"/>
        </w:rPr>
        <w:t>157731</w:t>
      </w:r>
    </w:p>
    <w:p>
      <w:r>
        <w:t>It is weird that someone from GamerGate would be opposed to a video *not specific to GamerGate* talking about harassment. So weird, right?</w:t>
      </w:r>
    </w:p>
    <w:p>
      <w:r>
        <w:rPr>
          <w:b/>
          <w:u w:val="single"/>
        </w:rPr>
        <w:t>157732</w:t>
      </w:r>
    </w:p>
    <w:p>
      <w:r>
        <w:t>I mean, why would GamerGate care about a video where people read the abusive tweets they've received? What does this have to do with ethics?</w:t>
      </w:r>
    </w:p>
    <w:p>
      <w:r>
        <w:rPr>
          <w:b/>
          <w:u w:val="single"/>
        </w:rPr>
        <w:t>157733</w:t>
      </w:r>
    </w:p>
    <w:p>
      <w:r>
        <w:t>I keep hearing that GamerGate is opposed to harassment. I must be misunderstanding something, surely.</w:t>
      </w:r>
    </w:p>
    <w:p>
      <w:r>
        <w:rPr>
          <w:b/>
          <w:u w:val="single"/>
        </w:rPr>
        <w:t>157734</w:t>
      </w:r>
    </w:p>
    <w:p>
      <w:r>
        <w:t>Oh, wait. I take it back. I made a mistake. I mentioned @georgieonthego once before. https://t.co/1P46Fj7KPX</w:t>
      </w:r>
    </w:p>
    <w:p>
      <w:r>
        <w:rPr>
          <w:b/>
          <w:u w:val="single"/>
        </w:rPr>
        <w:t>157735</w:t>
      </w:r>
    </w:p>
    <w:p>
      <w:r>
        <w:t>@Hollapalooka @georgieonthego someone not yet blocked replied to her tweet mentioning me. couldn't remember who she was, so i checked.</w:t>
      </w:r>
    </w:p>
    <w:p>
      <w:r>
        <w:rPr>
          <w:b/>
          <w:u w:val="single"/>
        </w:rPr>
        <w:t>157736</w:t>
      </w:r>
    </w:p>
    <w:p>
      <w:r>
        <w:t>Yo guys. Did you know I was a convicted felon? That's new.</w:t>
        <w:br/>
        <w:br/>
        <w:t>https://t.co/Vt4IqGM3UF</w:t>
      </w:r>
    </w:p>
    <w:p>
      <w:r>
        <w:rPr>
          <w:b/>
          <w:u w:val="single"/>
        </w:rPr>
        <w:t>157737</w:t>
      </w:r>
    </w:p>
    <w:p>
      <w:r>
        <w:t>@Sushilulutwitch @Spacekatgal Glad to hear from the experts.</w:t>
      </w:r>
    </w:p>
    <w:p>
      <w:r>
        <w:rPr>
          <w:b/>
          <w:u w:val="single"/>
        </w:rPr>
        <w:t>157738</w:t>
      </w:r>
    </w:p>
    <w:p>
      <w:r>
        <w:t>It's pretty funny that Georgie claims I harassed her. Never talked to her until last night, ignored the smear "article" she wrote. @sakjur</w:t>
      </w:r>
    </w:p>
    <w:p>
      <w:r>
        <w:rPr>
          <w:b/>
          <w:u w:val="single"/>
        </w:rPr>
        <w:t>157739</w:t>
      </w:r>
    </w:p>
    <w:p>
      <w:r>
        <w:t>IIRC she claimed I went to jail for drugs or something. I didn't read it. She's just trying to make a name for herself w/tabloidism @sakjur</w:t>
      </w:r>
    </w:p>
    <w:p>
      <w:r>
        <w:rPr>
          <w:b/>
          <w:u w:val="single"/>
        </w:rPr>
        <w:t>157740</w:t>
      </w:r>
    </w:p>
    <w:p>
      <w:r>
        <w:t>Pssst. @georgieonthego. https://t.co/MFptKyvQL8  - this isn't ethical journalism. It never happened. ED isn't a reliable source. &amp;lt;3</w:t>
      </w:r>
    </w:p>
    <w:p>
      <w:r>
        <w:rPr>
          <w:b/>
          <w:u w:val="single"/>
        </w:rPr>
        <w:t>157741</w:t>
      </w:r>
    </w:p>
    <w:p>
      <w:r>
        <w:t>Spreading rumors started by GNAA as fact when you call yourself a journalist is why I can't take you seriously. @georgieonthego</w:t>
      </w:r>
    </w:p>
    <w:p>
      <w:r>
        <w:rPr>
          <w:b/>
          <w:u w:val="single"/>
        </w:rPr>
        <w:t>157742</w:t>
      </w:r>
    </w:p>
    <w:p>
      <w:r>
        <w:t>That was fun. Now it's over. This is why I can't even consider sites like TechRaptr as anything more than hit piece blogs.</w:t>
      </w:r>
    </w:p>
    <w:p>
      <w:r>
        <w:rPr>
          <w:b/>
          <w:u w:val="single"/>
        </w:rPr>
        <w:t>157743</w:t>
      </w:r>
    </w:p>
    <w:p>
      <w:r>
        <w:t>@sschinke @georgieonthego she's claiming I threatened to sue her. It's *hilarious*. Even with an obvious case of libel, who has the time?</w:t>
      </w:r>
    </w:p>
    <w:p>
      <w:r>
        <w:rPr>
          <w:b/>
          <w:u w:val="single"/>
        </w:rPr>
        <w:t>157744</w:t>
      </w:r>
    </w:p>
    <w:p>
      <w:r>
        <w:t>Remember when GG posted to /baph (since when does anyone at /baph say "awful human"?) to try to get me doxxed/raided? http://t.co/PK8Sq6z6mc</w:t>
      </w:r>
    </w:p>
    <w:p>
      <w:r>
        <w:rPr>
          <w:b/>
          <w:u w:val="single"/>
        </w:rPr>
        <w:t>157745</w:t>
      </w:r>
    </w:p>
    <w:p>
      <w:r>
        <w:t>Pepperidge farm remembers.</w:t>
      </w:r>
    </w:p>
    <w:p>
      <w:r>
        <w:rPr>
          <w:b/>
          <w:u w:val="single"/>
        </w:rPr>
        <w:t>157746</w:t>
      </w:r>
    </w:p>
    <w:p>
      <w:r>
        <w:t>@jrblanc1 oh. i probably should have warned about that, sorry. &amp;gt;.&amp;gt;  i'm desensitized to such things.</w:t>
      </w:r>
    </w:p>
    <w:p>
      <w:r>
        <w:rPr>
          <w:b/>
          <w:u w:val="single"/>
        </w:rPr>
        <w:t>157747</w:t>
      </w:r>
    </w:p>
    <w:p>
      <w:r>
        <w:t>oops. Sorry for the belated content warning on that. They posted some gore so their targets wouldn't distribute the URLs. Guess that failed.</w:t>
      </w:r>
    </w:p>
    <w:p>
      <w:r>
        <w:rPr>
          <w:b/>
          <w:u w:val="single"/>
        </w:rPr>
        <w:t>157748</w:t>
      </w:r>
    </w:p>
    <w:p>
      <w:r>
        <w:t>@jrblanc1 totally my bad. :P  Here, brain bleach: http://t.co/3rP2rBUBWS</w:t>
      </w:r>
    </w:p>
    <w:p>
      <w:r>
        <w:rPr>
          <w:b/>
          <w:u w:val="single"/>
        </w:rPr>
        <w:t>157749</w:t>
      </w:r>
    </w:p>
    <w:p>
      <w:r>
        <w:t>@drakino @gilandn @filmpunk86 @georgieonthego failure to appear for expired tags is totes a felony.</w:t>
      </w:r>
    </w:p>
    <w:p>
      <w:r>
        <w:rPr>
          <w:b/>
          <w:u w:val="single"/>
        </w:rPr>
        <w:t>157750</w:t>
      </w:r>
    </w:p>
    <w:p>
      <w:r>
        <w:t>Headed over to #GirlDevWeek in a few hours to keynote about the state of online harassment.</w:t>
      </w:r>
    </w:p>
    <w:p>
      <w:r>
        <w:rPr>
          <w:b/>
          <w:u w:val="single"/>
        </w:rPr>
        <w:t>157751</w:t>
      </w:r>
    </w:p>
    <w:p>
      <w:r>
        <w:t>Spoilers: The trolls aren't hiding under the bridge anymore. They are burning it down. Time to fight back.</w:t>
      </w:r>
    </w:p>
    <w:p>
      <w:r>
        <w:rPr>
          <w:b/>
          <w:u w:val="single"/>
        </w:rPr>
        <w:t>157752</w:t>
      </w:r>
    </w:p>
    <w:p>
      <w:r>
        <w:t>@drakino I was being sarcastic :P</w:t>
      </w:r>
    </w:p>
    <w:p>
      <w:r>
        <w:rPr>
          <w:b/>
          <w:u w:val="single"/>
        </w:rPr>
        <w:t>157753</w:t>
      </w:r>
    </w:p>
    <w:p>
      <w:r>
        <w:t>More spoilers: too bad literally turquoise doesn't quite have the same ring to it. http://t.co/7s6jon5NsJ</w:t>
      </w:r>
    </w:p>
    <w:p>
      <w:r>
        <w:rPr>
          <w:b/>
          <w:u w:val="single"/>
        </w:rPr>
        <w:t>157754</w:t>
      </w:r>
    </w:p>
    <w:p>
      <w:r>
        <w:t>@Manami_Fox @eevee @femfreq no u</w:t>
      </w:r>
    </w:p>
    <w:p>
      <w:r>
        <w:rPr>
          <w:b/>
          <w:u w:val="single"/>
        </w:rPr>
        <w:t>157755</w:t>
      </w:r>
    </w:p>
    <w:p>
      <w:r>
        <w:t>@codemastermm I'm epic at color coordination. Layered tanks of turquoise and pink. Pink shoes, pink backpack. Pink pullover.</w:t>
      </w:r>
    </w:p>
    <w:p>
      <w:r>
        <w:rPr>
          <w:b/>
          <w:u w:val="single"/>
        </w:rPr>
        <w:t>157756</w:t>
      </w:r>
    </w:p>
    <w:p>
      <w:r>
        <w:t>@MadamPlumpette I'm decent at editing, no worries ^.^</w:t>
      </w:r>
    </w:p>
    <w:p>
      <w:r>
        <w:rPr>
          <w:b/>
          <w:u w:val="single"/>
        </w:rPr>
        <w:t>157757</w:t>
      </w:r>
    </w:p>
    <w:p>
      <w:r>
        <w:t>@Petterwass @voretaq7 I also read it as a gay slur :/</w:t>
      </w:r>
    </w:p>
    <w:p>
      <w:r>
        <w:rPr>
          <w:b/>
          <w:u w:val="single"/>
        </w:rPr>
        <w:t>157758</w:t>
      </w:r>
    </w:p>
    <w:p>
      <w:r>
        <w:t>@jasonbentley I was somewhere. Maybe? Pink pullover, pink backpack?</w:t>
      </w:r>
    </w:p>
    <w:p>
      <w:r>
        <w:rPr>
          <w:b/>
          <w:u w:val="single"/>
        </w:rPr>
        <w:t>157759</w:t>
      </w:r>
    </w:p>
    <w:p>
      <w:r>
        <w:t>@Petterwass @voretaq7 is one of the good guys. I'll let him explain why the words were problematic. :)</w:t>
      </w:r>
    </w:p>
    <w:p>
      <w:r>
        <w:rPr>
          <w:b/>
          <w:u w:val="single"/>
        </w:rPr>
        <w:t>157760</w:t>
      </w:r>
    </w:p>
    <w:p>
      <w:r>
        <w:t>Pretty day in SF! http://t.co/YUV9shvowY</w:t>
      </w:r>
    </w:p>
    <w:p>
      <w:r>
        <w:rPr>
          <w:b/>
          <w:u w:val="single"/>
        </w:rPr>
        <w:t>157761</w:t>
      </w:r>
    </w:p>
    <w:p>
      <w:r>
        <w:t>Dev week matches my outfit! http://t.co/s8i4HDWqMV</w:t>
      </w:r>
    </w:p>
    <w:p>
      <w:r>
        <w:rPr>
          <w:b/>
          <w:u w:val="single"/>
        </w:rPr>
        <w:t>157762</w:t>
      </w:r>
    </w:p>
    <w:p>
      <w:r>
        <w:t>@jasonbentley not me :) no hat</w:t>
      </w:r>
    </w:p>
    <w:p>
      <w:r>
        <w:rPr>
          <w:b/>
          <w:u w:val="single"/>
        </w:rPr>
        <w:t>157763</w:t>
      </w:r>
    </w:p>
    <w:p>
      <w:r>
        <w:t>@jasonbentley er, hat</w:t>
      </w:r>
    </w:p>
    <w:p>
      <w:r>
        <w:rPr>
          <w:b/>
          <w:u w:val="single"/>
        </w:rPr>
        <w:t>157764</w:t>
      </w:r>
    </w:p>
    <w:p>
      <w:r>
        <w:t>@jasonbentley what company again? :P (sorry, it's a crazy... year?)</w:t>
      </w:r>
    </w:p>
    <w:p>
      <w:r>
        <w:rPr>
          <w:b/>
          <w:u w:val="single"/>
        </w:rPr>
        <w:t>157765</w:t>
      </w:r>
    </w:p>
    <w:p>
      <w:r>
        <w:t>@jasonbentley sure, I think I can stop by for a bit. Giving a talk, but should be out of here by 1:15.</w:t>
      </w:r>
    </w:p>
    <w:p>
      <w:r>
        <w:rPr>
          <w:b/>
          <w:u w:val="single"/>
        </w:rPr>
        <w:t>157766</w:t>
      </w:r>
    </w:p>
    <w:p>
      <w:r>
        <w:t>@jasonbentley I'll shoot you a DM when I've got a solid ETA.</w:t>
      </w:r>
    </w:p>
    <w:p>
      <w:r>
        <w:rPr>
          <w:b/>
          <w:u w:val="single"/>
        </w:rPr>
        <w:t>157767</w:t>
      </w:r>
    </w:p>
    <w:p>
      <w:r>
        <w:t>Hanging out in the Dice lounge at #developerweek if anyone wants to stop by and say hi. ;)</w:t>
      </w:r>
    </w:p>
    <w:p>
      <w:r>
        <w:rPr>
          <w:b/>
          <w:u w:val="single"/>
        </w:rPr>
        <w:t>157768</w:t>
      </w:r>
    </w:p>
    <w:p>
      <w:r>
        <w:t>Tech conferences crack me up. Everyone is walking around in black, white, or navy blue shirts. Meanwhile I'm all neon pink and cyan.</w:t>
      </w:r>
    </w:p>
    <w:p>
      <w:r>
        <w:rPr>
          <w:b/>
          <w:u w:val="single"/>
        </w:rPr>
        <w:t>157769</w:t>
      </w:r>
    </w:p>
    <w:p>
      <w:r>
        <w:t>@SamanthaZeitlin I'm about to wander outside and enjoy the sun for a few minutes.</w:t>
      </w:r>
    </w:p>
    <w:p>
      <w:r>
        <w:rPr>
          <w:b/>
          <w:u w:val="single"/>
        </w:rPr>
        <w:t>157770</w:t>
      </w:r>
    </w:p>
    <w:p>
      <w:r>
        <w:t>15 minutes. Nervous. Not because of speaking, but because of the content. Tech stuff is easier. So many feels. #GirlDevWeek</w:t>
      </w:r>
    </w:p>
    <w:p>
      <w:r>
        <w:rPr>
          <w:b/>
          <w:u w:val="single"/>
        </w:rPr>
        <w:t>157771</w:t>
      </w:r>
    </w:p>
    <w:p>
      <w:r>
        <w:t>@BenKuchera only if I can get a pass somehow :/</w:t>
      </w:r>
    </w:p>
    <w:p>
      <w:r>
        <w:rPr>
          <w:b/>
          <w:u w:val="single"/>
        </w:rPr>
        <w:t>157772</w:t>
      </w:r>
    </w:p>
    <w:p>
      <w:r>
        <w:t>Shit is about to get real.</w:t>
      </w:r>
    </w:p>
    <w:p>
      <w:r>
        <w:rPr>
          <w:b/>
          <w:u w:val="single"/>
        </w:rPr>
        <w:t>157773</w:t>
      </w:r>
    </w:p>
    <w:p>
      <w:r>
        <w:t>Gamergate started harassing #GirlDevWeek's organizer. So we spent the Q&amp;amp;A livestreaming the tweets and discussing harassment.</w:t>
      </w:r>
    </w:p>
    <w:p>
      <w:r>
        <w:rPr>
          <w:b/>
          <w:u w:val="single"/>
        </w:rPr>
        <w:t>157774</w:t>
      </w:r>
    </w:p>
    <w:p>
      <w:r>
        <w:t>I'm not surprised. I wish I was. GamerGate turned a talk about anti-harassment into a live demonstration. #girldevweek</w:t>
      </w:r>
    </w:p>
    <w:p>
      <w:r>
        <w:rPr>
          <w:b/>
          <w:u w:val="single"/>
        </w:rPr>
        <w:t>157775</w:t>
      </w:r>
    </w:p>
    <w:p>
      <w:r>
        <w:t>@tarkasteve awww. I felt scattered as heck. I need sleep :P</w:t>
      </w:r>
    </w:p>
    <w:p>
      <w:r>
        <w:rPr>
          <w:b/>
          <w:u w:val="single"/>
        </w:rPr>
        <w:t>157776</w:t>
      </w:r>
    </w:p>
    <w:p>
      <w:r>
        <w:t>RT @ilovegarick: @James_May_Not @GlenCompton @arabelladelucco @greyaesthetic @freebsdgirl here is the room at #GirlDevWeek #DevWeek15 http:…</w:t>
      </w:r>
    </w:p>
    <w:p>
      <w:r>
        <w:rPr>
          <w:b/>
          <w:u w:val="single"/>
        </w:rPr>
        <w:t>157777</w:t>
      </w:r>
    </w:p>
    <w:p>
      <w:r>
        <w:t>RT @hypatiadotca: http://t.co/quwgLkwFab Wadhwa now /literally/ silencing women in tech. *golf clap*</w:t>
      </w:r>
    </w:p>
    <w:p>
      <w:r>
        <w:rPr>
          <w:b/>
          <w:u w:val="single"/>
        </w:rPr>
        <w:t>157778</w:t>
      </w:r>
    </w:p>
    <w:p>
      <w:r>
        <w:t>@celiadeeter I'd tweet about it, but I was worried you might get harassed :/ I thought you were fantastic.</w:t>
      </w:r>
    </w:p>
    <w:p>
      <w:r>
        <w:rPr>
          <w:b/>
          <w:u w:val="single"/>
        </w:rPr>
        <w:t>157779</w:t>
      </w:r>
    </w:p>
    <w:p>
      <w:r>
        <w:t>RT @arabelladelucco: It's been a crazy early afternoon with @freebsdgirl. I commend her for her courage through all of this. #GirlDevWeek #…</w:t>
      </w:r>
    </w:p>
    <w:p>
      <w:r>
        <w:rPr>
          <w:b/>
          <w:u w:val="single"/>
        </w:rPr>
        <w:t>157780</w:t>
      </w:r>
    </w:p>
    <w:p>
      <w:r>
        <w:t>@coopatropp randi@randi.io</w:t>
      </w:r>
    </w:p>
    <w:p>
      <w:r>
        <w:rPr>
          <w:b/>
          <w:u w:val="single"/>
        </w:rPr>
        <w:t>157781</w:t>
      </w:r>
    </w:p>
    <w:p>
      <w:r>
        <w:t>Feeling kind of fantastic after standing on a stage to tell (&amp;amp; show) people my experiences being harassed as a vocal woman in tech.</w:t>
      </w:r>
    </w:p>
    <w:p>
      <w:r>
        <w:rPr>
          <w:b/>
          <w:u w:val="single"/>
        </w:rPr>
        <w:t>157782</w:t>
      </w:r>
    </w:p>
    <w:p>
      <w:r>
        <w:t>Talked about Weev &amp;amp; full disclosure mailing list post. Baph doxxing, swat threats. Family &amp;amp; friends being threatened. Being target of a mob.</w:t>
      </w:r>
    </w:p>
    <w:p>
      <w:r>
        <w:rPr>
          <w:b/>
          <w:u w:val="single"/>
        </w:rPr>
        <w:t>157783</w:t>
      </w:r>
    </w:p>
    <w:p>
      <w:r>
        <w:t>It was difficult. I questioned if it was a good idea until someone in the crowd came forward for a hug &amp;amp; started crying. Then I was crying.</w:t>
      </w:r>
    </w:p>
    <w:p>
      <w:r>
        <w:rPr>
          <w:b/>
          <w:u w:val="single"/>
        </w:rPr>
        <w:t>157784</w:t>
      </w:r>
    </w:p>
    <w:p>
      <w:r>
        <w:t>Then q&amp;amp;a for both of us keynote speakers got hijacked to show harassment happening live. Both of us talked about diff aspects of harassment.</w:t>
      </w:r>
    </w:p>
    <w:p>
      <w:r>
        <w:rPr>
          <w:b/>
          <w:u w:val="single"/>
        </w:rPr>
        <w:t>157785</w:t>
      </w:r>
    </w:p>
    <w:p>
      <w:r>
        <w:t>Talked about the need for support, mentors. People that understand because they've been through it all, too.</w:t>
      </w:r>
    </w:p>
    <w:p>
      <w:r>
        <w:rPr>
          <w:b/>
          <w:u w:val="single"/>
        </w:rPr>
        <w:t>157786</w:t>
      </w:r>
    </w:p>
    <w:p>
      <w:r>
        <w:t>I was blown away. I couldn't even think of a more impactful way of getting across the point that this is a problem we need to talk about.</w:t>
      </w:r>
    </w:p>
    <w:p>
      <w:r>
        <w:rPr>
          <w:b/>
          <w:u w:val="single"/>
        </w:rPr>
        <w:t>157787</w:t>
      </w:r>
    </w:p>
    <w:p>
      <w:r>
        <w:t>Thank you to everyone at #GirlDevWeek for the kind words. Thank you for letting me speak. Thank you for listening.</w:t>
      </w:r>
    </w:p>
    <w:p>
      <w:r>
        <w:rPr>
          <w:b/>
          <w:u w:val="single"/>
        </w:rPr>
        <w:t>157788</w:t>
      </w:r>
    </w:p>
    <w:p>
      <w:r>
        <w:t>Almost crying. But not quite. I HAVE SOMETHING IN MY EYE, OKAY?</w:t>
      </w:r>
    </w:p>
    <w:p>
      <w:r>
        <w:rPr>
          <w:b/>
          <w:u w:val="single"/>
        </w:rPr>
        <w:t>157789</w:t>
      </w:r>
    </w:p>
    <w:p>
      <w:r>
        <w:t>Will make a blog post out of the contents of talk + slides (which are limited, I prefer not using slides)</w:t>
      </w:r>
    </w:p>
    <w:p>
      <w:r>
        <w:rPr>
          <w:b/>
          <w:u w:val="single"/>
        </w:rPr>
        <w:t>157790</w:t>
      </w:r>
    </w:p>
    <w:p>
      <w:r>
        <w:t>@coopatropp in a meeting...</w:t>
      </w:r>
    </w:p>
    <w:p>
      <w:r>
        <w:rPr>
          <w:b/>
          <w:u w:val="single"/>
        </w:rPr>
        <w:t>157791</w:t>
      </w:r>
    </w:p>
    <w:p>
      <w:r>
        <w:t>@RadiantImagesLC yup</w:t>
      </w:r>
    </w:p>
    <w:p>
      <w:r>
        <w:rPr>
          <w:b/>
          <w:u w:val="single"/>
        </w:rPr>
        <w:t>157792</w:t>
      </w:r>
    </w:p>
    <w:p>
      <w:r>
        <w:t>Curious as to what GamerGate finds more offensive: that I'm overweight or that I'm completely unapologetic &amp;amp; unashamed of it?</w:t>
      </w:r>
    </w:p>
    <w:p>
      <w:r>
        <w:rPr>
          <w:b/>
          <w:u w:val="single"/>
        </w:rPr>
        <w:t>157793</w:t>
      </w:r>
    </w:p>
    <w:p>
      <w:r>
        <w:t>@thebackpack08 @BenKuchera 1k :/</w:t>
      </w:r>
    </w:p>
    <w:p>
      <w:r>
        <w:rPr>
          <w:b/>
          <w:u w:val="single"/>
        </w:rPr>
        <w:t>157794</w:t>
      </w:r>
    </w:p>
    <w:p>
      <w:r>
        <w:t>@coopatropp np. Will be home soon.</w:t>
      </w:r>
    </w:p>
    <w:p>
      <w:r>
        <w:rPr>
          <w:b/>
          <w:u w:val="single"/>
        </w:rPr>
        <w:t>157795</w:t>
      </w:r>
    </w:p>
    <w:p>
      <w:r>
        <w:t>@j4cob it's on my list. Haven't had time yet.</w:t>
      </w:r>
    </w:p>
    <w:p>
      <w:r>
        <w:rPr>
          <w:b/>
          <w:u w:val="single"/>
        </w:rPr>
        <w:t>157796</w:t>
      </w:r>
    </w:p>
    <w:p>
      <w:r>
        <w:t>@darxtorm sigh</w:t>
      </w:r>
    </w:p>
    <w:p>
      <w:r>
        <w:rPr>
          <w:b/>
          <w:u w:val="single"/>
        </w:rPr>
        <w:t>157797</w:t>
      </w:r>
    </w:p>
    <w:p>
      <w:r>
        <w:t>Facebook post on giving anti-harassment talk at #GirlDevWeek. How can something be both ironic and apropos? http://t.co/AuD0rqnyrz</w:t>
      </w:r>
    </w:p>
    <w:p>
      <w:r>
        <w:rPr>
          <w:b/>
          <w:u w:val="single"/>
        </w:rPr>
        <w:t>157798</w:t>
      </w:r>
    </w:p>
    <w:p>
      <w:r>
        <w:t>@EvvyKube not sure.</w:t>
      </w:r>
    </w:p>
    <w:p>
      <w:r>
        <w:rPr>
          <w:b/>
          <w:u w:val="single"/>
        </w:rPr>
        <w:t>157799</w:t>
      </w:r>
    </w:p>
    <w:p>
      <w:r>
        <w:t>Oh. How strange. Nero, glorious leader of a campaign that is supposedly not about harassment, is mocking harassment. https://t.co/1KhIcgC7UF</w:t>
      </w:r>
    </w:p>
    <w:p>
      <w:r>
        <w:rPr>
          <w:b/>
          <w:u w:val="single"/>
        </w:rPr>
        <w:t>157800</w:t>
      </w:r>
    </w:p>
    <w:p>
      <w:r>
        <w:t>@Trigger_Check will take a look.</w:t>
      </w:r>
    </w:p>
    <w:p>
      <w:r>
        <w:rPr>
          <w:b/>
          <w:u w:val="single"/>
        </w:rPr>
        <w:t>157801</w:t>
      </w:r>
    </w:p>
    <w:p>
      <w:r>
        <w:t>@tarkasteve sorry about that. &amp;gt;.&amp;gt;</w:t>
      </w:r>
    </w:p>
    <w:p>
      <w:r>
        <w:rPr>
          <w:b/>
          <w:u w:val="single"/>
        </w:rPr>
        <w:t>157802</w:t>
      </w:r>
    </w:p>
    <w:p>
      <w:r>
        <w:t>Dude just yelled at me loud enough to hear over my music + noise canceling headphones. "HEY GIRL. YOU WALK LIKE SWAAAGGER." Fuck yeah, I do.</w:t>
      </w:r>
    </w:p>
    <w:p>
      <w:r>
        <w:rPr>
          <w:b/>
          <w:u w:val="single"/>
        </w:rPr>
        <w:t>157803</w:t>
      </w:r>
    </w:p>
    <w:p>
      <w:r>
        <w:t>Not sure if I should be irritated by street calling or impressed my walk conveys my state of being.</w:t>
      </w:r>
    </w:p>
    <w:p>
      <w:r>
        <w:rPr>
          <w:b/>
          <w:u w:val="single"/>
        </w:rPr>
        <w:t>157804</w:t>
      </w:r>
    </w:p>
    <w:p>
      <w:r>
        <w:t>RT @wordnuvola: @TheMrScruffles here's the word cloud for @freebsdgirl http://t.co/UOpUi76S0x</w:t>
      </w:r>
    </w:p>
    <w:p>
      <w:r>
        <w:rPr>
          <w:b/>
          <w:u w:val="single"/>
        </w:rPr>
        <w:t>157805</w:t>
      </w:r>
    </w:p>
    <w:p>
      <w:r>
        <w:t>@LucifersLawyer @DeadpoolPewPew @TechyFolks @Spacekatgal I have no idea what just happened.</w:t>
      </w:r>
    </w:p>
    <w:p>
      <w:r>
        <w:rPr>
          <w:b/>
          <w:u w:val="single"/>
        </w:rPr>
        <w:t>157806</w:t>
      </w:r>
    </w:p>
    <w:p>
      <w:r>
        <w:t>@nigel_kerr &amp;lt;3</w:t>
      </w:r>
    </w:p>
    <w:p>
      <w:r>
        <w:rPr>
          <w:b/>
          <w:u w:val="single"/>
        </w:rPr>
        <w:t>157807</w:t>
      </w:r>
    </w:p>
    <w:p>
      <w:r>
        <w:t>RT @warrenleightTV: Timeline divided between guys snarking about ep, and others, mostly women, thanking us for taking on misogyny in gaming…</w:t>
      </w:r>
    </w:p>
    <w:p>
      <w:r>
        <w:rPr>
          <w:b/>
          <w:u w:val="single"/>
        </w:rPr>
        <w:t>157808</w:t>
      </w:r>
    </w:p>
    <w:p>
      <w:r>
        <w:t>Here's another woman thanking you. I haven't seen the ep yet, but I've heard good things. Thank you. @warrenleightTV</w:t>
      </w:r>
    </w:p>
    <w:p>
      <w:r>
        <w:rPr>
          <w:b/>
          <w:u w:val="single"/>
        </w:rPr>
        <w:t>157809</w:t>
      </w:r>
    </w:p>
    <w:p>
      <w:r>
        <w:t>RT @Spacekatgal: The part of the Law and Order episode that seems implausible is how there's an online threat to a woman and the police do …</w:t>
      </w:r>
    </w:p>
    <w:p>
      <w:r>
        <w:rPr>
          <w:b/>
          <w:u w:val="single"/>
        </w:rPr>
        <w:t>157810</w:t>
      </w:r>
    </w:p>
    <w:p>
      <w:r>
        <w:t>@warrenleightTV @CizzymacHD pretty entertaining that they think NYS isn't a hashtag used to justify harassment. ^.^ Good job.</w:t>
      </w:r>
    </w:p>
    <w:p>
      <w:r>
        <w:rPr>
          <w:b/>
          <w:u w:val="single"/>
        </w:rPr>
        <w:t>157811</w:t>
      </w:r>
    </w:p>
    <w:p>
      <w:r>
        <w:t>Seeing @warrenleightTV getting mobbed, he'll likely miss this. If anyone is in contact w/him, tell him abt #ggautoblocker. #LawAndOrderSVU</w:t>
      </w:r>
    </w:p>
    <w:p>
      <w:r>
        <w:rPr>
          <w:b/>
          <w:u w:val="single"/>
        </w:rPr>
        <w:t>157812</w:t>
      </w:r>
    </w:p>
    <w:p>
      <w:r>
        <w:t>@voretaq7 i didn't read much content, just enough to see that he's getting a lot of notifications. i ignore FYGM girls.</w:t>
      </w:r>
    </w:p>
    <w:p>
      <w:r>
        <w:rPr>
          <w:b/>
          <w:u w:val="single"/>
        </w:rPr>
        <w:t>157813</w:t>
      </w:r>
    </w:p>
    <w:p>
      <w:r>
        <w:t>Just saw this fly by on my stats display a few times:</w:t>
        <w:br/>
        <w:br/>
        <w:t>tweetstats.hashtag.gamergate.mention.freebsdgirl.oc</w:t>
        <w:br/>
        <w:br/>
        <w:t>LOL NOPE</w:t>
      </w:r>
    </w:p>
    <w:p>
      <w:r>
        <w:rPr>
          <w:b/>
          <w:u w:val="single"/>
        </w:rPr>
        <w:t>157814</w:t>
      </w:r>
    </w:p>
    <w:p>
      <w:r>
        <w:t>@desertfox899 original content. vs retweet.</w:t>
      </w:r>
    </w:p>
    <w:p>
      <w:r>
        <w:rPr>
          <w:b/>
          <w:u w:val="single"/>
        </w:rPr>
        <w:t>157815</w:t>
      </w:r>
    </w:p>
    <w:p>
      <w:r>
        <w:t>@MaslabDroid yes</w:t>
      </w:r>
    </w:p>
    <w:p>
      <w:r>
        <w:rPr>
          <w:b/>
          <w:u w:val="single"/>
        </w:rPr>
        <w:t>157816</w:t>
      </w:r>
    </w:p>
    <w:p>
      <w:r>
        <w:t>NYS ht had died down a lot. Flurry of tweets after #LawAndOrderSVU tonight. QUICKLY, MINORITIES. POINT OUT THAT ALL THESE WOMEN ARE LYING.</w:t>
      </w:r>
    </w:p>
    <w:p>
      <w:r>
        <w:rPr>
          <w:b/>
          <w:u w:val="single"/>
        </w:rPr>
        <w:t>157817</w:t>
      </w:r>
    </w:p>
    <w:p>
      <w:r>
        <w:t>GamerGate is trying to do damage control, hard. I don't think they realize that there's nothing left for them to salvage.</w:t>
      </w:r>
    </w:p>
    <w:p>
      <w:r>
        <w:rPr>
          <w:b/>
          <w:u w:val="single"/>
        </w:rPr>
        <w:t>157818</w:t>
      </w:r>
    </w:p>
    <w:p>
      <w:r>
        <w:t>RT @Quinnae_Moon: Amid the anger about this episode, the opinions that matter most, I think, are those of the people Raina's character was …</w:t>
      </w:r>
    </w:p>
    <w:p>
      <w:r>
        <w:rPr>
          <w:b/>
          <w:u w:val="single"/>
        </w:rPr>
        <w:t>157819</w:t>
      </w:r>
    </w:p>
    <w:p>
      <w:r>
        <w:t>@davidsgallant yup!</w:t>
      </w:r>
    </w:p>
    <w:p>
      <w:r>
        <w:rPr>
          <w:b/>
          <w:u w:val="single"/>
        </w:rPr>
        <w:t>157820</w:t>
      </w:r>
    </w:p>
    <w:p>
      <w:r>
        <w:t>@moosenado not my place. if bri/zoe/anita feel that way, then that's their statement to make. not mine.</w:t>
      </w:r>
    </w:p>
    <w:p>
      <w:r>
        <w:rPr>
          <w:b/>
          <w:u w:val="single"/>
        </w:rPr>
        <w:t>157821</w:t>
      </w:r>
    </w:p>
    <w:p>
      <w:r>
        <w:t>tweetstats.hashtag.notyourshield.mention._roguestar_.rt</w:t>
        <w:br/>
        <w:br/>
        <w:t>quickly, create a shield from the person that posted women's addresses on twitter!</w:t>
      </w:r>
    </w:p>
    <w:p>
      <w:r>
        <w:rPr>
          <w:b/>
          <w:u w:val="single"/>
        </w:rPr>
        <w:t>157822</w:t>
      </w:r>
    </w:p>
    <w:p>
      <w:r>
        <w:t>Let me make this perfectly fucking clear. Every female major target of GamerGate is seeing a fuckton more mentions tonight. #LawAndOrderSVU</w:t>
      </w:r>
    </w:p>
    <w:p>
      <w:r>
        <w:rPr>
          <w:b/>
          <w:u w:val="single"/>
        </w:rPr>
        <w:t>157823</w:t>
      </w:r>
    </w:p>
    <w:p>
      <w:r>
        <w:t>I'm watching it happen. I'm watching the numbers climb. This is bonkers. #LawAndOrderSVU</w:t>
      </w:r>
    </w:p>
    <w:p>
      <w:r>
        <w:rPr>
          <w:b/>
          <w:u w:val="single"/>
        </w:rPr>
        <w:t>157824</w:t>
      </w:r>
    </w:p>
    <w:p>
      <w:r>
        <w:t>While some of those tweets are positive, the ratio of mentions with GG/NYS in them is MUCH higher than usual.</w:t>
      </w:r>
    </w:p>
    <w:p>
      <w:r>
        <w:rPr>
          <w:b/>
          <w:u w:val="single"/>
        </w:rPr>
        <w:t>157825</w:t>
      </w:r>
    </w:p>
    <w:p>
      <w:r>
        <w:t>While I can appreciate #LawAndOrderSVU, this episode just kicked off a new wave of harassment from GamerGate. Time to ride it out.</w:t>
      </w:r>
    </w:p>
    <w:p>
      <w:r>
        <w:rPr>
          <w:b/>
          <w:u w:val="single"/>
        </w:rPr>
        <w:t>157826</w:t>
      </w:r>
    </w:p>
    <w:p>
      <w:r>
        <w:t>@alexlifschitz YUP.</w:t>
      </w:r>
    </w:p>
    <w:p>
      <w:r>
        <w:rPr>
          <w:b/>
          <w:u w:val="single"/>
        </w:rPr>
        <w:t>157827</w:t>
      </w:r>
    </w:p>
    <w:p>
      <w:r>
        <w:t>Nerd followers: I'm monitoring hashtag/mentions and sending a statsd incr call for each one.</w:t>
      </w:r>
    </w:p>
    <w:p>
      <w:r>
        <w:rPr>
          <w:b/>
          <w:u w:val="single"/>
        </w:rPr>
        <w:t>157828</w:t>
      </w:r>
    </w:p>
    <w:p>
      <w:r>
        <w:t>I've got debug output scrolling as I run the program from within screen. I always have this up. It is scrolling too fast for me to read.</w:t>
      </w:r>
    </w:p>
    <w:p>
      <w:r>
        <w:rPr>
          <w:b/>
          <w:u w:val="single"/>
        </w:rPr>
        <w:t>157829</w:t>
      </w:r>
    </w:p>
    <w:p>
      <w:r>
        <w:t>.@bloodstonesoup it's a statsd call, sweetie. a protocol, not a programming language. if you're going to troll, get on my level.</w:t>
      </w:r>
    </w:p>
    <w:p>
      <w:r>
        <w:rPr>
          <w:b/>
          <w:u w:val="single"/>
        </w:rPr>
        <w:t>157830</w:t>
      </w:r>
    </w:p>
    <w:p>
      <w:r>
        <w:t>@peat i'm using multiple streams with multiple credentials. ;)</w:t>
      </w:r>
    </w:p>
    <w:p>
      <w:r>
        <w:rPr>
          <w:b/>
          <w:u w:val="single"/>
        </w:rPr>
        <w:t>157831</w:t>
      </w:r>
    </w:p>
    <w:p>
      <w:r>
        <w:t>@peat i've got reason to believe that i'm not anywhere near hitting that cap. my numbers can be verified from other sources.</w:t>
      </w:r>
    </w:p>
    <w:p>
      <w:r>
        <w:rPr>
          <w:b/>
          <w:u w:val="single"/>
        </w:rPr>
        <w:t>157832</w:t>
      </w:r>
    </w:p>
    <w:p>
      <w:r>
        <w:t>Literally Who?</w:t>
        <w:br/>
        <w:br/>
        <w:t>Literally #LawAndOrderSVU.</w:t>
      </w:r>
    </w:p>
    <w:p>
      <w:r>
        <w:rPr>
          <w:b/>
          <w:u w:val="single"/>
        </w:rPr>
        <w:t>157833</w:t>
      </w:r>
    </w:p>
    <w:p>
      <w:r>
        <w:t>@a_man_in_black i'm drunk, dude.</w:t>
      </w:r>
    </w:p>
    <w:p>
      <w:r>
        <w:rPr>
          <w:b/>
          <w:u w:val="single"/>
        </w:rPr>
        <w:t>157834</w:t>
      </w:r>
    </w:p>
    <w:p>
      <w:r>
        <w:t>@a_man_in_black i can't process all of this right now. i'm just watching it scrollllllllll.</w:t>
      </w:r>
    </w:p>
    <w:p>
      <w:r>
        <w:rPr>
          <w:b/>
          <w:u w:val="single"/>
        </w:rPr>
        <w:t>157835</w:t>
      </w:r>
    </w:p>
    <w:p>
      <w:r>
        <w:t>@peat i am. because i've verified my numbers when i was monitoring more than this. ^.^</w:t>
      </w:r>
    </w:p>
    <w:p>
      <w:r>
        <w:rPr>
          <w:b/>
          <w:u w:val="single"/>
        </w:rPr>
        <w:t>157836</w:t>
      </w:r>
    </w:p>
    <w:p>
      <w:r>
        <w:t>@thaumatropia too late, i'm literally blue. no taksies backsies.</w:t>
      </w:r>
    </w:p>
    <w:p>
      <w:r>
        <w:rPr>
          <w:b/>
          <w:u w:val="single"/>
        </w:rPr>
        <w:t>157837</w:t>
      </w:r>
    </w:p>
    <w:p>
      <w:r>
        <w:t>@a_man_in_black i took a bunch of screencaps of the harassment the conf i was speaking at received from them. that's going to be fun.</w:t>
      </w:r>
    </w:p>
    <w:p>
      <w:r>
        <w:rPr>
          <w:b/>
          <w:u w:val="single"/>
        </w:rPr>
        <w:t>157838</w:t>
      </w:r>
    </w:p>
    <w:p>
      <w:r>
        <w:t>@Skirmisher2048 oh, those were for reasons. not necessarily with tonight in mind.</w:t>
      </w:r>
    </w:p>
    <w:p>
      <w:r>
        <w:rPr>
          <w:b/>
          <w:u w:val="single"/>
        </w:rPr>
        <w:t>157839</w:t>
      </w:r>
    </w:p>
    <w:p>
      <w:r>
        <w:t>@a_man_in_black it's cool. i hope you feel better. i know how those nights can happen. anything i can do to help?</w:t>
      </w:r>
    </w:p>
    <w:p>
      <w:r>
        <w:rPr>
          <w:b/>
          <w:u w:val="single"/>
        </w:rPr>
        <w:t>157840</w:t>
      </w:r>
    </w:p>
    <w:p>
      <w:r>
        <w:t>@a_man_in_black it's hard to not have those feelings sometimes. maybe step back/break for the night? or do what i do, use it as motivation.</w:t>
      </w:r>
    </w:p>
    <w:p>
      <w:r>
        <w:rPr>
          <w:b/>
          <w:u w:val="single"/>
        </w:rPr>
        <w:t>157841</w:t>
      </w:r>
    </w:p>
    <w:p>
      <w:r>
        <w:t>@ShaofHappiness i love your dog so much.</w:t>
      </w:r>
    </w:p>
    <w:p>
      <w:r>
        <w:rPr>
          <w:b/>
          <w:u w:val="single"/>
        </w:rPr>
        <w:t>157842</w:t>
      </w:r>
    </w:p>
    <w:p>
      <w:r>
        <w:t>@a_man_in_black you are helpful, valuable, and appreciated. your voice helps. we all appreciate you. you should know this.</w:t>
      </w:r>
    </w:p>
    <w:p>
      <w:r>
        <w:rPr>
          <w:b/>
          <w:u w:val="single"/>
        </w:rPr>
        <w:t>157843</w:t>
      </w:r>
    </w:p>
    <w:p>
      <w:r>
        <w:t>@a_man_in_black nothing ever happens overnight. it's subtle stages unnoticed by many. i know things are changing. i am watching it happen.</w:t>
      </w:r>
    </w:p>
    <w:p>
      <w:r>
        <w:rPr>
          <w:b/>
          <w:u w:val="single"/>
        </w:rPr>
        <w:t>157844</w:t>
      </w:r>
    </w:p>
    <w:p>
      <w:r>
        <w:t>@a_man_in_black take a break if you need it. but i'm not just saying this to make you feel better: your voice is important. you matter.</w:t>
      </w:r>
    </w:p>
    <w:p>
      <w:r>
        <w:rPr>
          <w:b/>
          <w:u w:val="single"/>
        </w:rPr>
        <w:t>157845</w:t>
      </w:r>
    </w:p>
    <w:p>
      <w:r>
        <w:t>RT @TheQuinnspiracy: Since gators are yelling at me for responding to a fan and making this, if you wanna fund me off patreon heres a link …</w:t>
      </w:r>
    </w:p>
    <w:p>
      <w:r>
        <w:rPr>
          <w:b/>
          <w:u w:val="single"/>
        </w:rPr>
        <w:t>157846</w:t>
      </w:r>
    </w:p>
    <w:p>
      <w:r>
        <w:t>RT @TheQuinnspiracy: Ok hearing this mask fucker saying the exact same shit that's been screamed at me for 6 months isn't fun anymore...</w:t>
      </w:r>
    </w:p>
    <w:p>
      <w:r>
        <w:rPr>
          <w:b/>
          <w:u w:val="single"/>
        </w:rPr>
        <w:t>157847</w:t>
      </w:r>
    </w:p>
    <w:p>
      <w:r>
        <w:t>RT @TheQuinnspiracy: at least my IRL partner is like 1000x cuter than the guy my weird SVU feminist chimera's counterpart is seeing</w:t>
      </w:r>
    </w:p>
    <w:p>
      <w:r>
        <w:rPr>
          <w:b/>
          <w:u w:val="single"/>
        </w:rPr>
        <w:t>157848</w:t>
      </w:r>
    </w:p>
    <w:p>
      <w:r>
        <w:t>RT @TheQuinnspiracy: Dude if this is all because zoenitanna dated a shitty dude this SVU episode will be so on point i might break my sobri…</w:t>
      </w:r>
    </w:p>
    <w:p>
      <w:r>
        <w:rPr>
          <w:b/>
          <w:u w:val="single"/>
        </w:rPr>
        <w:t>157849</w:t>
      </w:r>
    </w:p>
    <w:p>
      <w:r>
        <w:t>RT @TheQuinnspiracy: I don't know what I expected but it wasnt Law And Order telling me to give up.</w:t>
      </w:r>
    </w:p>
    <w:p>
      <w:r>
        <w:rPr>
          <w:b/>
          <w:u w:val="single"/>
        </w:rPr>
        <w:t>157850</w:t>
      </w:r>
    </w:p>
    <w:p>
      <w:r>
        <w:t>RT @TheQuinnspiracy: Right on time, new wave of horseshit messages being sent to me by GGers. Shits just flinging from all sides tonight in…</w:t>
      </w:r>
    </w:p>
    <w:p>
      <w:r>
        <w:rPr>
          <w:b/>
          <w:u w:val="single"/>
        </w:rPr>
        <w:t>157851</w:t>
      </w:r>
    </w:p>
    <w:p>
      <w:r>
        <w:t>RT @TheQuinnspiracy: Nothing has changed. Not a single fucking thing, other than watching a similacrum of me be gang raped on national TV a…</w:t>
      </w:r>
    </w:p>
    <w:p>
      <w:r>
        <w:rPr>
          <w:b/>
          <w:u w:val="single"/>
        </w:rPr>
        <w:t>157852</w:t>
      </w:r>
    </w:p>
    <w:p>
      <w:r>
        <w:t>RT @TheQuinnspiracy: At least Amazon had the decency to unpublish rape fanfic about real people. Christ.</w:t>
      </w:r>
    </w:p>
    <w:p>
      <w:r>
        <w:rPr>
          <w:b/>
          <w:u w:val="single"/>
        </w:rPr>
        <w:t>157853</w:t>
      </w:r>
    </w:p>
    <w:p>
      <w:r>
        <w:t>@GCMayhem Sorry, I don't converse with people that talk to me while hashtagging hate groups. Kindly go fuck yourself.</w:t>
      </w:r>
    </w:p>
    <w:p>
      <w:r>
        <w:rPr>
          <w:b/>
          <w:u w:val="single"/>
        </w:rPr>
        <w:t>157854</w:t>
      </w:r>
    </w:p>
    <w:p>
      <w:r>
        <w:t>@RadiantImagesLC 8. i like pink a lot, too, but it fades too quickly.</w:t>
      </w:r>
    </w:p>
    <w:p>
      <w:r>
        <w:rPr>
          <w:b/>
          <w:u w:val="single"/>
        </w:rPr>
        <w:t>157855</w:t>
      </w:r>
    </w:p>
    <w:p>
      <w:r>
        <w:t>@DiceTechJobs @Itshella_dom @Maira_Benjamin @jenrpetersen that isn't me.</w:t>
      </w:r>
    </w:p>
    <w:p>
      <w:r>
        <w:rPr>
          <w:b/>
          <w:u w:val="single"/>
        </w:rPr>
        <w:t>157856</w:t>
      </w:r>
    </w:p>
    <w:p>
      <w:r>
        <w:t>Since #LawAndOrderSVU, 81% of NYS tweets have been RTs. This is normal. However, previously, only 27.4 tweets/30m (inc RT). Now 76.12/30m.</w:t>
      </w:r>
    </w:p>
    <w:p>
      <w:r>
        <w:rPr>
          <w:b/>
          <w:u w:val="single"/>
        </w:rPr>
        <w:t>157857</w:t>
      </w:r>
    </w:p>
    <w:p>
      <w:r>
        <w:t>NYS tweets have tripled since #LawAndOrderSVU.</w:t>
      </w:r>
    </w:p>
    <w:p>
      <w:r>
        <w:rPr>
          <w:b/>
          <w:u w:val="single"/>
        </w:rPr>
        <w:t>157858</w:t>
      </w:r>
    </w:p>
    <w:p>
      <w:r>
        <w:t>Looking at GG hashtag, they were averaging abt 517 tweets/30m before #LawAndOrderSVU. Now, 1032.48/30m.</w:t>
      </w:r>
    </w:p>
    <w:p>
      <w:r>
        <w:rPr>
          <w:b/>
          <w:u w:val="single"/>
        </w:rPr>
        <w:t>157859</w:t>
      </w:r>
    </w:p>
    <w:p>
      <w:r>
        <w:t>@DigiRanger1994 notyourshield.</w:t>
      </w:r>
    </w:p>
    <w:p>
      <w:r>
        <w:rPr>
          <w:b/>
          <w:u w:val="single"/>
        </w:rPr>
        <w:t>157860</w:t>
      </w:r>
    </w:p>
    <w:p>
      <w:r>
        <w:t>@teioh at some point. ^.^ there's still a few bugs i need to work out with proper attribution of RTs to people that issued them. minor stuff</w:t>
      </w:r>
    </w:p>
    <w:p>
      <w:r>
        <w:rPr>
          <w:b/>
          <w:u w:val="single"/>
        </w:rPr>
        <w:t>157861</w:t>
      </w:r>
    </w:p>
    <w:p>
      <w:r>
        <w:t>Most tellingly of all, hashtag + target mentions are up. @spacekatgal has received 474 mentions in the past 12 hours w/gamergate ht.</w:t>
      </w:r>
    </w:p>
    <w:p>
      <w:r>
        <w:rPr>
          <w:b/>
          <w:u w:val="single"/>
        </w:rPr>
        <w:t>157862</w:t>
      </w:r>
    </w:p>
    <w:p>
      <w:r>
        <w:t>She seems to be getting the most tweets, but @femfreq and @TheQuinnspiracy have seen much more ht engagement as well.</w:t>
      </w:r>
    </w:p>
    <w:p>
      <w:r>
        <w:rPr>
          <w:b/>
          <w:u w:val="single"/>
        </w:rPr>
        <w:t>157863</w:t>
      </w:r>
    </w:p>
    <w:p>
      <w:r>
        <w:t>Important to note in ALL of these stats, my 'before' is taken from a large timespan. 'after' has been the past 12 h, typically a slow time.</w:t>
      </w:r>
    </w:p>
    <w:p>
      <w:r>
        <w:rPr>
          <w:b/>
          <w:u w:val="single"/>
        </w:rPr>
        <w:t>157864</w:t>
      </w:r>
    </w:p>
    <w:p>
      <w:r>
        <w:t>Even my own gg ht mentions are way up. I'm guessing because of the keynote yesterday.</w:t>
      </w:r>
    </w:p>
    <w:p>
      <w:r>
        <w:rPr>
          <w:b/>
          <w:u w:val="single"/>
        </w:rPr>
        <w:t>157865</w:t>
      </w:r>
    </w:p>
    <w:p>
      <w:r>
        <w:t>Typically mine are fairly low. They dropped especially when they realized I wasn't bothering to engage many blocked users.</w:t>
      </w:r>
    </w:p>
    <w:p>
      <w:r>
        <w:rPr>
          <w:b/>
          <w:u w:val="single"/>
        </w:rPr>
        <w:t>157866</w:t>
      </w:r>
    </w:p>
    <w:p>
      <w:r>
        <w:t>@AGoodHusband @ArsVampyre harassing and doxxing prevent free speech. they are an attempt to silence their targets.</w:t>
      </w:r>
    </w:p>
    <w:p>
      <w:r>
        <w:rPr>
          <w:b/>
          <w:u w:val="single"/>
        </w:rPr>
        <w:t>157867</w:t>
      </w:r>
    </w:p>
    <w:p>
      <w:r>
        <w:t>@AGoodHusband @ArsVampyre however, despite what they want everyone to believe, speaking out about your experiences isn't "harassing" GG.</w:t>
      </w:r>
    </w:p>
    <w:p>
      <w:r>
        <w:rPr>
          <w:b/>
          <w:u w:val="single"/>
        </w:rPr>
        <w:t>157868</w:t>
      </w:r>
    </w:p>
    <w:p>
      <w:r>
        <w:t>@JonHelfrich oh, they do. but they use nicknames, or my real names. not mentions.</w:t>
      </w:r>
    </w:p>
    <w:p>
      <w:r>
        <w:rPr>
          <w:b/>
          <w:u w:val="single"/>
        </w:rPr>
        <w:t>157869</w:t>
      </w:r>
    </w:p>
    <w:p>
      <w:r>
        <w:t>In response to Supernova continuing to allow Adam Baldwin as a guest. http://t.co/RqJIlgfZVL</w:t>
      </w:r>
    </w:p>
    <w:p>
      <w:r>
        <w:rPr>
          <w:b/>
          <w:u w:val="single"/>
        </w:rPr>
        <w:t>157870</w:t>
      </w:r>
    </w:p>
    <w:p>
      <w:r>
        <w:t>@albertinho thank you for making the petition. ^.^</w:t>
      </w:r>
    </w:p>
    <w:p>
      <w:r>
        <w:rPr>
          <w:b/>
          <w:u w:val="single"/>
        </w:rPr>
        <w:t>157871</w:t>
      </w:r>
    </w:p>
    <w:p>
      <w:r>
        <w:t>@albertinho randi@randi.io</w:t>
      </w:r>
    </w:p>
    <w:p>
      <w:r>
        <w:rPr>
          <w:b/>
          <w:u w:val="single"/>
        </w:rPr>
        <w:t>157872</w:t>
      </w:r>
    </w:p>
    <w:p>
      <w:r>
        <w:t>@coil780 he helped start all of this. he came up with the hashtag.</w:t>
      </w:r>
    </w:p>
    <w:p>
      <w:r>
        <w:rPr>
          <w:b/>
          <w:u w:val="single"/>
        </w:rPr>
        <w:t>157873</w:t>
      </w:r>
    </w:p>
    <w:p>
      <w:r>
        <w:t>I am now watching wadhwa be "very disappointed" in the EFF. Jesus. Is that his standard line for every male that doesn't agree with him?</w:t>
      </w:r>
    </w:p>
    <w:p>
      <w:r>
        <w:rPr>
          <w:b/>
          <w:u w:val="single"/>
        </w:rPr>
        <w:t>157874</w:t>
      </w:r>
    </w:p>
    <w:p>
      <w:r>
        <w:t>Now that the world is starting to see him for what he is, he must be living in a perpetual cloud of disappointment. #stopwadhwa2015</w:t>
      </w:r>
    </w:p>
    <w:p>
      <w:r>
        <w:rPr>
          <w:b/>
          <w:u w:val="single"/>
        </w:rPr>
        <w:t>157875</w:t>
      </w:r>
    </w:p>
    <w:p>
      <w:r>
        <w:t>@tobypinder @coil780 nope! very first night, he engaged me with those pics. that dude is just ridic.</w:t>
      </w:r>
    </w:p>
    <w:p>
      <w:r>
        <w:rPr>
          <w:b/>
          <w:u w:val="single"/>
        </w:rPr>
        <w:t>157876</w:t>
      </w:r>
    </w:p>
    <w:p>
      <w:r>
        <w:t>RT @gmcharlt: @freebsdgirl are we seeing the rise of mark II of the Sad Keanu meme -- sad Wadhwa?</w:t>
      </w:r>
    </w:p>
    <w:p>
      <w:r>
        <w:rPr>
          <w:b/>
          <w:u w:val="single"/>
        </w:rPr>
        <w:t>157877</w:t>
      </w:r>
    </w:p>
    <w:p>
      <w:r>
        <w:t>RT @marlenac: So, if you thought that this whole Wadwha silencing women thing was theoretical, here is our proof: http://t.co/toNOu1pK6o #s…</w:t>
      </w:r>
    </w:p>
    <w:p>
      <w:r>
        <w:rPr>
          <w:b/>
          <w:u w:val="single"/>
        </w:rPr>
        <w:t>157878</w:t>
      </w:r>
    </w:p>
    <w:p>
      <w:r>
        <w:t>@DennisCEarl well, given that vivek got an article pulled, it likely has something to do with them being in support of free speech.</w:t>
      </w:r>
    </w:p>
    <w:p>
      <w:r>
        <w:rPr>
          <w:b/>
          <w:u w:val="single"/>
        </w:rPr>
        <w:t>157879</w:t>
      </w:r>
    </w:p>
    <w:p>
      <w:r>
        <w:t>RT @wadhwa: @kurtopsahl But for someone who touts EFF on their twitter account, you are being rather judgmental--are you not?</w:t>
      </w:r>
    </w:p>
    <w:p>
      <w:r>
        <w:rPr>
          <w:b/>
          <w:u w:val="single"/>
        </w:rPr>
        <w:t>157880</w:t>
      </w:r>
    </w:p>
    <w:p>
      <w:r>
        <w:t>RT @kurtopsahl: @wadhwa I'd be happy to read a post with your view points, especially on whether it was appropriate for TLDR to takedown th…</w:t>
      </w:r>
    </w:p>
    <w:p>
      <w:r>
        <w:rPr>
          <w:b/>
          <w:u w:val="single"/>
        </w:rPr>
        <w:t>157881</w:t>
      </w:r>
    </w:p>
    <w:p>
      <w:r>
        <w:t>RT @wadhwa: @kurtopsahl Kurt, are you--EFF--assuming I am guilty and taking that blog at face value?</w:t>
      </w:r>
    </w:p>
    <w:p>
      <w:r>
        <w:rPr>
          <w:b/>
          <w:u w:val="single"/>
        </w:rPr>
        <w:t>157882</w:t>
      </w:r>
    </w:p>
    <w:p>
      <w:r>
        <w:t>Watching @wadhwa completely dismiss women that don't agree with him, be very disappointed in men that don't agree with him. #stopwadhwa2015.</w:t>
      </w:r>
    </w:p>
    <w:p>
      <w:r>
        <w:rPr>
          <w:b/>
          <w:u w:val="single"/>
        </w:rPr>
        <w:t>157883</w:t>
      </w:r>
    </w:p>
    <w:p>
      <w:r>
        <w:t>Here, @wadhwa is supporting @jason bcz jason's feelings were hurt when he was told to shut up &amp;amp; listen about WiT: https://t.co/956o51r9Y0</w:t>
      </w:r>
    </w:p>
    <w:p>
      <w:r>
        <w:rPr>
          <w:b/>
          <w:u w:val="single"/>
        </w:rPr>
        <w:t>157884</w:t>
      </w:r>
    </w:p>
    <w:p>
      <w:r>
        <w:t>I'm not really sure yet if I feel comfortable with this idea, but watching these assholes band together is reminiscent of MRA behavior.</w:t>
      </w:r>
    </w:p>
    <w:p>
      <w:r>
        <w:rPr>
          <w:b/>
          <w:u w:val="single"/>
        </w:rPr>
        <w:t>157885</w:t>
      </w:r>
    </w:p>
    <w:p>
      <w:r>
        <w:t>@DennisCEarl it was a podcast given by a woman in tech about how she doesn't want him to speak for her.</w:t>
      </w:r>
    </w:p>
    <w:p>
      <w:r>
        <w:rPr>
          <w:b/>
          <w:u w:val="single"/>
        </w:rPr>
        <w:t>157886</w:t>
      </w:r>
    </w:p>
    <w:p>
      <w:r>
        <w:t>@hnrysmth doesn't really surprise me. ughh. yet another thing i won't be attending. driving more industry women away. good job, @BAFTAGames</w:t>
      </w:r>
    </w:p>
    <w:p>
      <w:r>
        <w:rPr>
          <w:b/>
          <w:u w:val="single"/>
        </w:rPr>
        <w:t>157887</w:t>
      </w:r>
    </w:p>
    <w:p>
      <w:r>
        <w:t>@girlziplocked at least he doesn't directly say "I SPEAK FOR WOMEN" there. so that's something.</w:t>
      </w:r>
    </w:p>
    <w:p>
      <w:r>
        <w:rPr>
          <w:b/>
          <w:u w:val="single"/>
        </w:rPr>
        <w:t>157888</w:t>
      </w:r>
    </w:p>
    <w:p>
      <w:r>
        <w:t>@iglvzx configuration setting. mentioning on its own is against dev policy iirc. RTing isn't.</w:t>
      </w:r>
    </w:p>
    <w:p>
      <w:r>
        <w:rPr>
          <w:b/>
          <w:u w:val="single"/>
        </w:rPr>
        <w:t>157889</w:t>
      </w:r>
    </w:p>
    <w:p>
      <w:r>
        <w:t>@gamer456ism @femfreq @StephenAtHome "you're"</w:t>
      </w:r>
    </w:p>
    <w:p>
      <w:r>
        <w:rPr>
          <w:b/>
          <w:u w:val="single"/>
        </w:rPr>
        <w:t>157890</w:t>
      </w:r>
    </w:p>
    <w:p>
      <w:r>
        <w:t>@LiamPomfret I refuse to provide proof to any of those nutters. It won't make any difference. They just claim it's faked or defend it.</w:t>
      </w:r>
    </w:p>
    <w:p>
      <w:r>
        <w:rPr>
          <w:b/>
          <w:u w:val="single"/>
        </w:rPr>
        <w:t>157891</w:t>
      </w:r>
    </w:p>
    <w:p>
      <w:r>
        <w:t>@ilovegarick @BayAreaOSS sure! ^.^ yeah, i had to bail out pretty quickly - had other meetings planned in the city that day.</w:t>
      </w:r>
    </w:p>
    <w:p>
      <w:r>
        <w:rPr>
          <w:b/>
          <w:u w:val="single"/>
        </w:rPr>
        <w:t>157892</w:t>
      </w:r>
    </w:p>
    <w:p>
      <w:r>
        <w:t>http://t.co/IiibIFWNuW (via @selenamarie) #stopwadhwa2015</w:t>
      </w:r>
    </w:p>
    <w:p>
      <w:r>
        <w:rPr>
          <w:b/>
          <w:u w:val="single"/>
        </w:rPr>
        <w:t>157893</w:t>
      </w:r>
    </w:p>
    <w:p>
      <w:r>
        <w:t>I just watched #LawAndOrderSVU. It was... distressing. Corny early in the ep, but then... jesus.</w:t>
      </w:r>
    </w:p>
    <w:p>
      <w:r>
        <w:rPr>
          <w:b/>
          <w:u w:val="single"/>
        </w:rPr>
        <w:t>157894</w:t>
      </w:r>
    </w:p>
    <w:p>
      <w:r>
        <w:t>@girlziplocked @Jason hahaha yams</w:t>
      </w:r>
    </w:p>
    <w:p>
      <w:r>
        <w:rPr>
          <w:b/>
          <w:u w:val="single"/>
        </w:rPr>
        <w:t>157895</w:t>
      </w:r>
    </w:p>
    <w:p>
      <w:r>
        <w:t>It was upsetting to see acted out what I'm willing to bet is the fantasy of *many* GamerGaters. Putting a loud feminist in her place.</w:t>
      </w:r>
    </w:p>
    <w:p>
      <w:r>
        <w:rPr>
          <w:b/>
          <w:u w:val="single"/>
        </w:rPr>
        <w:t>157896</w:t>
      </w:r>
    </w:p>
    <w:p>
      <w:r>
        <w:t>On the other hand, I think it had value. Maybe. I can only hope that law enforcement watches that show. *sigh*</w:t>
      </w:r>
    </w:p>
    <w:p>
      <w:r>
        <w:rPr>
          <w:b/>
          <w:u w:val="single"/>
        </w:rPr>
        <w:t>157897</w:t>
      </w:r>
    </w:p>
    <w:p>
      <w:r>
        <w:t>@sfmorrigan this is my first time ever watching it.</w:t>
      </w:r>
    </w:p>
    <w:p>
      <w:r>
        <w:rPr>
          <w:b/>
          <w:u w:val="single"/>
        </w:rPr>
        <w:t>157898</w:t>
      </w:r>
    </w:p>
    <w:p>
      <w:r>
        <w:t>Lots of love for @femfreq, @spacekatgal, @TheQuinnspiracy. I can't imagine how hard that was for them to watch. How violated they feel.</w:t>
      </w:r>
    </w:p>
    <w:p>
      <w:r>
        <w:rPr>
          <w:b/>
          <w:u w:val="single"/>
        </w:rPr>
        <w:t>157899</w:t>
      </w:r>
    </w:p>
    <w:p>
      <w:r>
        <w:t>Step 1: post to facebook.</w:t>
        <w:br/>
        <w:t>Step 2: KiA links to it.</w:t>
        <w:br/>
        <w:t>Step 3: Get dog-piled by GamerGate w/accusations of animal abuse</w:t>
        <w:br/>
        <w:br/>
        <w:t>https://t.co/UK7KuSe1oa</w:t>
      </w:r>
    </w:p>
    <w:p>
      <w:r>
        <w:rPr>
          <w:b/>
          <w:u w:val="single"/>
        </w:rPr>
        <w:t>157900</w:t>
      </w:r>
    </w:p>
    <w:p>
      <w:r>
        <w:t>@Quinnae_Moon @KaitlynBurnell it did feel like there wasn't much point to it other than ratings. a quick win based on current controversy.</w:t>
      </w:r>
    </w:p>
    <w:p>
      <w:r>
        <w:rPr>
          <w:b/>
          <w:u w:val="single"/>
        </w:rPr>
        <w:t>157901</w:t>
      </w:r>
    </w:p>
    <w:p>
      <w:r>
        <w:t>@Quinnae_Moon @KaitlynBurnell i want to believe it'll help irt law enforcement education... but not sure if it was worth it.</w:t>
      </w:r>
    </w:p>
    <w:p>
      <w:r>
        <w:rPr>
          <w:b/>
          <w:u w:val="single"/>
        </w:rPr>
        <w:t>157902</w:t>
      </w:r>
    </w:p>
    <w:p>
      <w:r>
        <w:t>In regards to being harassed by GamerGate, i was just told: "Let your experience better you as a woman instead of seeking sympathy."</w:t>
      </w:r>
    </w:p>
    <w:p>
      <w:r>
        <w:rPr>
          <w:b/>
          <w:u w:val="single"/>
        </w:rPr>
        <w:t>157903</w:t>
      </w:r>
    </w:p>
    <w:p>
      <w:r>
        <w:t>On that Supernova facebook thread. Hoooooooly shit.</w:t>
      </w:r>
    </w:p>
    <w:p>
      <w:r>
        <w:rPr>
          <w:b/>
          <w:u w:val="single"/>
        </w:rPr>
        <w:t>157904</w:t>
      </w:r>
    </w:p>
    <w:p>
      <w:r>
        <w:t>Sorry to disappoint, but I think I'm already a pretty awesome women. A low self-esteem continues to not be an issue.</w:t>
      </w:r>
    </w:p>
    <w:p>
      <w:r>
        <w:rPr>
          <w:b/>
          <w:u w:val="single"/>
        </w:rPr>
        <w:t>157905</w:t>
      </w:r>
    </w:p>
    <w:p>
      <w:r>
        <w:t>Y'know what? I need a night off. Running way to make popcorn and catch up on @GirlsHBO :)</w:t>
      </w:r>
    </w:p>
    <w:p>
      <w:r>
        <w:rPr>
          <w:b/>
          <w:u w:val="single"/>
        </w:rPr>
        <w:t>157906</w:t>
      </w:r>
    </w:p>
    <w:p>
      <w:r>
        <w:t>@cxarli glad it helped :)</w:t>
      </w:r>
    </w:p>
    <w:p>
      <w:r>
        <w:rPr>
          <w:b/>
          <w:u w:val="single"/>
        </w:rPr>
        <w:t>157907</w:t>
      </w:r>
    </w:p>
    <w:p>
      <w:r>
        <w:t>Might be time to make a Facebook version of #ggautoblocker :P</w:t>
      </w:r>
    </w:p>
    <w:p>
      <w:r>
        <w:rPr>
          <w:b/>
          <w:u w:val="single"/>
        </w:rPr>
        <w:t>157908</w:t>
      </w:r>
    </w:p>
    <w:p>
      <w:r>
        <w:t>@AxeloftheKey wouldn't have to use the API. I've got other methods.</w:t>
      </w:r>
    </w:p>
    <w:p>
      <w:r>
        <w:rPr>
          <w:b/>
          <w:u w:val="single"/>
        </w:rPr>
        <w:t>157909</w:t>
      </w:r>
    </w:p>
    <w:p>
      <w:r>
        <w:t>@ilovegarick probably not. i can't really afford to go to conferences that i'm not speaking at. :(</w:t>
      </w:r>
    </w:p>
    <w:p>
      <w:r>
        <w:rPr>
          <w:b/>
          <w:u w:val="single"/>
        </w:rPr>
        <w:t>157910</w:t>
      </w:r>
    </w:p>
    <w:p>
      <w:r>
        <w:t>HOW MANY ANGLES DOES MY FIST NEED I DON'T UNDERSTAND @echofade @angryaussie</w:t>
      </w:r>
    </w:p>
    <w:p>
      <w:r>
        <w:rPr>
          <w:b/>
          <w:u w:val="single"/>
        </w:rPr>
        <w:t>157911</w:t>
      </w:r>
    </w:p>
    <w:p>
      <w:r>
        <w:t>So, that's not creepy or threatening at all. Look at all the gaters that retweeted it. https://t.co/L4xd3orTpJ http://t.co/Bu2ZKbH7uz</w:t>
      </w:r>
    </w:p>
    <w:p>
      <w:r>
        <w:rPr>
          <w:b/>
          <w:u w:val="single"/>
        </w:rPr>
        <w:t>157912</w:t>
      </w:r>
    </w:p>
    <w:p>
      <w:r>
        <w:t>Don't try to explain the internet to women. http://t.co/mTBr9zWpsL (via @IamStan)</w:t>
      </w:r>
    </w:p>
    <w:p>
      <w:r>
        <w:rPr>
          <w:b/>
          <w:u w:val="single"/>
        </w:rPr>
        <w:t>157913</w:t>
      </w:r>
    </w:p>
    <w:p>
      <w:r>
        <w:t>So, Supernova is continuing to not respond to my facebook post, but the gaters are piling on. Interesting. Is the con run by GG supporter?</w:t>
      </w:r>
    </w:p>
    <w:p>
      <w:r>
        <w:rPr>
          <w:b/>
          <w:u w:val="single"/>
        </w:rPr>
        <w:t>157914</w:t>
      </w:r>
    </w:p>
    <w:p>
      <w:r>
        <w:t>Someone said they were not going to attend Supernova, but instead donate the money for their ticket towards an anti-bullying org. DO THIS.</w:t>
      </w:r>
    </w:p>
    <w:p>
      <w:r>
        <w:rPr>
          <w:b/>
          <w:u w:val="single"/>
        </w:rPr>
        <w:t>157915</w:t>
      </w:r>
    </w:p>
    <w:p>
      <w:r>
        <w:t>vomit. #stopwadhwa2015 http://t.co/78tLSv56cs</w:t>
      </w:r>
    </w:p>
    <w:p>
      <w:r>
        <w:rPr>
          <w:b/>
          <w:u w:val="single"/>
        </w:rPr>
        <w:t>157916</w:t>
      </w:r>
    </w:p>
    <w:p>
      <w:r>
        <w:t>don't try to turn this into an immigration issue. we could care less where he's from. we don't want him to speak for us. @triggerasaurus</w:t>
      </w:r>
    </w:p>
    <w:p>
      <w:r>
        <w:rPr>
          <w:b/>
          <w:u w:val="single"/>
        </w:rPr>
        <w:t>157917</w:t>
      </w:r>
    </w:p>
    <w:p>
      <w:r>
        <w:t>RT @halletecco: Feminists don't need to be female. Do not #stopWadhwa2015. Instead let's encourage more men to speak up. @wadhwa @jason</w:t>
      </w:r>
    </w:p>
    <w:p>
      <w:r>
        <w:rPr>
          <w:b/>
          <w:u w:val="single"/>
        </w:rPr>
        <w:t>157918</w:t>
      </w:r>
    </w:p>
    <w:p>
      <w:r>
        <w:t>You've got to be fucking kidding me. @halletecco @wadhwa @Jason</w:t>
      </w:r>
    </w:p>
    <w:p>
      <w:r>
        <w:rPr>
          <w:b/>
          <w:u w:val="single"/>
        </w:rPr>
        <w:t>157919</w:t>
      </w:r>
    </w:p>
    <w:p>
      <w:r>
        <w:t>"Speaking up" isn't the same thing as "speaking for", and I'm sorry you don't know the difference. @halletecco @wadhwa @Jason</w:t>
      </w:r>
    </w:p>
    <w:p>
      <w:r>
        <w:rPr>
          <w:b/>
          <w:u w:val="single"/>
        </w:rPr>
        <w:t>157920</w:t>
      </w:r>
    </w:p>
    <w:p>
      <w:r>
        <w:t>RT @kmactane: When your handle's @wadhwa &amp;amp; the folks you claim to be helping have made #StopWadhwa2015, it's time to reevaluate if you're a…</w:t>
      </w:r>
    </w:p>
    <w:p>
      <w:r>
        <w:rPr>
          <w:b/>
          <w:u w:val="single"/>
        </w:rPr>
        <w:t>157921</w:t>
      </w:r>
    </w:p>
    <w:p>
      <w:r>
        <w:t>Sorry about all the RTs, but this is a really serious issue. This guy is basically the tech anti-feminist that thinks he's an ally.</w:t>
      </w:r>
    </w:p>
    <w:p>
      <w:r>
        <w:rPr>
          <w:b/>
          <w:u w:val="single"/>
        </w:rPr>
        <w:t>157922</w:t>
      </w:r>
    </w:p>
    <w:p>
      <w:r>
        <w:t>Even worse, the media thinks he's an ally. They keep letting him speak for us, and it has to stop. #stopwadhwa2015</w:t>
      </w:r>
    </w:p>
    <w:p>
      <w:r>
        <w:rPr>
          <w:b/>
          <w:u w:val="single"/>
        </w:rPr>
        <w:t>157923</w:t>
      </w:r>
    </w:p>
    <w:p>
      <w:r>
        <w:t>@Ethelmonster @SadSuspenders haha, how true.</w:t>
      </w:r>
    </w:p>
    <w:p>
      <w:r>
        <w:rPr>
          <w:b/>
          <w:u w:val="single"/>
        </w:rPr>
        <w:t>157924</w:t>
      </w:r>
    </w:p>
    <w:p>
      <w:r>
        <w:t>@ThatTonyG @ChrisWarcraft I would but my time is super limited these next few days. I'm about to have to run, too many meetings.</w:t>
      </w:r>
    </w:p>
    <w:p>
      <w:r>
        <w:rPr>
          <w:b/>
          <w:u w:val="single"/>
        </w:rPr>
        <w:t>157925</w:t>
      </w:r>
    </w:p>
    <w:p>
      <w:r>
        <w:t>@ChrisWarcraft for half a second i thought you had come back to WoW. breaking my heart.</w:t>
      </w:r>
    </w:p>
    <w:p>
      <w:r>
        <w:rPr>
          <w:b/>
          <w:u w:val="single"/>
        </w:rPr>
        <w:t>157926</w:t>
      </w:r>
    </w:p>
    <w:p>
      <w:r>
        <w:t>@MadcapOcelot I think @ameliagreenhall did that in her first blog post about him. Doing it programmatically is *really* hard.</w:t>
      </w:r>
    </w:p>
    <w:p>
      <w:r>
        <w:rPr>
          <w:b/>
          <w:u w:val="single"/>
        </w:rPr>
        <w:t>157927</w:t>
      </w:r>
    </w:p>
    <w:p>
      <w:r>
        <w:t>@MadcapOcelot it's beyond what i am capable of doing.</w:t>
      </w:r>
    </w:p>
    <w:p>
      <w:r>
        <w:rPr>
          <w:b/>
          <w:u w:val="single"/>
        </w:rPr>
        <w:t>157928</w:t>
      </w:r>
    </w:p>
    <w:p>
      <w:r>
        <w:t>#stopwadhwa2015 @theonion wrote an article about @wadhwa. http://t.co/DlN25sa74H (via @bartitos)</w:t>
      </w:r>
    </w:p>
    <w:p>
      <w:r>
        <w:rPr>
          <w:b/>
          <w:u w:val="single"/>
        </w:rPr>
        <w:t>157929</w:t>
      </w:r>
    </w:p>
    <w:p>
      <w:r>
        <w:t>Saddest Leo ever. One of his treats rolled beneath the table and he fell asleep staring at it. http://t.co/7CLFmgLSe2</w:t>
      </w:r>
    </w:p>
    <w:p>
      <w:r>
        <w:rPr>
          <w:b/>
          <w:u w:val="single"/>
        </w:rPr>
        <w:t>157930</w:t>
      </w:r>
    </w:p>
    <w:p>
      <w:r>
        <w:t>@M_Wein congrats ^.^</w:t>
      </w:r>
    </w:p>
    <w:p>
      <w:r>
        <w:rPr>
          <w:b/>
          <w:u w:val="single"/>
        </w:rPr>
        <w:t>157931</w:t>
      </w:r>
    </w:p>
    <w:p>
      <w:r>
        <w:t>@mattjbaldo yup!</w:t>
      </w:r>
    </w:p>
    <w:p>
      <w:r>
        <w:rPr>
          <w:b/>
          <w:u w:val="single"/>
        </w:rPr>
        <w:t>157932</w:t>
      </w:r>
    </w:p>
    <w:p>
      <w:r>
        <w:t>RT @dearsarah: @MadcapOcelot @freebsdgirl also (the awesome) @ellenchisa counted the # of women he follows &amp;amp; wrote about it here http://t.c…</w:t>
      </w:r>
    </w:p>
    <w:p>
      <w:r>
        <w:rPr>
          <w:b/>
          <w:u w:val="single"/>
        </w:rPr>
        <w:t>157933</w:t>
      </w:r>
    </w:p>
    <w:p>
      <w:r>
        <w:t>@ilovegarick @BayAreaOSS sure! email me, randi@randi.io</w:t>
      </w:r>
    </w:p>
    <w:p>
      <w:r>
        <w:rPr>
          <w:b/>
          <w:u w:val="single"/>
        </w:rPr>
        <w:t>157934</w:t>
      </w:r>
    </w:p>
    <w:p>
      <w:r>
        <w:t>Leaning in isn't a bad solution. It's just not the *only* solution. It's expecting women to solve all the problems.</w:t>
      </w:r>
    </w:p>
    <w:p>
      <w:r>
        <w:rPr>
          <w:b/>
          <w:u w:val="single"/>
        </w:rPr>
        <w:t>157935</w:t>
      </w:r>
    </w:p>
    <w:p>
      <w:r>
        <w:t>I'm quite a fan of leaning in. It's how I operate. But the cost is high, and it's not for everyone. Feminism is about choices.</w:t>
      </w:r>
    </w:p>
    <w:p>
      <w:r>
        <w:rPr>
          <w:b/>
          <w:u w:val="single"/>
        </w:rPr>
        <w:t>157936</w:t>
      </w:r>
    </w:p>
    <w:p>
      <w:r>
        <w:t>RT @BlizzHeroes: Proof that anyone can find love in the Nexus...</w:t>
        <w:br/>
        <w:br/>
        <w:t>Learn More&amp;gt; http://t.co/d1yAwoMZLu</w:t>
        <w:br/>
        <w:br/>
        <w:t>.</w:t>
        <w:br/>
        <w:t>https://t.co/4Txof10L1J</w:t>
      </w:r>
    </w:p>
    <w:p>
      <w:r>
        <w:rPr>
          <w:b/>
          <w:u w:val="single"/>
        </w:rPr>
        <w:t>157937</w:t>
      </w:r>
    </w:p>
    <w:p>
      <w:r>
        <w:t>@amberdawn @ivey I do that. COME AT ME BRUH</w:t>
      </w:r>
    </w:p>
    <w:p>
      <w:r>
        <w:rPr>
          <w:b/>
          <w:u w:val="single"/>
        </w:rPr>
        <w:t>157938</w:t>
      </w:r>
    </w:p>
    <w:p>
      <w:r>
        <w:t>Nooooooo http://t.co/HVZT1QD5aI</w:t>
      </w:r>
    </w:p>
    <w:p>
      <w:r>
        <w:rPr>
          <w:b/>
          <w:u w:val="single"/>
        </w:rPr>
        <w:t>157939</w:t>
      </w:r>
    </w:p>
    <w:p>
      <w:r>
        <w:t>I planned on getting stuff done today, but ended up sleeping the day away. fu, ovaries. efffff youuuuuu.</w:t>
      </w:r>
    </w:p>
    <w:p>
      <w:r>
        <w:rPr>
          <w:b/>
          <w:u w:val="single"/>
        </w:rPr>
        <w:t>157940</w:t>
      </w:r>
    </w:p>
    <w:p>
      <w:r>
        <w:t>Someone sent me a pgp encrypted message and they don't have keybase. sigh. i am in windows. this stuff isn't set up. :P</w:t>
      </w:r>
    </w:p>
    <w:p>
      <w:r>
        <w:rPr>
          <w:b/>
          <w:u w:val="single"/>
        </w:rPr>
        <w:t>157941</w:t>
      </w:r>
    </w:p>
    <w:p>
      <w:r>
        <w:t>@theRoUS oops. i just woke up from a nap. ;P</w:t>
      </w:r>
    </w:p>
    <w:p>
      <w:r>
        <w:rPr>
          <w:b/>
          <w:u w:val="single"/>
        </w:rPr>
        <w:t>157942</w:t>
      </w:r>
    </w:p>
    <w:p>
      <w:r>
        <w:t>@theRoUS done.</w:t>
      </w:r>
    </w:p>
    <w:p>
      <w:r>
        <w:rPr>
          <w:b/>
          <w:u w:val="single"/>
        </w:rPr>
        <w:t>157943</w:t>
      </w:r>
    </w:p>
    <w:p>
      <w:r>
        <w:t>Poudriere is pretty slick, even if I have no idea how to pronounce it. #freebsd http://t.co/28MOzyRYKx</w:t>
      </w:r>
    </w:p>
    <w:p>
      <w:r>
        <w:rPr>
          <w:b/>
          <w:u w:val="single"/>
        </w:rPr>
        <w:t>157944</w:t>
      </w:r>
    </w:p>
    <w:p>
      <w:r>
        <w:t>@antoine_leblond i'm only currently using FreeBSD on AWS. :P  no ZFS - not much need for it.</w:t>
      </w:r>
    </w:p>
    <w:p>
      <w:r>
        <w:rPr>
          <w:b/>
          <w:u w:val="single"/>
        </w:rPr>
        <w:t>157945</w:t>
      </w:r>
    </w:p>
    <w:p>
      <w:r>
        <w:t>Offline for the night. Need a break. I'll be back tomorrow.</w:t>
      </w:r>
    </w:p>
    <w:p>
      <w:r>
        <w:rPr>
          <w:b/>
          <w:u w:val="single"/>
        </w:rPr>
        <w:t>157946</w:t>
      </w:r>
    </w:p>
    <w:p>
      <w:r>
        <w:t>Having a hard time right now. It's probably hormones, but this is the closest I've come to making my acct protected. Kind words appreciated.</w:t>
      </w:r>
    </w:p>
    <w:p>
      <w:r>
        <w:rPr>
          <w:b/>
          <w:u w:val="single"/>
        </w:rPr>
        <w:t>157947</w:t>
      </w:r>
    </w:p>
    <w:p>
      <w:r>
        <w:t>If one more person DMs me, I'm going to throw my phone out the window. Please don't do that.</w:t>
      </w:r>
    </w:p>
    <w:p>
      <w:r>
        <w:rPr>
          <w:b/>
          <w:u w:val="single"/>
        </w:rPr>
        <w:t>157948</w:t>
      </w:r>
    </w:p>
    <w:p>
      <w:r>
        <w:t>@theRoUS I'm not mad at you. I just needed the DM noises to stop.</w:t>
      </w:r>
    </w:p>
    <w:p>
      <w:r>
        <w:rPr>
          <w:b/>
          <w:u w:val="single"/>
        </w:rPr>
        <w:t>157949</w:t>
      </w:r>
    </w:p>
    <w:p>
      <w:r>
        <w:t>Thanks, everyone. Sometimes stuff gets to me when it shouldn't. Small things. I should be stronger. Enjoying the cute animal pictures.</w:t>
      </w:r>
    </w:p>
    <w:p>
      <w:r>
        <w:rPr>
          <w:b/>
          <w:u w:val="single"/>
        </w:rPr>
        <w:t>157950</w:t>
      </w:r>
    </w:p>
    <w:p>
      <w:r>
        <w:t>I am now going to watch Beyonce videos while wearing the same socks as Beyonce. http://t.co/dNgIxLcKWW</w:t>
      </w:r>
    </w:p>
    <w:p>
      <w:r>
        <w:rPr>
          <w:b/>
          <w:u w:val="single"/>
        </w:rPr>
        <w:t>157951</w:t>
      </w:r>
    </w:p>
    <w:p>
      <w:r>
        <w:t>@f3ew what is the story behind your profile pic? i have to know.</w:t>
      </w:r>
    </w:p>
    <w:p>
      <w:r>
        <w:rPr>
          <w:b/>
          <w:u w:val="single"/>
        </w:rPr>
        <w:t>157952</w:t>
      </w:r>
    </w:p>
    <w:p>
      <w:r>
        <w:t>@shaayde @metafilter that is awesome to hear. :)</w:t>
      </w:r>
    </w:p>
    <w:p>
      <w:r>
        <w:rPr>
          <w:b/>
          <w:u w:val="single"/>
        </w:rPr>
        <w:t>157953</w:t>
      </w:r>
    </w:p>
    <w:p>
      <w:r>
        <w:t>I just noticed that Bey is wearing a Wonder Woman tshirt in her video, Blow.</w:t>
      </w:r>
    </w:p>
    <w:p>
      <w:r>
        <w:rPr>
          <w:b/>
          <w:u w:val="single"/>
        </w:rPr>
        <w:t>157954</w:t>
      </w:r>
    </w:p>
    <w:p>
      <w:r>
        <w:t>@girlziplocked @tarah @hypatiadotca @justkelly_ok @ameliagreenhall wowwwww this whole thread</w:t>
      </w:r>
    </w:p>
    <w:p>
      <w:r>
        <w:rPr>
          <w:b/>
          <w:u w:val="single"/>
        </w:rPr>
        <w:t>157955</w:t>
      </w:r>
    </w:p>
    <w:p>
      <w:r>
        <w:t>@tarah @girlziplocked @hypatiadotca @justkelly_ok @ameliagreenhall It read to me like you like him bcz he supports yr book</w:t>
      </w:r>
    </w:p>
    <w:p>
      <w:r>
        <w:rPr>
          <w:b/>
          <w:u w:val="single"/>
        </w:rPr>
        <w:t>157956</w:t>
      </w:r>
    </w:p>
    <w:p>
      <w:r>
        <w:t>.@tarah @girlziplocked @hypatiadotca @justkelly_ok @ameliagreenhall when ur writing a book about WiT, it is prob not a good idea to do this.</w:t>
      </w:r>
    </w:p>
    <w:p>
      <w:r>
        <w:rPr>
          <w:b/>
          <w:u w:val="single"/>
        </w:rPr>
        <w:t>157957</w:t>
      </w:r>
    </w:p>
    <w:p>
      <w:r>
        <w:t>a reminder - RTs are not endorsements.</w:t>
      </w:r>
    </w:p>
    <w:p>
      <w:r>
        <w:rPr>
          <w:b/>
          <w:u w:val="single"/>
        </w:rPr>
        <w:t>157958</w:t>
      </w:r>
    </w:p>
    <w:p>
      <w:r>
        <w:t>RT @hypatiadotca: @tarah well, let me tell you how this looks: throwing another woman under the bus to suck up to a shitty dude while also …</w:t>
      </w:r>
    </w:p>
    <w:p>
      <w:r>
        <w:rPr>
          <w:b/>
          <w:u w:val="single"/>
        </w:rPr>
        <w:t>157959</w:t>
      </w:r>
    </w:p>
    <w:p>
      <w:r>
        <w:t>@hypatiadotca a million times this.</w:t>
      </w:r>
    </w:p>
    <w:p>
      <w:r>
        <w:rPr>
          <w:b/>
          <w:u w:val="single"/>
        </w:rPr>
        <w:t>157960</w:t>
      </w:r>
    </w:p>
    <w:p>
      <w:r>
        <w:t>@hypatiadotca @tarah I agree 100% with this statement.</w:t>
      </w:r>
    </w:p>
    <w:p>
      <w:r>
        <w:rPr>
          <w:b/>
          <w:u w:val="single"/>
        </w:rPr>
        <w:t>157961</w:t>
      </w:r>
    </w:p>
    <w:p>
      <w:r>
        <w:t>@BajaLime I'm back in June ;)</w:t>
      </w:r>
    </w:p>
    <w:p>
      <w:r>
        <w:rPr>
          <w:b/>
          <w:u w:val="single"/>
        </w:rPr>
        <w:t>157962</w:t>
      </w:r>
    </w:p>
    <w:p>
      <w:r>
        <w:t>@tarah @girlziplocked @hypatiadotca @justkelly_ok @ameliagreenhall uh. And anyone that disagrees is crazy or attention seeking,</w:t>
      </w:r>
    </w:p>
    <w:p>
      <w:r>
        <w:rPr>
          <w:b/>
          <w:u w:val="single"/>
        </w:rPr>
        <w:t>157963</w:t>
      </w:r>
    </w:p>
    <w:p>
      <w:r>
        <w:t>@tarah @girlziplocked @hypatiadotca @justkelly_ok @ameliagreenhall excuse me if I don't roll out the welcome mat for him.</w:t>
      </w:r>
    </w:p>
    <w:p>
      <w:r>
        <w:rPr>
          <w:b/>
          <w:u w:val="single"/>
        </w:rPr>
        <w:t>157964</w:t>
      </w:r>
    </w:p>
    <w:p>
      <w:r>
        <w:t>@tarah @girlziplocked @hypatiadotca @justkelly_ok @ameliagreenhall I would rather deal with an MRA than wadhwa.</w:t>
      </w:r>
    </w:p>
    <w:p>
      <w:r>
        <w:rPr>
          <w:b/>
          <w:u w:val="single"/>
        </w:rPr>
        <w:t>157965</w:t>
      </w:r>
    </w:p>
    <w:p>
      <w:r>
        <w:t>@tarah @girlziplocked @hypatiadotca @justkelly_ok @ameliagreenhall he's a weasel. You fell for it. You're throwing *me* under the bus.</w:t>
      </w:r>
    </w:p>
    <w:p>
      <w:r>
        <w:rPr>
          <w:b/>
          <w:u w:val="single"/>
        </w:rPr>
        <w:t>157966</w:t>
      </w:r>
    </w:p>
    <w:p>
      <w:r>
        <w:t>@tarah @girlziplocked @hypatiadotca @justkelly_ok @ameliagreenhall well, you have his support, but you just lost mine.</w:t>
      </w:r>
    </w:p>
    <w:p>
      <w:r>
        <w:rPr>
          <w:b/>
          <w:u w:val="single"/>
        </w:rPr>
        <w:t>157967</w:t>
      </w:r>
    </w:p>
    <w:p>
      <w:r>
        <w:t>@tarah @girlziplocked @hypatiadotca @justkelly_ok @ameliagreenhall still a sellout. still unacceptable and disgusting.</w:t>
      </w:r>
    </w:p>
    <w:p>
      <w:r>
        <w:rPr>
          <w:b/>
          <w:u w:val="single"/>
        </w:rPr>
        <w:t>157968</w:t>
      </w:r>
    </w:p>
    <w:p>
      <w:r>
        <w:t>@Firebomb173 @randi_ebooks I saw. It was deleted.</w:t>
      </w:r>
    </w:p>
    <w:p>
      <w:r>
        <w:rPr>
          <w:b/>
          <w:u w:val="single"/>
        </w:rPr>
        <w:t>157969</w:t>
      </w:r>
    </w:p>
    <w:p>
      <w:r>
        <w:t>RT @ggautoblocker: Roses are red</w:t>
        <w:br/>
        <w:t>My hair is blue</w:t>
        <w:br/>
        <w:t>Don't follow jerks</w:t>
        <w:br/>
        <w:t>Or else I'll block you.</w:t>
        <w:br/>
        <w:br/>
        <w:t>Happy Valentine's Day from #ggautoblocker!</w:t>
      </w:r>
    </w:p>
    <w:p>
      <w:r>
        <w:rPr>
          <w:b/>
          <w:u w:val="single"/>
        </w:rPr>
        <w:t>157970</w:t>
      </w:r>
    </w:p>
    <w:p>
      <w:r>
        <w:t>@Firebomb173 @ANDAASONSAN sometimes, the bot comes up with combinations of words that are undesirable.</w:t>
      </w:r>
    </w:p>
    <w:p>
      <w:r>
        <w:rPr>
          <w:b/>
          <w:u w:val="single"/>
        </w:rPr>
        <w:t>157971</w:t>
      </w:r>
    </w:p>
    <w:p>
      <w:r>
        <w:t>@Firebomb173 @ANDAASONSAN not the first time it's happened. That was probably the worst though.</w:t>
      </w:r>
    </w:p>
    <w:p>
      <w:r>
        <w:rPr>
          <w:b/>
          <w:u w:val="single"/>
        </w:rPr>
        <w:t>157972</w:t>
      </w:r>
    </w:p>
    <w:p>
      <w:r>
        <w:t>It's difficult deciding to call out something as being problematic, because that gives it attention &amp;amp; not many people know about it.</w:t>
      </w:r>
    </w:p>
    <w:p>
      <w:r>
        <w:rPr>
          <w:b/>
          <w:u w:val="single"/>
        </w:rPr>
        <w:t>157973</w:t>
      </w:r>
    </w:p>
    <w:p>
      <w:r>
        <w:t>There's a woman writing a "women in tech" book. And she's stomping on everyone in her path as long as she gets money for it.</w:t>
      </w:r>
    </w:p>
    <w:p>
      <w:r>
        <w:rPr>
          <w:b/>
          <w:u w:val="single"/>
        </w:rPr>
        <w:t>157974</w:t>
      </w:r>
    </w:p>
    <w:p>
      <w:r>
        <w:t>She's buddying up with wadhwa, because he endorsed her book. She's friends with weev, who targeted *so many* women in tech.</w:t>
      </w:r>
    </w:p>
    <w:p>
      <w:r>
        <w:rPr>
          <w:b/>
          <w:u w:val="single"/>
        </w:rPr>
        <w:t>157975</w:t>
      </w:r>
    </w:p>
    <w:p>
      <w:r>
        <w:t>She wants the attention. She's admitted she's a "sellout". But a lot of good women are helping her write this book.</w:t>
      </w:r>
    </w:p>
    <w:p>
      <w:r>
        <w:rPr>
          <w:b/>
          <w:u w:val="single"/>
        </w:rPr>
        <w:t>157976</w:t>
      </w:r>
    </w:p>
    <w:p>
      <w:r>
        <w:t>@scoutsaber yes.</w:t>
      </w:r>
    </w:p>
    <w:p>
      <w:r>
        <w:rPr>
          <w:b/>
          <w:u w:val="single"/>
        </w:rPr>
        <w:t>157977</w:t>
      </w:r>
    </w:p>
    <w:p>
      <w:r>
        <w:t xml:space="preserve">RT @PlayHearthstone: Roses are red, </w:t>
        <w:br/>
        <w:t>Coldlights are blue,</w:t>
        <w:br/>
        <w:t>Murlocs are bad poets,</w:t>
        <w:br/>
        <w:t xml:space="preserve">Mrrglgrgl. </w:t>
        <w:br/>
        <w:br/>
        <w:t>Happy Valentine's Day! #Hearthstone http://t.…</w:t>
      </w:r>
    </w:p>
    <w:p>
      <w:r>
        <w:rPr>
          <w:b/>
          <w:u w:val="single"/>
        </w:rPr>
        <w:t>157978</w:t>
      </w:r>
    </w:p>
    <w:p>
      <w:r>
        <w:t>@Charlie_Jarls bad. they don't know.</w:t>
      </w:r>
    </w:p>
    <w:p>
      <w:r>
        <w:rPr>
          <w:b/>
          <w:u w:val="single"/>
        </w:rPr>
        <w:t>157979</w:t>
      </w:r>
    </w:p>
    <w:p>
      <w:r>
        <w:t>Dehydrated vaginas - I mean pears - for breakfast. http://t.co/JTRMHHTMTj</w:t>
      </w:r>
    </w:p>
    <w:p>
      <w:r>
        <w:rPr>
          <w:b/>
          <w:u w:val="single"/>
        </w:rPr>
        <w:t>157980</w:t>
      </w:r>
    </w:p>
    <w:p>
      <w:r>
        <w:t>@cxarli i care that she wrote a medium piece throwing all of us under the bus.</w:t>
      </w:r>
    </w:p>
    <w:p>
      <w:r>
        <w:rPr>
          <w:b/>
          <w:u w:val="single"/>
        </w:rPr>
        <w:t>157981</w:t>
      </w:r>
    </w:p>
    <w:p>
      <w:r>
        <w:t>Tarah Wheeler Van Vlack threw a bunch of women under the bus so she could get Wadhwa's support for her Women in Tech book.</w:t>
      </w:r>
    </w:p>
    <w:p>
      <w:r>
        <w:rPr>
          <w:b/>
          <w:u w:val="single"/>
        </w:rPr>
        <w:t>157982</w:t>
      </w:r>
    </w:p>
    <w:p>
      <w:r>
        <w:t>She's friends with weev, an actual neo-nazi that has harassed and driven women like Kathy Sierra out of the industry.</w:t>
      </w:r>
    </w:p>
    <w:p>
      <w:r>
        <w:rPr>
          <w:b/>
          <w:u w:val="single"/>
        </w:rPr>
        <w:t>157983</w:t>
      </w:r>
    </w:p>
    <w:p>
      <w:r>
        <w:t>She's trying to play it as "we can have our own opinions but I still respect you" - No. She doesn't. She admitted that she was selling out.</w:t>
      </w:r>
    </w:p>
    <w:p>
      <w:r>
        <w:rPr>
          <w:b/>
          <w:u w:val="single"/>
        </w:rPr>
        <w:t>157984</w:t>
      </w:r>
    </w:p>
    <w:p>
      <w:r>
        <w:t>She also claimed that women being angry with Wadhwa was worse than the death threats we were getting because we're "used to it".</w:t>
      </w:r>
    </w:p>
    <w:p>
      <w:r>
        <w:rPr>
          <w:b/>
          <w:u w:val="single"/>
        </w:rPr>
        <w:t>157985</w:t>
      </w:r>
    </w:p>
    <w:p>
      <w:r>
        <w:t>So I implore you to not support any of her projects. If you've already contributed towards her book, pull out. This is horrible.</w:t>
      </w:r>
    </w:p>
    <w:p>
      <w:r>
        <w:rPr>
          <w:b/>
          <w:u w:val="single"/>
        </w:rPr>
        <w:t>157986</w:t>
      </w:r>
    </w:p>
    <w:p>
      <w:r>
        <w:t>@kaytheproblem yes.</w:t>
      </w:r>
    </w:p>
    <w:p>
      <w:r>
        <w:rPr>
          <w:b/>
          <w:u w:val="single"/>
        </w:rPr>
        <w:t>157987</w:t>
      </w:r>
    </w:p>
    <w:p>
      <w:r>
        <w:t>@kaytheproblem same one.</w:t>
      </w:r>
    </w:p>
    <w:p>
      <w:r>
        <w:rPr>
          <w:b/>
          <w:u w:val="single"/>
        </w:rPr>
        <w:t>157988</w:t>
      </w:r>
    </w:p>
    <w:p>
      <w:r>
        <w:t>@sinboy https://t.co/T7sChyC2Vs</w:t>
      </w:r>
    </w:p>
    <w:p>
      <w:r>
        <w:rPr>
          <w:b/>
          <w:u w:val="single"/>
        </w:rPr>
        <w:t>157989</w:t>
      </w:r>
    </w:p>
    <w:p>
      <w:r>
        <w:t>RT @waxpancake: Awww, Vivek made a new friend! http://t.co/B482drk2pN</w:t>
      </w:r>
    </w:p>
    <w:p>
      <w:r>
        <w:rPr>
          <w:b/>
          <w:u w:val="single"/>
        </w:rPr>
        <w:t>157990</w:t>
      </w:r>
    </w:p>
    <w:p>
      <w:r>
        <w:t>Remember, this is the guy that @tarah decided was more important than the women writing her book. Tarah only cares about tarah.</w:t>
      </w:r>
    </w:p>
    <w:p>
      <w:r>
        <w:rPr>
          <w:b/>
          <w:u w:val="single"/>
        </w:rPr>
        <w:t>157991</w:t>
      </w:r>
    </w:p>
    <w:p>
      <w:r>
        <w:t>@kaytheproblem oh, you meant Wu - not publicly</w:t>
      </w:r>
    </w:p>
    <w:p>
      <w:r>
        <w:rPr>
          <w:b/>
          <w:u w:val="single"/>
        </w:rPr>
        <w:t>157992</w:t>
      </w:r>
    </w:p>
    <w:p>
      <w:r>
        <w:t>UNICORNS http://t.co/shAq4nGPHN</w:t>
      </w:r>
    </w:p>
    <w:p>
      <w:r>
        <w:rPr>
          <w:b/>
          <w:u w:val="single"/>
        </w:rPr>
        <w:t>157993</w:t>
      </w:r>
    </w:p>
    <w:p>
      <w:r>
        <w:t>@ANDAASONSAN https://t.co/dtjOHnRNhQ</w:t>
      </w:r>
    </w:p>
    <w:p>
      <w:r>
        <w:rPr>
          <w:b/>
          <w:u w:val="single"/>
        </w:rPr>
        <w:t>157994</w:t>
      </w:r>
    </w:p>
    <w:p>
      <w:r>
        <w:t>@Trigger_Check @kaytheproblem yeah. :\</w:t>
      </w:r>
    </w:p>
    <w:p>
      <w:r>
        <w:rPr>
          <w:b/>
          <w:u w:val="single"/>
        </w:rPr>
        <w:t>157995</w:t>
      </w:r>
    </w:p>
    <w:p>
      <w:r>
        <w:t>@comattwow @benfromcanada Indeed. Let's chill with that kind of talk, please. Wishing illness on anyone isn't cool.</w:t>
      </w:r>
    </w:p>
    <w:p>
      <w:r>
        <w:rPr>
          <w:b/>
          <w:u w:val="single"/>
        </w:rPr>
        <w:t>157996</w:t>
      </w:r>
    </w:p>
    <w:p>
      <w:r>
        <w:t>@Petterwass d'aww. :(  Try sockdreams? Not sure if they do international shipping.</w:t>
      </w:r>
    </w:p>
    <w:p>
      <w:r>
        <w:rPr>
          <w:b/>
          <w:u w:val="single"/>
        </w:rPr>
        <w:t>157997</w:t>
      </w:r>
    </w:p>
    <w:p>
      <w:r>
        <w:t>@comattwow @benfromcanada yup, and i'm calling it out. harassment from either side is bad.</w:t>
      </w:r>
    </w:p>
    <w:p>
      <w:r>
        <w:rPr>
          <w:b/>
          <w:u w:val="single"/>
        </w:rPr>
        <w:t>157998</w:t>
      </w:r>
    </w:p>
    <w:p>
      <w:r>
        <w:t>@jhamby @sinboy @tarah sommers v2.0.</w:t>
      </w:r>
    </w:p>
    <w:p>
      <w:r>
        <w:rPr>
          <w:b/>
          <w:u w:val="single"/>
        </w:rPr>
        <w:t>157999</w:t>
      </w:r>
    </w:p>
    <w:p>
      <w:r>
        <w:t>@comattwow it's always been my stance ;)</w:t>
      </w:r>
    </w:p>
    <w:p>
      <w:r>
        <w:rPr>
          <w:b/>
          <w:u w:val="single"/>
        </w:rPr>
        <w:t>158000</w:t>
      </w:r>
    </w:p>
    <w:p>
      <w:r>
        <w:t>@comattwow not just gaming, but being decent humans</w:t>
      </w:r>
    </w:p>
    <w:p>
      <w:r>
        <w:rPr>
          <w:b/>
          <w:u w:val="single"/>
        </w:rPr>
        <w:t>158001</w:t>
      </w:r>
    </w:p>
    <w:p>
      <w:r>
        <w:t>@comattwow jesus</w:t>
      </w:r>
    </w:p>
    <w:p>
      <w:r>
        <w:rPr>
          <w:b/>
          <w:u w:val="single"/>
        </w:rPr>
        <w:t>158002</w:t>
      </w:r>
    </w:p>
    <w:p>
      <w:r>
        <w:t>@comattwow there is corruption, for sure. But it's all in AAA gaming, and their abuse of journalists.</w:t>
      </w:r>
    </w:p>
    <w:p>
      <w:r>
        <w:rPr>
          <w:b/>
          <w:u w:val="single"/>
        </w:rPr>
        <w:t>158003</w:t>
      </w:r>
    </w:p>
    <w:p>
      <w:r>
        <w:t>I guess everybody else decided to go to the dog park, too. Leo is unimpressed. http://t.co/UtTd2rqmjb</w:t>
      </w:r>
    </w:p>
    <w:p>
      <w:r>
        <w:rPr>
          <w:b/>
          <w:u w:val="single"/>
        </w:rPr>
        <w:t>158004</w:t>
      </w:r>
    </w:p>
    <w:p>
      <w:r>
        <w:t>RT @Popehat: @sarahjeong wtf is going on</w:t>
      </w:r>
    </w:p>
    <w:p>
      <w:r>
        <w:rPr>
          <w:b/>
          <w:u w:val="single"/>
        </w:rPr>
        <w:t>158005</w:t>
      </w:r>
    </w:p>
    <w:p>
      <w:r>
        <w:t>So there. http://t.co/WbHonIZXaf</w:t>
      </w:r>
    </w:p>
    <w:p>
      <w:r>
        <w:rPr>
          <w:b/>
          <w:u w:val="single"/>
        </w:rPr>
        <w:t>158006</w:t>
      </w:r>
    </w:p>
    <w:p>
      <w:r>
        <w:t>@Spacekatgal just be careful who you align yourself with. She sounds an awful lot like based mom.</w:t>
      </w:r>
    </w:p>
    <w:p>
      <w:r>
        <w:rPr>
          <w:b/>
          <w:u w:val="single"/>
        </w:rPr>
        <w:t>158007</w:t>
      </w:r>
    </w:p>
    <w:p>
      <w:r>
        <w:t>@Spacekatgal I think it's going to get worse.</w:t>
      </w:r>
    </w:p>
    <w:p>
      <w:r>
        <w:rPr>
          <w:b/>
          <w:u w:val="single"/>
        </w:rPr>
        <w:t>158008</w:t>
      </w:r>
    </w:p>
    <w:p>
      <w:r>
        <w:t>@Spacekatgal she's setting herself up to go against some of the most prominent feminist voices in Silicon Valley. Won't end well for book.</w:t>
      </w:r>
    </w:p>
    <w:p>
      <w:r>
        <w:rPr>
          <w:b/>
          <w:u w:val="single"/>
        </w:rPr>
        <w:t>158009</w:t>
      </w:r>
    </w:p>
    <w:p>
      <w:r>
        <w:t>@Spacekatgal I am so sorry that you're in this situation.</w:t>
      </w:r>
    </w:p>
    <w:p>
      <w:r>
        <w:rPr>
          <w:b/>
          <w:u w:val="single"/>
        </w:rPr>
        <w:t>158010</w:t>
      </w:r>
    </w:p>
    <w:p>
      <w:r>
        <w:t>RT @ggautoblocker: Roses are red</w:t>
        <w:br/>
        <w:t>Tulips are pink</w:t>
        <w:br/>
        <w:t>Arguing with gaters</w:t>
        <w:br/>
        <w:t>Is a useless time sink.</w:t>
        <w:br/>
        <w:br/>
        <w:t>#ggautoblocker to the rescue!</w:t>
      </w:r>
    </w:p>
    <w:p>
      <w:r>
        <w:rPr>
          <w:b/>
          <w:u w:val="single"/>
        </w:rPr>
        <w:t>158011</w:t>
      </w:r>
    </w:p>
    <w:p>
      <w:r>
        <w:t>Still better that Nero's poetry. // cc @ChrisWarcraft</w:t>
      </w:r>
    </w:p>
    <w:p>
      <w:r>
        <w:rPr>
          <w:b/>
          <w:u w:val="single"/>
        </w:rPr>
        <w:t>158012</w:t>
      </w:r>
    </w:p>
    <w:p>
      <w:r>
        <w:t>@Charlie_Jarls I make about the same as minimum wage. ^.^</w:t>
      </w:r>
    </w:p>
    <w:p>
      <w:r>
        <w:rPr>
          <w:b/>
          <w:u w:val="single"/>
        </w:rPr>
        <w:t>158013</w:t>
      </w:r>
    </w:p>
    <w:p>
      <w:r>
        <w:t>@Charlie_Jarls but if you honestly think stuff like http://t.co/PK8Sq6z6mc is okay, then the door is that way -&amp;gt;</w:t>
      </w:r>
    </w:p>
    <w:p>
      <w:r>
        <w:rPr>
          <w:b/>
          <w:u w:val="single"/>
        </w:rPr>
        <w:t>158014</w:t>
      </w:r>
    </w:p>
    <w:p>
      <w:r>
        <w:t>Please nominate @ggautoblocker for a shorty award in non-human :) http://t.co/h135mkdkjN</w:t>
      </w:r>
    </w:p>
    <w:p>
      <w:r>
        <w:rPr>
          <w:b/>
          <w:u w:val="single"/>
        </w:rPr>
        <w:t>158015</w:t>
      </w:r>
    </w:p>
    <w:p>
      <w:r>
        <w:t>WHAT THE SHIT http://t.co/ja2UbCspO3</w:t>
      </w:r>
    </w:p>
    <w:p>
      <w:r>
        <w:rPr>
          <w:b/>
          <w:u w:val="single"/>
        </w:rPr>
        <w:t>158016</w:t>
      </w:r>
    </w:p>
    <w:p>
      <w:r>
        <w:t>Happiest doggie ever. http://t.co/4y4SrZcXxB</w:t>
      </w:r>
    </w:p>
    <w:p>
      <w:r>
        <w:rPr>
          <w:b/>
          <w:u w:val="single"/>
        </w:rPr>
        <w:t>158017</w:t>
      </w:r>
    </w:p>
    <w:p>
      <w:r>
        <w:t>RT @harikondabolu: Hey @BobbyJindal, here's my response to your accusation of being "obsessed with race." http://t.co/oD0fMFvHat</w:t>
      </w:r>
    </w:p>
    <w:p>
      <w:r>
        <w:rPr>
          <w:b/>
          <w:u w:val="single"/>
        </w:rPr>
        <w:t>158018</w:t>
      </w:r>
    </w:p>
    <w:p>
      <w:r>
        <w:t>RT @KageSatsuki: Love Is In The Air, all you lovely @Warcraft folks &amp;lt;333 #HappyValentinesDay http://t.co/vtEr973m9d</w:t>
      </w:r>
    </w:p>
    <w:p>
      <w:r>
        <w:rPr>
          <w:b/>
          <w:u w:val="single"/>
        </w:rPr>
        <w:t>158019</w:t>
      </w:r>
    </w:p>
    <w:p>
      <w:r>
        <w:t>@MyersNFL that bacon is pretty cheap.</w:t>
      </w:r>
    </w:p>
    <w:p>
      <w:r>
        <w:rPr>
          <w:b/>
          <w:u w:val="single"/>
        </w:rPr>
        <w:t>158020</w:t>
      </w:r>
    </w:p>
    <w:p>
      <w:r>
        <w:t>Stop sending me anonymous valentines things. I'm pretty sure they are all from GamerGate.</w:t>
      </w:r>
    </w:p>
    <w:p>
      <w:r>
        <w:rPr>
          <w:b/>
          <w:u w:val="single"/>
        </w:rPr>
        <w:t>158021</w:t>
      </w:r>
    </w:p>
    <w:p>
      <w:r>
        <w:t>OK. Who wants to go see 50 shades of grey up in Emeryville? (braces self for the onslaught of "NOT A HEALTHY PORTRAYAL OF BDSM")</w:t>
      </w:r>
    </w:p>
    <w:p>
      <w:r>
        <w:rPr>
          <w:b/>
          <w:u w:val="single"/>
        </w:rPr>
        <w:t>158022</w:t>
      </w:r>
    </w:p>
    <w:p>
      <w:r>
        <w:t>like, thanks for that. i never would have known had not so many people on twitter yelled it at me.</w:t>
      </w:r>
    </w:p>
    <w:p>
      <w:r>
        <w:rPr>
          <w:b/>
          <w:u w:val="single"/>
        </w:rPr>
        <w:t>158023</w:t>
      </w:r>
    </w:p>
    <w:p>
      <w:r>
        <w:t>@MJB_SF sorry about the trolls. i've got that user blocked, but they tend to monitor my timeline. :\</w:t>
      </w:r>
    </w:p>
    <w:p>
      <w:r>
        <w:rPr>
          <w:b/>
          <w:u w:val="single"/>
        </w:rPr>
        <w:t>158024</w:t>
      </w:r>
    </w:p>
    <w:p>
      <w:r>
        <w:t>@girlziplocked @nitin @MaryTrigiani  YUPP. when a dude uses the word shrill, you know he's not even worth talking to.</w:t>
      </w:r>
    </w:p>
    <w:p>
      <w:r>
        <w:rPr>
          <w:b/>
          <w:u w:val="single"/>
        </w:rPr>
        <w:t>158025</w:t>
      </w:r>
    </w:p>
    <w:p>
      <w:r>
        <w:t>@comattwow these tweets aren't in a reply chain. i have zero idea what you are talking about.</w:t>
      </w:r>
    </w:p>
    <w:p>
      <w:r>
        <w:rPr>
          <w:b/>
          <w:u w:val="single"/>
        </w:rPr>
        <w:t>158026</w:t>
      </w:r>
    </w:p>
    <w:p>
      <w:r>
        <w:t>Still the best website on the internet: http://t.co/IiibIFWNuW #stopwadhwa2015</w:t>
      </w:r>
    </w:p>
    <w:p>
      <w:r>
        <w:rPr>
          <w:b/>
          <w:u w:val="single"/>
        </w:rPr>
        <w:t>158027</w:t>
      </w:r>
    </w:p>
    <w:p>
      <w:r>
        <w:t>@sweharris @comattwow this. blocklist doesn't look at all at what you say...</w:t>
      </w:r>
    </w:p>
    <w:p>
      <w:r>
        <w:rPr>
          <w:b/>
          <w:u w:val="single"/>
        </w:rPr>
        <w:t>158028</w:t>
      </w:r>
    </w:p>
    <w:p>
      <w:r>
        <w:t>@sschinke only leo. ;)</w:t>
      </w:r>
    </w:p>
    <w:p>
      <w:r>
        <w:rPr>
          <w:b/>
          <w:u w:val="single"/>
        </w:rPr>
        <w:t>158029</w:t>
      </w:r>
    </w:p>
    <w:p>
      <w:r>
        <w:t>@comattwow @sweharris i have absolutely no idea what you are going on about, dude. the blocklist wasn't even updated today.</w:t>
      </w:r>
    </w:p>
    <w:p>
      <w:r>
        <w:rPr>
          <w:b/>
          <w:u w:val="single"/>
        </w:rPr>
        <w:t>158030</w:t>
      </w:r>
    </w:p>
    <w:p>
      <w:r>
        <w:t>@comattwow @sweharris you are going nuts in my mentions, and i haven't done anything. wtf. please go away.</w:t>
      </w:r>
    </w:p>
    <w:p>
      <w:r>
        <w:rPr>
          <w:b/>
          <w:u w:val="single"/>
        </w:rPr>
        <w:t>158031</w:t>
      </w:r>
    </w:p>
    <w:p>
      <w:r>
        <w:t>@comattwow @sweharris i have no idea what that is?!   a spam bot??? what is your malfunction?</w:t>
      </w:r>
    </w:p>
    <w:p>
      <w:r>
        <w:rPr>
          <w:b/>
          <w:u w:val="single"/>
        </w:rPr>
        <w:t>158032</w:t>
      </w:r>
    </w:p>
    <w:p>
      <w:r>
        <w:t>@comattwow @sweharris you did. you just went on a huge mention rampage where you really made an idiot out of yourself.</w:t>
      </w:r>
    </w:p>
    <w:p>
      <w:r>
        <w:rPr>
          <w:b/>
          <w:u w:val="single"/>
        </w:rPr>
        <w:t>158033</w:t>
      </w:r>
    </w:p>
    <w:p>
      <w:r>
        <w:t>@comattwow @sweharris look dude, i want to be nice to you, but FUCK OFF. you got harassed by a spam bot. leave me alone.</w:t>
      </w:r>
    </w:p>
    <w:p>
      <w:r>
        <w:rPr>
          <w:b/>
          <w:u w:val="single"/>
        </w:rPr>
        <w:t>158034</w:t>
      </w:r>
    </w:p>
    <w:p>
      <w:r>
        <w:t>@sweharris @comattwow i blocked him just now. he won't get out of my mentions. please remove me from this conversation.</w:t>
      </w:r>
    </w:p>
    <w:p>
      <w:r>
        <w:rPr>
          <w:b/>
          <w:u w:val="single"/>
        </w:rPr>
        <w:t>158035</w:t>
      </w:r>
    </w:p>
    <w:p>
      <w:r>
        <w:t>@oscartaracena I'm in SF. :P</w:t>
      </w:r>
    </w:p>
    <w:p>
      <w:r>
        <w:rPr>
          <w:b/>
          <w:u w:val="single"/>
        </w:rPr>
        <w:t>158036</w:t>
      </w:r>
    </w:p>
    <w:p>
      <w:r>
        <w:t>I have a sunburn. :(</w:t>
      </w:r>
    </w:p>
    <w:p>
      <w:r>
        <w:rPr>
          <w:b/>
          <w:u w:val="single"/>
        </w:rPr>
        <w:t>158037</w:t>
      </w:r>
    </w:p>
    <w:p>
      <w:r>
        <w:t>I am tired of having feels. When do I get to go full robot?</w:t>
      </w:r>
    </w:p>
    <w:p>
      <w:r>
        <w:rPr>
          <w:b/>
          <w:u w:val="single"/>
        </w:rPr>
        <w:t>158038</w:t>
      </w:r>
    </w:p>
    <w:p>
      <w:r>
        <w:t>@nitin yes, absolutely. Almost exclusively used against women that are arguing against men.</w:t>
      </w:r>
    </w:p>
    <w:p>
      <w:r>
        <w:rPr>
          <w:b/>
          <w:u w:val="single"/>
        </w:rPr>
        <w:t>158039</w:t>
      </w:r>
    </w:p>
    <w:p>
      <w:r>
        <w:t>Never go full robot.</w:t>
      </w:r>
    </w:p>
    <w:p>
      <w:r>
        <w:rPr>
          <w:b/>
          <w:u w:val="single"/>
        </w:rPr>
        <w:t>158040</w:t>
      </w:r>
    </w:p>
    <w:p>
      <w:r>
        <w:t>@2bithacker when are you back out here? We should hang.</w:t>
      </w:r>
    </w:p>
    <w:p>
      <w:r>
        <w:rPr>
          <w:b/>
          <w:u w:val="single"/>
        </w:rPr>
        <w:t>158041</w:t>
      </w:r>
    </w:p>
    <w:p>
      <w:r>
        <w:t>@nitin that is good to know. ;) generally just a bad word to use against women in general given the current politics. http://t.co/tcHuLq3epz</w:t>
      </w:r>
    </w:p>
    <w:p>
      <w:r>
        <w:rPr>
          <w:b/>
          <w:u w:val="single"/>
        </w:rPr>
        <w:t>158042</w:t>
      </w:r>
    </w:p>
    <w:p>
      <w:r>
        <w:t>Oh, no. Please don't sue me. I'm shaking in my bright pink UA sneakers. https://t.co/zn5tktwG7P</w:t>
      </w:r>
    </w:p>
    <w:p>
      <w:r>
        <w:rPr>
          <w:b/>
          <w:u w:val="single"/>
        </w:rPr>
        <w:t>158043</w:t>
      </w:r>
    </w:p>
    <w:p>
      <w:r>
        <w:t>Watching the EFF take notice of wadhwa and it is deliciousssss #stopwadhwa2015</w:t>
      </w:r>
    </w:p>
    <w:p>
      <w:r>
        <w:rPr>
          <w:b/>
          <w:u w:val="single"/>
        </w:rPr>
        <w:t>158044</w:t>
      </w:r>
    </w:p>
    <w:p>
      <w:r>
        <w:t>lol. @wadhwa is very disappointed in the EFF. Very, very disappointed.</w:t>
      </w:r>
    </w:p>
    <w:p>
      <w:r>
        <w:rPr>
          <w:b/>
          <w:u w:val="single"/>
        </w:rPr>
        <w:t>158045</w:t>
      </w:r>
    </w:p>
    <w:p>
      <w:r>
        <w:t>Cannot get over the fact that I got a sunburn in the middle of February. California is evil.</w:t>
      </w:r>
    </w:p>
    <w:p>
      <w:r>
        <w:rPr>
          <w:b/>
          <w:u w:val="single"/>
        </w:rPr>
        <w:t>158046</w:t>
      </w:r>
    </w:p>
    <w:p>
      <w:r>
        <w:t>Excuse me, where is the rave? I was promised a dead mouse. http://t.co/pOeKlONCLR</w:t>
      </w:r>
    </w:p>
    <w:p>
      <w:r>
        <w:rPr>
          <w:b/>
          <w:u w:val="single"/>
        </w:rPr>
        <w:t>158047</w:t>
      </w:r>
    </w:p>
    <w:p>
      <w:r>
        <w:t>New dress!!! http://t.co/extjriLnty</w:t>
      </w:r>
    </w:p>
    <w:p>
      <w:r>
        <w:rPr>
          <w:b/>
          <w:u w:val="single"/>
        </w:rPr>
        <w:t>158048</w:t>
      </w:r>
    </w:p>
    <w:p>
      <w:r>
        <w:t>Ignore the sunburn! :P</w:t>
      </w:r>
    </w:p>
    <w:p>
      <w:r>
        <w:rPr>
          <w:b/>
          <w:u w:val="single"/>
        </w:rPr>
        <w:t>158049</w:t>
      </w:r>
    </w:p>
    <w:p>
      <w:r>
        <w:t>RT @thaumatropia: @freebsdgirl 1. The dress is amazing! 2. HOW THE HELL DO YOU GET SUNBURN IN THE BAY AREA IN FEBRUARY ARE YOU A WIZARD</w:t>
      </w:r>
    </w:p>
    <w:p>
      <w:r>
        <w:rPr>
          <w:b/>
          <w:u w:val="single"/>
        </w:rPr>
        <w:t>158050</w:t>
      </w:r>
    </w:p>
    <w:p>
      <w:r>
        <w:t>@thaumatropia It was sunny out today! :P  i went to the dog park for an hour.</w:t>
      </w:r>
    </w:p>
    <w:p>
      <w:r>
        <w:rPr>
          <w:b/>
          <w:u w:val="single"/>
        </w:rPr>
        <w:t>158051</w:t>
      </w:r>
    </w:p>
    <w:p>
      <w:r>
        <w:t>@milfgaardian @LeenaVanD http://t.co/BXygHtfPk6</w:t>
      </w:r>
    </w:p>
    <w:p>
      <w:r>
        <w:rPr>
          <w:b/>
          <w:u w:val="single"/>
        </w:rPr>
        <w:t>158052</w:t>
      </w:r>
    </w:p>
    <w:p>
      <w:r>
        <w:t>@DestrossGX haha, i didn't even notice that.</w:t>
      </w:r>
    </w:p>
    <w:p>
      <w:r>
        <w:rPr>
          <w:b/>
          <w:u w:val="single"/>
        </w:rPr>
        <w:t>158053</w:t>
      </w:r>
    </w:p>
    <w:p>
      <w:r>
        <w:t>It is kind of funny how much more body confident I've gotten ever since the gaters started calling me fat. &amp;lt;3</w:t>
      </w:r>
    </w:p>
    <w:p>
      <w:r>
        <w:rPr>
          <w:b/>
          <w:u w:val="single"/>
        </w:rPr>
        <w:t>158054</w:t>
      </w:r>
    </w:p>
    <w:p>
      <w:r>
        <w:t>@randi_ebooks @desertfox899 what</w:t>
      </w:r>
    </w:p>
    <w:p>
      <w:r>
        <w:rPr>
          <w:b/>
          <w:u w:val="single"/>
        </w:rPr>
        <w:t>158055</w:t>
      </w:r>
    </w:p>
    <w:p>
      <w:r>
        <w:t>@Questionor i do not :(</w:t>
      </w:r>
    </w:p>
    <w:p>
      <w:r>
        <w:rPr>
          <w:b/>
          <w:u w:val="single"/>
        </w:rPr>
        <w:t>158056</w:t>
      </w:r>
    </w:p>
    <w:p>
      <w:r>
        <w:t>@KaelaJael http://t.co/BXygHtfPk6</w:t>
      </w:r>
    </w:p>
    <w:p>
      <w:r>
        <w:rPr>
          <w:b/>
          <w:u w:val="single"/>
        </w:rPr>
        <w:t>158057</w:t>
      </w:r>
    </w:p>
    <w:p>
      <w:r>
        <w:t>https://t.co/6MnvsJQvsC</w:t>
        <w:br/>
        <w:br/>
        <w:t>Nope. @spacekatgal and I talked about this last night. It won't affect our friendship. Nice try, though.</w:t>
      </w:r>
    </w:p>
    <w:p>
      <w:r>
        <w:rPr>
          <w:b/>
          <w:u w:val="single"/>
        </w:rPr>
        <w:t>158058</w:t>
      </w:r>
    </w:p>
    <w:p>
      <w:r>
        <w:t>@Spacekatgal yo, we should use this. Maybe I should say I dislike your game?</w:t>
      </w:r>
    </w:p>
    <w:p>
      <w:r>
        <w:rPr>
          <w:b/>
          <w:u w:val="single"/>
        </w:rPr>
        <w:t>158059</w:t>
      </w:r>
    </w:p>
    <w:p>
      <w:r>
        <w:t>@jsigj http://t.co/BXygHtfPk6</w:t>
      </w:r>
    </w:p>
    <w:p>
      <w:r>
        <w:rPr>
          <w:b/>
          <w:u w:val="single"/>
        </w:rPr>
        <w:t>158060</w:t>
      </w:r>
    </w:p>
    <w:p>
      <w:r>
        <w:t>@Spacekatgal I HATE UR GUTS. Y DO U HATE VIDEO GAMES SO MUCH?</w:t>
      </w:r>
    </w:p>
    <w:p>
      <w:r>
        <w:rPr>
          <w:b/>
          <w:u w:val="single"/>
        </w:rPr>
        <w:t>158061</w:t>
      </w:r>
    </w:p>
    <w:p>
      <w:r>
        <w:t>Curled up in my favorite chair. Apartment is warm, but cool breeze from the open window. Listening to the sounds of Oakland. I love it here.</w:t>
      </w:r>
    </w:p>
    <w:p>
      <w:r>
        <w:rPr>
          <w:b/>
          <w:u w:val="single"/>
        </w:rPr>
        <w:t>158062</w:t>
      </w:r>
    </w:p>
    <w:p>
      <w:r>
        <w:t>@Spacekatgal @danielpunkass hehehe. "at this level"</w:t>
      </w:r>
    </w:p>
    <w:p>
      <w:r>
        <w:rPr>
          <w:b/>
          <w:u w:val="single"/>
        </w:rPr>
        <w:t>158063</w:t>
      </w:r>
    </w:p>
    <w:p>
      <w:r>
        <w:t>@Spacekatgal @danielpunkass BITCH I AM END BOSS. :P</w:t>
      </w:r>
    </w:p>
    <w:p>
      <w:r>
        <w:rPr>
          <w:b/>
          <w:u w:val="single"/>
        </w:rPr>
        <w:t>158064</w:t>
      </w:r>
    </w:p>
    <w:p>
      <w:r>
        <w:t>@Asajii http://t.co/BXygHtfPk6</w:t>
      </w:r>
    </w:p>
    <w:p>
      <w:r>
        <w:rPr>
          <w:b/>
          <w:u w:val="single"/>
        </w:rPr>
        <w:t>158065</w:t>
      </w:r>
    </w:p>
    <w:p>
      <w:r>
        <w:t>Another day where the weather is supposed to get up to the mid 70's. I need to find my sunscreen. So, uh, how's that snow out east?</w:t>
      </w:r>
    </w:p>
    <w:p>
      <w:r>
        <w:rPr>
          <w:b/>
          <w:u w:val="single"/>
        </w:rPr>
        <w:t>158066</w:t>
      </w:r>
    </w:p>
    <w:p>
      <w:r>
        <w:t>@caulkthewagon sorry. didn't realize i wasn't allowed to joke about the weather. o_O</w:t>
      </w:r>
    </w:p>
    <w:p>
      <w:r>
        <w:rPr>
          <w:b/>
          <w:u w:val="single"/>
        </w:rPr>
        <w:t>158067</w:t>
      </w:r>
    </w:p>
    <w:p>
      <w:r>
        <w:t>@caulkthewagon the only thing i heard from twitter was that it was snowing. i generally don't watch TV. but continue calling me out, please.</w:t>
      </w:r>
    </w:p>
    <w:p>
      <w:r>
        <w:rPr>
          <w:b/>
          <w:u w:val="single"/>
        </w:rPr>
        <w:t>158068</w:t>
      </w:r>
    </w:p>
    <w:p>
      <w:r>
        <w:t>@caulkthewagon a disaster i didn't know about. ooookay.</w:t>
      </w:r>
    </w:p>
    <w:p>
      <w:r>
        <w:rPr>
          <w:b/>
          <w:u w:val="single"/>
        </w:rPr>
        <w:t>158069</w:t>
      </w:r>
    </w:p>
    <w:p>
      <w:r>
        <w:t>I think I'm just going to play video games all day. ^.^  It's been a super stressful week. I need a break.</w:t>
      </w:r>
    </w:p>
    <w:p>
      <w:r>
        <w:rPr>
          <w:b/>
          <w:u w:val="single"/>
        </w:rPr>
        <w:t>158070</w:t>
      </w:r>
    </w:p>
    <w:p>
      <w:r>
        <w:t>@shereeny @caulkthewagon which she totally would have gotten had she not continued to rant about me publicly after I said I didn't know.</w:t>
      </w:r>
    </w:p>
    <w:p>
      <w:r>
        <w:rPr>
          <w:b/>
          <w:u w:val="single"/>
        </w:rPr>
        <w:t>158071</w:t>
      </w:r>
    </w:p>
    <w:p>
      <w:r>
        <w:t>@shereeny @caulkthewagon instead, she got a block. Because I'm used to having people shitting all over my mentions. And that's a shame.</w:t>
      </w:r>
    </w:p>
    <w:p>
      <w:r>
        <w:rPr>
          <w:b/>
          <w:u w:val="single"/>
        </w:rPr>
        <w:t>158072</w:t>
      </w:r>
    </w:p>
    <w:p>
      <w:r>
        <w:t>@shereeny @caulkthewagon she assumed I was *lying* when I said I didn't know, and that's ridiculous. I've been busy the past week.</w:t>
      </w:r>
    </w:p>
    <w:p>
      <w:r>
        <w:rPr>
          <w:b/>
          <w:u w:val="single"/>
        </w:rPr>
        <w:t>158073</w:t>
      </w:r>
    </w:p>
    <w:p>
      <w:r>
        <w:t>@shereeny @caulkthewagon I don't participate in call-out culture. I think it's vile. I'm sorry bad things happened to her, but this isn't OK</w:t>
      </w:r>
    </w:p>
    <w:p>
      <w:r>
        <w:rPr>
          <w:b/>
          <w:u w:val="single"/>
        </w:rPr>
        <w:t>158074</w:t>
      </w:r>
    </w:p>
    <w:p>
      <w:r>
        <w:t>@shereeny @caulkthewagon now I have a bunch of people coming into my mentions from her. Yayyyy.</w:t>
      </w:r>
    </w:p>
    <w:p>
      <w:r>
        <w:rPr>
          <w:b/>
          <w:u w:val="single"/>
        </w:rPr>
        <w:t>158075</w:t>
      </w:r>
    </w:p>
    <w:p>
      <w:r>
        <w:t>@mendel here, too. :)</w:t>
      </w:r>
    </w:p>
    <w:p>
      <w:r>
        <w:rPr>
          <w:b/>
          <w:u w:val="single"/>
        </w:rPr>
        <w:t>158076</w:t>
      </w:r>
    </w:p>
    <w:p>
      <w:r>
        <w:t>@shereeny @caulkthewagon there is. :P</w:t>
      </w:r>
    </w:p>
    <w:p>
      <w:r>
        <w:rPr>
          <w:b/>
          <w:u w:val="single"/>
        </w:rPr>
        <w:t>158077</w:t>
      </w:r>
    </w:p>
    <w:p>
      <w:r>
        <w:t>@kunikos catching up on WoW, then gonna go poke at my xbox. :)</w:t>
      </w:r>
    </w:p>
    <w:p>
      <w:r>
        <w:rPr>
          <w:b/>
          <w:u w:val="single"/>
        </w:rPr>
        <w:t>158078</w:t>
      </w:r>
    </w:p>
    <w:p>
      <w:r>
        <w:t>@JaysonElliot what is MADE?</w:t>
      </w:r>
    </w:p>
    <w:p>
      <w:r>
        <w:rPr>
          <w:b/>
          <w:u w:val="single"/>
        </w:rPr>
        <w:t>158079</w:t>
      </w:r>
    </w:p>
    <w:p>
      <w:r>
        <w:t>@JaysonElliot oh! that's walking distance from my apartment. hm. i might head over.</w:t>
      </w:r>
    </w:p>
    <w:p>
      <w:r>
        <w:rPr>
          <w:b/>
          <w:u w:val="single"/>
        </w:rPr>
        <w:t>158080</w:t>
      </w:r>
    </w:p>
    <w:p>
      <w:r>
        <w:t>@kunikos open world stuff just confuses me. there's too much to do. I need more of a guided path.</w:t>
      </w:r>
    </w:p>
    <w:p>
      <w:r>
        <w:rPr>
          <w:b/>
          <w:u w:val="single"/>
        </w:rPr>
        <w:t>158081</w:t>
      </w:r>
    </w:p>
    <w:p>
      <w:r>
        <w:t>After years of service, my naga may be dying. sighhhh.</w:t>
      </w:r>
    </w:p>
    <w:p>
      <w:r>
        <w:rPr>
          <w:b/>
          <w:u w:val="single"/>
        </w:rPr>
        <w:t>158082</w:t>
      </w:r>
    </w:p>
    <w:p>
      <w:r>
        <w:t>naga don't go</w:t>
      </w:r>
    </w:p>
    <w:p>
      <w:r>
        <w:rPr>
          <w:b/>
          <w:u w:val="single"/>
        </w:rPr>
        <w:t>158083</w:t>
      </w:r>
    </w:p>
    <w:p>
      <w:r>
        <w:t>@kunikos i didn't understand basic stuff. like how to heal up. do i have to have potions? can i sleep?</w:t>
      </w:r>
    </w:p>
    <w:p>
      <w:r>
        <w:rPr>
          <w:b/>
          <w:u w:val="single"/>
        </w:rPr>
        <w:t>158084</w:t>
      </w:r>
    </w:p>
    <w:p>
      <w:r>
        <w:t>@BrentonPoke yes</w:t>
      </w:r>
    </w:p>
    <w:p>
      <w:r>
        <w:rPr>
          <w:b/>
          <w:u w:val="single"/>
        </w:rPr>
        <w:t>158085</w:t>
      </w:r>
    </w:p>
    <w:p>
      <w:r>
        <w:t>RT @steveklabnik: How did I not know GitHub did this? https://t.co/RBkpYnVBD8 So useful.</w:t>
      </w:r>
    </w:p>
    <w:p>
      <w:r>
        <w:rPr>
          <w:b/>
          <w:u w:val="single"/>
        </w:rPr>
        <w:t>158086</w:t>
      </w:r>
    </w:p>
    <w:p>
      <w:r>
        <w:t>Wishing my arena partner was on. &amp;gt;.&amp;gt;  Really want to get some PvP happening.</w:t>
      </w:r>
    </w:p>
    <w:p>
      <w:r>
        <w:rPr>
          <w:b/>
          <w:u w:val="single"/>
        </w:rPr>
        <w:t>158087</w:t>
      </w:r>
    </w:p>
    <w:p>
      <w:r>
        <w:t>Naga standard or epic chroma?</w:t>
      </w:r>
    </w:p>
    <w:p>
      <w:r>
        <w:rPr>
          <w:b/>
          <w:u w:val="single"/>
        </w:rPr>
        <w:t>158088</w:t>
      </w:r>
    </w:p>
    <w:p>
      <w:r>
        <w:t>If you tell me to get one of those weird hexa things i will never talk to you again.</w:t>
      </w:r>
    </w:p>
    <w:p>
      <w:r>
        <w:rPr>
          <w:b/>
          <w:u w:val="single"/>
        </w:rPr>
        <w:t>158089</w:t>
      </w:r>
    </w:p>
    <w:p>
      <w:r>
        <w:t>@lucaswj i'm disc. used to playing with a derpy warr/dk.</w:t>
      </w:r>
    </w:p>
    <w:p>
      <w:r>
        <w:rPr>
          <w:b/>
          <w:u w:val="single"/>
        </w:rPr>
        <w:t>158090</w:t>
      </w:r>
    </w:p>
    <w:p>
      <w:r>
        <w:t>@lucaswj at this point i'd be happy with just wrecking faces in random bgs. haven't done arenas in months.</w:t>
      </w:r>
    </w:p>
    <w:p>
      <w:r>
        <w:rPr>
          <w:b/>
          <w:u w:val="single"/>
        </w:rPr>
        <w:t>158091</w:t>
      </w:r>
    </w:p>
    <w:p>
      <w:r>
        <w:t>@BrentonPoke @Sir5000 i do.</w:t>
      </w:r>
    </w:p>
    <w:p>
      <w:r>
        <w:rPr>
          <w:b/>
          <w:u w:val="single"/>
        </w:rPr>
        <w:t>158092</w:t>
      </w:r>
    </w:p>
    <w:p>
      <w:r>
        <w:t>@lucaswj it can! but my partner is used to playing rogue, so both of these classes are sorta meh for him.</w:t>
      </w:r>
    </w:p>
    <w:p>
      <w:r>
        <w:rPr>
          <w:b/>
          <w:u w:val="single"/>
        </w:rPr>
        <w:t>158093</w:t>
      </w:r>
    </w:p>
    <w:p>
      <w:r>
        <w:t>Om nom nom nom http://t.co/9eI47CmByF</w:t>
      </w:r>
    </w:p>
    <w:p>
      <w:r>
        <w:rPr>
          <w:b/>
          <w:u w:val="single"/>
        </w:rPr>
        <w:t>158094</w:t>
      </w:r>
    </w:p>
    <w:p>
      <w:r>
        <w:t>@torvos @revolize @snipeyhead darksky &amp;gt; *</w:t>
      </w:r>
    </w:p>
    <w:p>
      <w:r>
        <w:rPr>
          <w:b/>
          <w:u w:val="single"/>
        </w:rPr>
        <w:t>158095</w:t>
      </w:r>
    </w:p>
    <w:p>
      <w:r>
        <w:t>@iRTsuki i've had the epic, but i always kept it plugged in. can be plugged in and be used at the same time. :)</w:t>
      </w:r>
    </w:p>
    <w:p>
      <w:r>
        <w:rPr>
          <w:b/>
          <w:u w:val="single"/>
        </w:rPr>
        <w:t>158096</w:t>
      </w:r>
    </w:p>
    <w:p>
      <w:r>
        <w:t>@lucaswj yeah, in BGs. :)  we've been playing this comp for ~3 years now.</w:t>
      </w:r>
    </w:p>
    <w:p>
      <w:r>
        <w:rPr>
          <w:b/>
          <w:u w:val="single"/>
        </w:rPr>
        <w:t>158097</w:t>
      </w:r>
    </w:p>
    <w:p>
      <w:r>
        <w:t>@flogic my keyboard mappings only go 1-6 anyways. i can go either way.</w:t>
      </w:r>
    </w:p>
    <w:p>
      <w:r>
        <w:rPr>
          <w:b/>
          <w:u w:val="single"/>
        </w:rPr>
        <w:t>158098</w:t>
      </w:r>
    </w:p>
    <w:p>
      <w:r>
        <w:t>@Kethounet jesus that looks ugly</w:t>
      </w:r>
    </w:p>
    <w:p>
      <w:r>
        <w:rPr>
          <w:b/>
          <w:u w:val="single"/>
        </w:rPr>
        <w:t>158099</w:t>
      </w:r>
    </w:p>
    <w:p>
      <w:r>
        <w:t>@allieemorse that is horrible. :(  i've only heard about this on twitter now - shocked it isn't making news over here.</w:t>
      </w:r>
    </w:p>
    <w:p>
      <w:r>
        <w:rPr>
          <w:b/>
          <w:u w:val="single"/>
        </w:rPr>
        <w:t>158100</w:t>
      </w:r>
    </w:p>
    <w:p>
      <w:r>
        <w:t>@allieemorse i only knew it was snowing because someone on twitter told me &amp;amp; reporter hanging out w/me past few days was flying home into it</w:t>
      </w:r>
    </w:p>
    <w:p>
      <w:r>
        <w:rPr>
          <w:b/>
          <w:u w:val="single"/>
        </w:rPr>
        <w:t>158101</w:t>
      </w:r>
    </w:p>
    <w:p>
      <w:r>
        <w:t>@allieemorse but i have only watched morning news twice the past week, so who knows what i could have missed.</w:t>
      </w:r>
    </w:p>
    <w:p>
      <w:r>
        <w:rPr>
          <w:b/>
          <w:u w:val="single"/>
        </w:rPr>
        <w:t>158102</w:t>
      </w:r>
    </w:p>
    <w:p>
      <w:r>
        <w:t>@amyvdh i'm a little jealous. I love the snow.</w:t>
      </w:r>
    </w:p>
    <w:p>
      <w:r>
        <w:rPr>
          <w:b/>
          <w:u w:val="single"/>
        </w:rPr>
        <w:t>158103</w:t>
      </w:r>
    </w:p>
    <w:p>
      <w:r>
        <w:t>@amyvdh i remember what it was like to be snowed in back in IL. could be brutal, but so, so pretty.</w:t>
      </w:r>
    </w:p>
    <w:p>
      <w:r>
        <w:rPr>
          <w:b/>
          <w:u w:val="single"/>
        </w:rPr>
        <w:t>158104</w:t>
      </w:r>
    </w:p>
    <w:p>
      <w:r>
        <w:t>~10% of the posts I've read on Facebook today are people looking for work. Jeez. I thought the unemployment rate was supposed to be better?</w:t>
      </w:r>
    </w:p>
    <w:p>
      <w:r>
        <w:rPr>
          <w:b/>
          <w:u w:val="single"/>
        </w:rPr>
        <w:t>158105</w:t>
      </w:r>
    </w:p>
    <w:p>
      <w:r>
        <w:t>Uh, can the call to ashran noise please be a little louder?</w:t>
      </w:r>
    </w:p>
    <w:p>
      <w:r>
        <w:rPr>
          <w:b/>
          <w:u w:val="single"/>
        </w:rPr>
        <w:t>158106</w:t>
      </w:r>
    </w:p>
    <w:p>
      <w:r>
        <w:t>@allieemorse i really didn't mean to dig on anyone in a horrible way. I thought it was just a bit of snow, honestly. :\</w:t>
      </w:r>
    </w:p>
    <w:p>
      <w:r>
        <w:rPr>
          <w:b/>
          <w:u w:val="single"/>
        </w:rPr>
        <w:t>158107</w:t>
      </w:r>
    </w:p>
    <w:p>
      <w:r>
        <w:t>@allieemorse yeesh. i can't imagine. :(</w:t>
      </w:r>
    </w:p>
    <w:p>
      <w:r>
        <w:rPr>
          <w:b/>
          <w:u w:val="single"/>
        </w:rPr>
        <w:t>158108</w:t>
      </w:r>
    </w:p>
    <w:p>
      <w:r>
        <w:t>@omglazerkittens try Isilon.</w:t>
      </w:r>
    </w:p>
    <w:p>
      <w:r>
        <w:rPr>
          <w:b/>
          <w:u w:val="single"/>
        </w:rPr>
        <w:t>158109</w:t>
      </w:r>
    </w:p>
    <w:p>
      <w:r>
        <w:t>@omglazerkittens they are in seattle, usually hiring.</w:t>
      </w:r>
    </w:p>
    <w:p>
      <w:r>
        <w:rPr>
          <w:b/>
          <w:u w:val="single"/>
        </w:rPr>
        <w:t>158110</w:t>
      </w:r>
    </w:p>
    <w:p>
      <w:r>
        <w:t>@omglazerkittens oof. yeah. i used to work out of the Isilon office.</w:t>
      </w:r>
    </w:p>
    <w:p>
      <w:r>
        <w:rPr>
          <w:b/>
          <w:u w:val="single"/>
        </w:rPr>
        <w:t>158111</w:t>
      </w:r>
    </w:p>
    <w:p>
      <w:r>
        <w:t>All of my WoW pets are horribly named. http://t.co/h1gw12c8M6</w:t>
      </w:r>
    </w:p>
    <w:p>
      <w:r>
        <w:rPr>
          <w:b/>
          <w:u w:val="single"/>
        </w:rPr>
        <w:t>158112</w:t>
      </w:r>
    </w:p>
    <w:p>
      <w:r>
        <w:t>We don't have to stop liking games because they are sexist or have other problematic themes. Just be aware of them &amp;amp; push for more options.</w:t>
      </w:r>
    </w:p>
    <w:p>
      <w:r>
        <w:rPr>
          <w:b/>
          <w:u w:val="single"/>
        </w:rPr>
        <w:t>158113</w:t>
      </w:r>
    </w:p>
    <w:p>
      <w:r>
        <w:t>@cheeseplus no kidding. I would *love* to see more deep storylines, especially around women characters.</w:t>
      </w:r>
    </w:p>
    <w:p>
      <w:r>
        <w:rPr>
          <w:b/>
          <w:u w:val="single"/>
        </w:rPr>
        <w:t>158114</w:t>
      </w:r>
    </w:p>
    <w:p>
      <w:r>
        <w:t>I'm still wrestling with wanting to get GTA V, and it's something I have to remind myself.</w:t>
      </w:r>
    </w:p>
    <w:p>
      <w:r>
        <w:rPr>
          <w:b/>
          <w:u w:val="single"/>
        </w:rPr>
        <w:t>158115</w:t>
      </w:r>
    </w:p>
    <w:p>
      <w:r>
        <w:t>RT @adriarichards: With so many factual errors @NYTimes piece about online harassment by @jonronson, it's a disservice to everyone http://t…</w:t>
      </w:r>
    </w:p>
    <w:p>
      <w:r>
        <w:rPr>
          <w:b/>
          <w:u w:val="single"/>
        </w:rPr>
        <w:t>158116</w:t>
      </w:r>
    </w:p>
    <w:p>
      <w:r>
        <w:t>RT @adriarichards: I regret talking with @jonronson and the time I spent replying to his emails with detailed timelines and screenshots. Tr…</w:t>
      </w:r>
    </w:p>
    <w:p>
      <w:r>
        <w:rPr>
          <w:b/>
          <w:u w:val="single"/>
        </w:rPr>
        <w:t>158117</w:t>
      </w:r>
    </w:p>
    <w:p>
      <w:r>
        <w:t>@PartyshipDown thank you for not making that one of those tweet longer things.</w:t>
      </w:r>
    </w:p>
    <w:p>
      <w:r>
        <w:rPr>
          <w:b/>
          <w:u w:val="single"/>
        </w:rPr>
        <w:t>158118</w:t>
      </w:r>
    </w:p>
    <w:p>
      <w:r>
        <w:t>@geoffarnold I can't get into that game. I don't know why.</w:t>
      </w:r>
    </w:p>
    <w:p>
      <w:r>
        <w:rPr>
          <w:b/>
          <w:u w:val="single"/>
        </w:rPr>
        <w:t>158119</w:t>
      </w:r>
    </w:p>
    <w:p>
      <w:r>
        <w:t>@BrentonPoke @chead I was *shocked* they didn't try to darken skin colors.</w:t>
      </w:r>
    </w:p>
    <w:p>
      <w:r>
        <w:rPr>
          <w:b/>
          <w:u w:val="single"/>
        </w:rPr>
        <w:t>158120</w:t>
      </w:r>
    </w:p>
    <w:p>
      <w:r>
        <w:t>An Introduction to Cherry MX Switches: http://t.co/HmEGSwIlEb</w:t>
      </w:r>
    </w:p>
    <w:p>
      <w:r>
        <w:rPr>
          <w:b/>
          <w:u w:val="single"/>
        </w:rPr>
        <w:t>158121</w:t>
      </w:r>
    </w:p>
    <w:p>
      <w:r>
        <w:t>Tried to play Fable Anniversary Edition with xbox one controller. Worked for 30 seconds. Then Steam started trying to call people. wtf?</w:t>
      </w:r>
    </w:p>
    <w:p>
      <w:r>
        <w:rPr>
          <w:b/>
          <w:u w:val="single"/>
        </w:rPr>
        <w:t>158122</w:t>
      </w:r>
    </w:p>
    <w:p>
      <w:r>
        <w:t>@techgirlwonder @IdahoEv yup! People should be able to do whichever they want.</w:t>
      </w:r>
    </w:p>
    <w:p>
      <w:r>
        <w:rPr>
          <w:b/>
          <w:u w:val="single"/>
        </w:rPr>
        <w:t>158123</w:t>
      </w:r>
    </w:p>
    <w:p>
      <w:r>
        <w:t>@cheeseplus I typo crazy with browns</w:t>
      </w:r>
    </w:p>
    <w:p>
      <w:r>
        <w:rPr>
          <w:b/>
          <w:u w:val="single"/>
        </w:rPr>
        <w:t>158124</w:t>
      </w:r>
    </w:p>
    <w:p>
      <w:r>
        <w:t>Not sure if the problem is the controller or the driver or the game..,</w:t>
      </w:r>
    </w:p>
    <w:p>
      <w:r>
        <w:rPr>
          <w:b/>
          <w:u w:val="single"/>
        </w:rPr>
        <w:t>158125</w:t>
      </w:r>
    </w:p>
    <w:p>
      <w:r>
        <w:t>@mralext20 it worked fine for the first 30 secs of playtime. then i had to keep unplugging/replugging. would work for another 5 sec.</w:t>
      </w:r>
    </w:p>
    <w:p>
      <w:r>
        <w:rPr>
          <w:b/>
          <w:u w:val="single"/>
        </w:rPr>
        <w:t>158126</w:t>
      </w:r>
    </w:p>
    <w:p>
      <w:r>
        <w:t>@cheeseplus I'm weird - I like Cherry MX Reds.</w:t>
      </w:r>
    </w:p>
    <w:p>
      <w:r>
        <w:rPr>
          <w:b/>
          <w:u w:val="single"/>
        </w:rPr>
        <w:t>158127</w:t>
      </w:r>
    </w:p>
    <w:p>
      <w:r>
        <w:t>Ubisoft's attempts at pushing Uplay is rage-inducing.</w:t>
      </w:r>
    </w:p>
    <w:p>
      <w:r>
        <w:rPr>
          <w:b/>
          <w:u w:val="single"/>
        </w:rPr>
        <w:t>158128</w:t>
      </w:r>
    </w:p>
    <w:p>
      <w:r>
        <w:t>Uplay, kindly fuck off into a fire.</w:t>
      </w:r>
    </w:p>
    <w:p>
      <w:r>
        <w:rPr>
          <w:b/>
          <w:u w:val="single"/>
        </w:rPr>
        <w:t>158129</w:t>
      </w:r>
    </w:p>
    <w:p>
      <w:r>
        <w:t>ALL I WANT TO DO IS PLAY MIGHT &amp;amp; MAGIC: HEROES IV WHAT IS THIS SHIT http://t.co/vELtL1gxNg</w:t>
      </w:r>
    </w:p>
    <w:p>
      <w:r>
        <w:rPr>
          <w:b/>
          <w:u w:val="single"/>
        </w:rPr>
        <w:t>158130</w:t>
      </w:r>
    </w:p>
    <w:p>
      <w:r>
        <w:t>@CameronAuclair4 i want to hit a button and play a game. I'm already logged into steam, or my xbox. I don't want to login to a 3rd party.</w:t>
      </w:r>
    </w:p>
    <w:p>
      <w:r>
        <w:rPr>
          <w:b/>
          <w:u w:val="single"/>
        </w:rPr>
        <w:t>158131</w:t>
      </w:r>
    </w:p>
    <w:p>
      <w:r>
        <w:t>@MaxOfS2D @StephenAtWar Origin is a flaming piece of shit.</w:t>
      </w:r>
    </w:p>
    <w:p>
      <w:r>
        <w:rPr>
          <w:b/>
          <w:u w:val="single"/>
        </w:rPr>
        <w:t>158132</w:t>
      </w:r>
    </w:p>
    <w:p>
      <w:r>
        <w:t>Oh, my username is already taken? So I've done this before. fuck youuuuuuuuuu uplay.</w:t>
      </w:r>
    </w:p>
    <w:p>
      <w:r>
        <w:rPr>
          <w:b/>
          <w:u w:val="single"/>
        </w:rPr>
        <w:t>158133</w:t>
      </w:r>
    </w:p>
    <w:p>
      <w:r>
        <w:t>I'm against pirating games. But seriously, all these layers of DRM make me consider buying and THEN torrenting.</w:t>
      </w:r>
    </w:p>
    <w:p>
      <w:r>
        <w:rPr>
          <w:b/>
          <w:u w:val="single"/>
        </w:rPr>
        <w:t>158134</w:t>
      </w:r>
    </w:p>
    <w:p>
      <w:r>
        <w:t>DFUJIOLADFSHJIOfdy808y*(!@#$hO;IFVCGDHNDASHIGFODSA' http://t.co/USop7dCoSS</w:t>
      </w:r>
    </w:p>
    <w:p>
      <w:r>
        <w:rPr>
          <w:b/>
          <w:u w:val="single"/>
        </w:rPr>
        <w:t>158135</w:t>
      </w:r>
    </w:p>
    <w:p>
      <w:r>
        <w:t>uplay launcher crashes repeatedly.</w:t>
      </w:r>
    </w:p>
    <w:p>
      <w:r>
        <w:rPr>
          <w:b/>
          <w:u w:val="single"/>
        </w:rPr>
        <w:t>158136</w:t>
      </w:r>
    </w:p>
    <w:p>
      <w:r>
        <w:t>i hate video games</w:t>
      </w:r>
    </w:p>
    <w:p>
      <w:r>
        <w:rPr>
          <w:b/>
          <w:u w:val="single"/>
        </w:rPr>
        <w:t>158137</w:t>
      </w:r>
    </w:p>
    <w:p>
      <w:r>
        <w:t>.@UplayUbisoft why do you ruin everything good and wonderful in life?</w:t>
      </w:r>
    </w:p>
    <w:p>
      <w:r>
        <w:rPr>
          <w:b/>
          <w:u w:val="single"/>
        </w:rPr>
        <w:t>158138</w:t>
      </w:r>
    </w:p>
    <w:p>
      <w:r>
        <w:t>Fuck it, I'll just play The Sims 4. Because Origin never breaks, right?</w:t>
      </w:r>
    </w:p>
    <w:p>
      <w:r>
        <w:rPr>
          <w:b/>
          <w:u w:val="single"/>
        </w:rPr>
        <w:t>158139</w:t>
      </w:r>
    </w:p>
    <w:p>
      <w:r>
        <w:t>And why is NBA 2K15 in my steam library? I would *never* buy that game.</w:t>
      </w:r>
    </w:p>
    <w:p>
      <w:r>
        <w:rPr>
          <w:b/>
          <w:u w:val="single"/>
        </w:rPr>
        <w:t>158140</w:t>
      </w:r>
    </w:p>
    <w:p>
      <w:r>
        <w:t>@mightyjoeham will try that</w:t>
      </w:r>
    </w:p>
    <w:p>
      <w:r>
        <w:rPr>
          <w:b/>
          <w:u w:val="single"/>
        </w:rPr>
        <w:t>158141</w:t>
      </w:r>
    </w:p>
    <w:p>
      <w:r>
        <w:t>Perfect way to spend a summer day. http://t.co/rPACXztnor</w:t>
      </w:r>
    </w:p>
    <w:p>
      <w:r>
        <w:rPr>
          <w:b/>
          <w:u w:val="single"/>
        </w:rPr>
        <w:t>158142</w:t>
      </w:r>
    </w:p>
    <w:p>
      <w:r>
        <w:t>Pre-GDC SJW chillfest evening of March 1st. Email me for invite.</w:t>
      </w:r>
    </w:p>
    <w:p>
      <w:r>
        <w:rPr>
          <w:b/>
          <w:u w:val="single"/>
        </w:rPr>
        <w:t>158143</w:t>
      </w:r>
    </w:p>
    <w:p>
      <w:r>
        <w:t>I dislike weather above 65F.</w:t>
      </w:r>
    </w:p>
    <w:p>
      <w:r>
        <w:rPr>
          <w:b/>
          <w:u w:val="single"/>
        </w:rPr>
        <w:t>158144</w:t>
      </w:r>
    </w:p>
    <w:p>
      <w:r>
        <w:t>@thricedotted I started getting my period after *years* of not having it and I thought I was dying. Buying tampons confuses me too.</w:t>
      </w:r>
    </w:p>
    <w:p>
      <w:r>
        <w:rPr>
          <w:b/>
          <w:u w:val="single"/>
        </w:rPr>
        <w:t>158145</w:t>
      </w:r>
    </w:p>
    <w:p>
      <w:r>
        <w:t>@JimOtermat randi@randi.io</w:t>
      </w:r>
    </w:p>
    <w:p>
      <w:r>
        <w:rPr>
          <w:b/>
          <w:u w:val="single"/>
        </w:rPr>
        <w:t>158146</w:t>
      </w:r>
    </w:p>
    <w:p>
      <w:r>
        <w:t>"A new study released today says teens are not getting enough sleep" - no kidding? Who pays these people to say things that are obvious?</w:t>
      </w:r>
    </w:p>
    <w:p>
      <w:r>
        <w:rPr>
          <w:b/>
          <w:u w:val="single"/>
        </w:rPr>
        <w:t>158147</w:t>
      </w:r>
    </w:p>
    <w:p>
      <w:r>
        <w:t>My hobby: listening to morning news and yelling back at the TV.</w:t>
      </w:r>
    </w:p>
    <w:p>
      <w:r>
        <w:rPr>
          <w:b/>
          <w:u w:val="single"/>
        </w:rPr>
        <w:t>158148</w:t>
      </w:r>
    </w:p>
    <w:p>
      <w:r>
        <w:t>Today is a record high for Oakland. Plz bring back winter.</w:t>
      </w:r>
    </w:p>
    <w:p>
      <w:r>
        <w:rPr>
          <w:b/>
          <w:u w:val="single"/>
        </w:rPr>
        <w:t>158149</w:t>
      </w:r>
    </w:p>
    <w:p>
      <w:r>
        <w:t>@TimCField what</w:t>
      </w:r>
    </w:p>
    <w:p>
      <w:r>
        <w:rPr>
          <w:b/>
          <w:u w:val="single"/>
        </w:rPr>
        <w:t>158150</w:t>
      </w:r>
    </w:p>
    <w:p>
      <w:r>
        <w:t>@TimCField http://t.co/ElwRyZZhT2</w:t>
      </w:r>
    </w:p>
    <w:p>
      <w:r>
        <w:rPr>
          <w:b/>
          <w:u w:val="single"/>
        </w:rPr>
        <w:t>158151</w:t>
      </w:r>
    </w:p>
    <w:p>
      <w:r>
        <w:t>@MetaCookbook i remember having to be at the bus stop at 6:15 (lived far away) and i was exhausted *all the time*</w:t>
      </w:r>
    </w:p>
    <w:p>
      <w:r>
        <w:rPr>
          <w:b/>
          <w:u w:val="single"/>
        </w:rPr>
        <w:t>158152</w:t>
      </w:r>
    </w:p>
    <w:p>
      <w:r>
        <w:t>lolllll local news just used the phrase "cyber hackers". Thank you for the clarification; I assumed you meant lumberjacks.</w:t>
      </w:r>
    </w:p>
    <w:p>
      <w:r>
        <w:rPr>
          <w:b/>
          <w:u w:val="single"/>
        </w:rPr>
        <w:t>158153</w:t>
      </w:r>
    </w:p>
    <w:p>
      <w:r>
        <w:t>THEY JUST SAID IT AGAIN. I am dying.</w:t>
      </w:r>
    </w:p>
    <w:p>
      <w:r>
        <w:rPr>
          <w:b/>
          <w:u w:val="single"/>
        </w:rPr>
        <w:t>158154</w:t>
      </w:r>
    </w:p>
    <w:p>
      <w:r>
        <w:t>STOP SAYING CYBER HACKERS @KTVU omg</w:t>
      </w:r>
    </w:p>
    <w:p>
      <w:r>
        <w:rPr>
          <w:b/>
          <w:u w:val="single"/>
        </w:rPr>
        <w:t>158155</w:t>
      </w:r>
    </w:p>
    <w:p>
      <w:r>
        <w:t>Curious - so, for the rest of the (non bay area) country - is it normal to see a tweet make news?</w:t>
      </w:r>
    </w:p>
    <w:p>
      <w:r>
        <w:rPr>
          <w:b/>
          <w:u w:val="single"/>
        </w:rPr>
        <w:t>158156</w:t>
      </w:r>
    </w:p>
    <w:p>
      <w:r>
        <w:t>@GentlerMouse @nytimes @michaelroston curious as to if the AP style guide has anything about that.</w:t>
      </w:r>
    </w:p>
    <w:p>
      <w:r>
        <w:rPr>
          <w:b/>
          <w:u w:val="single"/>
        </w:rPr>
        <w:t>158157</w:t>
      </w:r>
    </w:p>
    <w:p>
      <w:r>
        <w:t>RT @ThatAndromeda: I made a transcript of my #c4l15 talk! http://t.co/BqB5IdAAOM Video link is there too. &amp;lt;3 to basically all of you; you'r…</w:t>
      </w:r>
    </w:p>
    <w:p>
      <w:r>
        <w:rPr>
          <w:b/>
          <w:u w:val="single"/>
        </w:rPr>
        <w:t>158158</w:t>
      </w:r>
    </w:p>
    <w:p>
      <w:r>
        <w:t>@hridaybala I don't read breitbart ;)</w:t>
      </w:r>
    </w:p>
    <w:p>
      <w:r>
        <w:rPr>
          <w:b/>
          <w:u w:val="single"/>
        </w:rPr>
        <w:t>158159</w:t>
      </w:r>
    </w:p>
    <w:p>
      <w:r>
        <w:t>Not feeling so great, so haven't been on twitter much lately. Will catch up later. &amp;lt;3</w:t>
      </w:r>
    </w:p>
    <w:p>
      <w:r>
        <w:rPr>
          <w:b/>
          <w:u w:val="single"/>
        </w:rPr>
        <w:t>158160</w:t>
      </w:r>
    </w:p>
    <w:p>
      <w:r>
        <w:t>@Loquori yes. although my funds are rather limited, so trying to find someone that has a spare. &amp;gt;.&amp;gt;</w:t>
      </w:r>
    </w:p>
    <w:p>
      <w:r>
        <w:rPr>
          <w:b/>
          <w:u w:val="single"/>
        </w:rPr>
        <w:t>158161</w:t>
      </w:r>
    </w:p>
    <w:p>
      <w:r>
        <w:t>The kindle has been out for 8 years. Collections have been out for 5 years. Cloud Collections have been out for 1 year. Still shitty UI.</w:t>
      </w:r>
    </w:p>
    <w:p>
      <w:r>
        <w:rPr>
          <w:b/>
          <w:u w:val="single"/>
        </w:rPr>
        <w:t>158162</w:t>
      </w:r>
    </w:p>
    <w:p>
      <w:r>
        <w:t>This is what innovation looks like. Horrible organization. Proprietary standards like AZW that have a substantial lack in metadata fields.</w:t>
      </w:r>
    </w:p>
    <w:p>
      <w:r>
        <w:rPr>
          <w:b/>
          <w:u w:val="single"/>
        </w:rPr>
        <w:t>158163</w:t>
      </w:r>
    </w:p>
    <w:p>
      <w:r>
        <w:t>Amazon has selection, decent prices, overall good customer experience. but their user interface has been a hot mess for forever.</w:t>
      </w:r>
    </w:p>
    <w:p>
      <w:r>
        <w:rPr>
          <w:b/>
          <w:u w:val="single"/>
        </w:rPr>
        <w:t>158164</w:t>
      </w:r>
    </w:p>
    <w:p>
      <w:r>
        <w:t>My review of Kindle Voyage: a resounding 'meh'</w:t>
      </w:r>
    </w:p>
    <w:p>
      <w:r>
        <w:rPr>
          <w:b/>
          <w:u w:val="single"/>
        </w:rPr>
        <w:t>158165</w:t>
      </w:r>
    </w:p>
    <w:p>
      <w:r>
        <w:t>Buttons are weird. Gave up trying to hit them in the right spot and started swiping to page backwards. Power button is weird.</w:t>
      </w:r>
    </w:p>
    <w:p>
      <w:r>
        <w:rPr>
          <w:b/>
          <w:u w:val="single"/>
        </w:rPr>
        <w:t>158166</w:t>
      </w:r>
    </w:p>
    <w:p>
      <w:r>
        <w:t>@Loquori that would be awesome!!! ^.^</w:t>
      </w:r>
    </w:p>
    <w:p>
      <w:r>
        <w:rPr>
          <w:b/>
          <w:u w:val="single"/>
        </w:rPr>
        <w:t>158167</w:t>
      </w:r>
    </w:p>
    <w:p>
      <w:r>
        <w:t>Auto-dimming display is nice. Not sure about battery life. Feels a tiny bit more responsive, but not sure if just wishing it was faster.</w:t>
      </w:r>
    </w:p>
    <w:p>
      <w:r>
        <w:rPr>
          <w:b/>
          <w:u w:val="single"/>
        </w:rPr>
        <w:t>158168</w:t>
      </w:r>
    </w:p>
    <w:p>
      <w:r>
        <w:t>Texture is different from paperwhite. More matte? I kind of like paperwhite more. More concerned about dropping this one. Get a case.</w:t>
      </w:r>
    </w:p>
    <w:p>
      <w:r>
        <w:rPr>
          <w:b/>
          <w:u w:val="single"/>
        </w:rPr>
        <w:t>158169</w:t>
      </w:r>
    </w:p>
    <w:p>
      <w:r>
        <w:t>@alanpdx yeah, i've got around ~1k books.</w:t>
      </w:r>
    </w:p>
    <w:p>
      <w:r>
        <w:rPr>
          <w:b/>
          <w:u w:val="single"/>
        </w:rPr>
        <w:t>158170</w:t>
      </w:r>
    </w:p>
    <w:p>
      <w:r>
        <w:t>@TimCField supposedly battery life &amp;amp; auto-dimming display?</w:t>
      </w:r>
    </w:p>
    <w:p>
      <w:r>
        <w:rPr>
          <w:b/>
          <w:u w:val="single"/>
        </w:rPr>
        <w:t>158171</w:t>
      </w:r>
    </w:p>
    <w:p>
      <w:r>
        <w:t>My ebooks collection is getting too big. Have tech + design books on fire, splitting azw books &amp;amp; other books on paperwhite/voyager</w:t>
      </w:r>
    </w:p>
    <w:p>
      <w:r>
        <w:rPr>
          <w:b/>
          <w:u w:val="single"/>
        </w:rPr>
        <w:t>158172</w:t>
      </w:r>
    </w:p>
    <w:p>
      <w:r>
        <w:t>@DataFran yeah, i've dropped paperwhite tons of times on my hardwood floors, no problems. Voyage I'm more concerned about.</w:t>
      </w:r>
    </w:p>
    <w:p>
      <w:r>
        <w:rPr>
          <w:b/>
          <w:u w:val="single"/>
        </w:rPr>
        <w:t>158173</w:t>
      </w:r>
    </w:p>
    <w:p>
      <w:r>
        <w:t>@planethalia Yeah, I use calibre. It's how I sort between kindles.</w:t>
      </w:r>
    </w:p>
    <w:p>
      <w:r>
        <w:rPr>
          <w:b/>
          <w:u w:val="single"/>
        </w:rPr>
        <w:t>158174</w:t>
      </w:r>
    </w:p>
    <w:p>
      <w:r>
        <w:t>@aeliasen I think the paperwhite would be a better choice. voyage has weird delays sometimes with button responsiveness.</w:t>
      </w:r>
    </w:p>
    <w:p>
      <w:r>
        <w:rPr>
          <w:b/>
          <w:u w:val="single"/>
        </w:rPr>
        <w:t>158175</w:t>
      </w:r>
    </w:p>
    <w:p>
      <w:r>
        <w:t>@aeliasen fire is still least finicky/most responsive of all, though. I've had for a few years, it holds up well to abuse.</w:t>
      </w:r>
    </w:p>
    <w:p>
      <w:r>
        <w:rPr>
          <w:b/>
          <w:u w:val="single"/>
        </w:rPr>
        <w:t>158176</w:t>
      </w:r>
    </w:p>
    <w:p>
      <w:r>
        <w:t>@aeliasen If I was watching streaming video, battery life was just OK. But reading books, it would last quite a while.</w:t>
      </w:r>
    </w:p>
    <w:p>
      <w:r>
        <w:rPr>
          <w:b/>
          <w:u w:val="single"/>
        </w:rPr>
        <w:t>158177</w:t>
      </w:r>
    </w:p>
    <w:p>
      <w:r>
        <w:t>GamerGate is the longest running game of telephone ever.</w:t>
      </w:r>
    </w:p>
    <w:p>
      <w:r>
        <w:rPr>
          <w:b/>
          <w:u w:val="single"/>
        </w:rPr>
        <w:t>158178</w:t>
      </w:r>
    </w:p>
    <w:p>
      <w:r>
        <w:t>@Grummz @rxptor @Spacekatgal @TheQuinnspiracy *whispers* lok'tar ogar</w:t>
      </w:r>
    </w:p>
    <w:p>
      <w:r>
        <w:rPr>
          <w:b/>
          <w:u w:val="single"/>
        </w:rPr>
        <w:t>158179</w:t>
      </w:r>
    </w:p>
    <w:p>
      <w:r>
        <w:t>I agree! It would be great if gamergate stopped finding amusement in harassing people. @tux_dapenguin</w:t>
      </w:r>
    </w:p>
    <w:p>
      <w:r>
        <w:rPr>
          <w:b/>
          <w:u w:val="single"/>
        </w:rPr>
        <w:t>158180</w:t>
      </w:r>
    </w:p>
    <w:p>
      <w:r>
        <w:t>PS: Linux sucks. @tux_dapenguin</w:t>
      </w:r>
    </w:p>
    <w:p>
      <w:r>
        <w:rPr>
          <w:b/>
          <w:u w:val="single"/>
        </w:rPr>
        <w:t>158181</w:t>
      </w:r>
    </w:p>
    <w:p>
      <w:r>
        <w:t>Pretty content, actually. @_thirst48 http://t.co/7JFZjLObyr</w:t>
      </w:r>
    </w:p>
    <w:p>
      <w:r>
        <w:rPr>
          <w:b/>
          <w:u w:val="single"/>
        </w:rPr>
        <w:t>158182</w:t>
      </w:r>
    </w:p>
    <w:p>
      <w:r>
        <w:t>@Trigger_Check what news?</w:t>
      </w:r>
    </w:p>
    <w:p>
      <w:r>
        <w:rPr>
          <w:b/>
          <w:u w:val="single"/>
        </w:rPr>
        <w:t>158183</w:t>
      </w:r>
    </w:p>
    <w:p>
      <w:r>
        <w:t>How dare I troll people that go out of their way to try to destroy my life. @_Thirst48</w:t>
      </w:r>
    </w:p>
    <w:p>
      <w:r>
        <w:rPr>
          <w:b/>
          <w:u w:val="single"/>
        </w:rPr>
        <w:t>158184</w:t>
      </w:r>
    </w:p>
    <w:p>
      <w:r>
        <w:t>RT/reply/block is soothing.</w:t>
      </w:r>
    </w:p>
    <w:p>
      <w:r>
        <w:rPr>
          <w:b/>
          <w:u w:val="single"/>
        </w:rPr>
        <w:t>158185</w:t>
      </w:r>
    </w:p>
    <w:p>
      <w:r>
        <w:t>@Trigger_Check according to Google, he makes a habit out of being fired.</w:t>
      </w:r>
    </w:p>
    <w:p>
      <w:r>
        <w:rPr>
          <w:b/>
          <w:u w:val="single"/>
        </w:rPr>
        <w:t>158186</w:t>
      </w:r>
    </w:p>
    <w:p>
      <w:r>
        <w:t>@Trigger_Check rather entertained that he sees his not getting threats as proof of... anything. he's a dude. dudes don't get as many.</w:t>
      </w:r>
    </w:p>
    <w:p>
      <w:r>
        <w:rPr>
          <w:b/>
          <w:u w:val="single"/>
        </w:rPr>
        <w:t>158187</w:t>
      </w:r>
    </w:p>
    <w:p>
      <w:r>
        <w:t>I've been prescribed Adderall for years. @Ohooh_</w:t>
      </w:r>
    </w:p>
    <w:p>
      <w:r>
        <w:rPr>
          <w:b/>
          <w:u w:val="single"/>
        </w:rPr>
        <w:t>158188</w:t>
      </w:r>
    </w:p>
    <w:p>
      <w:r>
        <w:t>@joncruz no</w:t>
      </w:r>
    </w:p>
    <w:p>
      <w:r>
        <w:rPr>
          <w:b/>
          <w:u w:val="single"/>
        </w:rPr>
        <w:t>158189</w:t>
      </w:r>
    </w:p>
    <w:p>
      <w:r>
        <w:t>Why is there a marching band outside my apartment?</w:t>
      </w:r>
    </w:p>
    <w:p>
      <w:r>
        <w:rPr>
          <w:b/>
          <w:u w:val="single"/>
        </w:rPr>
        <w:t>158190</w:t>
      </w:r>
    </w:p>
    <w:p>
      <w:r>
        <w:t>@Grummz @rxptor @Spacekatgal @TheQuinnspiracy keep in mind, it's not just the volume - it's volume+vitriol. Disproportionate towards women.</w:t>
      </w:r>
    </w:p>
    <w:p>
      <w:r>
        <w:rPr>
          <w:b/>
          <w:u w:val="single"/>
        </w:rPr>
        <w:t>158191</w:t>
      </w:r>
    </w:p>
    <w:p>
      <w:r>
        <w:t>Sleepytime peach tea with lavender infused honey, you complete me.</w:t>
      </w:r>
    </w:p>
    <w:p>
      <w:r>
        <w:rPr>
          <w:b/>
          <w:u w:val="single"/>
        </w:rPr>
        <w:t>158192</w:t>
      </w:r>
    </w:p>
    <w:p>
      <w:r>
        <w:t>@ReaverBait from farmers market :) I got a bunch of samplers with different infusions.</w:t>
      </w:r>
    </w:p>
    <w:p>
      <w:r>
        <w:rPr>
          <w:b/>
          <w:u w:val="single"/>
        </w:rPr>
        <w:t>158193</w:t>
      </w:r>
    </w:p>
    <w:p>
      <w:r>
        <w:t>TIL I am the "anti thesis of free speech". Oh, boy. http://t.co/dv66pVkgku</w:t>
      </w:r>
    </w:p>
    <w:p>
      <w:r>
        <w:rPr>
          <w:b/>
          <w:u w:val="single"/>
        </w:rPr>
        <w:t>158194</w:t>
      </w:r>
    </w:p>
    <w:p>
      <w:r>
        <w:t>@disconairobi it's a rough life.</w:t>
      </w:r>
    </w:p>
    <w:p>
      <w:r>
        <w:rPr>
          <w:b/>
          <w:u w:val="single"/>
        </w:rPr>
        <w:t>158195</w:t>
      </w:r>
    </w:p>
    <w:p>
      <w:r>
        <w:t>"Well behaved women seldom make history." - Laurel Thatcher Ulrich</w:t>
      </w:r>
    </w:p>
    <w:p>
      <w:r>
        <w:rPr>
          <w:b/>
          <w:u w:val="single"/>
        </w:rPr>
        <w:t>158196</w:t>
      </w:r>
    </w:p>
    <w:p>
      <w:r>
        <w:t>RT @Laralyn: Uh... wow. https://t.co/CdoNLaApVr</w:t>
      </w:r>
    </w:p>
    <w:p>
      <w:r>
        <w:rPr>
          <w:b/>
          <w:u w:val="single"/>
        </w:rPr>
        <w:t>158197</w:t>
      </w:r>
    </w:p>
    <w:p>
      <w:r>
        <w:t>I am offended by the grammar. :|  @Laralyn</w:t>
      </w:r>
    </w:p>
    <w:p>
      <w:r>
        <w:rPr>
          <w:b/>
          <w:u w:val="single"/>
        </w:rPr>
        <w:t>158198</w:t>
      </w:r>
    </w:p>
    <w:p>
      <w:r>
        <w:t>@ClarkHat I suspect many don't have a strong understanding of passive vs active voice. That's fairly common of most Americans.</w:t>
      </w:r>
    </w:p>
    <w:p>
      <w:r>
        <w:rPr>
          <w:b/>
          <w:u w:val="single"/>
        </w:rPr>
        <w:t>158199</w:t>
      </w:r>
    </w:p>
    <w:p>
      <w:r>
        <w:t>@chrylis @ClarkHat I've met plenty of people educated by private schools who still fail at basic grammar. ;)</w:t>
      </w:r>
    </w:p>
    <w:p>
      <w:r>
        <w:rPr>
          <w:b/>
          <w:u w:val="single"/>
        </w:rPr>
        <w:t>158200</w:t>
      </w:r>
    </w:p>
    <w:p>
      <w:r>
        <w:t>@furt1v3ly @ClarkHat One of the best things anyone can do to improve their understanding of grammar is spend some time studying Latin. ;)</w:t>
      </w:r>
    </w:p>
    <w:p>
      <w:r>
        <w:rPr>
          <w:b/>
          <w:u w:val="single"/>
        </w:rPr>
        <w:t>158201</w:t>
      </w:r>
    </w:p>
    <w:p>
      <w:r>
        <w:t>NPR asked to speak to me about the wadhwa thing. They *just* got off the phone with him, &amp;amp; now they don't need to talk to me anymore. Weird.</w:t>
      </w:r>
    </w:p>
    <w:p>
      <w:r>
        <w:rPr>
          <w:b/>
          <w:u w:val="single"/>
        </w:rPr>
        <w:t>158202</w:t>
      </w:r>
    </w:p>
    <w:p>
      <w:r>
        <w:t>Really, really curious to see what happens with this.</w:t>
      </w:r>
    </w:p>
    <w:p>
      <w:r>
        <w:rPr>
          <w:b/>
          <w:u w:val="single"/>
        </w:rPr>
        <w:t>158203</w:t>
      </w:r>
    </w:p>
    <w:p>
      <w:r>
        <w:t>It could be benign. But the hilarity of the situation is not lost on me.</w:t>
      </w:r>
    </w:p>
    <w:p>
      <w:r>
        <w:rPr>
          <w:b/>
          <w:u w:val="single"/>
        </w:rPr>
        <w:t>158204</w:t>
      </w:r>
    </w:p>
    <w:p>
      <w:r>
        <w:t>@MetroidThief email, but basically, yes.</w:t>
      </w:r>
    </w:p>
    <w:p>
      <w:r>
        <w:rPr>
          <w:b/>
          <w:u w:val="single"/>
        </w:rPr>
        <w:t>158205</w:t>
      </w:r>
    </w:p>
    <w:p>
      <w:r>
        <w:t>@MaryTrigiani thanks. ;)</w:t>
      </w:r>
    </w:p>
    <w:p>
      <w:r>
        <w:rPr>
          <w:b/>
          <w:u w:val="single"/>
        </w:rPr>
        <w:t>158206</w:t>
      </w:r>
    </w:p>
    <w:p>
      <w:r>
        <w:t>@mirahimage Let's cross our fingers. Given how he talks on Twitter, I wouldn't be surprised. ;)</w:t>
      </w:r>
    </w:p>
    <w:p>
      <w:r>
        <w:rPr>
          <w:b/>
          <w:u w:val="single"/>
        </w:rPr>
        <w:t>158207</w:t>
      </w:r>
    </w:p>
    <w:p>
      <w:r>
        <w:t>@SuperSpacedad @ashleylynch @DiscordianKitty @desertfox899 @srhbutts can't comment on that. I have some runway to get my NPO off the ground.</w:t>
      </w:r>
    </w:p>
    <w:p>
      <w:r>
        <w:rPr>
          <w:b/>
          <w:u w:val="single"/>
        </w:rPr>
        <w:t>158208</w:t>
      </w:r>
    </w:p>
    <w:p>
      <w:r>
        <w:t>@ncweaver @mirahimage  lol. that guy. he tried to tell me that all companies should be small/indie. all tech companies, even.</w:t>
      </w:r>
    </w:p>
    <w:p>
      <w:r>
        <w:rPr>
          <w:b/>
          <w:u w:val="single"/>
        </w:rPr>
        <w:t>158209</w:t>
      </w:r>
    </w:p>
    <w:p>
      <w:r>
        <w:t>@ShaofHappiness all my sexts are orange.</w:t>
        <w:br/>
        <w:br/>
        <w:t>BECAUSE THEY ARE LEGENDARY, GET IT? :P</w:t>
      </w:r>
    </w:p>
    <w:p>
      <w:r>
        <w:rPr>
          <w:b/>
          <w:u w:val="single"/>
        </w:rPr>
        <w:t>158210</w:t>
      </w:r>
    </w:p>
    <w:p>
      <w:r>
        <w:t>@bascule given the location of the power button, I may follow this advice.</w:t>
      </w:r>
    </w:p>
    <w:p>
      <w:r>
        <w:rPr>
          <w:b/>
          <w:u w:val="single"/>
        </w:rPr>
        <w:t>158211</w:t>
      </w:r>
    </w:p>
    <w:p>
      <w:r>
        <w:t>Blondie's One Way or Another really is a creepy song.</w:t>
      </w:r>
    </w:p>
    <w:p>
      <w:r>
        <w:rPr>
          <w:b/>
          <w:u w:val="single"/>
        </w:rPr>
        <w:t>158212</w:t>
      </w:r>
    </w:p>
    <w:p>
      <w:r>
        <w:t>@sarahlery happy to help. :)</w:t>
      </w:r>
    </w:p>
    <w:p>
      <w:r>
        <w:rPr>
          <w:b/>
          <w:u w:val="single"/>
        </w:rPr>
        <w:t>158213</w:t>
      </w:r>
    </w:p>
    <w:p>
      <w:r>
        <w:t>RT @yjoyding: Male friend who interviewed at Uber asked about gender diversity &amp;amp; got the answer "Our recruiters are so hot".</w:t>
      </w:r>
    </w:p>
    <w:p>
      <w:r>
        <w:rPr>
          <w:b/>
          <w:u w:val="single"/>
        </w:rPr>
        <w:t>158214</w:t>
      </w:r>
    </w:p>
    <w:p>
      <w:r>
        <w:t>RT @yjoyding: Followed by "There are a couple female engineers, but that makes sense because they don't do much hardcore backend work or an…</w:t>
      </w:r>
    </w:p>
    <w:p>
      <w:r>
        <w:rPr>
          <w:b/>
          <w:u w:val="single"/>
        </w:rPr>
        <w:t>158215</w:t>
      </w:r>
    </w:p>
    <w:p>
      <w:r>
        <w:t>RT @yjoyding: Several female friends have reached out to tell me this isn't indicative of Uber's culture &amp;amp; everyone is furious about it int…</w:t>
      </w:r>
    </w:p>
    <w:p>
      <w:r>
        <w:rPr>
          <w:b/>
          <w:u w:val="single"/>
        </w:rPr>
        <w:t>158216</w:t>
      </w:r>
    </w:p>
    <w:p>
      <w:r>
        <w:t>@IGLevine @satsukitv hi. I work directly with the police, and this is incorrect. Most PDs say nothing of the sort.</w:t>
      </w:r>
    </w:p>
    <w:p>
      <w:r>
        <w:rPr>
          <w:b/>
          <w:u w:val="single"/>
        </w:rPr>
        <w:t>158217</w:t>
      </w:r>
    </w:p>
    <w:p>
      <w:r>
        <w:t>Staaaaahp. (Don't dog pile his mentions. Just reminding you this info is wrong.) http://t.co/iNdUVxuK5p</w:t>
      </w:r>
    </w:p>
    <w:p>
      <w:r>
        <w:rPr>
          <w:b/>
          <w:u w:val="single"/>
        </w:rPr>
        <w:t>158218</w:t>
      </w:r>
    </w:p>
    <w:p>
      <w:r>
        <w:t>The fact is, there is no policy. There is no training. But all the PDs I've talked to do *not* say this &amp;amp; do not give any related advice.</w:t>
      </w:r>
    </w:p>
    <w:p>
      <w:r>
        <w:rPr>
          <w:b/>
          <w:u w:val="single"/>
        </w:rPr>
        <w:t>158219</w:t>
      </w:r>
    </w:p>
    <w:p>
      <w:r>
        <w:t>Without the appropriate training for police, there will continue to be no advice except for the personal beliefs of the officer.</w:t>
      </w:r>
    </w:p>
    <w:p>
      <w:r>
        <w:rPr>
          <w:b/>
          <w:u w:val="single"/>
        </w:rPr>
        <w:t>158220</w:t>
      </w:r>
    </w:p>
    <w:p>
      <w:r>
        <w:t>Given that the current answer from the police is largely "turn off the computer", this should surprise no one.</w:t>
      </w:r>
    </w:p>
    <w:p>
      <w:r>
        <w:rPr>
          <w:b/>
          <w:u w:val="single"/>
        </w:rPr>
        <w:t>158221</w:t>
      </w:r>
    </w:p>
    <w:p>
      <w:r>
        <w:t>@jsigj uh. Read the rest of my tweets about this before you try lecturing me.</w:t>
      </w:r>
    </w:p>
    <w:p>
      <w:r>
        <w:rPr>
          <w:b/>
          <w:u w:val="single"/>
        </w:rPr>
        <w:t>158222</w:t>
      </w:r>
    </w:p>
    <w:p>
      <w:r>
        <w:t>Not sure why a selfie stick would need this. I guess everything is better with Bluetooth? http://t.co/xdZT4YLfW7</w:t>
      </w:r>
    </w:p>
    <w:p>
      <w:r>
        <w:rPr>
          <w:b/>
          <w:u w:val="single"/>
        </w:rPr>
        <w:t>158223</w:t>
      </w:r>
    </w:p>
    <w:p>
      <w:r>
        <w:t>This kaiser pharmacy has a sign saying shoplifters will be prosecuted. Because, you know, being poor &amp;amp; sick isn't bad enough. Wow.</w:t>
      </w:r>
    </w:p>
    <w:p>
      <w:r>
        <w:rPr>
          <w:b/>
          <w:u w:val="single"/>
        </w:rPr>
        <w:t>158224</w:t>
      </w:r>
    </w:p>
    <w:p>
      <w:r>
        <w:t>Sending someone to jail for stealing tylenol is pretty ridiculous.</w:t>
      </w:r>
    </w:p>
    <w:p>
      <w:r>
        <w:rPr>
          <w:b/>
          <w:u w:val="single"/>
        </w:rPr>
        <w:t>158225</w:t>
      </w:r>
    </w:p>
    <w:p>
      <w:r>
        <w:t>RT @amyengineer: RT @packetsar: @amyengineer @nullinterface This might help http://t.co/QmBUzqQPzo &amp;lt;&amp;lt;ha!!</w:t>
      </w:r>
    </w:p>
    <w:p>
      <w:r>
        <w:rPr>
          <w:b/>
          <w:u w:val="single"/>
        </w:rPr>
        <w:t>158226</w:t>
      </w:r>
    </w:p>
    <w:p>
      <w:r>
        <w:t>When did the Facebook iOS app start making noises?</w:t>
      </w:r>
    </w:p>
    <w:p>
      <w:r>
        <w:rPr>
          <w:b/>
          <w:u w:val="single"/>
        </w:rPr>
        <w:t>158227</w:t>
      </w:r>
    </w:p>
    <w:p>
      <w:r>
        <w:t>@TheKinkyTurtle @mrbowers that is behind the counter...</w:t>
      </w:r>
    </w:p>
    <w:p>
      <w:r>
        <w:rPr>
          <w:b/>
          <w:u w:val="single"/>
        </w:rPr>
        <w:t>158228</w:t>
      </w:r>
    </w:p>
    <w:p>
      <w:r>
        <w:t>RT @srhbutts: so uh. the creator of one of the #gamergate websites is.... arguing that we should make rape legal. http://t.co/xHRbPFkUXP</w:t>
      </w:r>
    </w:p>
    <w:p>
      <w:r>
        <w:rPr>
          <w:b/>
          <w:u w:val="single"/>
        </w:rPr>
        <w:t>158229</w:t>
      </w:r>
    </w:p>
    <w:p>
      <w:r>
        <w:t>@LynnMagic let this be the start of a new trend. Selfie with random boobpillow.</w:t>
      </w:r>
    </w:p>
    <w:p>
      <w:r>
        <w:rPr>
          <w:b/>
          <w:u w:val="single"/>
        </w:rPr>
        <w:t>158230</w:t>
      </w:r>
    </w:p>
    <w:p>
      <w:r>
        <w:t>@hestiahdruid are those any good?</w:t>
      </w:r>
    </w:p>
    <w:p>
      <w:r>
        <w:rPr>
          <w:b/>
          <w:u w:val="single"/>
        </w:rPr>
        <w:t>158231</w:t>
      </w:r>
    </w:p>
    <w:p>
      <w:r>
        <w:t>I need dumbbells w/plates, pref up to 60 lbs on each. Suggestions to find these in the Bay Area cheap?</w:t>
      </w:r>
    </w:p>
    <w:p>
      <w:r>
        <w:rPr>
          <w:b/>
          <w:u w:val="single"/>
        </w:rPr>
        <w:t>158232</w:t>
      </w:r>
    </w:p>
    <w:p>
      <w:r>
        <w:t>There is a dude here wearing a baby strapped to his chest and his beard is so long it appears the baby is Marge Simpson and I am *dying*</w:t>
      </w:r>
    </w:p>
    <w:p>
      <w:r>
        <w:rPr>
          <w:b/>
          <w:u w:val="single"/>
        </w:rPr>
        <w:t>158233</w:t>
      </w:r>
    </w:p>
    <w:p>
      <w:r>
        <w:t>@dcstarkey yeah, I've seen them cheapish on amazon, but shipping is spendy and the clips slide.</w:t>
      </w:r>
    </w:p>
    <w:p>
      <w:r>
        <w:rPr>
          <w:b/>
          <w:u w:val="single"/>
        </w:rPr>
        <w:t>158234</w:t>
      </w:r>
    </w:p>
    <w:p>
      <w:r>
        <w:t>@bobpoekert no :(</w:t>
      </w:r>
    </w:p>
    <w:p>
      <w:r>
        <w:rPr>
          <w:b/>
          <w:u w:val="single"/>
        </w:rPr>
        <w:t>158235</w:t>
      </w:r>
    </w:p>
    <w:p>
      <w:r>
        <w:t>Uh. Why do they not make these for grownups? http://t.co/rHDOkljnDI</w:t>
      </w:r>
    </w:p>
    <w:p>
      <w:r>
        <w:rPr>
          <w:b/>
          <w:u w:val="single"/>
        </w:rPr>
        <w:t>158236</w:t>
      </w:r>
    </w:p>
    <w:p>
      <w:r>
        <w:t>If only it worked that way, dudes. If only. http://t.co/N2rDSxIxFj http://t.co/CfTUEcMYnU</w:t>
      </w:r>
    </w:p>
    <w:p>
      <w:r>
        <w:rPr>
          <w:b/>
          <w:u w:val="single"/>
        </w:rPr>
        <w:t>158237</w:t>
      </w:r>
    </w:p>
    <w:p>
      <w:r>
        <w:t>@awizardsbeard uh? Okay? Controlled substances are behind the counter. All I see is stuff like Tylenol. It's a small pharmacy.</w:t>
      </w:r>
    </w:p>
    <w:p>
      <w:r>
        <w:rPr>
          <w:b/>
          <w:u w:val="single"/>
        </w:rPr>
        <w:t>158238</w:t>
      </w:r>
    </w:p>
    <w:p>
      <w:r>
        <w:t>@TheSoundDefense shaving has little to do with hygiene :P</w:t>
      </w:r>
    </w:p>
    <w:p>
      <w:r>
        <w:rPr>
          <w:b/>
          <w:u w:val="single"/>
        </w:rPr>
        <w:t>158239</w:t>
      </w:r>
    </w:p>
    <w:p>
      <w:r>
        <w:t>RT @schemaly: 12 Women Who With Perfect Responses to Sexist Questions http://t.co/OjruFJNE3b via @feministabulous http://t.co/8olRXh3iwY</w:t>
      </w:r>
    </w:p>
    <w:p>
      <w:r>
        <w:rPr>
          <w:b/>
          <w:u w:val="single"/>
        </w:rPr>
        <w:t>158240</w:t>
      </w:r>
    </w:p>
    <w:p>
      <w:r>
        <w:t>@awizardsbeard okay. You don't even know what this pharmacy looks like, but you are inserting your opinion.</w:t>
      </w:r>
    </w:p>
    <w:p>
      <w:r>
        <w:rPr>
          <w:b/>
          <w:u w:val="single"/>
        </w:rPr>
        <w:t>158241</w:t>
      </w:r>
    </w:p>
    <w:p>
      <w:r>
        <w:t>@awizardsbeard do you realize how dumb you sound? There is one wall with anything on it. Tylenol, orajel, and pepto bismol</w:t>
      </w:r>
    </w:p>
    <w:p>
      <w:r>
        <w:rPr>
          <w:b/>
          <w:u w:val="single"/>
        </w:rPr>
        <w:t>158242</w:t>
      </w:r>
    </w:p>
    <w:p>
      <w:r>
        <w:t>@awizardsbeard but thanks for the uninformed rant. I don't see enough of those every day.</w:t>
      </w:r>
    </w:p>
    <w:p>
      <w:r>
        <w:rPr>
          <w:b/>
          <w:u w:val="single"/>
        </w:rPr>
        <w:t>158243</w:t>
      </w:r>
    </w:p>
    <w:p>
      <w:r>
        <w:t>@jrinn siiiiiiiiiiiiiiiiiiiiiiiigh</w:t>
      </w:r>
    </w:p>
    <w:p>
      <w:r>
        <w:rPr>
          <w:b/>
          <w:u w:val="single"/>
        </w:rPr>
        <w:t>158244</w:t>
      </w:r>
    </w:p>
    <w:p>
      <w:r>
        <w:t>@awizardsbeard I called you an idiot. Not a misogynist.</w:t>
      </w:r>
    </w:p>
    <w:p>
      <w:r>
        <w:rPr>
          <w:b/>
          <w:u w:val="single"/>
        </w:rPr>
        <w:t>158245</w:t>
      </w:r>
    </w:p>
    <w:p>
      <w:r>
        <w:t>Vivek is very disappointed in NPR. #stopwadhwa2015 http://t.co/aaEwseh0CV</w:t>
      </w:r>
    </w:p>
    <w:p>
      <w:r>
        <w:rPr>
          <w:b/>
          <w:u w:val="single"/>
        </w:rPr>
        <w:t>158246</w:t>
      </w:r>
    </w:p>
    <w:p>
      <w:r>
        <w:t>@gewt YOUR FACE IS A PAIN</w:t>
      </w:r>
    </w:p>
    <w:p>
      <w:r>
        <w:rPr>
          <w:b/>
          <w:u w:val="single"/>
        </w:rPr>
        <w:t>158247</w:t>
      </w:r>
    </w:p>
    <w:p>
      <w:r>
        <w:t>RT @guiltyx: "@JillPantozzi: Please report this: https://t.co/IZmfm1cqQc" Abuse of @Twitter API and privacy hack, @support @freebsdgirl @Th…</w:t>
      </w:r>
    </w:p>
    <w:p>
      <w:r>
        <w:rPr>
          <w:b/>
          <w:u w:val="single"/>
        </w:rPr>
        <w:t>158248</w:t>
      </w:r>
    </w:p>
    <w:p>
      <w:r>
        <w:t>NEW CLICKY http://t.co/qGsdU9mrmT</w:t>
      </w:r>
    </w:p>
    <w:p>
      <w:r>
        <w:rPr>
          <w:b/>
          <w:u w:val="single"/>
        </w:rPr>
        <w:t>158249</w:t>
      </w:r>
    </w:p>
    <w:p>
      <w:r>
        <w:t>@djtyrant yup! :)  just got it.</w:t>
      </w:r>
    </w:p>
    <w:p>
      <w:r>
        <w:rPr>
          <w:b/>
          <w:u w:val="single"/>
        </w:rPr>
        <w:t>158250</w:t>
      </w:r>
    </w:p>
    <w:p>
      <w:r>
        <w:t>@mitchmerry yup!</w:t>
      </w:r>
    </w:p>
    <w:p>
      <w:r>
        <w:rPr>
          <w:b/>
          <w:u w:val="single"/>
        </w:rPr>
        <w:t>158251</w:t>
      </w:r>
    </w:p>
    <w:p>
      <w:r>
        <w:t>@Kuroishi11 it's mechanical</w:t>
      </w:r>
    </w:p>
    <w:p>
      <w:r>
        <w:rPr>
          <w:b/>
          <w:u w:val="single"/>
        </w:rPr>
        <w:t>158252</w:t>
      </w:r>
    </w:p>
    <w:p>
      <w:r>
        <w:t>.@BenKuchera I CAN PROGRAM IT TO DO MANY THINGS RABDAFGTSERdfwgradggrtybgbawfhghddsfdtgtgbwjdserdfggvssadfrwqVXXSDF https://t.co/fLjADoHL24</w:t>
      </w:r>
    </w:p>
    <w:p>
      <w:r>
        <w:rPr>
          <w:b/>
          <w:u w:val="single"/>
        </w:rPr>
        <w:t>158253</w:t>
      </w:r>
    </w:p>
    <w:p>
      <w:r>
        <w:t>@cskama i'm a gamer. ;)</w:t>
      </w:r>
    </w:p>
    <w:p>
      <w:r>
        <w:rPr>
          <w:b/>
          <w:u w:val="single"/>
        </w:rPr>
        <w:t>158254</w:t>
      </w:r>
    </w:p>
    <w:p>
      <w:r>
        <w:t>@Kuroishi11 blackwindow chroma.</w:t>
      </w:r>
    </w:p>
    <w:p>
      <w:r>
        <w:rPr>
          <w:b/>
          <w:u w:val="single"/>
        </w:rPr>
        <w:t>158255</w:t>
      </w:r>
    </w:p>
    <w:p>
      <w:r>
        <w:t>@CEMcFarland not quite as sensitive feeling as my previous keyboard. I like the noise, but it'll be problematic when streaming.</w:t>
      </w:r>
    </w:p>
    <w:p>
      <w:r>
        <w:rPr>
          <w:b/>
          <w:u w:val="single"/>
        </w:rPr>
        <w:t>158256</w:t>
      </w:r>
    </w:p>
    <w:p>
      <w:r>
        <w:t>@meursalt razer blackwindow chroma</w:t>
      </w:r>
    </w:p>
    <w:p>
      <w:r>
        <w:rPr>
          <w:b/>
          <w:u w:val="single"/>
        </w:rPr>
        <w:t>158257</w:t>
      </w:r>
    </w:p>
    <w:p>
      <w:r>
        <w:t>@gcarothers eek. i can't stand split keyboards. doesn't work well with MMOs.</w:t>
      </w:r>
    </w:p>
    <w:p>
      <w:r>
        <w:rPr>
          <w:b/>
          <w:u w:val="single"/>
        </w:rPr>
        <w:t>158258</w:t>
      </w:r>
    </w:p>
    <w:p>
      <w:r>
        <w:t>@FrozenWes i hate numpads.</w:t>
      </w:r>
    </w:p>
    <w:p>
      <w:r>
        <w:rPr>
          <w:b/>
          <w:u w:val="single"/>
        </w:rPr>
        <w:t>158259</w:t>
      </w:r>
    </w:p>
    <w:p>
      <w:r>
        <w:t>@bytebug Corsair K95. Not the RGB.</w:t>
      </w:r>
    </w:p>
    <w:p>
      <w:r>
        <w:rPr>
          <w:b/>
          <w:u w:val="single"/>
        </w:rPr>
        <w:t>158260</w:t>
      </w:r>
    </w:p>
    <w:p>
      <w:r>
        <w:t>Ugh. I need to get married again or something so I don't lose health insurance in a month. That's an awkward pickup line to use.</w:t>
      </w:r>
    </w:p>
    <w:p>
      <w:r>
        <w:rPr>
          <w:b/>
          <w:u w:val="single"/>
        </w:rPr>
        <w:t>158261</w:t>
      </w:r>
    </w:p>
    <w:p>
      <w:r>
        <w:t>@kantrn see facebook.</w:t>
      </w:r>
    </w:p>
    <w:p>
      <w:r>
        <w:rPr>
          <w:b/>
          <w:u w:val="single"/>
        </w:rPr>
        <w:t>158262</w:t>
      </w:r>
    </w:p>
    <w:p>
      <w:r>
        <w:t>@omglazerkittens well, damn. marking you off my 'potential partner' list.</w:t>
      </w:r>
    </w:p>
    <w:p>
      <w:r>
        <w:rPr>
          <w:b/>
          <w:u w:val="single"/>
        </w:rPr>
        <w:t>158263</w:t>
      </w:r>
    </w:p>
    <w:p>
      <w:r>
        <w:t>@dylanw not sure if i can still see a kaiser doctor with that.</w:t>
      </w:r>
    </w:p>
    <w:p>
      <w:r>
        <w:rPr>
          <w:b/>
          <w:u w:val="single"/>
        </w:rPr>
        <w:t>158264</w:t>
      </w:r>
    </w:p>
    <w:p>
      <w:r>
        <w:t>@voretaq7 COBRA is like $400/month anytime I've seen it anywhere. I am only concerned about a prescription that is $100/month w/o insurance.</w:t>
      </w:r>
    </w:p>
    <w:p>
      <w:r>
        <w:rPr>
          <w:b/>
          <w:u w:val="single"/>
        </w:rPr>
        <w:t>158265</w:t>
      </w:r>
    </w:p>
    <w:p>
      <w:r>
        <w:t>@SuzieZUMO lolllllll.</w:t>
      </w:r>
    </w:p>
    <w:p>
      <w:r>
        <w:rPr>
          <w:b/>
          <w:u w:val="single"/>
        </w:rPr>
        <w:t>158266</w:t>
      </w:r>
    </w:p>
    <w:p>
      <w:r>
        <w:t>@ABISInsurance unless you know if kaiser will take insurance that isn't kaiser, my options are exceptionally limited. :\</w:t>
      </w:r>
    </w:p>
    <w:p>
      <w:r>
        <w:rPr>
          <w:b/>
          <w:u w:val="single"/>
        </w:rPr>
        <w:t>158267</w:t>
      </w:r>
    </w:p>
    <w:p>
      <w:r>
        <w:t>@TJM613 @NotAllBhas uh oxford comma is the *best* comma.</w:t>
      </w:r>
    </w:p>
    <w:p>
      <w:r>
        <w:rPr>
          <w:b/>
          <w:u w:val="single"/>
        </w:rPr>
        <w:t>158268</w:t>
      </w:r>
    </w:p>
    <w:p>
      <w:r>
        <w:t>@ABISInsurance my current insurance is kaiser. have a doctor there i have to continue to see. insurance ends in a month (layoffs).</w:t>
      </w:r>
    </w:p>
    <w:p>
      <w:r>
        <w:rPr>
          <w:b/>
          <w:u w:val="single"/>
        </w:rPr>
        <w:t>158269</w:t>
      </w:r>
    </w:p>
    <w:p>
      <w:r>
        <w:t>@gewt that's absurd.</w:t>
      </w:r>
    </w:p>
    <w:p>
      <w:r>
        <w:rPr>
          <w:b/>
          <w:u w:val="single"/>
        </w:rPr>
        <w:t>158270</w:t>
      </w:r>
    </w:p>
    <w:p>
      <w:r>
        <w:t>RT @sailorhg: the intro for my hardware hacking zine, or, why i am even writing this zine: http://t.co/ruXoAymBz9</w:t>
      </w:r>
    </w:p>
    <w:p>
      <w:r>
        <w:rPr>
          <w:b/>
          <w:u w:val="single"/>
        </w:rPr>
        <w:t>158271</w:t>
      </w:r>
    </w:p>
    <w:p>
      <w:r>
        <w:t>@sailorhg @iroc oh my gosh. This is awesome.</w:t>
      </w:r>
    </w:p>
    <w:p>
      <w:r>
        <w:rPr>
          <w:b/>
          <w:u w:val="single"/>
        </w:rPr>
        <w:t>158272</w:t>
      </w:r>
    </w:p>
    <w:p>
      <w:r>
        <w:t>Usually I hate the BS software that comes with gaming keyboards, but this one has an option to disable the lighting when monitor turns off.</w:t>
      </w:r>
    </w:p>
    <w:p>
      <w:r>
        <w:rPr>
          <w:b/>
          <w:u w:val="single"/>
        </w:rPr>
        <w:t>158273</w:t>
      </w:r>
    </w:p>
    <w:p>
      <w:r>
        <w:t>Good job, @Razer. You finally created keyboard software that does something useful. A++ would install again.</w:t>
      </w:r>
    </w:p>
    <w:p>
      <w:r>
        <w:rPr>
          <w:b/>
          <w:u w:val="single"/>
        </w:rPr>
        <w:t>158274</w:t>
      </w:r>
    </w:p>
    <w:p>
      <w:r>
        <w:t>@ABISInsurance it's cool, i'll call later. :)</w:t>
      </w:r>
    </w:p>
    <w:p>
      <w:r>
        <w:rPr>
          <w:b/>
          <w:u w:val="single"/>
        </w:rPr>
        <w:t>158275</w:t>
      </w:r>
    </w:p>
    <w:p>
      <w:r>
        <w:t>An old dude today told me that when he lived in Paris, he saw many people with colorful hair. TIL Paris's primary export is SJWs.</w:t>
      </w:r>
    </w:p>
    <w:p>
      <w:r>
        <w:rPr>
          <w:b/>
          <w:u w:val="single"/>
        </w:rPr>
        <w:t>158276</w:t>
      </w:r>
    </w:p>
    <w:p>
      <w:r>
        <w:t>@NotAllBhas @JustSomePoetic ladytinder is so nicer. lots more emoji, too. classy emoji.</w:t>
      </w:r>
    </w:p>
    <w:p>
      <w:r>
        <w:rPr>
          <w:b/>
          <w:u w:val="single"/>
        </w:rPr>
        <w:t>158277</w:t>
      </w:r>
    </w:p>
    <w:p>
      <w:r>
        <w:t>RT @courtneyseiter: Who are the coolest women in Internet marketing or general tech that you would love to read more about?</w:t>
      </w:r>
    </w:p>
    <w:p>
      <w:r>
        <w:rPr>
          <w:b/>
          <w:u w:val="single"/>
        </w:rPr>
        <w:t>158278</w:t>
      </w:r>
    </w:p>
    <w:p>
      <w:r>
        <w:t>@lilmissagitated @NotAllBhas meanwhile I'm all http://t.co/DHlRpMDC0C</w:t>
      </w:r>
    </w:p>
    <w:p>
      <w:r>
        <w:rPr>
          <w:b/>
          <w:u w:val="single"/>
        </w:rPr>
        <w:t>158279</w:t>
      </w:r>
    </w:p>
    <w:p>
      <w:r>
        <w:t>RT @Scholastic: Dear Mary Anne and Mallory: we can relate. #snow #moresnow #snowallthetime #nyc http://t.co/AKJ37IdEyR</w:t>
      </w:r>
    </w:p>
    <w:p>
      <w:r>
        <w:rPr>
          <w:b/>
          <w:u w:val="single"/>
        </w:rPr>
        <w:t>158280</w:t>
      </w:r>
    </w:p>
    <w:p>
      <w:r>
        <w:t>RT @Spacekatgal: This is not just about serving you ads. @SwiftOnSecurity explains why this makes Lenovo users ridiculously vulnerable http…</w:t>
      </w:r>
    </w:p>
    <w:p>
      <w:r>
        <w:rPr>
          <w:b/>
          <w:u w:val="single"/>
        </w:rPr>
        <w:t>158281</w:t>
      </w:r>
    </w:p>
    <w:p>
      <w:r>
        <w:t>I would just like to raise an eyebrow at all the people that were like "whaaaat" when I talked about how much I hated Lenovo laptops before.</w:t>
      </w:r>
    </w:p>
    <w:p>
      <w:r>
        <w:rPr>
          <w:b/>
          <w:u w:val="single"/>
        </w:rPr>
        <w:t>158282</w:t>
      </w:r>
    </w:p>
    <w:p>
      <w:r>
        <w:t>RT @SwiftOnSecurity: What Lenovo/Superfish have done is Wrong. They have violated norms and practices and, to technologists, professional e…</w:t>
      </w:r>
    </w:p>
    <w:p>
      <w:r>
        <w:rPr>
          <w:b/>
          <w:u w:val="single"/>
        </w:rPr>
        <w:t>158283</w:t>
      </w:r>
    </w:p>
    <w:p>
      <w:r>
        <w:t>I've had a macbook survive a 90+ mph motorcycle accident while strapped to my back.</w:t>
      </w:r>
    </w:p>
    <w:p>
      <w:r>
        <w:rPr>
          <w:b/>
          <w:u w:val="single"/>
        </w:rPr>
        <w:t>158284</w:t>
      </w:r>
    </w:p>
    <w:p>
      <w:r>
        <w:t>Aside from security concerns, Lenovo is shit. One time a cage door at a datacentre fell on my head. Dropped Lenovo 2', had to be replaced.</w:t>
      </w:r>
    </w:p>
    <w:p>
      <w:r>
        <w:rPr>
          <w:b/>
          <w:u w:val="single"/>
        </w:rPr>
        <w:t>158285</w:t>
      </w:r>
    </w:p>
    <w:p>
      <w:r>
        <w:t>@sartoni83 I laid the bike down intentionally vs having a worse accident. I was bruised but fine.</w:t>
      </w:r>
    </w:p>
    <w:p>
      <w:r>
        <w:rPr>
          <w:b/>
          <w:u w:val="single"/>
        </w:rPr>
        <w:t>158286</w:t>
      </w:r>
    </w:p>
    <w:p>
      <w:r>
        <w:t>I can't explain this. http://t.co/GY1rcVZgbO</w:t>
      </w:r>
    </w:p>
    <w:p>
      <w:r>
        <w:rPr>
          <w:b/>
          <w:u w:val="single"/>
        </w:rPr>
        <w:t>158287</w:t>
      </w:r>
    </w:p>
    <w:p>
      <w:r>
        <w:t>@CassandraB Why am I buying this right now?</w:t>
      </w:r>
    </w:p>
    <w:p>
      <w:r>
        <w:rPr>
          <w:b/>
          <w:u w:val="single"/>
        </w:rPr>
        <w:t>158288</w:t>
      </w:r>
    </w:p>
    <w:p>
      <w:r>
        <w:t>I'm really enjoying how one of the product images is just a stick of gum. Also, there's cupcake flavored. Please let there be a cupcake pic.</w:t>
      </w:r>
    </w:p>
    <w:p>
      <w:r>
        <w:rPr>
          <w:b/>
          <w:u w:val="single"/>
        </w:rPr>
        <w:t>158289</w:t>
      </w:r>
    </w:p>
    <w:p>
      <w:r>
        <w:t>AHAHA THERE IS A PIECE OF CAKE THEY MADE OUT OF THIS DUCK TAPE</w:t>
      </w:r>
    </w:p>
    <w:p>
      <w:r>
        <w:rPr>
          <w:b/>
          <w:u w:val="single"/>
        </w:rPr>
        <w:t>158290</w:t>
      </w:r>
    </w:p>
    <w:p>
      <w:r>
        <w:t>I CAN'T EVEN http://t.co/RuphlEaXls</w:t>
      </w:r>
    </w:p>
    <w:p>
      <w:r>
        <w:rPr>
          <w:b/>
          <w:u w:val="single"/>
        </w:rPr>
        <w:t>158291</w:t>
      </w:r>
    </w:p>
    <w:p>
      <w:r>
        <w:t>I made the mistake of searching for pocky on Amazon. Now looking at wasabi and apple flavored Kit Kats. What. Time to move to Japan.</w:t>
      </w:r>
    </w:p>
    <w:p>
      <w:r>
        <w:rPr>
          <w:b/>
          <w:u w:val="single"/>
        </w:rPr>
        <w:t>158292</w:t>
      </w:r>
    </w:p>
    <w:p>
      <w:r>
        <w:t>Seriously, Japan. We need to talk. http://t.co/mujAIktLdZ</w:t>
      </w:r>
    </w:p>
    <w:p>
      <w:r>
        <w:rPr>
          <w:b/>
          <w:u w:val="single"/>
        </w:rPr>
        <w:t>158293</w:t>
      </w:r>
    </w:p>
    <w:p>
      <w:r>
        <w:t>@meowrobot amazon sells them...</w:t>
      </w:r>
    </w:p>
    <w:p>
      <w:r>
        <w:rPr>
          <w:b/>
          <w:u w:val="single"/>
        </w:rPr>
        <w:t>158294</w:t>
      </w:r>
    </w:p>
    <w:p>
      <w:r>
        <w:t>@ShaofHappiness @Faythemage omg i need some plz</w:t>
      </w:r>
    </w:p>
    <w:p>
      <w:r>
        <w:rPr>
          <w:b/>
          <w:u w:val="single"/>
        </w:rPr>
        <w:t>158295</w:t>
      </w:r>
    </w:p>
    <w:p>
      <w:r>
        <w:t>@aninkyaffair I am jealous.</w:t>
      </w:r>
    </w:p>
    <w:p>
      <w:r>
        <w:rPr>
          <w:b/>
          <w:u w:val="single"/>
        </w:rPr>
        <w:t>158296</w:t>
      </w:r>
    </w:p>
    <w:p>
      <w:r>
        <w:t>RMAed my monoprice. Shoddy power bricks on those. Getting a refund and picking up another ASUS VG278HE. It's cheaper, anyways.</w:t>
      </w:r>
    </w:p>
    <w:p>
      <w:r>
        <w:rPr>
          <w:b/>
          <w:u w:val="single"/>
        </w:rPr>
        <w:t>158297</w:t>
      </w:r>
    </w:p>
    <w:p>
      <w:r>
        <w:t>Sometimes my mom says such stupid shit that I have to remind myself that I protected her from knowing about much of the horrible stuff.</w:t>
      </w:r>
    </w:p>
    <w:p>
      <w:r>
        <w:rPr>
          <w:b/>
          <w:u w:val="single"/>
        </w:rPr>
        <w:t>158298</w:t>
      </w:r>
    </w:p>
    <w:p>
      <w:r>
        <w:t>Doesn't make it any less hurtful. Doesn't make me love her any less. But she doesn't need to know about all of it. She couldn't handle it.</w:t>
      </w:r>
    </w:p>
    <w:p>
      <w:r>
        <w:rPr>
          <w:b/>
          <w:u w:val="single"/>
        </w:rPr>
        <w:t>158299</w:t>
      </w:r>
    </w:p>
    <w:p>
      <w:r>
        <w:t>It kinda sucks.</w:t>
      </w:r>
    </w:p>
    <w:p>
      <w:r>
        <w:rPr>
          <w:b/>
          <w:u w:val="single"/>
        </w:rPr>
        <w:t>158300</w:t>
      </w:r>
    </w:p>
    <w:p>
      <w:r>
        <w:t>@Transition I had a monoprice mechanical keyboard that was pretty nice, but lighting failed. nice monitor - until it failed, too.</w:t>
      </w:r>
    </w:p>
    <w:p>
      <w:r>
        <w:rPr>
          <w:b/>
          <w:u w:val="single"/>
        </w:rPr>
        <w:t>158301</w:t>
      </w:r>
    </w:p>
    <w:p>
      <w:r>
        <w:t>Oh, look who is ban evading. Well, I guess I'll take care of that. And I've got 2 paychecks, thanks for the concern. ;) @_RogueSt4r</w:t>
      </w:r>
    </w:p>
    <w:p>
      <w:r>
        <w:rPr>
          <w:b/>
          <w:u w:val="single"/>
        </w:rPr>
        <w:t>158302</w:t>
      </w:r>
    </w:p>
    <w:p>
      <w:r>
        <w:t>RT @jearle: @freebsdgirl this retort was one hundred and nine days in the making. For 109 days, this was burning him up inside. http://t.co…</w:t>
      </w:r>
    </w:p>
    <w:p>
      <w:r>
        <w:rPr>
          <w:b/>
          <w:u w:val="single"/>
        </w:rPr>
        <w:t>158303</w:t>
      </w:r>
    </w:p>
    <w:p>
      <w:r>
        <w:t>Roguestar is one of those ppl that I wouldn't be surprised to see on the news for shooting up a store. But no one would call him quiet/nice.</w:t>
      </w:r>
    </w:p>
    <w:p>
      <w:r>
        <w:rPr>
          <w:b/>
          <w:u w:val="single"/>
        </w:rPr>
        <w:t>158304</w:t>
      </w:r>
    </w:p>
    <w:p>
      <w:r>
        <w:t>Dude is kind of scary and overly focused. Isn't he the one that threatened to doxx us if we didn't pay him a certain amount every month?</w:t>
      </w:r>
    </w:p>
    <w:p>
      <w:r>
        <w:rPr>
          <w:b/>
          <w:u w:val="single"/>
        </w:rPr>
        <w:t>158305</w:t>
      </w:r>
    </w:p>
    <w:p>
      <w:r>
        <w:t>Whelp. I reported his account for ban evading. If it doesn't go through, I'll see about manually escalating.</w:t>
      </w:r>
    </w:p>
    <w:p>
      <w:r>
        <w:rPr>
          <w:b/>
          <w:u w:val="single"/>
        </w:rPr>
        <w:t>158306</w:t>
      </w:r>
    </w:p>
    <w:p>
      <w:r>
        <w:t>Cannot stop watching this. I blame @shanselman. https://t.co/mQaSFPO03Z</w:t>
      </w:r>
    </w:p>
    <w:p>
      <w:r>
        <w:rPr>
          <w:b/>
          <w:u w:val="single"/>
        </w:rPr>
        <w:t>158307</w:t>
      </w:r>
    </w:p>
    <w:p>
      <w:r>
        <w:t>@Trigger_Check @_RogueSt4r it's slightly under 5k active members.</w:t>
      </w:r>
    </w:p>
    <w:p>
      <w:r>
        <w:rPr>
          <w:b/>
          <w:u w:val="single"/>
        </w:rPr>
        <w:t>158308</w:t>
      </w:r>
    </w:p>
    <w:p>
      <w:r>
        <w:t>DC is terrible. Marvel forever. http://t.co/vZgCxwv9Jz</w:t>
      </w:r>
    </w:p>
    <w:p>
      <w:r>
        <w:rPr>
          <w:b/>
          <w:u w:val="single"/>
        </w:rPr>
        <w:t>158309</w:t>
      </w:r>
    </w:p>
    <w:p>
      <w:r>
        <w:t>Even cracked understands DDoS better than GamerGate. http://t.co/VRAyekyt41 (via @BonsaiTreehouse)</w:t>
      </w:r>
    </w:p>
    <w:p>
      <w:r>
        <w:rPr>
          <w:b/>
          <w:u w:val="single"/>
        </w:rPr>
        <w:t>158310</w:t>
      </w:r>
    </w:p>
    <w:p>
      <w:r>
        <w:t>yessssssss http://t.co/Td90k9Ik2r</w:t>
      </w:r>
    </w:p>
    <w:p>
      <w:r>
        <w:rPr>
          <w:b/>
          <w:u w:val="single"/>
        </w:rPr>
        <w:t>158311</w:t>
      </w:r>
    </w:p>
    <w:p>
      <w:r>
        <w:t>yesssssssss https://t.co/SwnavDvwzD  @lukemckinney YOU GET ME. http://t.co/1ZnFHooln6</w:t>
      </w:r>
    </w:p>
    <w:p>
      <w:r>
        <w:rPr>
          <w:b/>
          <w:u w:val="single"/>
        </w:rPr>
        <w:t>158312</w:t>
      </w:r>
    </w:p>
    <w:p>
      <w:r>
        <w:t>I have to admit, that particular line by @lukemckinney is eerily similar to my standard way of telling idiots to fuck off.</w:t>
      </w:r>
    </w:p>
    <w:p>
      <w:r>
        <w:rPr>
          <w:b/>
          <w:u w:val="single"/>
        </w:rPr>
        <w:t>158313</w:t>
      </w:r>
    </w:p>
    <w:p>
      <w:r>
        <w:t>I think the real question is: why do you sign your tweets with KT? You realize that your name is right there, yeah? @kelseytheodore2</w:t>
      </w:r>
    </w:p>
    <w:p>
      <w:r>
        <w:rPr>
          <w:b/>
          <w:u w:val="single"/>
        </w:rPr>
        <w:t>158314</w:t>
      </w:r>
    </w:p>
    <w:p>
      <w:r>
        <w:t>@crowguye both are still marvel. ;)</w:t>
      </w:r>
    </w:p>
    <w:p>
      <w:r>
        <w:rPr>
          <w:b/>
          <w:u w:val="single"/>
        </w:rPr>
        <w:t>158315</w:t>
      </w:r>
    </w:p>
    <w:p>
      <w:r>
        <w:t>.@kelseytheodore2 if you think this is people jumping on you, then you have absolutely no call to criticize me about anything, ever.</w:t>
      </w:r>
    </w:p>
    <w:p>
      <w:r>
        <w:rPr>
          <w:b/>
          <w:u w:val="single"/>
        </w:rPr>
        <w:t>158316</w:t>
      </w:r>
    </w:p>
    <w:p>
      <w:r>
        <w:t>@kelseytheodore2 plz go set yourself on fire, egg. :)</w:t>
      </w:r>
    </w:p>
    <w:p>
      <w:r>
        <w:rPr>
          <w:b/>
          <w:u w:val="single"/>
        </w:rPr>
        <w:t>158317</w:t>
      </w:r>
    </w:p>
    <w:p>
      <w:r>
        <w:t>This person thinks that ~6 people tweeting at them for being a sealioning ass is the worst thing in the world.</w:t>
      </w:r>
    </w:p>
    <w:p>
      <w:r>
        <w:rPr>
          <w:b/>
          <w:u w:val="single"/>
        </w:rPr>
        <w:t>158318</w:t>
      </w:r>
    </w:p>
    <w:p>
      <w:r>
        <w:t>@0xabad1dea @kelseytheodore2 I've been dreading the day that old people find twitter and start using it to send their angry letters.</w:t>
      </w:r>
    </w:p>
    <w:p>
      <w:r>
        <w:rPr>
          <w:b/>
          <w:u w:val="single"/>
        </w:rPr>
        <w:t>158319</w:t>
      </w:r>
    </w:p>
    <w:p>
      <w:r>
        <w:t>@0xabad1dea @kelseytheodore2 twitter is basically the angry letters of our generation.</w:t>
      </w:r>
    </w:p>
    <w:p>
      <w:r>
        <w:rPr>
          <w:b/>
          <w:u w:val="single"/>
        </w:rPr>
        <w:t>158320</w:t>
      </w:r>
    </w:p>
    <w:p>
      <w:r>
        <w:t>@strictmachine hahahahaha</w:t>
      </w:r>
    </w:p>
    <w:p>
      <w:r>
        <w:rPr>
          <w:b/>
          <w:u w:val="single"/>
        </w:rPr>
        <w:t>158321</w:t>
      </w:r>
    </w:p>
    <w:p>
      <w:r>
        <w:t>RT @strictmachine: @freebsdgirl Did you check back in their timeline, where they're yelling about a constitutional right to information re:…</w:t>
      </w:r>
    </w:p>
    <w:p>
      <w:r>
        <w:rPr>
          <w:b/>
          <w:u w:val="single"/>
        </w:rPr>
        <w:t>158322</w:t>
      </w:r>
    </w:p>
    <w:p>
      <w:r>
        <w:t>Protip: When you jump into the mob to harass someone, and they publicly call you out as an individual in that mob, it's not the same thing.</w:t>
      </w:r>
    </w:p>
    <w:p>
      <w:r>
        <w:rPr>
          <w:b/>
          <w:u w:val="single"/>
        </w:rPr>
        <w:t>158323</w:t>
      </w:r>
    </w:p>
    <w:p>
      <w:r>
        <w:t>@mwlauthor why can't I DM you?</w:t>
      </w:r>
    </w:p>
    <w:p>
      <w:r>
        <w:rPr>
          <w:b/>
          <w:u w:val="single"/>
        </w:rPr>
        <w:t>158324</w:t>
      </w:r>
    </w:p>
    <w:p>
      <w:r>
        <w:t>THIS IS THE FUNNIEST JOKE. @el_mago_oskuro @_RogueSt4r @Ethelmonster</w:t>
      </w:r>
    </w:p>
    <w:p>
      <w:r>
        <w:rPr>
          <w:b/>
          <w:u w:val="single"/>
        </w:rPr>
        <w:t>158325</w:t>
      </w:r>
    </w:p>
    <w:p>
      <w:r>
        <w:t>If you're looking for a monitor arm, this one is pretty inexpensive and works well. http://t.co/B1B4Q6ycDd</w:t>
      </w:r>
    </w:p>
    <w:p>
      <w:r>
        <w:rPr>
          <w:b/>
          <w:u w:val="single"/>
        </w:rPr>
        <w:t>158326</w:t>
      </w:r>
    </w:p>
    <w:p>
      <w:r>
        <w:t>If I change the tilt of my 27" ASUS all that much, I have to tighten the bolt of the arm, but it's easy to get to. My 24" isn't as heavy.</w:t>
      </w:r>
    </w:p>
    <w:p>
      <w:r>
        <w:rPr>
          <w:b/>
          <w:u w:val="single"/>
        </w:rPr>
        <w:t>158327</w:t>
      </w:r>
    </w:p>
    <w:p>
      <w:r>
        <w:t>@mwlauthor now it worked. weeeeird. i tried 3 times.</w:t>
      </w:r>
    </w:p>
    <w:p>
      <w:r>
        <w:rPr>
          <w:b/>
          <w:u w:val="single"/>
        </w:rPr>
        <w:t>158328</w:t>
      </w:r>
    </w:p>
    <w:p>
      <w:r>
        <w:t>@Krynis yeah, I needed something that mounted directly to my desk. I get bored and move furniture sometimes. :)</w:t>
      </w:r>
    </w:p>
    <w:p>
      <w:r>
        <w:rPr>
          <w:b/>
          <w:u w:val="single"/>
        </w:rPr>
        <w:t>158329</w:t>
      </w:r>
    </w:p>
    <w:p>
      <w:r>
        <w:t>@ijosborne that's the same one i linked. :P</w:t>
      </w:r>
    </w:p>
    <w:p>
      <w:r>
        <w:rPr>
          <w:b/>
          <w:u w:val="single"/>
        </w:rPr>
        <w:t>158330</w:t>
      </w:r>
    </w:p>
    <w:p>
      <w:r>
        <w:t>@ijosborne haha, i've got three. :) not sure if the 6 arm version is as good. i've only tested the single arms</w:t>
      </w:r>
    </w:p>
    <w:p>
      <w:r>
        <w:rPr>
          <w:b/>
          <w:u w:val="single"/>
        </w:rPr>
        <w:t>158331</w:t>
      </w:r>
    </w:p>
    <w:p>
      <w:r>
        <w:t>RT @mwlauthor: The #BSDCan committee is discussing papers fast &amp;amp; furious. I'm guessing we'll be late. So much good stuff this year!</w:t>
      </w:r>
    </w:p>
    <w:p>
      <w:r>
        <w:rPr>
          <w:b/>
          <w:u w:val="single"/>
        </w:rPr>
        <w:t>158332</w:t>
      </w:r>
    </w:p>
    <w:p>
      <w:r>
        <w:t>RT @mwlauthor: #BSDCan has three proposals from women. All are good. Two of them kick hard-core kernel buttock.</w:t>
      </w:r>
    </w:p>
    <w:p>
      <w:r>
        <w:rPr>
          <w:b/>
          <w:u w:val="single"/>
        </w:rPr>
        <w:t>158333</w:t>
      </w:r>
    </w:p>
    <w:p>
      <w:r>
        <w:t>@KirinDave huh. the monitor arm gave you problems?</w:t>
      </w:r>
    </w:p>
    <w:p>
      <w:r>
        <w:rPr>
          <w:b/>
          <w:u w:val="single"/>
        </w:rPr>
        <w:t>158334</w:t>
      </w:r>
    </w:p>
    <w:p>
      <w:r>
        <w:t>@KirinDave holy crap. i've got 2 of them so far. just ordered a third. i've been pretty happy so far.</w:t>
      </w:r>
    </w:p>
    <w:p>
      <w:r>
        <w:rPr>
          <w:b/>
          <w:u w:val="single"/>
        </w:rPr>
        <w:t>158335</w:t>
      </w:r>
    </w:p>
    <w:p>
      <w:r>
        <w:t>@KirinDave how big/heavy? i've got a 24" asus, 27" asus, 2nd 27" asus is on the way.</w:t>
      </w:r>
    </w:p>
    <w:p>
      <w:r>
        <w:rPr>
          <w:b/>
          <w:u w:val="single"/>
        </w:rPr>
        <w:t>158336</w:t>
      </w:r>
    </w:p>
    <w:p>
      <w:r>
        <w:t>It is great to hear that there's more women getting involved with #FreeBSD. :) The community is fantastic and has always been supportive.</w:t>
      </w:r>
    </w:p>
    <w:p>
      <w:r>
        <w:rPr>
          <w:b/>
          <w:u w:val="single"/>
        </w:rPr>
        <w:t>158337</w:t>
      </w:r>
    </w:p>
    <w:p>
      <w:r>
        <w:t>@KirinDave not bad. sad that i just ordered my new ASUS yesterday. :P</w:t>
      </w:r>
    </w:p>
    <w:p>
      <w:r>
        <w:rPr>
          <w:b/>
          <w:u w:val="single"/>
        </w:rPr>
        <w:t>158338</w:t>
      </w:r>
    </w:p>
    <w:p>
      <w:r>
        <w:t>@KirinDave I was only able to afford it because I had to RMA another monitor. Sadly, tech toys are now out of my budget.</w:t>
      </w:r>
    </w:p>
    <w:p>
      <w:r>
        <w:rPr>
          <w:b/>
          <w:u w:val="single"/>
        </w:rPr>
        <w:t>158339</w:t>
      </w:r>
    </w:p>
    <w:p>
      <w:r>
        <w:t>I have faith in the project, but more awareness needs to be spread about the difficulties and harassment that many female FOSS devs face.</w:t>
      </w:r>
    </w:p>
    <w:p>
      <w:r>
        <w:rPr>
          <w:b/>
          <w:u w:val="single"/>
        </w:rPr>
        <w:t>158340</w:t>
      </w:r>
    </w:p>
    <w:p>
      <w:r>
        <w:t>@mwlauthor huh?</w:t>
      </w:r>
    </w:p>
    <w:p>
      <w:r>
        <w:rPr>
          <w:b/>
          <w:u w:val="single"/>
        </w:rPr>
        <w:t>158341</w:t>
      </w:r>
    </w:p>
    <w:p>
      <w:r>
        <w:t>@KirinDave it's going to be an NPO, so I'll never get rich off of it. :P  The goal is just to make enough to live comfortably.</w:t>
      </w:r>
    </w:p>
    <w:p>
      <w:r>
        <w:rPr>
          <w:b/>
          <w:u w:val="single"/>
        </w:rPr>
        <w:t>158342</w:t>
      </w:r>
    </w:p>
    <w:p>
      <w:r>
        <w:t>@mwlauthor oh. hahaha. i suspect it's because i type really fast. new keyboard and all. :P</w:t>
      </w:r>
    </w:p>
    <w:p>
      <w:r>
        <w:rPr>
          <w:b/>
          <w:u w:val="single"/>
        </w:rPr>
        <w:t>158343</w:t>
      </w:r>
    </w:p>
    <w:p>
      <w:r>
        <w:t>@mwlauthor i've also got my phone docked next to my computer. It throws up a notification for DMs. I use the web interface on my PC to send.</w:t>
      </w:r>
    </w:p>
    <w:p>
      <w:r>
        <w:rPr>
          <w:b/>
          <w:u w:val="single"/>
        </w:rPr>
        <w:t>158344</w:t>
      </w:r>
    </w:p>
    <w:p>
      <w:r>
        <w:t>@petrillic Jira continues to be a good choice if you're using other atlassian products. Everything is shit. It's less shit.</w:t>
      </w:r>
    </w:p>
    <w:p>
      <w:r>
        <w:rPr>
          <w:b/>
          <w:u w:val="single"/>
        </w:rPr>
        <w:t>158345</w:t>
      </w:r>
    </w:p>
    <w:p>
      <w:r>
        <w:t>@mwlauthor i've mentioned before about how i bleed twitter json. i could probably construct an API call's return value by hand at this point</w:t>
      </w:r>
    </w:p>
    <w:p>
      <w:r>
        <w:rPr>
          <w:b/>
          <w:u w:val="single"/>
        </w:rPr>
        <w:t>158346</w:t>
      </w:r>
    </w:p>
    <w:p>
      <w:r>
        <w:t>@Krynis I was able to do so without a problem. :P But I have pretty strong arms. 27" monitor is a lot lighter than the dumbbells I use. :P</w:t>
      </w:r>
    </w:p>
    <w:p>
      <w:r>
        <w:rPr>
          <w:b/>
          <w:u w:val="single"/>
        </w:rPr>
        <w:t>158347</w:t>
      </w:r>
    </w:p>
    <w:p>
      <w:r>
        <w:t>@DefaultProphet in their defense, some incarnations of jubilee weren't portrayed as asian.</w:t>
      </w:r>
    </w:p>
    <w:p>
      <w:r>
        <w:rPr>
          <w:b/>
          <w:u w:val="single"/>
        </w:rPr>
        <w:t>158348</w:t>
      </w:r>
    </w:p>
    <w:p>
      <w:r>
        <w:t>@DefaultProphet this even caused some controversy, iirc.</w:t>
      </w:r>
    </w:p>
    <w:p>
      <w:r>
        <w:rPr>
          <w:b/>
          <w:u w:val="single"/>
        </w:rPr>
        <w:t>158349</w:t>
      </w:r>
    </w:p>
    <w:p>
      <w:r>
        <w:t>Kind of love that the command "go potty" makes leo poop on command.</w:t>
      </w:r>
    </w:p>
    <w:p>
      <w:r>
        <w:rPr>
          <w:b/>
          <w:u w:val="single"/>
        </w:rPr>
        <w:t>158350</w:t>
      </w:r>
    </w:p>
    <w:p>
      <w:r>
        <w:t>Yo, windows people. Is there any free app (other than puppet) that will allow me to define apps to install on new PCs?</w:t>
      </w:r>
    </w:p>
    <w:p>
      <w:r>
        <w:rPr>
          <w:b/>
          <w:u w:val="single"/>
        </w:rPr>
        <w:t>158351</w:t>
      </w:r>
    </w:p>
    <w:p>
      <w:r>
        <w:t>Who is toby? http://t.co/NVq8FKo1YH</w:t>
      </w:r>
    </w:p>
    <w:p>
      <w:r>
        <w:rPr>
          <w:b/>
          <w:u w:val="single"/>
        </w:rPr>
        <w:t>158352</w:t>
      </w:r>
    </w:p>
    <w:p>
      <w:r>
        <w:t>@JillWetzler hopefully I didn't spam you too badly with RTs. Oddly enough, a GGer pointed your tweets out to me. All very well said.</w:t>
      </w:r>
    </w:p>
    <w:p>
      <w:r>
        <w:rPr>
          <w:b/>
          <w:u w:val="single"/>
        </w:rPr>
        <w:t>158353</w:t>
      </w:r>
    </w:p>
    <w:p>
      <w:r>
        <w:t>Haha. I just got to refer to someone in my social circles as being the "token dude" for a lady-centric bottomless mimosas meetup.</w:t>
      </w:r>
    </w:p>
    <w:p>
      <w:r>
        <w:rPr>
          <w:b/>
          <w:u w:val="single"/>
        </w:rPr>
        <w:t>158354</w:t>
      </w:r>
    </w:p>
    <w:p>
      <w:r>
        <w:t>That's a first.</w:t>
      </w:r>
    </w:p>
    <w:p>
      <w:r>
        <w:rPr>
          <w:b/>
          <w:u w:val="single"/>
        </w:rPr>
        <w:t>158355</w:t>
      </w:r>
    </w:p>
    <w:p>
      <w:r>
        <w:t>@SteveStreza not really. i don't like freebsd as a desktop.</w:t>
      </w:r>
    </w:p>
    <w:p>
      <w:r>
        <w:rPr>
          <w:b/>
          <w:u w:val="single"/>
        </w:rPr>
        <w:t>158356</w:t>
      </w:r>
    </w:p>
    <w:p>
      <w:r>
        <w:t>@SteveStreza but you might ask @cperciva - i'm pretty sure he does.</w:t>
      </w:r>
    </w:p>
    <w:p>
      <w:r>
        <w:rPr>
          <w:b/>
          <w:u w:val="single"/>
        </w:rPr>
        <w:t>158357</w:t>
      </w:r>
    </w:p>
    <w:p>
      <w:r>
        <w:t>That's one really big patch. http://t.co/oxt1x2vbpm</w:t>
      </w:r>
    </w:p>
    <w:p>
      <w:r>
        <w:rPr>
          <w:b/>
          <w:u w:val="single"/>
        </w:rPr>
        <w:t>158358</w:t>
      </w:r>
    </w:p>
    <w:p>
      <w:r>
        <w:t>Oh boy. @tldr posted a followup #stopWadhwa2015 http://t.co/MZN6rX4iR8</w:t>
      </w:r>
    </w:p>
    <w:p>
      <w:r>
        <w:rPr>
          <w:b/>
          <w:u w:val="single"/>
        </w:rPr>
        <w:t>158359</w:t>
      </w:r>
    </w:p>
    <w:p>
      <w:r>
        <w:t>RT @evilgaywitch: @sarahjeong Screenshot in case he deletes! http://t.co/XIu7dJ0mcf</w:t>
      </w:r>
    </w:p>
    <w:p>
      <w:r>
        <w:rPr>
          <w:b/>
          <w:u w:val="single"/>
        </w:rPr>
        <w:t>158360</w:t>
      </w:r>
    </w:p>
    <w:p>
      <w:r>
        <w:t>HEE HEE HEEEEEEE</w:t>
      </w:r>
    </w:p>
    <w:p>
      <w:r>
        <w:rPr>
          <w:b/>
          <w:u w:val="single"/>
        </w:rPr>
        <w:t>158361</w:t>
      </w:r>
    </w:p>
    <w:p>
      <w:r>
        <w:t>I am listening to this right now and it is glorious.</w:t>
      </w:r>
    </w:p>
    <w:p>
      <w:r>
        <w:rPr>
          <w:b/>
          <w:u w:val="single"/>
        </w:rPr>
        <w:t>158362</w:t>
      </w:r>
    </w:p>
    <w:p>
      <w:r>
        <w:t>LOLOL THE FIRST THING HE SAYS</w:t>
      </w:r>
    </w:p>
    <w:p>
      <w:r>
        <w:rPr>
          <w:b/>
          <w:u w:val="single"/>
        </w:rPr>
        <w:t>158363</w:t>
      </w:r>
    </w:p>
    <w:p>
      <w:r>
        <w:t>Oh my god.</w:t>
      </w:r>
    </w:p>
    <w:p>
      <w:r>
        <w:rPr>
          <w:b/>
          <w:u w:val="single"/>
        </w:rPr>
        <w:t>158364</w:t>
      </w:r>
    </w:p>
    <w:p>
      <w:r>
        <w:t>"On twitter, you don't know who you are talking to." - oh, this woman couldn't be a software dev. oh lordy.</w:t>
      </w:r>
    </w:p>
    <w:p>
      <w:r>
        <w:rPr>
          <w:b/>
          <w:u w:val="single"/>
        </w:rPr>
        <w:t>158365</w:t>
      </w:r>
    </w:p>
    <w:p>
      <w:r>
        <w:t>"Thanks to you, now people are attacking me on twitter" - uh, well, actually, we hated what you were doing before NPR aired this episode.</w:t>
      </w:r>
    </w:p>
    <w:p>
      <w:r>
        <w:rPr>
          <w:b/>
          <w:u w:val="single"/>
        </w:rPr>
        <w:t>158366</w:t>
      </w:r>
    </w:p>
    <w:p>
      <w:r>
        <w:t>"these are women not on social media. these are women not like the ones you are interviewing." - because women on social media aren't real.</w:t>
      </w:r>
    </w:p>
    <w:p>
      <w:r>
        <w:rPr>
          <w:b/>
          <w:u w:val="single"/>
        </w:rPr>
        <w:t>158367</w:t>
      </w:r>
    </w:p>
    <w:p>
      <w:r>
        <w:t>"They don't relate to these women on social media. these activists, these feminists. they don't relate to them. they are more humble."</w:t>
      </w:r>
    </w:p>
    <w:p>
      <w:r>
        <w:rPr>
          <w:b/>
          <w:u w:val="single"/>
        </w:rPr>
        <w:t>158368</w:t>
      </w:r>
    </w:p>
    <w:p>
      <w:r>
        <w:t>all of these quotes are from @wadhwa on @tldr.</w:t>
      </w:r>
    </w:p>
    <w:p>
      <w:r>
        <w:rPr>
          <w:b/>
          <w:u w:val="single"/>
        </w:rPr>
        <w:t>158369</w:t>
      </w:r>
    </w:p>
    <w:p>
      <w:r>
        <w:t>sorry i'm not humble, dick.</w:t>
      </w:r>
    </w:p>
    <w:p>
      <w:r>
        <w:rPr>
          <w:b/>
          <w:u w:val="single"/>
        </w:rPr>
        <w:t>158370</w:t>
      </w:r>
    </w:p>
    <w:p>
      <w:r>
        <w:t>@thelindsayellis @WNYC listen to the latest episode. it's all explained.</w:t>
      </w:r>
    </w:p>
    <w:p>
      <w:r>
        <w:rPr>
          <w:b/>
          <w:u w:val="single"/>
        </w:rPr>
        <w:t>158371</w:t>
      </w:r>
    </w:p>
    <w:p>
      <w:r>
        <w:t>"kelly, i'm really disappointed in you" - can disappointed wadhwa be a meme?</w:t>
      </w:r>
    </w:p>
    <w:p>
      <w:r>
        <w:rPr>
          <w:b/>
          <w:u w:val="single"/>
        </w:rPr>
        <w:t>158372</w:t>
      </w:r>
    </w:p>
    <w:p>
      <w:r>
        <w:t>"i don't need this money, frankly" - wait, what money? wadhwa said all the proceeds were going to women &amp;amp; he didn't take money for speaking.</w:t>
      </w:r>
    </w:p>
    <w:p>
      <w:r>
        <w:rPr>
          <w:b/>
          <w:u w:val="single"/>
        </w:rPr>
        <w:t>158373</w:t>
      </w:r>
    </w:p>
    <w:p>
      <w:r>
        <w:t>"i encourage your bosses to listen to what you just said" - oh. let's appeal to the male authority, right?</w:t>
      </w:r>
    </w:p>
    <w:p>
      <w:r>
        <w:rPr>
          <w:b/>
          <w:u w:val="single"/>
        </w:rPr>
        <w:t>158374</w:t>
      </w:r>
    </w:p>
    <w:p>
      <w:r>
        <w:t>meredith - "mr wadhwa, i would love to broadcast this entire interview the way it is."  DEAD SILENCE FROM WADHWA.</w:t>
      </w:r>
    </w:p>
    <w:p>
      <w:r>
        <w:rPr>
          <w:b/>
          <w:u w:val="single"/>
        </w:rPr>
        <w:t>158375</w:t>
      </w:r>
    </w:p>
    <w:p>
      <w:r>
        <w:t>"ally in social media is a slang word. my slang is not good." oh, here come allegations of racism. countdown.</w:t>
      </w:r>
    </w:p>
    <w:p>
      <w:r>
        <w:rPr>
          <w:b/>
          <w:u w:val="single"/>
        </w:rPr>
        <w:t>158376</w:t>
      </w:r>
    </w:p>
    <w:p>
      <w:r>
        <w:t>@MetroidThief about halfway through.</w:t>
      </w:r>
    </w:p>
    <w:p>
      <w:r>
        <w:rPr>
          <w:b/>
          <w:u w:val="single"/>
        </w:rPr>
        <w:t>158377</w:t>
      </w:r>
    </w:p>
    <w:p>
      <w:r>
        <w:t>wadhwa is now blaming npr for bad health.</w:t>
      </w:r>
    </w:p>
    <w:p>
      <w:r>
        <w:rPr>
          <w:b/>
          <w:u w:val="single"/>
        </w:rPr>
        <w:t>158378</w:t>
      </w:r>
    </w:p>
    <w:p>
      <w:r>
        <w:t>"[women] don't understand how journalism works. that i have given women a platform."</w:t>
      </w:r>
    </w:p>
    <w:p>
      <w:r>
        <w:rPr>
          <w:b/>
          <w:u w:val="single"/>
        </w:rPr>
        <w:t>158379</w:t>
      </w:r>
    </w:p>
    <w:p>
      <w:r>
        <w:t>"i understand that some women are angry at me, but they [...] don't understand how journalism works." uh, hi. i'm in newsweek, too.</w:t>
      </w:r>
    </w:p>
    <w:p>
      <w:r>
        <w:rPr>
          <w:b/>
          <w:u w:val="single"/>
        </w:rPr>
        <w:t>158380</w:t>
      </w:r>
    </w:p>
    <w:p>
      <w:r>
        <w:t>and i used to be a tech evangelist. i have some idea of how the press works, but thanks for the clear examples of mansplaining.</w:t>
      </w:r>
    </w:p>
    <w:p>
      <w:r>
        <w:rPr>
          <w:b/>
          <w:u w:val="single"/>
        </w:rPr>
        <w:t>158381</w:t>
      </w:r>
    </w:p>
    <w:p>
      <w:r>
        <w:t>.@wadhwa keeps claiming he's not profiting. look, dude. we both know how the speaker circuit works. it's about rep. you profit indirectly.</w:t>
      </w:r>
    </w:p>
    <w:p>
      <w:r>
        <w:rPr>
          <w:b/>
          <w:u w:val="single"/>
        </w:rPr>
        <w:t>158382</w:t>
      </w:r>
    </w:p>
    <w:p>
      <w:r>
        <w:t>.@wadhwa is so convinced that we're all just misinformed. The same guy that didn't even read a twitter bio of a female dev criticizing him.</w:t>
      </w:r>
    </w:p>
    <w:p>
      <w:r>
        <w:rPr>
          <w:b/>
          <w:u w:val="single"/>
        </w:rPr>
        <w:t>158383</w:t>
      </w:r>
    </w:p>
    <w:p>
      <w:r>
        <w:t>RT @Unwan7ed: @freebsdgirl http://t.co/rgnQMZiEAS</w:t>
      </w:r>
    </w:p>
    <w:p>
      <w:r>
        <w:rPr>
          <w:b/>
          <w:u w:val="single"/>
        </w:rPr>
        <w:t>158384</w:t>
      </w:r>
    </w:p>
    <w:p>
      <w:r>
        <w:t>btw, @wadhwa. Pretty sure I'm dealing with more press than you lately. So, if you want any tips on how journalism works, I'm happy to help.</w:t>
      </w:r>
    </w:p>
    <w:p>
      <w:r>
        <w:rPr>
          <w:b/>
          <w:u w:val="single"/>
        </w:rPr>
        <w:t>158385</w:t>
      </w:r>
    </w:p>
    <w:p>
      <w:r>
        <w:t>Dealing with journalists 101: Don't use slang if you don't fully understand the implications. // @wadhwa</w:t>
      </w:r>
    </w:p>
    <w:p>
      <w:r>
        <w:rPr>
          <w:b/>
          <w:u w:val="single"/>
        </w:rPr>
        <w:t>158386</w:t>
      </w:r>
    </w:p>
    <w:p>
      <w:r>
        <w:t>Dealing with journalists 102: Interviews are back and forth, not a monologue. Even if the interviewer is a woman. // @wadhwa</w:t>
      </w:r>
    </w:p>
    <w:p>
      <w:r>
        <w:rPr>
          <w:b/>
          <w:u w:val="single"/>
        </w:rPr>
        <w:t>158387</w:t>
      </w:r>
    </w:p>
    <w:p>
      <w:r>
        <w:t>Dealing with journalists 103: Don't threaten to appeal to a higher authority if the woman isn't properly deferential to you. // @wadhwa</w:t>
      </w:r>
    </w:p>
    <w:p>
      <w:r>
        <w:rPr>
          <w:b/>
          <w:u w:val="single"/>
        </w:rPr>
        <w:t>158388</w:t>
      </w:r>
    </w:p>
    <w:p>
      <w:r>
        <w:t>Dealing with journalists 104: assume everything is recorded, &amp;amp; you might be quoted in full to prevent further bogus allegations. // @wadhwa</w:t>
      </w:r>
    </w:p>
    <w:p>
      <w:r>
        <w:rPr>
          <w:b/>
          <w:u w:val="single"/>
        </w:rPr>
        <w:t>158389</w:t>
      </w:r>
    </w:p>
    <w:p>
      <w:r>
        <w:t>RT @areyoutoo: @freebsdgirl @wadhwa "But have you verified that she's a software engineer?" he asks at 12:20, like that's so unlikely. :|</w:t>
      </w:r>
    </w:p>
    <w:p>
      <w:r>
        <w:rPr>
          <w:b/>
          <w:u w:val="single"/>
        </w:rPr>
        <w:t>158390</w:t>
      </w:r>
    </w:p>
    <w:p>
      <w:r>
        <w:t>@JillWetzler http://t.co/IiibIGeomu :)</w:t>
      </w:r>
    </w:p>
    <w:p>
      <w:r>
        <w:rPr>
          <w:b/>
          <w:u w:val="single"/>
        </w:rPr>
        <w:t>158391</w:t>
      </w:r>
    </w:p>
    <w:p>
      <w:r>
        <w:t>So now he's claiming that the podcast was edited. Uh, dude. Probs for time. You can't fix this trainwreck. https://t.co/UboYFKj3ek</w:t>
      </w:r>
    </w:p>
    <w:p>
      <w:r>
        <w:rPr>
          <w:b/>
          <w:u w:val="single"/>
        </w:rPr>
        <w:t>158392</w:t>
      </w:r>
    </w:p>
    <w:p>
      <w:r>
        <w:t>@manymanywords so um. how did you keep from laughing or hanging up? i'm in awe.</w:t>
      </w:r>
    </w:p>
    <w:p>
      <w:r>
        <w:rPr>
          <w:b/>
          <w:u w:val="single"/>
        </w:rPr>
        <w:t>158393</w:t>
      </w:r>
    </w:p>
    <w:p>
      <w:r>
        <w:t>What I took from all of this is that @wadhwa doesn't bother researching anyone - just assumes if they disagree w/him, they are misinformed.</w:t>
      </w:r>
    </w:p>
    <w:p>
      <w:r>
        <w:rPr>
          <w:b/>
          <w:u w:val="single"/>
        </w:rPr>
        <w:t>158394</w:t>
      </w:r>
    </w:p>
    <w:p>
      <w:r>
        <w:t>RT @wadhwa: .@sarahjeong This issue isn't about me any more. It is about ethics in journalism. How a public radio station slanders and then…</w:t>
      </w:r>
    </w:p>
    <w:p>
      <w:r>
        <w:rPr>
          <w:b/>
          <w:u w:val="single"/>
        </w:rPr>
        <w:t>158395</w:t>
      </w:r>
    </w:p>
    <w:p>
      <w:r>
        <w:t>ethics in journalism. ETHICS. IN. JOURRRRRRRNALISM. No wonder he's friends with that walking burrito fart, milo.</w:t>
      </w:r>
    </w:p>
    <w:p>
      <w:r>
        <w:rPr>
          <w:b/>
          <w:u w:val="single"/>
        </w:rPr>
        <w:t>158396</w:t>
      </w:r>
    </w:p>
    <w:p>
      <w:r>
        <w:t>@djtyrant i was pretty proud of that.</w:t>
      </w:r>
    </w:p>
    <w:p>
      <w:r>
        <w:rPr>
          <w:b/>
          <w:u w:val="single"/>
        </w:rPr>
        <w:t>158397</w:t>
      </w:r>
    </w:p>
    <w:p>
      <w:r>
        <w:t>If you are feeling perturbed about women that aren't humble, kindly go set yourself on fire.</w:t>
      </w:r>
    </w:p>
    <w:p>
      <w:r>
        <w:rPr>
          <w:b/>
          <w:u w:val="single"/>
        </w:rPr>
        <w:t>158398</w:t>
      </w:r>
    </w:p>
    <w:p>
      <w:r>
        <w:t>RT @MetroidThief: @freebsdgirl Didn't he say this was a big problem women in Silicon Valley had in that Newsweek article? Being too humble?</w:t>
      </w:r>
    </w:p>
    <w:p>
      <w:r>
        <w:rPr>
          <w:b/>
          <w:u w:val="single"/>
        </w:rPr>
        <w:t>158399</w:t>
      </w:r>
    </w:p>
    <w:p>
      <w:r>
        <w:t>RT @MetroidThief: @freebsdgirl OH MY GOD. WHAT IF HE'S TRYING TO TEACH WOMEN TO BE ASSERTIVE BY GETTING THEM TO TELL HIM TO GO TO HELL.</w:t>
      </w:r>
    </w:p>
    <w:p>
      <w:r>
        <w:rPr>
          <w:b/>
          <w:u w:val="single"/>
        </w:rPr>
        <w:t>158400</w:t>
      </w:r>
    </w:p>
    <w:p>
      <w:r>
        <w:t>I just can't get over how wadhwa wouldn't believe that woman was a dev because on Twitter, you can "be anybody"</w:t>
      </w:r>
    </w:p>
    <w:p>
      <w:r>
        <w:rPr>
          <w:b/>
          <w:u w:val="single"/>
        </w:rPr>
        <w:t>158401</w:t>
      </w:r>
    </w:p>
    <w:p>
      <w:r>
        <w:t>A lot of women in tech have had to commit themselves so utterly to their work in order to be taken seriously. He's denying their identity.</w:t>
      </w:r>
    </w:p>
    <w:p>
      <w:r>
        <w:rPr>
          <w:b/>
          <w:u w:val="single"/>
        </w:rPr>
        <w:t>158402</w:t>
      </w:r>
    </w:p>
    <w:p>
      <w:r>
        <w:t>For many of us, our job is part of who we are because we've had to fight so hard to get where we are.</w:t>
      </w:r>
    </w:p>
    <w:p>
      <w:r>
        <w:rPr>
          <w:b/>
          <w:u w:val="single"/>
        </w:rPr>
        <w:t>158403</w:t>
      </w:r>
    </w:p>
    <w:p>
      <w:r>
        <w:t>But wadhwa just writes off women on social media as being "uninformed" or NOT EVEN REAL because we don't agree with him.</w:t>
      </w:r>
    </w:p>
    <w:p>
      <w:r>
        <w:rPr>
          <w:b/>
          <w:u w:val="single"/>
        </w:rPr>
        <w:t>158404</w:t>
      </w:r>
    </w:p>
    <w:p>
      <w:r>
        <w:t>RT @steveklabnik: In which @wadhwa only calls out the women who criticize him, and not the men: http://t.co/hVr9hVhwbP</w:t>
      </w:r>
    </w:p>
    <w:p>
      <w:r>
        <w:rPr>
          <w:b/>
          <w:u w:val="single"/>
        </w:rPr>
        <w:t>158405</w:t>
      </w:r>
    </w:p>
    <w:p>
      <w:r>
        <w:t>Yesterday, wadhwa showed us all how *deeply* sexist he is. It's there for anyone to hear, in his own words. Hopefully the word spreads.</w:t>
      </w:r>
    </w:p>
    <w:p>
      <w:r>
        <w:rPr>
          <w:b/>
          <w:u w:val="single"/>
        </w:rPr>
        <w:t>158406</w:t>
      </w:r>
    </w:p>
    <w:p>
      <w:r>
        <w:t>@SwiftOnSecurity @jeremiahfelt gross.</w:t>
      </w:r>
    </w:p>
    <w:p>
      <w:r>
        <w:rPr>
          <w:b/>
          <w:u w:val="single"/>
        </w:rPr>
        <w:t>158407</w:t>
      </w:r>
    </w:p>
    <w:p>
      <w:r>
        <w:t>@mattjbaldo my tweets last night</w:t>
      </w:r>
    </w:p>
    <w:p>
      <w:r>
        <w:rPr>
          <w:b/>
          <w:u w:val="single"/>
        </w:rPr>
        <w:t>158408</w:t>
      </w:r>
    </w:p>
    <w:p>
      <w:r>
        <w:t>Can we just take a moment and reflect on everything that is wrong with this paragraph by wadhwa? http://t.co/0U731HWtnd</w:t>
      </w:r>
    </w:p>
    <w:p>
      <w:r>
        <w:rPr>
          <w:b/>
          <w:u w:val="single"/>
        </w:rPr>
        <w:t>158409</w:t>
      </w:r>
    </w:p>
    <w:p>
      <w:r>
        <w:t>"People say I'm a public figure, but ewwww Twitter hasn't verified me yet so all these nasty plebs think they are on equal ground to me."</w:t>
      </w:r>
    </w:p>
    <w:p>
      <w:r>
        <w:rPr>
          <w:b/>
          <w:u w:val="single"/>
        </w:rPr>
        <w:t>158410</w:t>
      </w:r>
    </w:p>
    <w:p>
      <w:r>
        <w:t>It's like faking being humble, but then, in the next breath, being upset that people can disagree with you. Must just be personal agendas.</w:t>
      </w:r>
    </w:p>
    <w:p>
      <w:r>
        <w:rPr>
          <w:b/>
          <w:u w:val="single"/>
        </w:rPr>
        <w:t>158411</w:t>
      </w:r>
    </w:p>
    <w:p>
      <w:r>
        <w:t>Oh. there goes @wadhwa using his position to shame @shanley publicly again over her sex life. SET YOURSELF ON FIRE YOU SEXIST SCUMBAG, thx.</w:t>
      </w:r>
    </w:p>
    <w:p>
      <w:r>
        <w:rPr>
          <w:b/>
          <w:u w:val="single"/>
        </w:rPr>
        <w:t>158412</w:t>
      </w:r>
    </w:p>
    <w:p>
      <w:r>
        <w:t>Can't believe he did that AGAIN. Jesus. Hey dudes? Don't do that. Not ever. Ask yourself, would I do this to a guy? No? Then fucking STOP.</w:t>
      </w:r>
    </w:p>
    <w:p>
      <w:r>
        <w:rPr>
          <w:b/>
          <w:u w:val="single"/>
        </w:rPr>
        <w:t>158413</w:t>
      </w:r>
    </w:p>
    <w:p>
      <w:r>
        <w:t>Being shamed for past relationships is one of the many bullshit things dudes do to silence women. Especially women in tech.</w:t>
      </w:r>
    </w:p>
    <w:p>
      <w:r>
        <w:rPr>
          <w:b/>
          <w:u w:val="single"/>
        </w:rPr>
        <w:t>158414</w:t>
      </w:r>
    </w:p>
    <w:p>
      <w:r>
        <w:t>Because if we like computers, we sure as hell better not have ever dated or fucked anyone, ever.</w:t>
      </w:r>
    </w:p>
    <w:p>
      <w:r>
        <w:rPr>
          <w:b/>
          <w:u w:val="single"/>
        </w:rPr>
        <w:t>158415</w:t>
      </w:r>
    </w:p>
    <w:p>
      <w:r>
        <w:t>Hey guys. Remember when weev released illegally obtained info about my sex life on the full disclosure mailing list bcz I was too uppity?</w:t>
      </w:r>
    </w:p>
    <w:p>
      <w:r>
        <w:rPr>
          <w:b/>
          <w:u w:val="single"/>
        </w:rPr>
        <w:t>158416</w:t>
      </w:r>
    </w:p>
    <w:p>
      <w:r>
        <w:t>It was 10 years ago, but it's just a more obvious version of the shit wadhwa is doing now.</w:t>
      </w:r>
    </w:p>
    <w:p>
      <w:r>
        <w:rPr>
          <w:b/>
          <w:u w:val="single"/>
        </w:rPr>
        <w:t>158417</w:t>
      </w:r>
    </w:p>
    <w:p>
      <w:r>
        <w:t>@TheSoundDefense only the existence of a sexual history</w:t>
      </w:r>
    </w:p>
    <w:p>
      <w:r>
        <w:rPr>
          <w:b/>
          <w:u w:val="single"/>
        </w:rPr>
        <w:t>158418</w:t>
      </w:r>
    </w:p>
    <w:p>
      <w:r>
        <w:t>RT @TheSoundDefense: @freebsdgirl you will never, ever find anyone questioning the sexual history of a male developer.</w:t>
      </w:r>
    </w:p>
    <w:p>
      <w:r>
        <w:rPr>
          <w:b/>
          <w:u w:val="single"/>
        </w:rPr>
        <w:t>158419</w:t>
      </w:r>
    </w:p>
    <w:p>
      <w:r>
        <w:t>@mattjbaldo I just did.</w:t>
      </w:r>
    </w:p>
    <w:p>
      <w:r>
        <w:rPr>
          <w:b/>
          <w:u w:val="single"/>
        </w:rPr>
        <w:t>158420</w:t>
      </w:r>
    </w:p>
    <w:p>
      <w:r>
        <w:t>@ijosborne wasn't revenge porn. Just emails between my boyfriend and me, along with medical information.</w:t>
      </w:r>
    </w:p>
    <w:p>
      <w:r>
        <w:rPr>
          <w:b/>
          <w:u w:val="single"/>
        </w:rPr>
        <w:t>158421</w:t>
      </w:r>
    </w:p>
    <w:p>
      <w:r>
        <w:t>@zahnster http://t.co/x1hVGlMJuB</w:t>
      </w:r>
    </w:p>
    <w:p>
      <w:r>
        <w:rPr>
          <w:b/>
          <w:u w:val="single"/>
        </w:rPr>
        <w:t>158422</w:t>
      </w:r>
    </w:p>
    <w:p>
      <w:r>
        <w:t>@alexvdl0 @Chriss_m LOLLLLLLL</w:t>
      </w:r>
    </w:p>
    <w:p>
      <w:r>
        <w:rPr>
          <w:b/>
          <w:u w:val="single"/>
        </w:rPr>
        <w:t>158423</w:t>
      </w:r>
    </w:p>
    <w:p>
      <w:r>
        <w:t>@zahnster set yourself on fire is my personal shorthand for please go fuck yourself. because i was told the 2nd was a rape threat.</w:t>
      </w:r>
    </w:p>
    <w:p>
      <w:r>
        <w:rPr>
          <w:b/>
          <w:u w:val="single"/>
        </w:rPr>
        <w:t>158424</w:t>
      </w:r>
    </w:p>
    <w:p>
      <w:r>
        <w:t>@merusworks kathy sierra. and that's not what wadhwa is complaining about.</w:t>
      </w:r>
    </w:p>
    <w:p>
      <w:r>
        <w:rPr>
          <w:b/>
          <w:u w:val="single"/>
        </w:rPr>
        <w:t>158425</w:t>
      </w:r>
    </w:p>
    <w:p>
      <w:r>
        <w:t>Harlan City Police Department Issues A.P.B. For Queen Elsa http://t.co/inMGdDJWET</w:t>
      </w:r>
    </w:p>
    <w:p>
      <w:r>
        <w:rPr>
          <w:b/>
          <w:u w:val="single"/>
        </w:rPr>
        <w:t>158426</w:t>
      </w:r>
    </w:p>
    <w:p>
      <w:r>
        <w:t>@zahnster that was pretty much my thought.</w:t>
      </w:r>
    </w:p>
    <w:p>
      <w:r>
        <w:rPr>
          <w:b/>
          <w:u w:val="single"/>
        </w:rPr>
        <w:t>158427</w:t>
      </w:r>
    </w:p>
    <w:p>
      <w:r>
        <w:t>@mwlauthor yup. :)</w:t>
      </w:r>
    </w:p>
    <w:p>
      <w:r>
        <w:rPr>
          <w:b/>
          <w:u w:val="single"/>
        </w:rPr>
        <w:t>158428</w:t>
      </w:r>
    </w:p>
    <w:p>
      <w:r>
        <w:t>RT @Stanford: Vivek @wadhwa offers a fresh perspective on diversity in the next @StanfordMed Dean's Lecture: http://t.co/p9bhC0t5FS</w:t>
      </w:r>
    </w:p>
    <w:p>
      <w:r>
        <w:rPr>
          <w:b/>
          <w:u w:val="single"/>
        </w:rPr>
        <w:t>158429</w:t>
      </w:r>
    </w:p>
    <w:p>
      <w:r>
        <w:t>@Stanford @wadhwa @StanfordMed No thank you.</w:t>
      </w:r>
    </w:p>
    <w:p>
      <w:r>
        <w:rPr>
          <w:b/>
          <w:u w:val="single"/>
        </w:rPr>
        <w:t>158430</w:t>
      </w:r>
    </w:p>
    <w:p>
      <w:r>
        <w:t>Who wants to take bets on if he starts talking about how disappointed he is in uppity women? @Stanford @wadhwa @StanfordMed</w:t>
      </w:r>
    </w:p>
    <w:p>
      <w:r>
        <w:rPr>
          <w:b/>
          <w:u w:val="single"/>
        </w:rPr>
        <w:t>158431</w:t>
      </w:r>
    </w:p>
    <w:p>
      <w:r>
        <w:t>WOW.  @tehcoder42</w:t>
      </w:r>
    </w:p>
    <w:p>
      <w:r>
        <w:rPr>
          <w:b/>
          <w:u w:val="single"/>
        </w:rPr>
        <w:t>158432</w:t>
      </w:r>
    </w:p>
    <w:p>
      <w:r>
        <w:t>Well, then. http://t.co/562n2IwMqP</w:t>
      </w:r>
    </w:p>
    <w:p>
      <w:r>
        <w:rPr>
          <w:b/>
          <w:u w:val="single"/>
        </w:rPr>
        <w:t>158433</w:t>
      </w:r>
    </w:p>
    <w:p>
      <w:r>
        <w:t>Maybe I'm reading this document wrong. http://t.co/9ToehGqfEb http://t.co/3Sij3kRJyz</w:t>
      </w:r>
    </w:p>
    <w:p>
      <w:r>
        <w:rPr>
          <w:b/>
          <w:u w:val="single"/>
        </w:rPr>
        <w:t>158434</w:t>
      </w:r>
    </w:p>
    <w:p>
      <w:r>
        <w:t>there's also claims that he's made about having a fever... which turned into a heart attack in later tellings of the story? o_O</w:t>
      </w:r>
    </w:p>
    <w:p>
      <w:r>
        <w:rPr>
          <w:b/>
          <w:u w:val="single"/>
        </w:rPr>
        <w:t>158435</w:t>
      </w:r>
    </w:p>
    <w:p>
      <w:r>
        <w:t>this is the same company that SU bragged about when wadhwa joined them. this lawsuit happened *years* before SU.</w:t>
      </w:r>
    </w:p>
    <w:p>
      <w:r>
        <w:rPr>
          <w:b/>
          <w:u w:val="single"/>
        </w:rPr>
        <w:t>158436</w:t>
      </w:r>
    </w:p>
    <w:p>
      <w:r>
        <w:t>Let's not forget that wadhwa is the same person that believes pseudoscience needs a platform. wadhwa &amp;lt;3s homeopathy. http://t.co/YYZ55EnjaA</w:t>
      </w:r>
    </w:p>
    <w:p>
      <w:r>
        <w:rPr>
          <w:b/>
          <w:u w:val="single"/>
        </w:rPr>
        <w:t>158437</w:t>
      </w:r>
    </w:p>
    <w:p>
      <w:r>
        <w:t>There's some good info in the Talk section on Wadhwa's wikipedia page. ^.^ Too bad it didn't make it to the main article.</w:t>
      </w:r>
    </w:p>
    <w:p>
      <w:r>
        <w:rPr>
          <w:b/>
          <w:u w:val="single"/>
        </w:rPr>
        <w:t>158438</w:t>
      </w:r>
    </w:p>
    <w:p>
      <w:r>
        <w:t>Curious. Are you just upset because women are being allowed into your nerd club? Clearly sexism is solved because you're pissed. @tehcoder42</w:t>
      </w:r>
    </w:p>
    <w:p>
      <w:r>
        <w:rPr>
          <w:b/>
          <w:u w:val="single"/>
        </w:rPr>
        <w:t>158439</w:t>
      </w:r>
    </w:p>
    <w:p>
      <w:r>
        <w:t>And before you protest that you're *not* mad, there's not much other reason you'd be out tweeting at women about feminism. @tehcoder42</w:t>
      </w:r>
    </w:p>
    <w:p>
      <w:r>
        <w:rPr>
          <w:b/>
          <w:u w:val="single"/>
        </w:rPr>
        <w:t>158440</w:t>
      </w:r>
    </w:p>
    <w:p>
      <w:r>
        <w:t>Throwback to when vivek offered to show me around SU to shut me up. https://t.co/DoMBsoijp3</w:t>
      </w:r>
    </w:p>
    <w:p>
      <w:r>
        <w:rPr>
          <w:b/>
          <w:u w:val="single"/>
        </w:rPr>
        <w:t>158441</w:t>
      </w:r>
    </w:p>
    <w:p>
      <w:r>
        <w:t>RT @wadhwa: I can't believe my Wikipedia page is under attack again. Don't they have policies against all this?</w:t>
      </w:r>
    </w:p>
    <w:p>
      <w:r>
        <w:rPr>
          <w:b/>
          <w:u w:val="single"/>
        </w:rPr>
        <w:t>158442</w:t>
      </w:r>
    </w:p>
    <w:p>
      <w:r>
        <w:t>lol. i know that editor.</w:t>
      </w:r>
    </w:p>
    <w:p>
      <w:r>
        <w:rPr>
          <w:b/>
          <w:u w:val="single"/>
        </w:rPr>
        <w:t>158443</w:t>
      </w:r>
    </w:p>
    <w:p>
      <w:r>
        <w:t>@ArreoTheCynic A GAMER AND A WOMAN. OH LORDY.</w:t>
      </w:r>
    </w:p>
    <w:p>
      <w:r>
        <w:rPr>
          <w:b/>
          <w:u w:val="single"/>
        </w:rPr>
        <w:t>158444</w:t>
      </w:r>
    </w:p>
    <w:p>
      <w:r>
        <w:t>@doofsmack @wadhwa YUP. incidentally, I know the editor. She's a woman, a gamer, and in tech. It's all factual info.</w:t>
      </w:r>
    </w:p>
    <w:p>
      <w:r>
        <w:rPr>
          <w:b/>
          <w:u w:val="single"/>
        </w:rPr>
        <w:t>158445</w:t>
      </w:r>
    </w:p>
    <w:p>
      <w:r>
        <w:t>Almost everyone I know that takes cabs uses Uber. They just feel really bad about it.</w:t>
      </w:r>
    </w:p>
    <w:p>
      <w:r>
        <w:rPr>
          <w:b/>
          <w:u w:val="single"/>
        </w:rPr>
        <w:t>158446</w:t>
      </w:r>
    </w:p>
    <w:p>
      <w:r>
        <w:t>@coil780 my review got downvotes because GamerGate dogpiled. But @wadhwa knows this. Heck, he's friends with Nero.</w:t>
      </w:r>
    </w:p>
    <w:p>
      <w:r>
        <w:rPr>
          <w:b/>
          <w:u w:val="single"/>
        </w:rPr>
        <w:t>158447</w:t>
      </w:r>
    </w:p>
    <w:p>
      <w:r>
        <w:t>RT @peterc_nz: Presented without comment. cc @Polygon http://t.co/6NuJu5FXnP</w:t>
      </w:r>
    </w:p>
    <w:p>
      <w:r>
        <w:rPr>
          <w:b/>
          <w:u w:val="single"/>
        </w:rPr>
        <w:t>158448</w:t>
      </w:r>
    </w:p>
    <w:p>
      <w:r>
        <w:t>Uh, no, hosted wordpress. I do not want you to manage my DNS.</w:t>
      </w:r>
    </w:p>
    <w:p>
      <w:r>
        <w:rPr>
          <w:b/>
          <w:u w:val="single"/>
        </w:rPr>
        <w:t>158449</w:t>
      </w:r>
    </w:p>
    <w:p>
      <w:r>
        <w:t>MRN. http://t.co/R9Sv0ogFQn</w:t>
      </w:r>
    </w:p>
    <w:p>
      <w:r>
        <w:rPr>
          <w:b/>
          <w:u w:val="single"/>
        </w:rPr>
        <w:t>158450</w:t>
      </w:r>
    </w:p>
    <w:p>
      <w:r>
        <w:t>#ff @notallbhas @MaryTrigiani @sarahjeong @hypatiadotca @randi_ebooks @girlziplocked @notallbhas (i mentioned her twice because she's rad.)</w:t>
      </w:r>
    </w:p>
    <w:p>
      <w:r>
        <w:rPr>
          <w:b/>
          <w:u w:val="single"/>
        </w:rPr>
        <w:t>158451</w:t>
      </w:r>
    </w:p>
    <w:p>
      <w:r>
        <w:t>@wizputer oooo, i'll have to look for that.</w:t>
      </w:r>
    </w:p>
    <w:p>
      <w:r>
        <w:rPr>
          <w:b/>
          <w:u w:val="single"/>
        </w:rPr>
        <w:t>158452</w:t>
      </w:r>
    </w:p>
    <w:p>
      <w:r>
        <w:t>RT @randi_ebooks: Get awards for being so reasonable.</w:t>
      </w:r>
    </w:p>
    <w:p>
      <w:r>
        <w:rPr>
          <w:b/>
          <w:u w:val="single"/>
        </w:rPr>
        <w:t>158453</w:t>
      </w:r>
    </w:p>
    <w:p>
      <w:r>
        <w:t>@SPeitsch @KirinDave no. singularity university.</w:t>
      </w:r>
    </w:p>
    <w:p>
      <w:r>
        <w:rPr>
          <w:b/>
          <w:u w:val="single"/>
        </w:rPr>
        <w:t>158454</w:t>
      </w:r>
    </w:p>
    <w:p>
      <w:r>
        <w:t>Cleaning up old screenshots folder. Found http://t.co/mHR085XDew - I miss these people. THOSE STACKS. SO MANY STACKS.</w:t>
      </w:r>
    </w:p>
    <w:p>
      <w:r>
        <w:rPr>
          <w:b/>
          <w:u w:val="single"/>
        </w:rPr>
        <w:t>158455</w:t>
      </w:r>
    </w:p>
    <w:p>
      <w:r>
        <w:t>That time when someone started a petition on http://t.co/G75QPAtUop to remove healers from 2v2 arenas. http://t.co/WE8hmQbQWn</w:t>
      </w:r>
    </w:p>
    <w:p>
      <w:r>
        <w:rPr>
          <w:b/>
          <w:u w:val="single"/>
        </w:rPr>
        <w:t>158456</w:t>
      </w:r>
    </w:p>
    <w:p>
      <w:r>
        <w:t>@TURBOCUNT YES AND YOU ARE ADORABLE. ^.^</w:t>
      </w:r>
    </w:p>
    <w:p>
      <w:r>
        <w:rPr>
          <w:b/>
          <w:u w:val="single"/>
        </w:rPr>
        <w:t>158457</w:t>
      </w:r>
    </w:p>
    <w:p>
      <w:r>
        <w:t>@GaminGlennSeto I don't use addons anymore. :)</w:t>
      </w:r>
    </w:p>
    <w:p>
      <w:r>
        <w:rPr>
          <w:b/>
          <w:u w:val="single"/>
        </w:rPr>
        <w:t>158458</w:t>
      </w:r>
    </w:p>
    <w:p>
      <w:r>
        <w:t>@TURBOCUNT they have some crazy flavors. wasabi? red bean?</w:t>
      </w:r>
    </w:p>
    <w:p>
      <w:r>
        <w:rPr>
          <w:b/>
          <w:u w:val="single"/>
        </w:rPr>
        <w:t>158459</w:t>
      </w:r>
    </w:p>
    <w:p>
      <w:r>
        <w:t>@TURBOCUNT i have no idea what red bean tastes like. i'm assuming it tastes like beans? i'm not really down with beans.</w:t>
      </w:r>
    </w:p>
    <w:p>
      <w:r>
        <w:rPr>
          <w:b/>
          <w:u w:val="single"/>
        </w:rPr>
        <w:t>158460</w:t>
      </w:r>
    </w:p>
    <w:p>
      <w:r>
        <w:t>@TURBOCUNT huh. i might have to try this at some point.</w:t>
      </w:r>
    </w:p>
    <w:p>
      <w:r>
        <w:rPr>
          <w:b/>
          <w:u w:val="single"/>
        </w:rPr>
        <w:t>158461</w:t>
      </w:r>
    </w:p>
    <w:p>
      <w:r>
        <w:t>@TURBOCUNT OH. MAYBE YOU WOULD KNOW. Hey, have you heard of anyone doing magnetic implants in fingertips in bay area?</w:t>
      </w:r>
    </w:p>
    <w:p>
      <w:r>
        <w:rPr>
          <w:b/>
          <w:u w:val="single"/>
        </w:rPr>
        <w:t>158462</w:t>
      </w:r>
    </w:p>
    <w:p>
      <w:r>
        <w:t>@TURBOCUNT @zip @headhntr @TheQuinnspiracy has this, and i am now obsessed.</w:t>
      </w:r>
    </w:p>
    <w:p>
      <w:r>
        <w:rPr>
          <w:b/>
          <w:u w:val="single"/>
        </w:rPr>
        <w:t>158463</w:t>
      </w:r>
    </w:p>
    <w:p>
      <w:r>
        <w:t>@TURBOCUNT @TheQuinnspiracy apparently it makes it easier to find BART. so, that's something.</w:t>
      </w:r>
    </w:p>
    <w:p>
      <w:r>
        <w:rPr>
          <w:b/>
          <w:u w:val="single"/>
        </w:rPr>
        <w:t>158464</w:t>
      </w:r>
    </w:p>
    <w:p>
      <w:r>
        <w:t>@faelys_ i don't use addons anymore. :P</w:t>
      </w:r>
    </w:p>
    <w:p>
      <w:r>
        <w:rPr>
          <w:b/>
          <w:u w:val="single"/>
        </w:rPr>
        <w:t>158465</w:t>
      </w:r>
    </w:p>
    <w:p>
      <w:r>
        <w:t>@TURBOCUNT @syn i... i cut my own bangs the other day. that's as adventurous as i'm willing to get when it comes to doing stuff myself.</w:t>
      </w:r>
    </w:p>
    <w:p>
      <w:r>
        <w:rPr>
          <w:b/>
          <w:u w:val="single"/>
        </w:rPr>
        <w:t>158466</w:t>
      </w:r>
    </w:p>
    <w:p>
      <w:r>
        <w:t>@holinka remember when... http://t.co/WE8hmQbQWn</w:t>
      </w:r>
    </w:p>
    <w:p>
      <w:r>
        <w:rPr>
          <w:b/>
          <w:u w:val="single"/>
        </w:rPr>
        <w:t>158467</w:t>
      </w:r>
    </w:p>
    <w:p>
      <w:r>
        <w:t>RT @dlangille: I suspect the BSDCan list of selected talks will *not* be available today.  The program committee is discussing some importa…</w:t>
      </w:r>
    </w:p>
    <w:p>
      <w:r>
        <w:rPr>
          <w:b/>
          <w:u w:val="single"/>
        </w:rPr>
        <w:t>158468</w:t>
      </w:r>
    </w:p>
    <w:p>
      <w:r>
        <w:t>RT @mwlauthor: I want #BSDCan to add talks. That takes sponsors. That blackmail tape of the CEO? Time to use it.  http://t.co/ldSX5zvflt</w:t>
      </w:r>
    </w:p>
    <w:p>
      <w:r>
        <w:rPr>
          <w:b/>
          <w:u w:val="single"/>
        </w:rPr>
        <w:t>158469</w:t>
      </w:r>
    </w:p>
    <w:p>
      <w:r>
        <w:t>#BSDCan has always been my favorite conference. Can't speak highly enough of the community. Please sponsor. ^.^ http://t.co/fyk04kjrxR</w:t>
      </w:r>
    </w:p>
    <w:p>
      <w:r>
        <w:rPr>
          <w:b/>
          <w:u w:val="single"/>
        </w:rPr>
        <w:t>158470</w:t>
      </w:r>
    </w:p>
    <w:p>
      <w:r>
        <w:t>I'm not biased or anything. Ignore my Twitter screen name and open source affiliations :P #BSDCan</w:t>
      </w:r>
    </w:p>
    <w:p>
      <w:r>
        <w:rPr>
          <w:b/>
          <w:u w:val="single"/>
        </w:rPr>
        <w:t>158471</w:t>
      </w:r>
    </w:p>
    <w:p>
      <w:r>
        <w:t>RT @mwlauthor: #BSDCan has lots of great proposals this year. Downside is, we're rejecting more than ever.</w:t>
      </w:r>
    </w:p>
    <w:p>
      <w:r>
        <w:rPr>
          <w:b/>
          <w:u w:val="single"/>
        </w:rPr>
        <w:t>158472</w:t>
      </w:r>
    </w:p>
    <w:p>
      <w:r>
        <w:t>I've submitted a similar talk for #OSCon, and I'll be writing it regardless. If anyone on the west coast has a venue for it, happy to talk.</w:t>
      </w:r>
    </w:p>
    <w:p>
      <w:r>
        <w:rPr>
          <w:b/>
          <w:u w:val="single"/>
        </w:rPr>
        <w:t>158473</w:t>
      </w:r>
    </w:p>
    <w:p>
      <w:r>
        <w:t>I'll give it at other venues as well but have a nominal speaker fee to cover my time/travel/lodging.</w:t>
      </w:r>
    </w:p>
    <w:p>
      <w:r>
        <w:rPr>
          <w:b/>
          <w:u w:val="single"/>
        </w:rPr>
        <w:t>158474</w:t>
      </w:r>
    </w:p>
    <w:p>
      <w:r>
        <w:t>@farbenstau @xmjEE not sure if it would be a good fit. It's about harassment, creating FOSS tools, and diversity in open source communities.</w:t>
      </w:r>
    </w:p>
    <w:p>
      <w:r>
        <w:rPr>
          <w:b/>
          <w:u w:val="single"/>
        </w:rPr>
        <w:t>158475</w:t>
      </w:r>
    </w:p>
    <w:p>
      <w:r>
        <w:t>@farbenstau @xmjEE maybe. But travel/lodging would have to be covered.</w:t>
      </w:r>
    </w:p>
    <w:p>
      <w:r>
        <w:rPr>
          <w:b/>
          <w:u w:val="single"/>
        </w:rPr>
        <w:t>158476</w:t>
      </w:r>
    </w:p>
    <w:p>
      <w:r>
        <w:t>@farbenstau @xmjEE would have to see what kind of stuff you'd want me to present on. Most expertise now is anti-harassment tools &amp;amp; devops.</w:t>
      </w:r>
    </w:p>
    <w:p>
      <w:r>
        <w:rPr>
          <w:b/>
          <w:u w:val="single"/>
        </w:rPr>
        <w:t>158477</w:t>
      </w:r>
    </w:p>
    <w:p>
      <w:r>
        <w:t>Announcement - Site Maintenance: https://t.co/TpYN6C02yq</w:t>
      </w:r>
    </w:p>
    <w:p>
      <w:r>
        <w:rPr>
          <w:b/>
          <w:u w:val="single"/>
        </w:rPr>
        <w:t>158478</w:t>
      </w:r>
    </w:p>
    <w:p>
      <w:r>
        <w:t>Ignore those tweets. Site maintenance stuff. It was autonotifying. Turned that garbage right off.</w:t>
      </w:r>
    </w:p>
    <w:p>
      <w:r>
        <w:rPr>
          <w:b/>
          <w:u w:val="single"/>
        </w:rPr>
        <w:t>158479</w:t>
      </w:r>
    </w:p>
    <w:p>
      <w:r>
        <w:t>@alb_tross I don't use FreeBSD as a desktop.</w:t>
      </w:r>
    </w:p>
    <w:p>
      <w:r>
        <w:rPr>
          <w:b/>
          <w:u w:val="single"/>
        </w:rPr>
        <w:t>158480</w:t>
      </w:r>
    </w:p>
    <w:p>
      <w:r>
        <w:t>I *think* I successfully migrated http://t.co/xcwNBiuowE - can y'all go play around and see if you can find anything that's broken?</w:t>
      </w:r>
    </w:p>
    <w:p>
      <w:r>
        <w:rPr>
          <w:b/>
          <w:u w:val="single"/>
        </w:rPr>
        <w:t>158481</w:t>
      </w:r>
    </w:p>
    <w:p>
      <w:r>
        <w:t>@orionwl it should be removed if you refresh, i think. :)</w:t>
      </w:r>
    </w:p>
    <w:p>
      <w:r>
        <w:rPr>
          <w:b/>
          <w:u w:val="single"/>
        </w:rPr>
        <w:t>158482</w:t>
      </w:r>
    </w:p>
    <w:p>
      <w:r>
        <w:t>@nvanderw i didn't even know random was an option!</w:t>
      </w:r>
    </w:p>
    <w:p>
      <w:r>
        <w:rPr>
          <w:b/>
          <w:u w:val="single"/>
        </w:rPr>
        <w:t>158483</w:t>
      </w:r>
    </w:p>
    <w:p>
      <w:r>
        <w:t>I've got redirects set up, so existing articles/posts that linked to the old URLs should work just fine.</w:t>
      </w:r>
    </w:p>
    <w:p>
      <w:r>
        <w:rPr>
          <w:b/>
          <w:u w:val="single"/>
        </w:rPr>
        <w:t>158484</w:t>
      </w:r>
    </w:p>
    <w:p>
      <w:r>
        <w:t>@brianfenton eh, it doesn't bother me.</w:t>
      </w:r>
    </w:p>
    <w:p>
      <w:r>
        <w:rPr>
          <w:b/>
          <w:u w:val="single"/>
        </w:rPr>
        <w:t>158485</w:t>
      </w:r>
    </w:p>
    <w:p>
      <w:r>
        <w:t>RT @doctorow: I'm in the security area of #SYD where they have told me my eyeglass screwdriver is to be confiscated, tho no one will say wh…</w:t>
      </w:r>
    </w:p>
    <w:p>
      <w:r>
        <w:rPr>
          <w:b/>
          <w:u w:val="single"/>
        </w:rPr>
        <w:t>158486</w:t>
      </w:r>
    </w:p>
    <w:p>
      <w:r>
        <w:t>RT @doctorow: They have told me that writing this down is 'intimidation'</w:t>
      </w:r>
    </w:p>
    <w:p>
      <w:r>
        <w:rPr>
          <w:b/>
          <w:u w:val="single"/>
        </w:rPr>
        <w:t>158487</w:t>
      </w:r>
    </w:p>
    <w:p>
      <w:r>
        <w:t>RT @doctorow: They have summoned the 'SOC'</w:t>
      </w:r>
    </w:p>
    <w:p>
      <w:r>
        <w:rPr>
          <w:b/>
          <w:u w:val="single"/>
        </w:rPr>
        <w:t>158488</w:t>
      </w:r>
    </w:p>
    <w:p>
      <w:r>
        <w:t>RT @doctorow: I've been told that my screwdriver bits are allowed and the handle is allowed, but not together</w:t>
      </w:r>
    </w:p>
    <w:p>
      <w:r>
        <w:rPr>
          <w:b/>
          <w:u w:val="single"/>
        </w:rPr>
        <w:t>158489</w:t>
      </w:r>
    </w:p>
    <w:p>
      <w:r>
        <w:t>RT @doctorow: I've been told that the rules are 'my responsibility' and no one can show them</w:t>
      </w:r>
    </w:p>
    <w:p>
      <w:r>
        <w:rPr>
          <w:b/>
          <w:u w:val="single"/>
        </w:rPr>
        <w:t>158490</w:t>
      </w:r>
    </w:p>
    <w:p>
      <w:r>
        <w:t>RT @doctorow: "I'm refusing to deal with this passenger" #thingsIwasToldAboutMyScrewdriver #SYD</w:t>
      </w:r>
    </w:p>
    <w:p>
      <w:r>
        <w:rPr>
          <w:b/>
          <w:u w:val="single"/>
        </w:rPr>
        <w:t>158491</w:t>
      </w:r>
    </w:p>
    <w:p>
      <w:r>
        <w:t>@PolitiBunny @crash_matrix @dsmyxe @AaronWorthing nope. didn't have you blocked. but thanks for letting me know that i should. :)</w:t>
      </w:r>
    </w:p>
    <w:p>
      <w:r>
        <w:rPr>
          <w:b/>
          <w:u w:val="single"/>
        </w:rPr>
        <w:t>158492</w:t>
      </w:r>
    </w:p>
    <w:p>
      <w:r>
        <w:t>No clue who @PolitiBunny is, but she just set her followers on me. yayyy mention spam.</w:t>
      </w:r>
    </w:p>
    <w:p>
      <w:r>
        <w:rPr>
          <w:b/>
          <w:u w:val="single"/>
        </w:rPr>
        <w:t>158493</w:t>
      </w:r>
    </w:p>
    <w:p>
      <w:r>
        <w:t>Too busy playing video games to deal with it. Blocked a bunch, I'll handle it later. &amp;lt;3</w:t>
      </w:r>
    </w:p>
    <w:p>
      <w:r>
        <w:rPr>
          <w:b/>
          <w:u w:val="single"/>
        </w:rPr>
        <w:t>158494</w:t>
      </w:r>
    </w:p>
    <w:p>
      <w:r>
        <w:t>@cxarli nope. I had to manually block her.</w:t>
      </w:r>
    </w:p>
    <w:p>
      <w:r>
        <w:rPr>
          <w:b/>
          <w:u w:val="single"/>
        </w:rPr>
        <w:t>158495</w:t>
      </w:r>
    </w:p>
    <w:p>
      <w:r>
        <w:t>@dsmyxe @PolitiBunny and then i got a crapton of mentions. i don't think you understand how the in_reply_to_user_id json key works.</w:t>
      </w:r>
    </w:p>
    <w:p>
      <w:r>
        <w:rPr>
          <w:b/>
          <w:u w:val="single"/>
        </w:rPr>
        <w:t>158496</w:t>
      </w:r>
    </w:p>
    <w:p>
      <w:r>
        <w:t>@dsmyxe @PolitiBunny had the mention been 1st, it wouldn't have been public, but a priv conv. but when you don't, it's public.</w:t>
      </w:r>
    </w:p>
    <w:p>
      <w:r>
        <w:rPr>
          <w:b/>
          <w:u w:val="single"/>
        </w:rPr>
        <w:t>158497</w:t>
      </w:r>
    </w:p>
    <w:p>
      <w:r>
        <w:t>@dsmyxe @PolitiBunny people reply, and mentions get inundated. yay.</w:t>
      </w:r>
    </w:p>
    <w:p>
      <w:r>
        <w:rPr>
          <w:b/>
          <w:u w:val="single"/>
        </w:rPr>
        <w:t>158498</w:t>
      </w:r>
    </w:p>
    <w:p>
      <w:r>
        <w:t>@dsmyxe @PolitiBunny the end result is the same.</w:t>
      </w:r>
    </w:p>
    <w:p>
      <w:r>
        <w:rPr>
          <w:b/>
          <w:u w:val="single"/>
        </w:rPr>
        <w:t>158499</w:t>
      </w:r>
    </w:p>
    <w:p>
      <w:r>
        <w:t>@dsmyxe @PolitiBunny when you have that many followers, you know precisely what happens.</w:t>
      </w:r>
    </w:p>
    <w:p>
      <w:r>
        <w:rPr>
          <w:b/>
          <w:u w:val="single"/>
        </w:rPr>
        <w:t>158500</w:t>
      </w:r>
    </w:p>
    <w:p>
      <w:r>
        <w:t>lol. why do people think that mentioning a username when you've got them blocked is a ToS violation?</w:t>
      </w:r>
    </w:p>
    <w:p>
      <w:r>
        <w:rPr>
          <w:b/>
          <w:u w:val="single"/>
        </w:rPr>
        <w:t>158501</w:t>
      </w:r>
    </w:p>
    <w:p>
      <w:r>
        <w:t>i keep seeing people saying this and it's not a thing. feel free to point out the clause in the ToS if i'm wrong, though.</w:t>
      </w:r>
    </w:p>
    <w:p>
      <w:r>
        <w:rPr>
          <w:b/>
          <w:u w:val="single"/>
        </w:rPr>
        <w:t>158502</w:t>
      </w:r>
    </w:p>
    <w:p>
      <w:r>
        <w:t>Gearing up my DK. Just hit 100 with her this evening. ^.^</w:t>
      </w:r>
    </w:p>
    <w:p>
      <w:r>
        <w:rPr>
          <w:b/>
          <w:u w:val="single"/>
        </w:rPr>
        <w:t>158503</w:t>
      </w:r>
    </w:p>
    <w:p>
      <w:r>
        <w:t>If a monk has touch of karma up on someone else and I keep attacking, why don't I get the killing blow credit when my teammate dies? ;D</w:t>
      </w:r>
    </w:p>
    <w:p>
      <w:r>
        <w:rPr>
          <w:b/>
          <w:u w:val="single"/>
        </w:rPr>
        <w:t>158504</w:t>
      </w:r>
    </w:p>
    <w:p>
      <w:r>
        <w:t>@1RandomUserName @desertfox899 clearly doesn't understand the difference between censorship and people just not wanting to talk to her.</w:t>
      </w:r>
    </w:p>
    <w:p>
      <w:r>
        <w:rPr>
          <w:b/>
          <w:u w:val="single"/>
        </w:rPr>
        <w:t>158505</w:t>
      </w:r>
    </w:p>
    <w:p>
      <w:r>
        <w:t>lol. is she still screeching about me blocking her? what a turd.</w:t>
      </w:r>
    </w:p>
    <w:p>
      <w:r>
        <w:rPr>
          <w:b/>
          <w:u w:val="single"/>
        </w:rPr>
        <w:t>158506</w:t>
      </w:r>
    </w:p>
    <w:p>
      <w:r>
        <w:t>YOU CAN ASPHYXIATE A DISENGAGE WHAAAAAT</w:t>
      </w:r>
    </w:p>
    <w:p>
      <w:r>
        <w:rPr>
          <w:b/>
          <w:u w:val="single"/>
        </w:rPr>
        <w:t>158507</w:t>
      </w:r>
    </w:p>
    <w:p>
      <w:r>
        <w:t>@wonderzombie world of warcraft related things.</w:t>
      </w:r>
    </w:p>
    <w:p>
      <w:r>
        <w:rPr>
          <w:b/>
          <w:u w:val="single"/>
        </w:rPr>
        <w:t>158508</w:t>
      </w:r>
    </w:p>
    <w:p>
      <w:r>
        <w:t>@LionLionEatEat yeah, someone DMed me a screenshot. meh. let her. i have no idea who she even is.</w:t>
      </w:r>
    </w:p>
    <w:p>
      <w:r>
        <w:rPr>
          <w:b/>
          <w:u w:val="single"/>
        </w:rPr>
        <w:t>158509</w:t>
      </w:r>
    </w:p>
    <w:p>
      <w:r>
        <w:t>Blocking people is the twitter version of not making eye contact w/the people handing out conspiracy theorist flyers at Civic Center BART.</w:t>
      </w:r>
    </w:p>
    <w:p>
      <w:r>
        <w:rPr>
          <w:b/>
          <w:u w:val="single"/>
        </w:rPr>
        <w:t>158510</w:t>
      </w:r>
    </w:p>
    <w:p>
      <w:r>
        <w:t>siiiiigh. http://t.co/lz6khwD4dv</w:t>
      </w:r>
    </w:p>
    <w:p>
      <w:r>
        <w:rPr>
          <w:b/>
          <w:u w:val="single"/>
        </w:rPr>
        <w:t>158511</w:t>
      </w:r>
    </w:p>
    <w:p>
      <w:r>
        <w:t>SIIIIGH http://t.co/BpJX5JwhlH</w:t>
      </w:r>
    </w:p>
    <w:p>
      <w:r>
        <w:rPr>
          <w:b/>
          <w:u w:val="single"/>
        </w:rPr>
        <w:t>158512</w:t>
      </w:r>
    </w:p>
    <w:p>
      <w:r>
        <w:t>Now I know where to find the people that stand in fire.</w:t>
      </w:r>
    </w:p>
    <w:p>
      <w:r>
        <w:rPr>
          <w:b/>
          <w:u w:val="single"/>
        </w:rPr>
        <w:t>158513</w:t>
      </w:r>
    </w:p>
    <w:p>
      <w:r>
        <w:t>@a_man_in_black facebook.</w:t>
      </w:r>
    </w:p>
    <w:p>
      <w:r>
        <w:rPr>
          <w:b/>
          <w:u w:val="single"/>
        </w:rPr>
        <w:t>158514</w:t>
      </w:r>
    </w:p>
    <w:p>
      <w:r>
        <w:t>@slagkick frost for now. still learning how to play. for bgs, seems to work well.</w:t>
      </w:r>
    </w:p>
    <w:p>
      <w:r>
        <w:rPr>
          <w:b/>
          <w:u w:val="single"/>
        </w:rPr>
        <w:t>158515</w:t>
      </w:r>
    </w:p>
    <w:p>
      <w:r>
        <w:t>@jonrosenberg what are your thoughts on attaching a comic as a image to tweet, with attribution to source url/author?</w:t>
      </w:r>
    </w:p>
    <w:p>
      <w:r>
        <w:rPr>
          <w:b/>
          <w:u w:val="single"/>
        </w:rPr>
        <w:t>158516</w:t>
      </w:r>
    </w:p>
    <w:p>
      <w:r>
        <w:t>oh, look. threats. no, i really don't care. @hyperion5182 @PolitiBunny</w:t>
      </w:r>
    </w:p>
    <w:p>
      <w:r>
        <w:rPr>
          <w:b/>
          <w:u w:val="single"/>
        </w:rPr>
        <w:t>158517</w:t>
      </w:r>
    </w:p>
    <w:p>
      <w:r>
        <w:t>lol, that chick from last night is still raging about me blocking her, i guess.</w:t>
      </w:r>
    </w:p>
    <w:p>
      <w:r>
        <w:rPr>
          <w:b/>
          <w:u w:val="single"/>
        </w:rPr>
        <w:t>158518</w:t>
      </w:r>
    </w:p>
    <w:p>
      <w:r>
        <w:t>she must not realize that blocking people is sorrrrrta what i'm famous for.</w:t>
      </w:r>
    </w:p>
    <w:p>
      <w:r>
        <w:rPr>
          <w:b/>
          <w:u w:val="single"/>
        </w:rPr>
        <w:t>158519</w:t>
      </w:r>
    </w:p>
    <w:p>
      <w:r>
        <w:t>@dllvllHllvllb @hyperion5182 @PolitiBunny @TheBlockBot she's not on the autoblocker, and i don't run blockbot. blocking manually for now. :)</w:t>
      </w:r>
    </w:p>
    <w:p>
      <w:r>
        <w:rPr>
          <w:b/>
          <w:u w:val="single"/>
        </w:rPr>
        <w:t>158520</w:t>
      </w:r>
    </w:p>
    <w:p>
      <w:r>
        <w:t>@TeeYouVee i don't mind bickering, but with some, it feels like kicking puppies. i'm anti-puppy kicking.</w:t>
      </w:r>
    </w:p>
    <w:p>
      <w:r>
        <w:rPr>
          <w:b/>
          <w:u w:val="single"/>
        </w:rPr>
        <w:t>158521</w:t>
      </w:r>
    </w:p>
    <w:p>
      <w:r>
        <w:t>I used to have pet bunnies. :)  I named them POSIX and ANSI.</w:t>
      </w:r>
    </w:p>
    <w:p>
      <w:r>
        <w:rPr>
          <w:b/>
          <w:u w:val="single"/>
        </w:rPr>
        <w:t>158522</w:t>
      </w:r>
    </w:p>
    <w:p>
      <w:r>
        <w:t>@millenomi oh, i'm mostly entertained. if it gets to be excessive, i'll just code a way around it.</w:t>
      </w:r>
    </w:p>
    <w:p>
      <w:r>
        <w:rPr>
          <w:b/>
          <w:u w:val="single"/>
        </w:rPr>
        <w:t>158523</w:t>
      </w:r>
    </w:p>
    <w:p>
      <w:r>
        <w:t>@TeeYouVee yeah, but if you live your life by what makes other people happy (or unhappy), then they've won anyways.</w:t>
      </w:r>
    </w:p>
    <w:p>
      <w:r>
        <w:rPr>
          <w:b/>
          <w:u w:val="single"/>
        </w:rPr>
        <w:t>158524</w:t>
      </w:r>
    </w:p>
    <w:p>
      <w:r>
        <w:t>@PsychoSix @PolitiBunny not really. i blocked her. someone that likes to sick nutballs on people?</w:t>
      </w:r>
    </w:p>
    <w:p>
      <w:r>
        <w:rPr>
          <w:b/>
          <w:u w:val="single"/>
        </w:rPr>
        <w:t>158525</w:t>
      </w:r>
    </w:p>
    <w:p>
      <w:r>
        <w:t>Sipping coffee, pulling down follower list, running analytics against each of them to create a troll score.</w:t>
      </w:r>
    </w:p>
    <w:p>
      <w:r>
        <w:rPr>
          <w:b/>
          <w:u w:val="single"/>
        </w:rPr>
        <w:t>158526</w:t>
      </w:r>
    </w:p>
    <w:p>
      <w:r>
        <w:t>With 500 user tokens, it shouldn't take long. Oh, darlings. I'm scared of no army. I've got an app for that.</w:t>
      </w:r>
    </w:p>
    <w:p>
      <w:r>
        <w:rPr>
          <w:b/>
          <w:u w:val="single"/>
        </w:rPr>
        <w:t>158527</w:t>
      </w:r>
    </w:p>
    <w:p>
      <w:r>
        <w:t>@1Life0Continues a number of variables. :)  i've only run it against a small subset of accounts. it's fairly intensive. still in beta.</w:t>
      </w:r>
    </w:p>
    <w:p>
      <w:r>
        <w:rPr>
          <w:b/>
          <w:u w:val="single"/>
        </w:rPr>
        <w:t>158528</w:t>
      </w:r>
    </w:p>
    <w:p>
      <w:r>
        <w:t>@1Life0Continues follower vs following ratio, acct date, profile image, entities used (hashtags, urls), users mentioned, OC vs RT %</w:t>
      </w:r>
    </w:p>
    <w:p>
      <w:r>
        <w:rPr>
          <w:b/>
          <w:u w:val="single"/>
        </w:rPr>
        <w:t>158529</w:t>
      </w:r>
    </w:p>
    <w:p>
      <w:r>
        <w:t>@1Life0Continues users you're following along with their troll score plays a factor. users you RT, % of tweets that are sea lioning</w:t>
      </w:r>
    </w:p>
    <w:p>
      <w:r>
        <w:rPr>
          <w:b/>
          <w:u w:val="single"/>
        </w:rPr>
        <w:t>158530</w:t>
      </w:r>
    </w:p>
    <w:p>
      <w:r>
        <w:t>@FrankAlvarez see this thread. :P https://t.co/VHThRdRIYr</w:t>
      </w:r>
    </w:p>
    <w:p>
      <w:r>
        <w:rPr>
          <w:b/>
          <w:u w:val="single"/>
        </w:rPr>
        <w:t>158531</w:t>
      </w:r>
    </w:p>
    <w:p>
      <w:r>
        <w:t>No, I'm not telling anyone what their score is. Then it'll just turn into a contest for GamerGate to try to 'win'.</w:t>
      </w:r>
    </w:p>
    <w:p>
      <w:r>
        <w:rPr>
          <w:b/>
          <w:u w:val="single"/>
        </w:rPr>
        <w:t>158532</w:t>
      </w:r>
    </w:p>
    <w:p>
      <w:r>
        <w:t>See https://t.co/VHThRdRIYr thread for more info on how this is quantified.</w:t>
      </w:r>
    </w:p>
    <w:p>
      <w:r>
        <w:rPr>
          <w:b/>
          <w:u w:val="single"/>
        </w:rPr>
        <w:t>158533</w:t>
      </w:r>
    </w:p>
    <w:p>
      <w:r>
        <w:t>@1Life0Continues part of the reason i'm not actively using it that much is because the weights of each factor are still being decided.</w:t>
      </w:r>
    </w:p>
    <w:p>
      <w:r>
        <w:rPr>
          <w:b/>
          <w:u w:val="single"/>
        </w:rPr>
        <w:t>158534</w:t>
      </w:r>
    </w:p>
    <w:p>
      <w:r>
        <w:t>@1Life0Continues i've got the code to interpret &amp;amp; analyze, but the weights themselves are going to take a lot of fiddling.</w:t>
      </w:r>
    </w:p>
    <w:p>
      <w:r>
        <w:rPr>
          <w:b/>
          <w:u w:val="single"/>
        </w:rPr>
        <w:t>158535</w:t>
      </w:r>
    </w:p>
    <w:p>
      <w:r>
        <w:t>@1Life0Continues this is basically going to be like antispam, but for tweets. :P</w:t>
      </w:r>
    </w:p>
    <w:p>
      <w:r>
        <w:rPr>
          <w:b/>
          <w:u w:val="single"/>
        </w:rPr>
        <w:t>158536</w:t>
      </w:r>
    </w:p>
    <w:p>
      <w:r>
        <w:t>@FrankAlvarez eggs and other things, which will unfortunately be the only part likely not open sourced.</w:t>
      </w:r>
    </w:p>
    <w:p>
      <w:r>
        <w:rPr>
          <w:b/>
          <w:u w:val="single"/>
        </w:rPr>
        <w:t>158537</w:t>
      </w:r>
    </w:p>
    <w:p>
      <w:r>
        <w:t>@markemer ruby. :P  perl doesn't have a good module for streaming API. forced me to get better at ruby! @sferik does good stuff.</w:t>
      </w:r>
    </w:p>
    <w:p>
      <w:r>
        <w:rPr>
          <w:b/>
          <w:u w:val="single"/>
        </w:rPr>
        <w:t>158538</w:t>
      </w:r>
    </w:p>
    <w:p>
      <w:r>
        <w:t>@SlaunchaMan "we're totes not dog piling, but just so you know, you should be scared of us BUNNIES" - yeahhhh.</w:t>
      </w:r>
    </w:p>
    <w:p>
      <w:r>
        <w:rPr>
          <w:b/>
          <w:u w:val="single"/>
        </w:rPr>
        <w:t>158539</w:t>
      </w:r>
    </w:p>
    <w:p>
      <w:r>
        <w:t>@brx0 @1Life0Continues that's why there are *many* factors. :P  matching 1 or 2 variables is expected.</w:t>
      </w:r>
    </w:p>
    <w:p>
      <w:r>
        <w:rPr>
          <w:b/>
          <w:u w:val="single"/>
        </w:rPr>
        <w:t>158540</w:t>
      </w:r>
    </w:p>
    <w:p>
      <w:r>
        <w:t>@markemer I love perl, but I think I'm starting to shift towards ruby. gem is nice. docs are horrid. need to read more about classes.</w:t>
      </w:r>
    </w:p>
    <w:p>
      <w:r>
        <w:rPr>
          <w:b/>
          <w:u w:val="single"/>
        </w:rPr>
        <w:t>158541</w:t>
      </w:r>
    </w:p>
    <w:p>
      <w:r>
        <w:t>@markemer ruby seems like it would have a lot of stuff that you don't *have* to learn. so i can write code in it, but far to go.</w:t>
      </w:r>
    </w:p>
    <w:p>
      <w:r>
        <w:rPr>
          <w:b/>
          <w:u w:val="single"/>
        </w:rPr>
        <w:t>158542</w:t>
      </w:r>
    </w:p>
    <w:p>
      <w:r>
        <w:t>omg omg omg I think they just asked if obama made ggautoblocker.</w:t>
      </w:r>
    </w:p>
    <w:p>
      <w:r>
        <w:rPr>
          <w:b/>
          <w:u w:val="single"/>
        </w:rPr>
        <w:t>158543</w:t>
      </w:r>
    </w:p>
    <w:p>
      <w:r>
        <w:t>i don't know because i had everyone else on that thread blocked. but i'm am loling so hard right now.</w:t>
      </w:r>
    </w:p>
    <w:p>
      <w:r>
        <w:rPr>
          <w:b/>
          <w:u w:val="single"/>
        </w:rPr>
        <w:t>158544</w:t>
      </w:r>
    </w:p>
    <w:p>
      <w:r>
        <w:t>@jneen_ HOW IS THIS A THING</w:t>
      </w:r>
    </w:p>
    <w:p>
      <w:r>
        <w:rPr>
          <w:b/>
          <w:u w:val="single"/>
        </w:rPr>
        <w:t>158545</w:t>
      </w:r>
    </w:p>
    <w:p>
      <w:r>
        <w:t>@jneen_ i need to know the story behind that image</w:t>
      </w:r>
    </w:p>
    <w:p>
      <w:r>
        <w:rPr>
          <w:b/>
          <w:u w:val="single"/>
        </w:rPr>
        <w:t>158546</w:t>
      </w:r>
    </w:p>
    <w:p>
      <w:r>
        <w:t>the whole me-being-republican thing must really bug these right wing nutjobs that dislike me so much.</w:t>
      </w:r>
    </w:p>
    <w:p>
      <w:r>
        <w:rPr>
          <w:b/>
          <w:u w:val="single"/>
        </w:rPr>
        <w:t>158547</w:t>
      </w:r>
    </w:p>
    <w:p>
      <w:r>
        <w:t>@neilasaurus @jimcramer @TheQuinnspiracy is he creating a new account or changing his username?</w:t>
      </w:r>
    </w:p>
    <w:p>
      <w:r>
        <w:rPr>
          <w:b/>
          <w:u w:val="single"/>
        </w:rPr>
        <w:t>158548</w:t>
      </w:r>
    </w:p>
    <w:p>
      <w:r>
        <w:t>@Trigger_Check yup. although i haven't really been able to vote that way in a while. it's getting more difficult to find sane repubs.</w:t>
      </w:r>
    </w:p>
    <w:p>
      <w:r>
        <w:rPr>
          <w:b/>
          <w:u w:val="single"/>
        </w:rPr>
        <w:t>158549</w:t>
      </w:r>
    </w:p>
    <w:p>
      <w:r>
        <w:t>@Llydisblur people seem to have a really warped view of what republican even means, lately. party lines have majorly shifted. :\</w:t>
      </w:r>
    </w:p>
    <w:p>
      <w:r>
        <w:rPr>
          <w:b/>
          <w:u w:val="single"/>
        </w:rPr>
        <w:t>158550</w:t>
      </w:r>
    </w:p>
    <w:p>
      <w:r>
        <w:t>@Llydisblur hoping it's momentary and not a trend. i've not been able to vote repub in a while.</w:t>
      </w:r>
    </w:p>
    <w:p>
      <w:r>
        <w:rPr>
          <w:b/>
          <w:u w:val="single"/>
        </w:rPr>
        <w:t>158551</w:t>
      </w:r>
    </w:p>
    <w:p>
      <w:r>
        <w:t>@Venomous9 pro death penalty, anti some provisions of obamacare, fewer govt regulations, free market better. BUT...</w:t>
      </w:r>
    </w:p>
    <w:p>
      <w:r>
        <w:rPr>
          <w:b/>
          <w:u w:val="single"/>
        </w:rPr>
        <w:t>158552</w:t>
      </w:r>
    </w:p>
    <w:p>
      <w:r>
        <w:t>@Venomous9 my views are largely tempered by my former tax bracket. and although i like the idea of flat tax, doesn't work well at pov lvl.</w:t>
      </w:r>
    </w:p>
    <w:p>
      <w:r>
        <w:rPr>
          <w:b/>
          <w:u w:val="single"/>
        </w:rPr>
        <w:t>158553</w:t>
      </w:r>
    </w:p>
    <w:p>
      <w:r>
        <w:t>@AlfredDaw haven't run it against you.</w:t>
      </w:r>
    </w:p>
    <w:p>
      <w:r>
        <w:rPr>
          <w:b/>
          <w:u w:val="single"/>
        </w:rPr>
        <w:t>158554</w:t>
      </w:r>
    </w:p>
    <w:p>
      <w:r>
        <w:t>@Chickowits @Trigger_Check it's good to see there are still some pro-choice/pro-gay marriage repubs. just hard to find.</w:t>
      </w:r>
    </w:p>
    <w:p>
      <w:r>
        <w:rPr>
          <w:b/>
          <w:u w:val="single"/>
        </w:rPr>
        <w:t>158555</w:t>
      </w:r>
    </w:p>
    <w:p>
      <w:r>
        <w:t>@Chickowits @Trigger_Check most seem to think god is literally talking to them. i'm... not fond of those.</w:t>
      </w:r>
    </w:p>
    <w:p>
      <w:r>
        <w:rPr>
          <w:b/>
          <w:u w:val="single"/>
        </w:rPr>
        <w:t>158556</w:t>
      </w:r>
    </w:p>
    <w:p>
      <w:r>
        <w:t>@chilblane lol. time to look at a new social group and write a blocklist, i guess.</w:t>
      </w:r>
    </w:p>
    <w:p>
      <w:r>
        <w:rPr>
          <w:b/>
          <w:u w:val="single"/>
        </w:rPr>
        <w:t>158557</w:t>
      </w:r>
    </w:p>
    <w:p>
      <w:r>
        <w:t>@LogicalDash it's only open because i was asked. :)  but no hard feelings. good luck.</w:t>
      </w:r>
    </w:p>
    <w:p>
      <w:r>
        <w:rPr>
          <w:b/>
          <w:u w:val="single"/>
        </w:rPr>
        <w:t>158558</w:t>
      </w:r>
    </w:p>
    <w:p>
      <w:r>
        <w:t>RT @Sierra_Marlee: @PolitiBunny @Gnoll_ @freebsdgirl @PsychoSix Obviously she's intimidated, otherwise she would have addressed you first l…</w:t>
      </w:r>
    </w:p>
    <w:p>
      <w:r>
        <w:rPr>
          <w:b/>
          <w:u w:val="single"/>
        </w:rPr>
        <w:t>158559</w:t>
      </w:r>
    </w:p>
    <w:p>
      <w:r>
        <w:t>*snort*</w:t>
      </w:r>
    </w:p>
    <w:p>
      <w:r>
        <w:rPr>
          <w:b/>
          <w:u w:val="single"/>
        </w:rPr>
        <w:t>158560</w:t>
      </w:r>
    </w:p>
    <w:p>
      <w:r>
        <w:t>@jonrosenberg just checking. :)</w:t>
      </w:r>
    </w:p>
    <w:p>
      <w:r>
        <w:rPr>
          <w:b/>
          <w:u w:val="single"/>
        </w:rPr>
        <w:t>158561</w:t>
      </w:r>
    </w:p>
    <w:p>
      <w:r>
        <w:t>If my day doesn't get completely run off the tracks, I've got a bunch of writing to do and blog posts to schedule. Some quick wins.</w:t>
      </w:r>
    </w:p>
    <w:p>
      <w:r>
        <w:rPr>
          <w:b/>
          <w:u w:val="single"/>
        </w:rPr>
        <w:t>158562</w:t>
      </w:r>
    </w:p>
    <w:p>
      <w:r>
        <w:t>@slagkick i have no idea what my rotation is. honestly i'm just hitting buttons and topping damage meters in bgs with a fresh 100.</w:t>
      </w:r>
    </w:p>
    <w:p>
      <w:r>
        <w:rPr>
          <w:b/>
          <w:u w:val="single"/>
        </w:rPr>
        <w:t>158563</w:t>
      </w:r>
    </w:p>
    <w:p>
      <w:r>
        <w:t>hey guys, the MRAs found me. oh noes. whatever will I do as a damsel in distress? oh gosh. plz stop. such a hapless victim.</w:t>
      </w:r>
    </w:p>
    <w:p>
      <w:r>
        <w:rPr>
          <w:b/>
          <w:u w:val="single"/>
        </w:rPr>
        <w:t>158564</w:t>
      </w:r>
    </w:p>
    <w:p>
      <w:r>
        <w:t>plz stop posting pics of me that i posted a few weeks ago. i care so much about what people think of my appearance. it's what i live for.</w:t>
      </w:r>
    </w:p>
    <w:p>
      <w:r>
        <w:rPr>
          <w:b/>
          <w:u w:val="single"/>
        </w:rPr>
        <w:t>158565</w:t>
      </w:r>
    </w:p>
    <w:p>
      <w:r>
        <w:t>Oh, darling MRAs. You making jabs at my appearance won't keep me from working to provide tools so others can shut you down. &amp;lt;3</w:t>
      </w:r>
    </w:p>
    <w:p>
      <w:r>
        <w:rPr>
          <w:b/>
          <w:u w:val="single"/>
        </w:rPr>
        <w:t>158566</w:t>
      </w:r>
    </w:p>
    <w:p>
      <w:r>
        <w:t>But I guess you're not really sure how to react when a woman has resources to help others fight back. Such a quandary. So perplexing. :\</w:t>
      </w:r>
    </w:p>
    <w:p>
      <w:r>
        <w:rPr>
          <w:b/>
          <w:u w:val="single"/>
        </w:rPr>
        <w:t>158567</w:t>
      </w:r>
    </w:p>
    <w:p>
      <w:r>
        <w:t>When the most you've got to throw at me is tweeting insults, you don't really have any weapon at all.</w:t>
      </w:r>
    </w:p>
    <w:p>
      <w:r>
        <w:rPr>
          <w:b/>
          <w:u w:val="single"/>
        </w:rPr>
        <w:t>158568</w:t>
      </w:r>
    </w:p>
    <w:p>
      <w:r>
        <w:t>@slagkick oh, yeah. i spam the hell out of those buttons.</w:t>
      </w:r>
    </w:p>
    <w:p>
      <w:r>
        <w:rPr>
          <w:b/>
          <w:u w:val="single"/>
        </w:rPr>
        <w:t>158569</w:t>
      </w:r>
    </w:p>
    <w:p>
      <w:r>
        <w:t>@wonderzombie lol, some of these are supposedly women. jealousy isn't a good look for them.</w:t>
      </w:r>
    </w:p>
    <w:p>
      <w:r>
        <w:rPr>
          <w:b/>
          <w:u w:val="single"/>
        </w:rPr>
        <w:t>158570</w:t>
      </w:r>
    </w:p>
    <w:p>
      <w:r>
        <w:t>Yep. We all remember what happened last time I was fake-report bombed, right? 15 minutes to fix it. @kgasso</w:t>
      </w:r>
    </w:p>
    <w:p>
      <w:r>
        <w:rPr>
          <w:b/>
          <w:u w:val="single"/>
        </w:rPr>
        <w:t>158571</w:t>
      </w:r>
    </w:p>
    <w:p>
      <w:r>
        <w:t>@mauvedeity i had a rescue puppy named rj45. :)</w:t>
      </w:r>
    </w:p>
    <w:p>
      <w:r>
        <w:rPr>
          <w:b/>
          <w:u w:val="single"/>
        </w:rPr>
        <w:t>158572</w:t>
      </w:r>
    </w:p>
    <w:p>
      <w:r>
        <w:t>Isn't it supposed to be "keep emailing" :P  (via https://t.co/YshEHFHMFm) http://t.co/V1hMUj1tTr</w:t>
      </w:r>
    </w:p>
    <w:p>
      <w:r>
        <w:rPr>
          <w:b/>
          <w:u w:val="single"/>
        </w:rPr>
        <w:t>158573</w:t>
      </w:r>
    </w:p>
    <w:p>
      <w:r>
        <w:t>A lot of you are new followers since November, so I think this bears a reshare. My story: http://t.co/SUrQwclIoU http://t.co/fDdPhD6JAO</w:t>
      </w:r>
    </w:p>
    <w:p>
      <w:r>
        <w:rPr>
          <w:b/>
          <w:u w:val="single"/>
        </w:rPr>
        <w:t>158574</w:t>
      </w:r>
    </w:p>
    <w:p>
      <w:r>
        <w:t>@lieutfaber &amp;lt;3</w:t>
      </w:r>
    </w:p>
    <w:p>
      <w:r>
        <w:rPr>
          <w:b/>
          <w:u w:val="single"/>
        </w:rPr>
        <w:t>158575</w:t>
      </w:r>
    </w:p>
    <w:p>
      <w:r>
        <w:t>@codemonkey_uk @1Life0Continues i haven't done much work with this kind of thing, so it's all a learning experience :P</w:t>
      </w:r>
    </w:p>
    <w:p>
      <w:r>
        <w:rPr>
          <w:b/>
          <w:u w:val="single"/>
        </w:rPr>
        <w:t>158576</w:t>
      </w:r>
    </w:p>
    <w:p>
      <w:r>
        <w:t>I've posted a contact form at http://t.co/4S8Ug3bBUC for support regarding @ggautoblocker, speaking requests, feedback, etc.</w:t>
      </w:r>
    </w:p>
    <w:p>
      <w:r>
        <w:rPr>
          <w:b/>
          <w:u w:val="single"/>
        </w:rPr>
        <w:t>158577</w:t>
      </w:r>
    </w:p>
    <w:p>
      <w:r>
        <w:t>@Shjade @Trigger_Check http://t.co/W8z9y2J42x</w:t>
      </w:r>
    </w:p>
    <w:p>
      <w:r>
        <w:rPr>
          <w:b/>
          <w:u w:val="single"/>
        </w:rPr>
        <w:t>158578</w:t>
      </w:r>
    </w:p>
    <w:p>
      <w:r>
        <w:t>I'm looking for a few people to help with @ggautoblocker's twitter. Log &amp;amp; categorize mentions as support requests/abusive/positive tweets.</w:t>
      </w:r>
    </w:p>
    <w:p>
      <w:r>
        <w:rPr>
          <w:b/>
          <w:u w:val="single"/>
        </w:rPr>
        <w:t>158579</w:t>
      </w:r>
    </w:p>
    <w:p>
      <w:r>
        <w:t>Possibly respond to some support requests with canned answers.</w:t>
      </w:r>
    </w:p>
    <w:p>
      <w:r>
        <w:rPr>
          <w:b/>
          <w:u w:val="single"/>
        </w:rPr>
        <w:t>158580</w:t>
      </w:r>
    </w:p>
    <w:p>
      <w:r>
        <w:t>@desertfox899 woops!</w:t>
      </w:r>
    </w:p>
    <w:p>
      <w:r>
        <w:rPr>
          <w:b/>
          <w:u w:val="single"/>
        </w:rPr>
        <w:t>158581</w:t>
      </w:r>
    </w:p>
    <w:p>
      <w:r>
        <w:t>Have 2 team members, sticking with this for now. Thanks, everyone. ^.^</w:t>
      </w:r>
    </w:p>
    <w:p>
      <w:r>
        <w:rPr>
          <w:b/>
          <w:u w:val="single"/>
        </w:rPr>
        <w:t>158582</w:t>
      </w:r>
    </w:p>
    <w:p>
      <w:r>
        <w:t>RT @ggautoblocker: We've got a facebook page! If you need support or want to stay tuned for the latest announcements, join us at https://t.…</w:t>
      </w:r>
    </w:p>
    <w:p>
      <w:r>
        <w:rPr>
          <w:b/>
          <w:u w:val="single"/>
        </w:rPr>
        <w:t>158583</w:t>
      </w:r>
    </w:p>
    <w:p>
      <w:r>
        <w:t>Someone posted this on facebook in response to that woman tweeting at me earlier today. ^.^ http://t.co/bY9wkRELYO</w:t>
      </w:r>
    </w:p>
    <w:p>
      <w:r>
        <w:rPr>
          <w:b/>
          <w:u w:val="single"/>
        </w:rPr>
        <w:t>158584</w:t>
      </w:r>
    </w:p>
    <w:p>
      <w:r>
        <w:t>@AndreaFaulds i need to update that. ^.^</w:t>
      </w:r>
    </w:p>
    <w:p>
      <w:r>
        <w:rPr>
          <w:b/>
          <w:u w:val="single"/>
        </w:rPr>
        <w:t>158585</w:t>
      </w:r>
    </w:p>
    <w:p>
      <w:r>
        <w:t>@AndreaFaulds @ggautoblocker it's true, there's a risk. but the same risk is involved in just following the twitter account.</w:t>
      </w:r>
    </w:p>
    <w:p>
      <w:r>
        <w:rPr>
          <w:b/>
          <w:u w:val="single"/>
        </w:rPr>
        <w:t>158586</w:t>
      </w:r>
    </w:p>
    <w:p>
      <w:r>
        <w:t>@AndreaFaulds @ggautoblocker even with twitter allowing pseudonyms, it doesn't really prevent the trolls from tracking them down.</w:t>
      </w:r>
    </w:p>
    <w:p>
      <w:r>
        <w:rPr>
          <w:b/>
          <w:u w:val="single"/>
        </w:rPr>
        <w:t>158587</w:t>
      </w:r>
    </w:p>
    <w:p>
      <w:r>
        <w:t>RT @randi_ebooks: This guy thinks I'm Randi Harper, have we met?</w:t>
      </w:r>
    </w:p>
    <w:p>
      <w:r>
        <w:rPr>
          <w:b/>
          <w:u w:val="single"/>
        </w:rPr>
        <w:t>158588</w:t>
      </w:r>
    </w:p>
    <w:p>
      <w:r>
        <w:t>Need skype verification for keybase.io.</w:t>
      </w:r>
    </w:p>
    <w:p>
      <w:r>
        <w:rPr>
          <w:b/>
          <w:u w:val="single"/>
        </w:rPr>
        <w:t>158589</w:t>
      </w:r>
    </w:p>
    <w:p>
      <w:r>
        <w:t>Looking at comments marked as abuse on my site.</w:t>
        <w:br/>
        <w:br/>
        <w:t>That must be the problem! I have a hostile womb. http://t.co/eTGWAY6vHM</w:t>
      </w:r>
    </w:p>
    <w:p>
      <w:r>
        <w:rPr>
          <w:b/>
          <w:u w:val="single"/>
        </w:rPr>
        <w:t>158590</w:t>
      </w:r>
    </w:p>
    <w:p>
      <w:r>
        <w:t>@davidsgallant wat</w:t>
      </w:r>
    </w:p>
    <w:p>
      <w:r>
        <w:rPr>
          <w:b/>
          <w:u w:val="single"/>
        </w:rPr>
        <w:t>158591</w:t>
      </w:r>
    </w:p>
    <w:p>
      <w:r>
        <w:t>That guy kept going for a while, too. I think he proposed. Are we married now? Does this mean I have health insurance?</w:t>
      </w:r>
    </w:p>
    <w:p>
      <w:r>
        <w:rPr>
          <w:b/>
          <w:u w:val="single"/>
        </w:rPr>
        <w:t>158592</w:t>
      </w:r>
    </w:p>
    <w:p>
      <w:r>
        <w:t>@davidsgallant weird.</w:t>
      </w:r>
    </w:p>
    <w:p>
      <w:r>
        <w:rPr>
          <w:b/>
          <w:u w:val="single"/>
        </w:rPr>
        <w:t>158593</w:t>
      </w:r>
    </w:p>
    <w:p>
      <w:r>
        <w:t>@arthur_affect ONE OF US. ONE OF US.</w:t>
      </w:r>
    </w:p>
    <w:p>
      <w:r>
        <w:rPr>
          <w:b/>
          <w:u w:val="single"/>
        </w:rPr>
        <w:t>158594</w:t>
      </w:r>
    </w:p>
    <w:p>
      <w:r>
        <w:t>@srhbutts poor @grimachu. it's not that he wouldn't date SJWs, it's that my bot is the only SJW that will have a conversation with him.</w:t>
      </w:r>
    </w:p>
    <w:p>
      <w:r>
        <w:rPr>
          <w:b/>
          <w:u w:val="single"/>
        </w:rPr>
        <w:t>158595</w:t>
      </w:r>
    </w:p>
    <w:p>
      <w:r>
        <w:t>OK, look. Someone is messaging me on something. I hear the ding. I don't know which account, which service, which computer. Uh. DM me.</w:t>
      </w:r>
    </w:p>
    <w:p>
      <w:r>
        <w:rPr>
          <w:b/>
          <w:u w:val="single"/>
        </w:rPr>
        <w:t>158596</w:t>
      </w:r>
    </w:p>
    <w:p>
      <w:r>
        <w:t>@Nibelsnarfabarf @srhbutts @GRIMACHU if you reallllly want that, search for ggautoblocker. i ran some ads last night.</w:t>
      </w:r>
    </w:p>
    <w:p>
      <w:r>
        <w:rPr>
          <w:b/>
          <w:u w:val="single"/>
        </w:rPr>
        <w:t>158597</w:t>
      </w:r>
    </w:p>
    <w:p>
      <w:r>
        <w:t>@Nibelsnarfabarf @srhbutts @GRIMACHU it is really funny all the assumptions they make about how it works - and how much they are wrong.</w:t>
      </w:r>
    </w:p>
    <w:p>
      <w:r>
        <w:rPr>
          <w:b/>
          <w:u w:val="single"/>
        </w:rPr>
        <w:t>158598</w:t>
      </w:r>
    </w:p>
    <w:p>
      <w:r>
        <w:t>Yesterday, a dude that SWATed someone admitted that GamerGate - more specifically, someone on the GamerGate sourcelist - paid them to do so.</w:t>
      </w:r>
    </w:p>
    <w:p>
      <w:r>
        <w:rPr>
          <w:b/>
          <w:u w:val="single"/>
        </w:rPr>
        <w:t>158599</w:t>
      </w:r>
    </w:p>
    <w:p>
      <w:r>
        <w:t>Now that person has been doxxed on 8chan. And despite this being the person who posted my &amp;amp; others' home address, suddenly he sees a problem</w:t>
      </w:r>
    </w:p>
    <w:p>
      <w:r>
        <w:rPr>
          <w:b/>
          <w:u w:val="single"/>
        </w:rPr>
        <w:t>158600</w:t>
      </w:r>
    </w:p>
    <w:p>
      <w:r>
        <w:t>I'm not going to say I told you so. However, I will say that you'll probably see this, and you know my email address if you need help.</w:t>
      </w:r>
    </w:p>
    <w:p>
      <w:r>
        <w:rPr>
          <w:b/>
          <w:u w:val="single"/>
        </w:rPr>
        <w:t>158601</w:t>
      </w:r>
    </w:p>
    <w:p>
      <w:r>
        <w:t>It was incredibly fucking difficult to type that.</w:t>
      </w:r>
    </w:p>
    <w:p>
      <w:r>
        <w:rPr>
          <w:b/>
          <w:u w:val="single"/>
        </w:rPr>
        <w:t>158602</w:t>
      </w:r>
    </w:p>
    <w:p>
      <w:r>
        <w:t>I doubt he'll bother emailing, but despite his past actions, no one should have to deal with shit like this.</w:t>
      </w:r>
    </w:p>
    <w:p>
      <w:r>
        <w:rPr>
          <w:b/>
          <w:u w:val="single"/>
        </w:rPr>
        <w:t>158603</w:t>
      </w:r>
    </w:p>
    <w:p>
      <w:r>
        <w:t>@ChrisWarcraft I really just want to curl up and nap. But it seems quite a few people are dealing with doxxing fallout today on both sides.</w:t>
      </w:r>
    </w:p>
    <w:p>
      <w:r>
        <w:rPr>
          <w:b/>
          <w:u w:val="single"/>
        </w:rPr>
        <w:t>158604</w:t>
      </w:r>
    </w:p>
    <w:p>
      <w:r>
        <w:t>It's been a really long Saturday. I still haven't slept. This is why it's still Saturday. I'm tired &amp;amp; I just want to curl up, but waiting.</w:t>
      </w:r>
    </w:p>
    <w:p>
      <w:r>
        <w:rPr>
          <w:b/>
          <w:u w:val="single"/>
        </w:rPr>
        <w:t>158605</w:t>
      </w:r>
    </w:p>
    <w:p>
      <w:r>
        <w:t>I know of at least 3 people that are dealing with police today after being doxxed on 8chan. Trying to be available if I'm needed.</w:t>
      </w:r>
    </w:p>
    <w:p>
      <w:r>
        <w:rPr>
          <w:b/>
          <w:u w:val="single"/>
        </w:rPr>
        <w:t>158606</w:t>
      </w:r>
    </w:p>
    <w:p>
      <w:r>
        <w:t>@Trigger_Check the guy who paid.</w:t>
      </w:r>
    </w:p>
    <w:p>
      <w:r>
        <w:rPr>
          <w:b/>
          <w:u w:val="single"/>
        </w:rPr>
        <w:t>158607</w:t>
      </w:r>
    </w:p>
    <w:p>
      <w:r>
        <w:t>Please stop with all of the karma/negative comments. There's a bigger issue here than the person that was targeted.</w:t>
      </w:r>
    </w:p>
    <w:p>
      <w:r>
        <w:rPr>
          <w:b/>
          <w:u w:val="single"/>
        </w:rPr>
        <w:t>158608</w:t>
      </w:r>
    </w:p>
    <w:p>
      <w:r>
        <w:t>In many states, we've got laws that specifically protect against this kind of thing. However, they aren't enforced due to education/funding.</w:t>
      </w:r>
    </w:p>
    <w:p>
      <w:r>
        <w:rPr>
          <w:b/>
          <w:u w:val="single"/>
        </w:rPr>
        <w:t>158609</w:t>
      </w:r>
    </w:p>
    <w:p>
      <w:r>
        <w:t>Feelings about the person involved need to be separated from the real issue, which is advocacy, education, law, and tools.</w:t>
      </w:r>
    </w:p>
    <w:p>
      <w:r>
        <w:rPr>
          <w:b/>
          <w:u w:val="single"/>
        </w:rPr>
        <w:t>158610</w:t>
      </w:r>
    </w:p>
    <w:p>
      <w:r>
        <w:t>The current system is inadequate. Some of us are experienced at navigating these pitfalls, and we can help you.</w:t>
      </w:r>
    </w:p>
    <w:p>
      <w:r>
        <w:rPr>
          <w:b/>
          <w:u w:val="single"/>
        </w:rPr>
        <w:t>158611</w:t>
      </w:r>
    </w:p>
    <w:p>
      <w:r>
        <w:t>@RealityForger CA has some interesting ways of getting around jurisdiction issues. Still researching other states.</w:t>
      </w:r>
    </w:p>
    <w:p>
      <w:r>
        <w:rPr>
          <w:b/>
          <w:u w:val="single"/>
        </w:rPr>
        <w:t>158612</w:t>
      </w:r>
    </w:p>
    <w:p>
      <w:r>
        <w:t>@CafeChatNoir i think it's because i'm too tired to have feelings.</w:t>
      </w:r>
    </w:p>
    <w:p>
      <w:r>
        <w:rPr>
          <w:b/>
          <w:u w:val="single"/>
        </w:rPr>
        <w:t>158613</w:t>
      </w:r>
    </w:p>
    <w:p>
      <w:r>
        <w:t>@funjon that's... actually kind of interesting. i'll give them a call later next week. i need to talk to them anyways.</w:t>
      </w:r>
    </w:p>
    <w:p>
      <w:r>
        <w:rPr>
          <w:b/>
          <w:u w:val="single"/>
        </w:rPr>
        <w:t>158614</w:t>
      </w:r>
    </w:p>
    <w:p>
      <w:r>
        <w:t>@RealityForger if your friend needs help knowing how to talk to police, prevention, etc, they should talk to @CrashOverrideNW or myself. :)</w:t>
      </w:r>
    </w:p>
    <w:p>
      <w:r>
        <w:rPr>
          <w:b/>
          <w:u w:val="single"/>
        </w:rPr>
        <w:t>158615</w:t>
      </w:r>
    </w:p>
    <w:p>
      <w:r>
        <w:t>@Animecommentary only when it counts. i'm pretty snarky when it's not serious times, you know?</w:t>
      </w:r>
    </w:p>
    <w:p>
      <w:r>
        <w:rPr>
          <w:b/>
          <w:u w:val="single"/>
        </w:rPr>
        <w:t>158616</w:t>
      </w:r>
    </w:p>
    <w:p>
      <w:r>
        <w:t>@Animecommentary everyone is awkward. :P  most people think they are most awkward than they really are. you're fine.</w:t>
      </w:r>
    </w:p>
    <w:p>
      <w:r>
        <w:rPr>
          <w:b/>
          <w:u w:val="single"/>
        </w:rPr>
        <w:t>158617</w:t>
      </w:r>
    </w:p>
    <w:p>
      <w:r>
        <w:t>@Animecommentary aw, thanks. ;)</w:t>
      </w:r>
    </w:p>
    <w:p>
      <w:r>
        <w:rPr>
          <w:b/>
          <w:u w:val="single"/>
        </w:rPr>
        <w:t>158618</w:t>
      </w:r>
    </w:p>
    <w:p>
      <w:r>
        <w:t>If you're in trouble, I recommend using @CrashOverrideNW. I can also help provide assistance.</w:t>
      </w:r>
    </w:p>
    <w:p>
      <w:r>
        <w:rPr>
          <w:b/>
          <w:u w:val="single"/>
        </w:rPr>
        <w:t>158619</w:t>
      </w:r>
    </w:p>
    <w:p>
      <w:r>
        <w:t>As a reminder, assistance requests are private. You can be anon, but I need to know situation, pref w/location. PGP: http://t.co/NwgZLY9G6r</w:t>
      </w:r>
    </w:p>
    <w:p>
      <w:r>
        <w:rPr>
          <w:b/>
          <w:u w:val="single"/>
        </w:rPr>
        <w:t>158620</w:t>
      </w:r>
    </w:p>
    <w:p>
      <w:r>
        <w:t>@RealityForger @BattleAxe2015 Email, if you don't mind. &amp;gt;.&amp;gt;  @crashoverrideNW is http://t.co/EnPJTYIgWj, i'm randi@randi.io.</w:t>
      </w:r>
    </w:p>
    <w:p>
      <w:r>
        <w:rPr>
          <w:b/>
          <w:u w:val="single"/>
        </w:rPr>
        <w:t>158621</w:t>
      </w:r>
    </w:p>
    <w:p>
      <w:r>
        <w:t>@RealityForger @BattleAxe2015 @CrashOverrideNW twitter isn't really optimal for long conversations.</w:t>
      </w:r>
    </w:p>
    <w:p>
      <w:r>
        <w:rPr>
          <w:b/>
          <w:u w:val="single"/>
        </w:rPr>
        <w:t>158622</w:t>
      </w:r>
    </w:p>
    <w:p>
      <w:r>
        <w:t>@JohnDoty sometimes. :P  i try.</w:t>
      </w:r>
    </w:p>
    <w:p>
      <w:r>
        <w:rPr>
          <w:b/>
          <w:u w:val="single"/>
        </w:rPr>
        <w:t>158623</w:t>
      </w:r>
    </w:p>
    <w:p>
      <w:r>
        <w:t>@RealityForger @BattleAxe2015 @CrashOverrideNW shot her an email.</w:t>
      </w:r>
    </w:p>
    <w:p>
      <w:r>
        <w:rPr>
          <w:b/>
          <w:u w:val="single"/>
        </w:rPr>
        <w:t>158624</w:t>
      </w:r>
    </w:p>
    <w:p>
      <w:r>
        <w:t>Aw. I was talking to a gater on reddit for the past few weeks. He seemed nice enough, but he just deleted his account. :\  come back dude.</w:t>
      </w:r>
    </w:p>
    <w:p>
      <w:r>
        <w:rPr>
          <w:b/>
          <w:u w:val="single"/>
        </w:rPr>
        <w:t>158625</w:t>
      </w:r>
    </w:p>
    <w:p>
      <w:r>
        <w:t>@GlennF not sure. sounds like he left for good.</w:t>
      </w:r>
    </w:p>
    <w:p>
      <w:r>
        <w:rPr>
          <w:b/>
          <w:u w:val="single"/>
        </w:rPr>
        <w:t>158626</w:t>
      </w:r>
    </w:p>
    <w:p>
      <w:r>
        <w:t>@CALMicC he kept me informed on stuff id missed and seemed ok. I liked him.</w:t>
      </w:r>
    </w:p>
    <w:p>
      <w:r>
        <w:rPr>
          <w:b/>
          <w:u w:val="single"/>
        </w:rPr>
        <w:t>158627</w:t>
      </w:r>
    </w:p>
    <w:p>
      <w:r>
        <w:t>@DegenerateBoy @scalzi that's not funny.</w:t>
      </w:r>
    </w:p>
    <w:p>
      <w:r>
        <w:rPr>
          <w:b/>
          <w:u w:val="single"/>
        </w:rPr>
        <w:t>158628</w:t>
      </w:r>
    </w:p>
    <w:p>
      <w:r>
        <w:t>This song. A million times. Loop it foreeever. http://t.co/yUoZLAI7pY</w:t>
      </w:r>
    </w:p>
    <w:p>
      <w:r>
        <w:rPr>
          <w:b/>
          <w:u w:val="single"/>
        </w:rPr>
        <w:t>158629</w:t>
      </w:r>
    </w:p>
    <w:p>
      <w:r>
        <w:t>@eevee HI WANT TO GET DRINKS</w:t>
      </w:r>
    </w:p>
    <w:p>
      <w:r>
        <w:rPr>
          <w:b/>
          <w:u w:val="single"/>
        </w:rPr>
        <w:t>158630</w:t>
      </w:r>
    </w:p>
    <w:p>
      <w:r>
        <w:t>@cxarli it was private messages.</w:t>
      </w:r>
    </w:p>
    <w:p>
      <w:r>
        <w:rPr>
          <w:b/>
          <w:u w:val="single"/>
        </w:rPr>
        <w:t>158631</w:t>
      </w:r>
    </w:p>
    <w:p>
      <w:r>
        <w:t>RT @mcclure111: #DontDateSJWs #ThatWouldBeAViolationOfTheRestrainingOrder</w:t>
      </w:r>
    </w:p>
    <w:p>
      <w:r>
        <w:rPr>
          <w:b/>
          <w:u w:val="single"/>
        </w:rPr>
        <w:t>158632</w:t>
      </w:r>
    </w:p>
    <w:p>
      <w:r>
        <w:t>@CALMicC not necessarily.</w:t>
      </w:r>
    </w:p>
    <w:p>
      <w:r>
        <w:rPr>
          <w:b/>
          <w:u w:val="single"/>
        </w:rPr>
        <w:t>158633</w:t>
      </w:r>
    </w:p>
    <w:p>
      <w:r>
        <w:t>@eevee WE CAN TWEET EACH OTHER IN ALL CAPS WHILE WE ARE AT THE PUB IF THAT'S YOUR THING</w:t>
      </w:r>
    </w:p>
    <w:p>
      <w:r>
        <w:rPr>
          <w:b/>
          <w:u w:val="single"/>
        </w:rPr>
        <w:t>158634</w:t>
      </w:r>
    </w:p>
    <w:p>
      <w:r>
        <w:t>@CALMicC I think that this person didn't like some of the behavior, too. Perhaps why they deleted their account.</w:t>
      </w:r>
    </w:p>
    <w:p>
      <w:r>
        <w:rPr>
          <w:b/>
          <w:u w:val="single"/>
        </w:rPr>
        <w:t>158635</w:t>
      </w:r>
    </w:p>
    <w:p>
      <w:r>
        <w:t>@CALMicC in the right circumstances, I'm a lot more tolerant and understanding than many would believe.</w:t>
      </w:r>
    </w:p>
    <w:p>
      <w:r>
        <w:rPr>
          <w:b/>
          <w:u w:val="single"/>
        </w:rPr>
        <w:t>158636</w:t>
      </w:r>
    </w:p>
    <w:p>
      <w:r>
        <w:t>@CALMicC wary isn't the same thing as condemnation. :)</w:t>
      </w:r>
    </w:p>
    <w:p>
      <w:r>
        <w:rPr>
          <w:b/>
          <w:u w:val="single"/>
        </w:rPr>
        <w:t>158637</w:t>
      </w:r>
    </w:p>
    <w:p>
      <w:r>
        <w:t>@grumpybozo i'm tired and confused - have been up too long. that isn't my IP.</w:t>
      </w:r>
    </w:p>
    <w:p>
      <w:r>
        <w:rPr>
          <w:b/>
          <w:u w:val="single"/>
        </w:rPr>
        <w:t>158638</w:t>
      </w:r>
    </w:p>
    <w:p>
      <w:r>
        <w:t>ughhh ghazi why. http://t.co/55TWTQZk2o</w:t>
      </w:r>
    </w:p>
    <w:p>
      <w:r>
        <w:rPr>
          <w:b/>
          <w:u w:val="single"/>
        </w:rPr>
        <w:t>158639</w:t>
      </w:r>
    </w:p>
    <w:p>
      <w:r>
        <w:t>@DARKDUME I said it in 2014, too. Likely 2013, 2012, 2011. Might want to attribute all the years.</w:t>
      </w:r>
    </w:p>
    <w:p>
      <w:r>
        <w:rPr>
          <w:b/>
          <w:u w:val="single"/>
        </w:rPr>
        <w:t>158640</w:t>
      </w:r>
    </w:p>
    <w:p>
      <w:r>
        <w:t>@grumpybozo ah hah!</w:t>
      </w:r>
    </w:p>
    <w:p>
      <w:r>
        <w:rPr>
          <w:b/>
          <w:u w:val="single"/>
        </w:rPr>
        <w:t>158641</w:t>
      </w:r>
    </w:p>
    <w:p>
      <w:r>
        <w:t>@MetroidThief i'm bothered by the attitude from every poster in that thread in general. but i might just be grumpy.</w:t>
      </w:r>
    </w:p>
    <w:p>
      <w:r>
        <w:rPr>
          <w:b/>
          <w:u w:val="single"/>
        </w:rPr>
        <w:t>158642</w:t>
      </w:r>
    </w:p>
    <w:p>
      <w:r>
        <w:t>RT @realtimwilliams: Congrats John Travolta... You single handidly creeped out the #Oscars2015 http://t.co/GbD1ivA1xz</w:t>
      </w:r>
    </w:p>
    <w:p>
      <w:r>
        <w:rPr>
          <w:b/>
          <w:u w:val="single"/>
        </w:rPr>
        <w:t>158643</w:t>
      </w:r>
    </w:p>
    <w:p>
      <w:r>
        <w:t>I'd love to see how twitter determines gender &amp;amp; interests when doing targeted ads. guessing it's not something like bluekai.</w:t>
      </w:r>
    </w:p>
    <w:p>
      <w:r>
        <w:rPr>
          <w:b/>
          <w:u w:val="single"/>
        </w:rPr>
        <w:t>158644</w:t>
      </w:r>
    </w:p>
    <w:p>
      <w:r>
        <w:t>Nachoshield is getting a bit quieter again.</w:t>
      </w:r>
    </w:p>
    <w:p>
      <w:r>
        <w:rPr>
          <w:b/>
          <w:u w:val="single"/>
        </w:rPr>
        <w:t>158645</w:t>
      </w:r>
    </w:p>
    <w:p>
      <w:r>
        <w:t>I got one of those cheap USB microscopes and now I'm having way too much fun. http://t.co/6Dj8VQez3E</w:t>
      </w:r>
    </w:p>
    <w:p>
      <w:r>
        <w:rPr>
          <w:b/>
          <w:u w:val="single"/>
        </w:rPr>
        <w:t>158646</w:t>
      </w:r>
    </w:p>
    <w:p>
      <w:r>
        <w:t>@SFtheWolf http://t.co/g7w5b4uSbW is the one I got. If you get it, don't install their drivers. Just use default webcam drivers.</w:t>
      </w:r>
    </w:p>
    <w:p>
      <w:r>
        <w:rPr>
          <w:b/>
          <w:u w:val="single"/>
        </w:rPr>
        <w:t>158647</w:t>
      </w:r>
    </w:p>
    <w:p>
      <w:r>
        <w:t>@gewt @SFtheWolf try $35. :P</w:t>
      </w:r>
    </w:p>
    <w:p>
      <w:r>
        <w:rPr>
          <w:b/>
          <w:u w:val="single"/>
        </w:rPr>
        <w:t>158648</w:t>
      </w:r>
    </w:p>
    <w:p>
      <w:r>
        <w:t>@gewt @SFtheWolf mine is definitely usable. :) i quite like it. stand is kind of meh, but the device itself works fine.</w:t>
      </w:r>
    </w:p>
    <w:p>
      <w:r>
        <w:rPr>
          <w:b/>
          <w:u w:val="single"/>
        </w:rPr>
        <w:t>158649</w:t>
      </w:r>
    </w:p>
    <w:p>
      <w:r>
        <w:t>@katrus my hair!</w:t>
      </w:r>
    </w:p>
    <w:p>
      <w:r>
        <w:rPr>
          <w:b/>
          <w:u w:val="single"/>
        </w:rPr>
        <w:t>158650</w:t>
      </w:r>
    </w:p>
    <w:p>
      <w:r>
        <w:t>oh god oh god oh god never point a microscope at skin</w:t>
      </w:r>
    </w:p>
    <w:p>
      <w:r>
        <w:rPr>
          <w:b/>
          <w:u w:val="single"/>
        </w:rPr>
        <w:t>158651</w:t>
      </w:r>
    </w:p>
    <w:p>
      <w:r>
        <w:t>@alex SO GROSS. feeling the urge to shower in boiling water.</w:t>
      </w:r>
    </w:p>
    <w:p>
      <w:r>
        <w:rPr>
          <w:b/>
          <w:u w:val="single"/>
        </w:rPr>
        <w:t>158652</w:t>
      </w:r>
    </w:p>
    <w:p>
      <w:r>
        <w:t>@EvvyKube yup!</w:t>
      </w:r>
    </w:p>
    <w:p>
      <w:r>
        <w:rPr>
          <w:b/>
          <w:u w:val="single"/>
        </w:rPr>
        <w:t>158653</w:t>
      </w:r>
    </w:p>
    <w:p>
      <w:r>
        <w:t>@alex or in properly angled photographs at low resolution with the brightness jacked up. need this photoshop filter for irl.</w:t>
      </w:r>
    </w:p>
    <w:p>
      <w:r>
        <w:rPr>
          <w:b/>
          <w:u w:val="single"/>
        </w:rPr>
        <w:t>158654</w:t>
      </w:r>
    </w:p>
    <w:p>
      <w:r>
        <w:t>i just showered in the hottest possible water while and exfoliated like crazy for the past 30 minutes. not even joking. fu, science.</w:t>
      </w:r>
    </w:p>
    <w:p>
      <w:r>
        <w:rPr>
          <w:b/>
          <w:u w:val="single"/>
        </w:rPr>
        <w:t>158655</w:t>
      </w:r>
    </w:p>
    <w:p>
      <w:r>
        <w:t>Several people have pointed out http://t.co/nr1da7c7rJ WHERE WERE YOU WHEN I NEEDED YOU FOR LIFE ADVICE, XKCD? http://t.co/1mZFXmRlEu</w:t>
      </w:r>
    </w:p>
    <w:p>
      <w:r>
        <w:rPr>
          <w:b/>
          <w:u w:val="single"/>
        </w:rPr>
        <w:t>158656</w:t>
      </w:r>
    </w:p>
    <w:p>
      <w:r>
        <w:t>@GameNinja08 @Vodage @KaitlynBurnell i have no idea wtf is going on or why i am mentioned in this tweet.</w:t>
      </w:r>
    </w:p>
    <w:p>
      <w:r>
        <w:rPr>
          <w:b/>
          <w:u w:val="single"/>
        </w:rPr>
        <w:t>158657</w:t>
      </w:r>
    </w:p>
    <w:p>
      <w:r>
        <w:t>Sorry, I don't believe in GamerGate's version of justice. Mass reporting isn't "dealing with" anything. @PendragonTarot</w:t>
      </w:r>
    </w:p>
    <w:p>
      <w:r>
        <w:rPr>
          <w:b/>
          <w:u w:val="single"/>
        </w:rPr>
        <w:t>158658</w:t>
      </w:r>
    </w:p>
    <w:p>
      <w:r>
        <w:t>Frankly, I have more legal and tech resources than a hashtag. Plese go spew your hate group propaganda elsewhere. @PendragonTarot</w:t>
      </w:r>
    </w:p>
    <w:p>
      <w:r>
        <w:rPr>
          <w:b/>
          <w:u w:val="single"/>
        </w:rPr>
        <w:t>158659</w:t>
      </w:r>
    </w:p>
    <w:p>
      <w:r>
        <w:t>@Andrew_Cybulska weird. guessing that she'll be back. i don't really understand why people delete their accts vs just closing twitter app.</w:t>
      </w:r>
    </w:p>
    <w:p>
      <w:r>
        <w:rPr>
          <w:b/>
          <w:u w:val="single"/>
        </w:rPr>
        <w:t>158660</w:t>
      </w:r>
    </w:p>
    <w:p>
      <w:r>
        <w:t>@Keltounet http://t.co/g7w5b4uSbW</w:t>
      </w:r>
    </w:p>
    <w:p>
      <w:r>
        <w:rPr>
          <w:b/>
          <w:u w:val="single"/>
        </w:rPr>
        <w:t>158661</w:t>
      </w:r>
    </w:p>
    <w:p>
      <w:r>
        <w:t>@ultimape not quite yet as far as tooling goes, although i've been thinking about facebook. i've been working with many companies, though.</w:t>
      </w:r>
    </w:p>
    <w:p>
      <w:r>
        <w:rPr>
          <w:b/>
          <w:u w:val="single"/>
        </w:rPr>
        <w:t>158662</w:t>
      </w:r>
    </w:p>
    <w:p>
      <w:r>
        <w:t>@Vodage @KaitlynBurnell I have no idea what this tweet is in reply to.</w:t>
      </w:r>
    </w:p>
    <w:p>
      <w:r>
        <w:rPr>
          <w:b/>
          <w:u w:val="single"/>
        </w:rPr>
        <w:t>158663</w:t>
      </w:r>
    </w:p>
    <w:p>
      <w:r>
        <w:t>@TheRealVordox I'm not linking doxx.</w:t>
      </w:r>
    </w:p>
    <w:p>
      <w:r>
        <w:rPr>
          <w:b/>
          <w:u w:val="single"/>
        </w:rPr>
        <w:t>158664</w:t>
      </w:r>
    </w:p>
    <w:p>
      <w:r>
        <w:t>@LarryWest42 mostly joan jett lyrics.</w:t>
      </w:r>
    </w:p>
    <w:p>
      <w:r>
        <w:rPr>
          <w:b/>
          <w:u w:val="single"/>
        </w:rPr>
        <w:t>158665</w:t>
      </w:r>
    </w:p>
    <w:p>
      <w:r>
        <w:t>@Shake_Well that's likely the same person i'm talking about.</w:t>
      </w:r>
    </w:p>
    <w:p>
      <w:r>
        <w:rPr>
          <w:b/>
          <w:u w:val="single"/>
        </w:rPr>
        <w:t>158666</w:t>
      </w:r>
    </w:p>
    <w:p>
      <w:r>
        <w:t>@Vodage @GameNinja08 @KaitlynBurnell ah, okay.</w:t>
      </w:r>
    </w:p>
    <w:p>
      <w:r>
        <w:rPr>
          <w:b/>
          <w:u w:val="single"/>
        </w:rPr>
        <w:t>158667</w:t>
      </w:r>
    </w:p>
    <w:p>
      <w:r>
        <w:t>@KaitlynBurnell weird.</w:t>
      </w:r>
    </w:p>
    <w:p>
      <w:r>
        <w:rPr>
          <w:b/>
          <w:u w:val="single"/>
        </w:rPr>
        <w:t>158668</w:t>
      </w:r>
    </w:p>
    <w:p>
      <w:r>
        <w:t>@Vodage @PendragonTarot gamergate isn't really sjws? it's for people that don't want to get notifications from gamergaters.</w:t>
      </w:r>
    </w:p>
    <w:p>
      <w:r>
        <w:rPr>
          <w:b/>
          <w:u w:val="single"/>
        </w:rPr>
        <w:t>158669</w:t>
      </w:r>
    </w:p>
    <w:p>
      <w:r>
        <w:t>@Shake_Well what he did was wrong and should be prosecuted. however, he's now been doxxed and targeted as well. it's a clusterfuck.</w:t>
      </w:r>
    </w:p>
    <w:p>
      <w:r>
        <w:rPr>
          <w:b/>
          <w:u w:val="single"/>
        </w:rPr>
        <w:t>158670</w:t>
      </w:r>
    </w:p>
    <w:p>
      <w:r>
        <w:t>@TheRealVordox oh, i see. you're another useless GG supporter. lol. go away.</w:t>
      </w:r>
    </w:p>
    <w:p>
      <w:r>
        <w:rPr>
          <w:b/>
          <w:u w:val="single"/>
        </w:rPr>
        <w:t>158671</w:t>
      </w:r>
    </w:p>
    <w:p>
      <w:r>
        <w:t>@delfuego @PendragonTarot TIL I'm the district attorney.</w:t>
      </w:r>
    </w:p>
    <w:p>
      <w:r>
        <w:rPr>
          <w:b/>
          <w:u w:val="single"/>
        </w:rPr>
        <w:t>158672</w:t>
      </w:r>
    </w:p>
    <w:p>
      <w:r>
        <w:t>@Charmieos @PendragonTarot *We* can't take any action other than offering advice and assistance. Person targeted has to report it to police.</w:t>
      </w:r>
    </w:p>
    <w:p>
      <w:r>
        <w:rPr>
          <w:b/>
          <w:u w:val="single"/>
        </w:rPr>
        <w:t>158673</w:t>
      </w:r>
    </w:p>
    <w:p>
      <w:r>
        <w:t>The sweetest love story. A FreeBSDGirl and her coffee maker. http://t.co/b6wu4eN7V0</w:t>
      </w:r>
    </w:p>
    <w:p>
      <w:r>
        <w:rPr>
          <w:b/>
          <w:u w:val="single"/>
        </w:rPr>
        <w:t>158674</w:t>
      </w:r>
    </w:p>
    <w:p>
      <w:r>
        <w:t>@Jeff_Nacht it's not pink.</w:t>
      </w:r>
    </w:p>
    <w:p>
      <w:r>
        <w:rPr>
          <w:b/>
          <w:u w:val="single"/>
        </w:rPr>
        <w:t>158675</w:t>
      </w:r>
    </w:p>
    <w:p>
      <w:r>
        <w:t>@bibulb @Vodage please untag me from all of this. it's spamming my notifications.</w:t>
      </w:r>
    </w:p>
    <w:p>
      <w:r>
        <w:rPr>
          <w:b/>
          <w:u w:val="single"/>
        </w:rPr>
        <w:t>158676</w:t>
      </w:r>
    </w:p>
    <w:p>
      <w:r>
        <w:t>@jbradfield that's, ah, all of my kitchen, really. i have a thing for english tea roses patterns, too.</w:t>
      </w:r>
    </w:p>
    <w:p>
      <w:r>
        <w:rPr>
          <w:b/>
          <w:u w:val="single"/>
        </w:rPr>
        <w:t>158677</w:t>
      </w:r>
    </w:p>
    <w:p>
      <w:r>
        <w:t>I'm going to cut in here - despite blocking you - to explain something that seems to confuse many people. @PendragonTarot</w:t>
      </w:r>
    </w:p>
    <w:p>
      <w:r>
        <w:rPr>
          <w:b/>
          <w:u w:val="single"/>
        </w:rPr>
        <w:t>158678</w:t>
      </w:r>
    </w:p>
    <w:p>
      <w:r>
        <w:t>This is a criminal case, not a civil case. This means that it's up to the police to decide if it's worth prosecuting. @PendragonTarot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