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801124</w:t>
      </w:r>
    </w:p>
    <w:p>
      <w:r>
        <w:t>Because of this i lost my ranked game, lost my series... Uve pissed me off. U better give me Some free rp if u want me to Forgive ur ass</w:t>
      </w:r>
    </w:p>
    <w:p>
      <w:r>
        <w:rPr>
          <w:b/>
          <w:u w:val="single"/>
        </w:rPr>
        <w:t>801125</w:t>
      </w:r>
    </w:p>
    <w:p>
      <w:r>
        <w:t>well i am getting to the point i am just done.i will only play when my friend is off work. this game is going just like conqueronline went. was great then the fan base grew and they didnt ask for donations or anything to keep up with the volume and fell apart and everyone quit playing. thx for caring riot</w:t>
      </w:r>
    </w:p>
    <w:p>
      <w:r>
        <w:rPr>
          <w:b/>
          <w:u w:val="single"/>
        </w:rPr>
        <w:t>801126</w:t>
      </w:r>
    </w:p>
    <w:p>
      <w:r>
        <w:t>riot you didn't care when u screw ppl in rank and placement with trolls &amp; afkers  you didn't care when you release obv op champs just to get paid  you didn't care when you banned ppl for dumb things  now you're lying in your bed that you made, nobody cares about your 'reasons'... perform or fail</w:t>
      </w:r>
    </w:p>
    <w:p>
      <w:r>
        <w:rPr>
          <w:b/>
          <w:u w:val="single"/>
        </w:rPr>
        <w:t>801127</w:t>
      </w:r>
    </w:p>
    <w:p>
      <w:r>
        <w:t>riot, thanx for such a wonderful game, so magical, we can flay frm one plac to anothr in a splits second, evn portal 2 should b ashamed. U R D Best.</w:t>
      </w:r>
    </w:p>
    <w:p>
      <w:r>
        <w:rPr>
          <w:b/>
          <w:u w:val="single"/>
        </w:rPr>
        <w:t>801128</w:t>
      </w:r>
    </w:p>
    <w:p>
      <w:r>
        <w:t xml:space="preserve">Quote: </w:t>
        <w:br/>
        <w:br/>
        <w:t xml:space="preserve">2873551bf209f6a7: </w:t>
        <w:br/>
        <w:br/>
        <w:t xml:space="preserve">Wow, I'm really fed up with this. Just disable ranked queues for a month if you're having DDOS attacks. I'm probably going to get reported and may not have a loss forgiven. Winning ranked games takes a lot of effort and a lot of team work. I'm sick of losing LP for reasons outside of my control and NOT being re-compensated. </w:t>
        <w:br/>
        <w:br/>
        <w:t xml:space="preserve">Lack of LP compensation and constant downtime is unacceptable. It's a free game, but I still pay RP, and so do many others...so I consider myself a paying customer. Right now, LoL is unplayable. I'll be finding a new game to play. </w:t>
        <w:br/>
        <w:br/>
        <w:t>You get a free room. But you buy a bed. You get free food, but you buy some ketup. Your room and meals are still free tho...</w:t>
      </w:r>
    </w:p>
    <w:p>
      <w:r>
        <w:rPr>
          <w:b/>
          <w:u w:val="single"/>
        </w:rPr>
        <w:t>801129</w:t>
      </w:r>
    </w:p>
    <w:p>
      <w:r>
        <w:t>This is actually good to know, wondering why out of nowhere the server has been lagging</w:t>
      </w:r>
    </w:p>
    <w:p>
      <w:r>
        <w:rPr>
          <w:b/>
          <w:u w:val="single"/>
        </w:rPr>
        <w:t>801130</w:t>
      </w:r>
    </w:p>
    <w:p>
      <w:r>
        <w:t>okay guys i guess runescape it is</w:t>
      </w:r>
    </w:p>
    <w:p>
      <w:r>
        <w:rPr>
          <w:b/>
          <w:u w:val="single"/>
        </w:rPr>
        <w:t>801131</w:t>
      </w:r>
    </w:p>
    <w:p>
      <w:r>
        <w:t>What a great idea was it to start ranked this week end. Finally gave up trying to play in that last game and left as both sides had nobody else. Incoming leavwer ban i guess?  They really need to disable ranked when these situations arise.</w:t>
      </w:r>
    </w:p>
    <w:p>
      <w:r>
        <w:rPr>
          <w:b/>
          <w:u w:val="single"/>
        </w:rPr>
        <w:t>801132</w:t>
      </w:r>
    </w:p>
    <w:p>
      <w:r>
        <w:t>Its fine that you finally admit to being DDOSed. But to say that its only been going on for the past couple days???? Just so you can justify your lack of action in implementing loss prevented policy earlier??? This has been going on for 3 WEEKS. Why are you waiting till NOW to implement loss prevented???? This is FING BS!</w:t>
      </w:r>
    </w:p>
    <w:p>
      <w:r>
        <w:rPr>
          <w:b/>
          <w:u w:val="single"/>
        </w:rPr>
        <w:t>801133</w:t>
      </w:r>
    </w:p>
    <w:p>
      <w:r>
        <w:t>I think it's funny how you continuously blame the DDoS attacks for server instability, but we never see you owning your mistakes as a company. That's poor business ethic. You know damn well there is money to be invested in the server security and you're not doing it. Stop lying to us and giving us this "There's nothing we can do about DDoS" and just get your **** together.</w:t>
      </w:r>
    </w:p>
    <w:p>
      <w:r>
        <w:rPr>
          <w:b/>
          <w:u w:val="single"/>
        </w:rPr>
        <w:t>801134</w:t>
      </w:r>
    </w:p>
    <w:p>
      <w:r>
        <w:t>i cant even play this game anymore league of legends will no longer allow me to sign in since i was lag booted from a ranked match i don't think its fair people are going down multiple ranks trying to get to a certain rank because of lag issues fix it please this is rediculous</w:t>
      </w:r>
    </w:p>
    <w:p>
      <w:r>
        <w:rPr>
          <w:b/>
          <w:u w:val="single"/>
        </w:rPr>
        <w:t>801135</w:t>
      </w:r>
    </w:p>
    <w:p>
      <w:r>
        <w:t>Buying RP is equal for both sides. You on one hand get in game items to enjoy your game. While they get money. Asking to be compensated is asking too much. Its still a free to play game.  Seeing as how you get and they get. Only way to make this equal is, if those lack, you lack.   If their servers are ****, just stop paying them. Don't do the opposite and ask for something in return, that way they know they got you by the hook.</w:t>
      </w:r>
    </w:p>
    <w:p>
      <w:r>
        <w:rPr>
          <w:b/>
          <w:u w:val="single"/>
        </w:rPr>
        <w:t>801136</w:t>
      </w:r>
    </w:p>
    <w:p>
      <w:r>
        <w:t>Just tried to play a ranked game, and was finishing champ select as they shut down ranked queues. The game froze at the end of champ select, and couldn't connect us to the game. Trying to circumvent this issue, I logged out and attempted to log back in. This was 20 minutes ago, and my queue wait time has gradually increased to 2 hours. So much for series.</w:t>
      </w:r>
    </w:p>
    <w:p>
      <w:r>
        <w:rPr>
          <w:b/>
          <w:u w:val="single"/>
        </w:rPr>
        <w:t>801137</w:t>
      </w:r>
    </w:p>
    <w:p>
      <w:r>
        <w:t>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Stuck on a ended game... IGN 002e1d1e32ffc53c. Get me out of here...</w:t>
      </w:r>
    </w:p>
    <w:p>
      <w:r>
        <w:rPr>
          <w:b/>
          <w:u w:val="single"/>
        </w:rPr>
        <w:t>801138</w:t>
      </w:r>
    </w:p>
    <w:p>
      <w:r>
        <w:t>about time</w:t>
      </w:r>
    </w:p>
    <w:p>
      <w:r>
        <w:rPr>
          <w:b/>
          <w:u w:val="single"/>
        </w:rPr>
        <w:t>801139</w:t>
      </w:r>
    </w:p>
    <w:p>
      <w:r>
        <w:t xml:space="preserve">Quote: </w:t>
        <w:br/>
        <w:br/>
        <w:t xml:space="preserve">4a5c5be9d14524c9: </w:t>
        <w:br/>
        <w:br/>
        <w:t xml:space="preserve">Buying RP is equal for both sides. You on one hand get in game items to enjoy your game. While they get money. Asking to be compensated is asking too much. Its still a free to play game. </w:t>
        <w:br/>
        <w:br/>
        <w:t xml:space="preserve">You are right, it should be </w:t>
        <w:br/>
        <w:t>EQUAL ON BOTH SIDES, but it isn't, we pay a lot of money for the game and it helps fund them for various projects, however the amount of money they netted in for one game alone is astronomical but somehow the quality in game is not matching up to how much money people spent on it as a whole.</w:t>
      </w:r>
    </w:p>
    <w:p>
      <w:r>
        <w:rPr>
          <w:b/>
          <w:u w:val="single"/>
        </w:rPr>
        <w:t>801140</w:t>
      </w:r>
    </w:p>
    <w:p>
      <w:r>
        <w:t>This is getting ridiculous. Don't these attackers have anything better to do than ruin everyone's fun? This is why things are the way they are these days. Some bad eggs do crappy stuff ruining things for everyone else because they are angry or the hate whoever they are attacking, but at the same time they are bothering innocents who just want to play and have fun and they can't because someone else is too busy screwing up their game time. This road only leads to things getting harder for everyone else instead of helping things get better if this is what they had in mind. This same road also causes more restrictions on stuff to be made. Things may be taken away. Costs may raise. They don't think about this when they do these things. All they care about are themselves and their agenda. Screw whoever else is involved apparently. Probably a bunch of lil whine-bags who got perma-banned for something in the first place. If you're pissed of at Riot then leave everyone else out of it. Stop ruining our fun.</w:t>
      </w:r>
    </w:p>
    <w:p>
      <w:r>
        <w:rPr>
          <w:b/>
          <w:u w:val="single"/>
        </w:rPr>
        <w:t>801141</w:t>
      </w:r>
    </w:p>
    <w:p>
      <w:r>
        <w:t>Riot, I'm done with you. All the money i've spent on league of legends, I want it back. Refund please.....</w:t>
      </w:r>
    </w:p>
    <w:p>
      <w:r>
        <w:rPr>
          <w:b/>
          <w:u w:val="single"/>
        </w:rPr>
        <w:t>801142</w:t>
      </w:r>
    </w:p>
    <w:p>
      <w:r>
        <w:t>People people please. Riot is try. Being mean is not help. You pay money, they try fix, you get mad. Stop get mad. Only make worse.</w:t>
      </w:r>
    </w:p>
    <w:p>
      <w:r>
        <w:rPr>
          <w:b/>
          <w:u w:val="single"/>
        </w:rPr>
        <w:t>801143</w:t>
      </w:r>
    </w:p>
    <w:p>
      <w:r>
        <w:t>It is getting old spending more time trying to get back into the game then you do actually playing in it.....hope this is fixed soon and hope we get more time with double IP</w:t>
      </w:r>
    </w:p>
    <w:p>
      <w:r>
        <w:rPr>
          <w:b/>
          <w:u w:val="single"/>
        </w:rPr>
        <w:t>801144</w:t>
      </w:r>
    </w:p>
    <w:p>
      <w:r>
        <w:t xml:space="preserve">Quote: </w:t>
        <w:br/>
        <w:br/>
        <w:t xml:space="preserve">5526e10cf34308c2: </w:t>
        <w:br/>
        <w:br/>
        <w:t xml:space="preserve">You are right, it should be </w:t>
        <w:br/>
        <w:t xml:space="preserve">EQUAL ON BOTH SIDES, but it isn't, we pay a lot of money for the game and it helps fund them for various projects, however the amount of money they netted in for one game alone is astronomical but somehow the quality in game is not matching up to how much money people spent on it as a whole. </w:t>
        <w:br/>
        <w:br/>
        <w:t>Welcome to the world of corporation. One side is getting money from 5,000,000 other different sides. Of course it wont seem equal. Individually its equal, economically its not.</w:t>
      </w:r>
    </w:p>
    <w:p>
      <w:r>
        <w:rPr>
          <w:b/>
          <w:u w:val="single"/>
        </w:rPr>
        <w:t>801145</w:t>
      </w:r>
    </w:p>
    <w:p>
      <w:r>
        <w:t>I've been lagging quite a bit today, at the moment I'm stuck in the login queue, position over 20,000, approx. wait time 1hr 2min.  What's up?</w:t>
      </w:r>
    </w:p>
    <w:p>
      <w:r>
        <w:rPr>
          <w:b/>
          <w:u w:val="single"/>
        </w:rPr>
        <w:t>801146</w:t>
      </w:r>
    </w:p>
    <w:p>
      <w:r>
        <w:t xml:space="preserve">Quote: </w:t>
        <w:br/>
        <w:br/>
        <w:t xml:space="preserve">0f87bdf061f865d2: </w:t>
        <w:br/>
        <w:br/>
        <w:t xml:space="preserve">okay guys i guess runescape it is </w:t>
        <w:br/>
        <w:br/>
        <w:t>no imma go play Well of Souls</w:t>
      </w:r>
    </w:p>
    <w:p>
      <w:r>
        <w:rPr>
          <w:b/>
          <w:u w:val="single"/>
        </w:rPr>
        <w:t>801147</w:t>
      </w:r>
    </w:p>
    <w:p>
      <w:r>
        <w:t>So, the riot servers were giving my game a hard time, but i pushed on. I just kept staying in the game, not exiting it or nothing, and i got the best reward a league player could ask for. I was the first and only to connect! Besides our Rammus connecting at the end. So the server did disconnected my again about 3 times, but then after the 3rd time, it was pretty stable, more than my normal ping, but stable. And i was able to push all the way to the enemy nexus. That's when our rammus reconnected! I waited for him until he reached the enemy nexus and we had a dance party after i last-shot the enemy nexus. It was the best victory ever. lol, this will probably be the only time this will happen, but i'm wearing a huge smile on my face as i look at my match history and see yet another victory. c45220991adbf353 out.</w:t>
      </w:r>
    </w:p>
    <w:p>
      <w:r>
        <w:rPr>
          <w:b/>
          <w:u w:val="single"/>
        </w:rPr>
        <w:t>801148</w:t>
      </w:r>
    </w:p>
    <w:p>
      <w:r>
        <w:t>Wohoooo six consecutive losses in ranked cause infinte dcÂ´s come from nowhere, though was me or the pc, and people would say why did you play ranked? A= Man, how the hell am I supposed to know when IÂ´m going to have huge lag spikes!? IÂ´m not even sure if my mates were horrible or IÂ´m the rockie or if is everyone disconecting. ThatÂ´s why I return from IV to V, well was my decision to continue playing with a random, and dangerous risk, I cant try it again. In each game mode was the same, so i didnÂ´t care anymore, and I pleyed ranked with dc or without them, but a miracle or imaganative reason, the only one I won was when I wasnÂ´t dc or lagging... Those ddos have mostly a year attacking the servers... how can you not fix it for more than a year? The one or the group thatÂ´s behind that is/are geniu(s), cause a big company canÂ´t solve it with so much time, and resources. I know that Sony and Microsft have the same problems... so well I guess we canÂ´t blame you for those conflicts. The only I want is: GIVE US AN ADVERTISEMENT WITH ENORMOUS LETTERS, THAT NEED TO BE CLOSED MANUALLY AFTER 5 TO 10 SECS, TELLING US, THAT WE CAN HAVE SOME CONNECTION ISSUES AFTER LOGIN TO THE GAME, AND DISABLE RANKED GAMES, PEOPLE WILL UNDERSTAND, AND WONÂ´T BLAMING YOU THAT YOU ARE WASTING THEIR TIME (ALSO IS THEIR FAULT, BUT SHHHH!), AND MONEY. Maybe the could ENJOY more the game than before (forget TROLLS, AND FEEDERS, THEYÂ´LL FOREVER EXIST).</w:t>
      </w:r>
    </w:p>
    <w:p>
      <w:r>
        <w:rPr>
          <w:b/>
          <w:u w:val="single"/>
        </w:rPr>
        <w:t>801149</w:t>
      </w:r>
    </w:p>
    <w:p>
      <w:r>
        <w:t>For the money you alone paid, the game has given you more than your share. But keep in mind your playing a game that you alone didn't pay for. You cant complain.</w:t>
      </w:r>
    </w:p>
    <w:p>
      <w:r>
        <w:rPr>
          <w:b/>
          <w:u w:val="single"/>
        </w:rPr>
        <w:t>801150</w:t>
      </w:r>
    </w:p>
    <w:p>
      <w:r>
        <w:t xml:space="preserve">Quote: </w:t>
        <w:br/>
        <w:br/>
        <w:t xml:space="preserve">4a5c5be9d14524c9: </w:t>
        <w:br/>
        <w:br/>
        <w:t xml:space="preserve">Buying RP is equal for both sides. </w:t>
        <w:br/>
        <w:t xml:space="preserve">You on one hand get in game items to enjoy your game. While they get money. Asking to be compensated is asking too much. Its still a free to play game. </w:t>
        <w:br/>
        <w:br/>
        <w:t xml:space="preserve">Seeing as how you get and they get. </w:t>
        <w:br/>
        <w:t>Only way to make this equal is, if those lack, you lack.</w:t>
        <w:br/>
        <w:br/>
        <w:t xml:space="preserve">If their servers are ****, </w:t>
        <w:br/>
        <w:t xml:space="preserve">just stop paying them. Don't do the opposite and ask for something in return, that way they know they got you by the hook. </w:t>
        <w:br/>
        <w:br/>
        <w:t xml:space="preserve">You're wrong though, and i bolded the parts i wanted to touch on. </w:t>
        <w:br/>
        <w:br/>
        <w:t xml:space="preserve">We Don't get our in game items, as the servers wont allow us to play with them. It's also not just about "oh we've spend 5-10$ here or there" some people have been playing this game for a while and invested money in to this company. That's what dedicated players who spend money are- Investors. We have create revenue for Riot, and in turn the supply us with a game we can play. When we have invested several hundred dollars in to this game over the course of a few years (about 4 in my case)we expect something in return- a game that works. People asking for some sort of monetary compensation aren't asking for every champ to be unlocked and free skins for a life time- they just want Riot to give a little back to the people who have given to them. So when the servers are down on a day that many of us have off, we can't help but to be frustrated. Yes, they have us as consumers, but what incentive do we have to keep supplying them with publicity/money when they can't keep the main aspect active? </w:t>
        <w:br/>
        <w:br/>
        <w:t>We're a consumer public. If you don't care about your public you don't last long.</w:t>
      </w:r>
    </w:p>
    <w:p>
      <w:r>
        <w:rPr>
          <w:b/>
          <w:u w:val="single"/>
        </w:rPr>
        <w:t>801151</w:t>
      </w:r>
    </w:p>
    <w:p>
      <w:r>
        <w:t xml:space="preserve">Quote: </w:t>
        <w:br/>
        <w:br/>
        <w:t xml:space="preserve">4a5c5be9d14524c9: </w:t>
        <w:br/>
        <w:br/>
        <w:t xml:space="preserve">Welcome to the world of corporation. One side is getting money from 5,000,000 other different sides. Of course it wont seem equal. Individually its equal, economically its not. </w:t>
        <w:br/>
        <w:br/>
        <w:t>You are horribly wrong, a lot of big gaming corporations have invested money into upgrading their equipment to match with the quality of other competitors and to stay current with technology, Microsoft, Blizzard, Valve, Twitch, Youtube, Google, and others still spend money on improvements, Riot Games is not poor enough to upgrade, they are just trying to see how long they can milk us until everyone folds.</w:t>
      </w:r>
    </w:p>
    <w:p>
      <w:r>
        <w:rPr>
          <w:b/>
          <w:u w:val="single"/>
        </w:rPr>
        <w:t>801152</w:t>
      </w:r>
    </w:p>
    <w:p>
      <w:r>
        <w:t>The money YOU gave them may cover a technician to fix 1gb of their server space.</w:t>
      </w:r>
    </w:p>
    <w:p>
      <w:r>
        <w:rPr>
          <w:b/>
          <w:u w:val="single"/>
        </w:rPr>
        <w:t>801153</w:t>
      </w:r>
    </w:p>
    <w:p>
      <w:r>
        <w:t>I have this crazy idea ... where instead of Riot spending all its time and resources on making new skins, champs for people to spend their hard earned money on and reworking art for champs most people don't give two flying s**ts about, INSTEAD Riot spends its time fixing their god-awful server issues that have been plaguing the community for the better half of the last year ... you know,so people who spend their money on the game CAN ACTUALLY PLAY THE GOD DAMN GAME! Seriously, I haven't been able to log on for more than 2-3 days at a time all this year without Riot claiming to be experiencing "disconnection/lag issue" with the NA server. Do you guys seriously just reset your servers and cross your damn fingers? Because every 2-3 days you guys are claiming to have server issues. How about you actually FIX the issues instead of saying you've resolved them only for them to arise again 2 days later and persist for several days beyond that. If you guys were a hotel you'd be rated 1 star at best, because instead of caring about people actually ENJOYING the experience, all you people care about is UP-SELLING champs and skin to make more profit on a game that doesn't work 60% of the time. To be frank, I don't give a rat's ass if I'm being ill-mannered, I'm saying what the majority of the community has been thinking for a long time, and in a way that MIGHT actually reflect the level of frustration we feel every day with your product. Keep putting a half-ass effort into your pathetic servers and I guarantee you another game is going to come along, take your clients and put an end to this pitiful charade.</w:t>
      </w:r>
    </w:p>
    <w:p>
      <w:r>
        <w:rPr>
          <w:b/>
          <w:u w:val="single"/>
        </w:rPr>
        <w:t>801154</w:t>
      </w:r>
    </w:p>
    <w:p>
      <w:r>
        <w:t>I'll play league when ever i am able to, and i love to play this game. BUT... Riot if you are getting DDOS'ed it is your job to fix the issue. I've spent at least 300 dollars on RP and wont buy any more till you fix your game. I know finding the people doing this is complicated, but dude that 300+ dollars is a lot of money and i cant see my skins when i like cause of this bs. Sugar rush is even here and i want annie in wonderland but i will stick to my guns. Sorry Riot i love you but i cant spend money on something that doesn't work the way it should</w:t>
      </w:r>
    </w:p>
    <w:p>
      <w:r>
        <w:rPr>
          <w:b/>
          <w:u w:val="single"/>
        </w:rPr>
        <w:t>801155</w:t>
      </w:r>
    </w:p>
    <w:p>
      <w:r>
        <w:t xml:space="preserve">Quote: </w:t>
        <w:br/>
        <w:br/>
        <w:t xml:space="preserve">5526e10cf34308c2: </w:t>
        <w:br/>
        <w:br/>
        <w:t xml:space="preserve">You are horribly wrong, a lot of big gaming corporations have invested money into upgrading their equipment to match with the quality of other competitors and to stay current with technology, Microsoft, Blizzard, Valve, Twitch, Youtube, Google, and others still spend money on improvements, Riot Games is not poor enough to upgrade, they are just trying to see how long they can milk us until everyone folds. </w:t>
        <w:br/>
        <w:br/>
        <w:t>Show me facts that Riot is not doing this. Give me a link to a quote from riot them selves. You cant tell me im wrong on an opinion i made myself, while you dont have any evidence to back up your own stories.</w:t>
      </w:r>
    </w:p>
    <w:p>
      <w:r>
        <w:rPr>
          <w:b/>
          <w:u w:val="single"/>
        </w:rPr>
        <w:t>801156</w:t>
      </w:r>
    </w:p>
    <w:p>
      <w:r>
        <w:t xml:space="preserve">Quote: </w:t>
        <w:br/>
        <w:br/>
        <w:t xml:space="preserve">4a5c5be9d14524c9: </w:t>
        <w:br/>
        <w:br/>
        <w:t xml:space="preserve">The money YOU gave them may cover a technician to fix 1gb of their server space. </w:t>
        <w:br/>
        <w:br/>
        <w:t xml:space="preserve">You are so stupid I don't even know where to begin. </w:t>
        <w:br/>
        <w:t>Game last year alone netted 600+ million dollars in profits out of the 900 million in revenue they earned, the very fact that you are trying to say that this game is funded by one person so they cant afford to upgrade means just how much bull **** you are pulling out of your ass, millions of people play this game, and this game earned millions.</w:t>
      </w:r>
    </w:p>
    <w:p>
      <w:r>
        <w:rPr>
          <w:b/>
          <w:u w:val="single"/>
        </w:rPr>
        <w:t>801157</w:t>
      </w:r>
    </w:p>
    <w:p>
      <w:r>
        <w:t xml:space="preserve">Quote: </w:t>
        <w:br/>
        <w:br/>
        <w:t xml:space="preserve">4a5c5be9d14524c9: </w:t>
        <w:br/>
        <w:br/>
        <w:t xml:space="preserve">The money YOU gave them may cover a technician to fix 1gb of their server space. </w:t>
        <w:br/>
        <w:br/>
        <w:t xml:space="preserve">You are so stupid I don't even know where to begin. </w:t>
        <w:br/>
        <w:t>Game last year alone netted 600+ million dollars in profits out of the 900 million in revenue they earned, the very fact that you are trying to say that this game is funded by one person so they cant afford to upgrade means just how much bull **** you are pulling out of your ass, millions of people play this game, and this game earned millions.</w:t>
      </w:r>
    </w:p>
    <w:p>
      <w:r>
        <w:rPr>
          <w:b/>
          <w:u w:val="single"/>
        </w:rPr>
        <w:t>801158</w:t>
      </w:r>
    </w:p>
    <w:p>
      <w:r>
        <w:t xml:space="preserve">Quote: </w:t>
        <w:br/>
        <w:br/>
        <w:t xml:space="preserve">4a5c5be9d14524c9: </w:t>
        <w:br/>
        <w:br/>
        <w:t xml:space="preserve">The money YOU gave them may cover a technician to fix 1gb of their server space. </w:t>
        <w:br/>
        <w:br/>
        <w:t xml:space="preserve">You are so stupid I don't even know where to begin. </w:t>
        <w:br/>
        <w:t>Game last year alone netted 600+ million dollars in profits out of the 900 million in revenue they earned, the very fact that you are trying to say that this game is funded by one person so they cant afford to upgrade means just how much bull **** you are pulling out of your ass, millions of people play this game, and this game earned millions.</w:t>
      </w:r>
    </w:p>
    <w:p>
      <w:r>
        <w:rPr>
          <w:b/>
          <w:u w:val="single"/>
        </w:rPr>
        <w:t>801159</w:t>
      </w:r>
    </w:p>
    <w:p>
      <w:r>
        <w:t xml:space="preserve">Quote: </w:t>
        <w:br/>
        <w:br/>
        <w:t xml:space="preserve">4a5c5be9d14524c9: </w:t>
        <w:br/>
        <w:br/>
        <w:t xml:space="preserve">The money YOU gave them may cover a technician to fix 1gb of their server space. </w:t>
        <w:br/>
        <w:br/>
        <w:t xml:space="preserve">27 Million people play this game </w:t>
        <w:br/>
        <w:br/>
        <w:t>Twenty- Seven- Million. Now imagine even HALF of them spending over $100+ a year. Oh and it's growing. OH and that doesn't count the money gained from all the publicity that goes on in championships, events, and other funding they get. They aren't just some indie developers sitting in a basement, you know that right?</w:t>
      </w:r>
    </w:p>
    <w:p>
      <w:r>
        <w:rPr>
          <w:b/>
          <w:u w:val="single"/>
        </w:rPr>
        <w:t>801160</w:t>
      </w:r>
    </w:p>
    <w:p>
      <w:r>
        <w:t xml:space="preserve">Quote: </w:t>
        <w:br/>
        <w:br/>
        <w:t xml:space="preserve">4a5c5be9d14524c9: </w:t>
        <w:br/>
        <w:br/>
        <w:t xml:space="preserve">Show me facts that Riot is not doing this. Give me a link to a quote from riot them selves. You cant tell me im wrong on an opinion i made myself, while you dont have any evidence to back up your own stories. </w:t>
        <w:br/>
        <w:br/>
        <w:t>Lizard Squad couldn't DDOS XBox Live for more than 3 minutes, Twitch recovered in 15 minutes, DOTA 2 has never been touched, just shut up.</w:t>
      </w:r>
    </w:p>
    <w:p>
      <w:r>
        <w:rPr>
          <w:b/>
          <w:u w:val="single"/>
        </w:rPr>
        <w:t>801161</w:t>
      </w:r>
    </w:p>
    <w:p>
      <w:r>
        <w:t xml:space="preserve">Quote: </w:t>
        <w:br/>
        <w:br/>
        <w:t xml:space="preserve">5526e10cf34308c2: </w:t>
        <w:br/>
        <w:br/>
        <w:t xml:space="preserve">You are so stupid I don't even know where to begin. </w:t>
        <w:br/>
        <w:t xml:space="preserve">Game last year alone netted 600+ million dollars in profits out of the 900 million in revenue they earned, the very fact that you are trying to say that this game is funded by one person so they cant afford to upgrade means just how much bull **** you are pulling out of your ass, millions of people play this game, and this game earned millions. </w:t>
        <w:br/>
        <w:br/>
        <w:t>YOU are one person. You do not represent ALL the million of players.</w:t>
      </w:r>
    </w:p>
    <w:p>
      <w:r>
        <w:rPr>
          <w:b/>
          <w:u w:val="single"/>
        </w:rPr>
        <w:t>801162</w:t>
      </w:r>
    </w:p>
    <w:p>
      <w:r>
        <w:t>Opinions are fine, facts are even better. But you people are hypocrites that tell me im wrong and cant even back up yourselves.   While its obvious that one side is getting all the money, yet you tell em im wrong and show me a bunch of numbers you pulled out you butts. I rest my case.</w:t>
      </w:r>
    </w:p>
    <w:p>
      <w:r>
        <w:rPr>
          <w:b/>
          <w:u w:val="single"/>
        </w:rPr>
        <w:t>801163</w:t>
      </w:r>
    </w:p>
    <w:p>
      <w:r>
        <w:t xml:space="preserve">Quote: </w:t>
        <w:br/>
        <w:br/>
        <w:t xml:space="preserve">4a5c5be9d14524c9: </w:t>
        <w:br/>
        <w:br/>
        <w:t xml:space="preserve">YOU are one person. You do not represent ALL the million of players. </w:t>
        <w:br/>
        <w:br/>
        <w:t xml:space="preserve">Last attention post for you because I understand this is pointless in trying to teach the ignorant: </w:t>
        <w:br/>
        <w:br/>
        <w:t>http://forums.na.leagueoflegends.com/board/showthread.php?p=49632756&amp;posted=1#post49632756</w:t>
        <w:br/>
        <w:t xml:space="preserve">The fact that 2/3 of a nearly 500 votes collected pole would want to have their accounts deleted just to get a refund and leave this game shows just how bad the satisfaction is with this game. </w:t>
        <w:br/>
        <w:br/>
        <w:t>http://forums.na.leagueoflegends.com/board/showthread.php?p=49434511#post49434511</w:t>
        <w:br/>
        <w:t>A lot of people fed up with the game as well.</w:t>
      </w:r>
    </w:p>
    <w:p>
      <w:r>
        <w:rPr>
          <w:b/>
          <w:u w:val="single"/>
        </w:rPr>
        <w:t>801164</w:t>
      </w:r>
    </w:p>
    <w:p>
      <w:r>
        <w:t xml:space="preserve">Quote: </w:t>
        <w:br/>
        <w:br/>
        <w:t xml:space="preserve">5526e10cf34308c2: </w:t>
        <w:br/>
        <w:br/>
        <w:t xml:space="preserve">Lizard Squad couldn't DDOS XBox Live for more than 3 minutes, Twitch recovered in 15 minutes, DOTA 2 has never been touched, just shut up. </w:t>
        <w:br/>
        <w:br/>
        <w:t>Show me some sauce.</w:t>
      </w:r>
    </w:p>
    <w:p>
      <w:r>
        <w:rPr>
          <w:b/>
          <w:u w:val="single"/>
        </w:rPr>
        <w:t>801165</w:t>
      </w:r>
    </w:p>
    <w:p>
      <w:r>
        <w:t>Been playing this game since season 1, but I will be leaving forever. I can't stand the lag, d/c, and lack of effort put forth by this organization to compensate its customers. I've never seen a game who was as stingy in compensating the players. You can find me on Hawken.</w:t>
      </w:r>
    </w:p>
    <w:p>
      <w:r>
        <w:rPr>
          <w:b/>
          <w:u w:val="single"/>
        </w:rPr>
        <w:t>801166</w:t>
      </w:r>
    </w:p>
    <w:p>
      <w:r>
        <w:t xml:space="preserve">Quote: </w:t>
        <w:br/>
        <w:br/>
        <w:t xml:space="preserve">4a5c5be9d14524c9: </w:t>
        <w:br/>
        <w:br/>
        <w:t xml:space="preserve">Opinions are fine, facts are even better. But you people are hypocrites that tell me im wrong and cant even back up yourselves. </w:t>
        <w:br/>
        <w:br/>
        <w:t xml:space="preserve">While its obvious that one side is getting all the money, yet you tell em im wrong and show me a bunch of numbers you pulled out you butts. I rest my case. </w:t>
        <w:br/>
        <w:br/>
        <w:t>Those numbers are not pulled out of nowhere, they have been collected by other places such as stock portfolios or online, your numbers/reasons are completely made up though.</w:t>
      </w:r>
    </w:p>
    <w:p>
      <w:r>
        <w:rPr>
          <w:b/>
          <w:u w:val="single"/>
        </w:rPr>
        <w:t>801167</w:t>
      </w:r>
    </w:p>
    <w:p>
      <w:r>
        <w:t xml:space="preserve">Quote: </w:t>
        <w:br/>
        <w:br/>
        <w:t xml:space="preserve">4a5c5be9d14524c9: </w:t>
        <w:br/>
        <w:br/>
        <w:t xml:space="preserve">Opinions are fine, facts are even better. But you people are hypocrites that tell me im wrong and cant even back up yourselves. </w:t>
        <w:br/>
        <w:br/>
        <w:t xml:space="preserve">While its obvious that one side is getting all the money, yet you tell em im wrong and show me a bunch of numbers you pulled out you butts. I rest my case. </w:t>
        <w:br/>
        <w:br/>
        <w:t xml:space="preserve">I know google is a big scary place, but I suggest you use it. </w:t>
        <w:br/>
        <w:t>5526e10cf34308c2 and I aren't just spit-balling ideas to support ourselves. We're literally telling you facts that we have looked up. Do some damn research, kid.</w:t>
      </w:r>
    </w:p>
    <w:p>
      <w:r>
        <w:rPr>
          <w:b/>
          <w:u w:val="single"/>
        </w:rPr>
        <w:t>801168</w:t>
      </w:r>
    </w:p>
    <w:p>
      <w:r>
        <w:t xml:space="preserve">Quote: </w:t>
        <w:br/>
        <w:br/>
        <w:t xml:space="preserve">5526e10cf34308c2: </w:t>
        <w:br/>
        <w:br/>
        <w:t xml:space="preserve">Last attention post for you because I understand this is pointless in trying to teach the ignorant: </w:t>
        <w:br/>
        <w:br/>
        <w:t>http://forums.na.leagueoflegends.com/board/showthread.php?p=49632756&amp;posted=1#post49632756</w:t>
        <w:br/>
        <w:t xml:space="preserve">The fact that 2/3 of a nearly 500 votes collected pole would want to have their accounts deleted just to get a refund and leave this game shows just how bad the satisfaction is with this game. </w:t>
        <w:br/>
        <w:br/>
        <w:t>http://forums.na.leagueoflegends.com/board/showthread.php?p=49434511#post49434511</w:t>
        <w:br/>
        <w:t xml:space="preserve">A lot of people fed up with the game as well. </w:t>
        <w:br/>
        <w:br/>
        <w:t xml:space="preserve">Your backing up your story with a poll with not even 1000 voters? 1000/ the million of plays. </w:t>
        <w:br/>
        <w:br/>
        <w:t>These are not facts, these are forum post people like you or me created. Unless you show us quotes from Riot them selves or legit researched statistics, you are still gonna be a hypocrite .</w:t>
      </w:r>
    </w:p>
    <w:p>
      <w:r>
        <w:rPr>
          <w:b/>
          <w:u w:val="single"/>
        </w:rPr>
        <w:t>801169</w:t>
      </w:r>
    </w:p>
    <w:p>
      <w:r>
        <w:t xml:space="preserve">Quote: </w:t>
        <w:br/>
        <w:br/>
        <w:t xml:space="preserve">2b43a53dbd211817: </w:t>
        <w:br/>
        <w:br/>
        <w:t xml:space="preserve">I know google is a big scary place, but I suggest you use it. </w:t>
        <w:br/>
        <w:t xml:space="preserve">5526e10cf34308c2 and I aren't just spit-balling ideas to support ourselves. We're literally telling you facts that we have looked up. Do some damn research, kid. </w:t>
        <w:br/>
        <w:br/>
        <w:t>Yup, and if you followed any media such as the Lizard Squad twitter, you can also see that they cant even scratch Twitch, Microsoft, or DOTA 2.</w:t>
      </w:r>
    </w:p>
    <w:p>
      <w:r>
        <w:rPr>
          <w:b/>
          <w:u w:val="single"/>
        </w:rPr>
        <w:t>801170</w:t>
      </w:r>
    </w:p>
    <w:p>
      <w:r>
        <w:t xml:space="preserve">Quote: </w:t>
        <w:br/>
        <w:br/>
        <w:t xml:space="preserve">4a5c5be9d14524c9: </w:t>
        <w:br/>
        <w:br/>
        <w:t xml:space="preserve">Your backing up your story with a poll with not even 1000 voters? 1000/ the million of plays. </w:t>
        <w:br/>
        <w:br/>
        <w:t xml:space="preserve">These are not facts, these are forum post people like you or me created. Unless you show us quotes from Riot them selves or legit researched statistics, you are still gonna be a hypocrite . </w:t>
        <w:br/>
        <w:br/>
        <w:t>If you know anything about statistics you should know that taking data from a population that is more than 10% it would give bad results.</w:t>
      </w:r>
    </w:p>
    <w:p>
      <w:r>
        <w:rPr>
          <w:b/>
          <w:u w:val="single"/>
        </w:rPr>
        <w:t>801171</w:t>
      </w:r>
    </w:p>
    <w:p>
      <w:r>
        <w:t xml:space="preserve">Quote: </w:t>
        <w:br/>
        <w:br/>
        <w:t xml:space="preserve">5526e10cf34308c2: </w:t>
        <w:br/>
        <w:br/>
        <w:t>http://forums.na.leagueoflegends.com/board/showthread.php?p=49434511#post49434511</w:t>
        <w:br/>
        <w:t xml:space="preserve">A lot of people fed up with the game as well. </w:t>
        <w:br/>
        <w:br/>
        <w:t>From the comments bellow a lot MORE poeple are fed up with you it seems. I commend you for your efforts, because many people never have the courage you do, but you are still a novice.</w:t>
      </w:r>
    </w:p>
    <w:p>
      <w:r>
        <w:rPr>
          <w:b/>
          <w:u w:val="single"/>
        </w:rPr>
        <w:t>801172</w:t>
      </w:r>
    </w:p>
    <w:p>
      <w:r>
        <w:t>You commies need to stop defending Riots server instability. The cause is irrelevant. They run a business for which they receive HUGE profits from. They are the ones that have the responsibility to deliver a quality product. They are not doing that. They either need to figure their **** out, or go out of business, and thats what eventually will happen.  There are no excuses in capitalism</w:t>
      </w:r>
    </w:p>
    <w:p>
      <w:r>
        <w:rPr>
          <w:b/>
          <w:u w:val="single"/>
        </w:rPr>
        <w:t>801173</w:t>
      </w:r>
    </w:p>
    <w:p>
      <w:r>
        <w:t xml:space="preserve">Quote: </w:t>
        <w:br/>
        <w:br/>
        <w:t xml:space="preserve">4a5c5be9d14524c9: </w:t>
        <w:br/>
        <w:br/>
        <w:t xml:space="preserve">From the comments bellow a lot MORE poeple are fed up with you it seems. I commend you for your efforts, because many people never have the courage you do, but you are still a novice. </w:t>
        <w:br/>
        <w:br/>
        <w:t>You haven't looked at the upvote count or even read the 20+ pages.</w:t>
      </w:r>
    </w:p>
    <w:p>
      <w:r>
        <w:rPr>
          <w:b/>
          <w:u w:val="single"/>
        </w:rPr>
        <w:t>801174</w:t>
      </w:r>
    </w:p>
    <w:p>
      <w:r>
        <w:t xml:space="preserve">Quote: </w:t>
        <w:br/>
        <w:br/>
        <w:t xml:space="preserve">5526e10cf34308c2: </w:t>
        <w:br/>
        <w:br/>
        <w:t xml:space="preserve">You haven't looked at the upvote count or even read the 20+ pages. </w:t>
        <w:br/>
        <w:br/>
        <w:t>Haha you got 170 upvotes for an hours worth of typing while a picture link bellow that took less than 1 second got 47.</w:t>
      </w:r>
    </w:p>
    <w:p>
      <w:r>
        <w:rPr>
          <w:b/>
          <w:u w:val="single"/>
        </w:rPr>
        <w:t>801175</w:t>
      </w:r>
    </w:p>
    <w:p>
      <w:r>
        <w:t xml:space="preserve">Quote: </w:t>
        <w:br/>
        <w:br/>
        <w:t xml:space="preserve">4a5c5be9d14524c9: </w:t>
        <w:br/>
        <w:br/>
        <w:t xml:space="preserve">Haha you got 170 upvotes for an hours worth of typing while a picture link bellow that took less than 1 second got 47. </w:t>
        <w:br/>
        <w:br/>
        <w:t xml:space="preserve">Let me go back an requote my previous comment. </w:t>
        <w:br/>
        <w:br/>
        <w:t xml:space="preserve">Quote: </w:t>
        <w:br/>
        <w:br/>
        <w:t xml:space="preserve">4a5c5be9d14524c9: </w:t>
        <w:br/>
        <w:br/>
        <w:t xml:space="preserve">YOU are one person. You do not represent ALL the million of players. </w:t>
        <w:br/>
        <w:br/>
        <w:t>You are still one person. Although you maybe back up by 170 ppl. 170 does not compare to millions. These are still not facts.</w:t>
      </w:r>
    </w:p>
    <w:p>
      <w:r>
        <w:rPr>
          <w:b/>
          <w:u w:val="single"/>
        </w:rPr>
        <w:t>801176</w:t>
      </w:r>
    </w:p>
    <w:p>
      <w:r>
        <w:t>alright but my game's over and it keeps telling me to reconnect back to a game that's been over with after I've re-logged 6 times. I just want to play and can't because the game is rather confused.</w:t>
      </w:r>
    </w:p>
    <w:p>
      <w:r>
        <w:rPr>
          <w:b/>
          <w:u w:val="single"/>
        </w:rPr>
        <w:t>801177</w:t>
      </w:r>
    </w:p>
    <w:p>
      <w:r>
        <w:t>What I thinks funny about this whole thing is that Riot can literally do nothing to stop it. The reason its "resolved" is because the 3rd party chooses to stop DDOS'ing then Riot posts "We've resolved it". Just bothers me how they cant stop it.  Sorry if me saying this angers anyone or somewhere along the line I just misinterpreted something. Good luck Riot. Thanks for reading.</w:t>
      </w:r>
    </w:p>
    <w:p>
      <w:r>
        <w:rPr>
          <w:b/>
          <w:u w:val="single"/>
        </w:rPr>
        <w:t>801178</w:t>
      </w:r>
    </w:p>
    <w:p>
      <w:r>
        <w:t xml:space="preserve">Quote: </w:t>
        <w:br/>
        <w:br/>
        <w:t xml:space="preserve">1a8ed1e5e23f0eba: </w:t>
        <w:br/>
        <w:br/>
        <w:t xml:space="preserve">What I thinks funny about this whole thing is that Riot can literally do nothing to stop it. The reason its "resolved" is because the 3rd party chooses to stop DDOS'ing then Riot posts "We've resolved it". Just bothers me how they cant stop it. </w:t>
        <w:br/>
        <w:t xml:space="preserve">Sorry if me saying this angers anyone or somewhere along the line I just misinterpreted something. </w:t>
        <w:br/>
        <w:t xml:space="preserve">Good luck Riot. </w:t>
        <w:br/>
        <w:t xml:space="preserve">Thanks for reading. </w:t>
        <w:br/>
        <w:br/>
        <w:t>Im not sure how DDoS works, or how to stop/block it. But if DDoS's could be blocked by regular poeple like you or me, im sure the phrase DDoS wouldn't exist. You cant expect people to fix things you don't know how to fix. None of us are even sure if Riot does. We assume they do, and maybe they do, but we cant prove it</w:t>
      </w:r>
    </w:p>
    <w:p>
      <w:r>
        <w:rPr>
          <w:b/>
          <w:u w:val="single"/>
        </w:rPr>
        <w:t>801179</w:t>
      </w:r>
    </w:p>
    <w:p>
      <w:r>
        <w:t>LARGEWOYWOOD!!! WHY ARE YOU JUNGLING?!?! ddos</w:t>
      </w:r>
    </w:p>
    <w:p>
      <w:r>
        <w:rPr>
          <w:b/>
          <w:u w:val="single"/>
        </w:rPr>
        <w:t>801180</w:t>
      </w:r>
    </w:p>
    <w:p>
      <w:r>
        <w:t>WHY ARE YOU'RE PANTS OFF?!?! ddos</w:t>
      </w:r>
    </w:p>
    <w:p>
      <w:r>
        <w:rPr>
          <w:b/>
          <w:u w:val="single"/>
        </w:rPr>
        <w:t>801181</w:t>
      </w:r>
    </w:p>
    <w:p>
      <w:r>
        <w:t>Umm this sounds pretty dumb but today, i played a few games and the most recent game i played ended in a surrender. But when i got back on my account, it says I HAVE TO RECONNECT TO A GAME, but the thing is I havent played a single game and disconnected so what do I do?  Plx help me cause I have no idea what to do and yes i have tried reconnecting but its taken me like a full 45 mins and my screen is still black..... RIOT IF YOU GUYS SEE THIS PLEASE HELP MEEEEEEEEEEEEEEEE</w:t>
      </w:r>
    </w:p>
    <w:p>
      <w:r>
        <w:rPr>
          <w:b/>
          <w:u w:val="single"/>
        </w:rPr>
        <w:t>801182</w:t>
      </w:r>
    </w:p>
    <w:p>
      <w:r>
        <w:t xml:space="preserve">Quote: </w:t>
        <w:br/>
        <w:br/>
        <w:t xml:space="preserve">e8cbe525079bb7c1: </w:t>
        <w:br/>
        <w:br/>
        <w:t xml:space="preserve">Umm this sounds pretty dumb but today, i played a few games and the most recent game i played ended in a surrender. But when i got back on my account, it says I HAVE TO RECONNECT TO A GAME, but the thing is I havent played a single game and disconnected so what do I do? </w:t>
        <w:br/>
        <w:t xml:space="preserve">Plx help me cause I have no idea what to do and yes i have tried reconnecting but its taken me like a full 45 mins and my screen is still black..... </w:t>
        <w:br/>
        <w:t xml:space="preserve">RIOT IF YOU GUYS SEE THIS PLEASE HELP MEEEEEEEEEEEEEEEE </w:t>
        <w:br/>
        <w:br/>
        <w:t>I posted about this earlier and my friend recently told me its a 90 minute wait time riot said we are currently in "ghost games" and apologized for the inconvenience.</w:t>
      </w:r>
    </w:p>
    <w:p>
      <w:r>
        <w:rPr>
          <w:b/>
          <w:u w:val="single"/>
        </w:rPr>
        <w:t>801183</w:t>
      </w:r>
    </w:p>
    <w:p>
      <w:r>
        <w:t>so when can we log on</w:t>
      </w:r>
    </w:p>
    <w:p>
      <w:r>
        <w:rPr>
          <w:b/>
          <w:u w:val="single"/>
        </w:rPr>
        <w:t>801184</w:t>
      </w:r>
    </w:p>
    <w:p>
      <w:r>
        <w:t xml:space="preserve">Quote: </w:t>
        <w:br/>
        <w:br/>
        <w:t xml:space="preserve">e177639b04a8caba: </w:t>
        <w:br/>
        <w:br/>
        <w:t xml:space="preserve">WHY ARE YOU'RE PANTS OFF?!?! ddos </w:t>
        <w:br/>
        <w:br/>
        <w:t>The question is, why aren't your pants off?</w:t>
      </w:r>
    </w:p>
    <w:p>
      <w:r>
        <w:rPr>
          <w:b/>
          <w:u w:val="single"/>
        </w:rPr>
        <w:t>801185</w:t>
      </w:r>
    </w:p>
    <w:p>
      <w:r>
        <w:t>Wow. Great double IP weekend Riot. So nice that there are lag issues today. Are we going to get an extra day of this double IP? I have been unable to log in and the one game I played was just a **** fest of not being able to see or do anything while my team just yelled at me.</w:t>
      </w:r>
    </w:p>
    <w:p>
      <w:r>
        <w:rPr>
          <w:b/>
          <w:u w:val="single"/>
        </w:rPr>
        <w:t>801186</w:t>
      </w:r>
    </w:p>
    <w:p>
      <w:r>
        <w:t>Sigh, I can't play a single game without having incredibly weird and unplayable lag in game. +1 Rito</w:t>
      </w:r>
    </w:p>
    <w:p>
      <w:r>
        <w:rPr>
          <w:b/>
          <w:u w:val="single"/>
        </w:rPr>
        <w:t>801187</w:t>
      </w:r>
    </w:p>
    <w:p>
      <w:r>
        <w:t>I still have massive lags, "recovered at this time" my ass, and no loss forgiven...</w:t>
      </w:r>
    </w:p>
    <w:p>
      <w:r>
        <w:rPr>
          <w:b/>
          <w:u w:val="single"/>
        </w:rPr>
        <w:t>801188</w:t>
      </w:r>
    </w:p>
    <w:p>
      <w:r>
        <w:t>Just had an entire game stop mid-laning phase. Everyone froze, with the "reconnecting bar" still pertinent. No one moving or typing, minions still taking towers.</w:t>
      </w:r>
    </w:p>
    <w:p>
      <w:r>
        <w:rPr>
          <w:b/>
          <w:u w:val="single"/>
        </w:rPr>
        <w:t>801189</w:t>
      </w:r>
    </w:p>
    <w:p>
      <w:r>
        <w:t>Log in says Servers are busy and ask my to try again later. K. So i go on the forums and LoL's website is giving me a 500 internal server error. K. Just K.</w:t>
      </w:r>
    </w:p>
    <w:p>
      <w:r>
        <w:rPr>
          <w:b/>
          <w:u w:val="single"/>
        </w:rPr>
        <w:t>801190</w:t>
      </w:r>
    </w:p>
    <w:p>
      <w:r>
        <w:t>So I'm confused. I thought these server issues were the result of DDOS attacks from Lizard Squad? But the servers are now lagging etc and they arent DDOSing any more.. Whats going on?</w:t>
      </w:r>
    </w:p>
    <w:p>
      <w:r>
        <w:rPr>
          <w:b/>
          <w:u w:val="single"/>
        </w:rPr>
        <w:t>801191</w:t>
      </w:r>
    </w:p>
    <w:p>
      <w:r>
        <w:t>Sigh, I'm disappointed. Was hoping to enjoy another day of my favorite game, but yet again, the servers are unplayable.  Hope some kind of security is implemented soon. Every time it's "fixed" it seems like I go into a match and see the same problems.   I feel like I'm being lied to.  And it sucks.</w:t>
      </w:r>
    </w:p>
    <w:p>
      <w:r>
        <w:rPr>
          <w:b/>
          <w:u w:val="single"/>
        </w:rPr>
        <w:t>801192</w:t>
      </w:r>
    </w:p>
    <w:p>
      <w:r>
        <w:t>Fantastic timing too, last couple of days before classes...</w:t>
      </w:r>
    </w:p>
    <w:p>
      <w:r>
        <w:rPr>
          <w:b/>
          <w:u w:val="single"/>
        </w:rPr>
        <w:t>801193</w:t>
      </w:r>
    </w:p>
    <w:p>
      <w:r>
        <w:t>Network Operations Â a minute ago    Summoners, we are seeing issues with players disconnecting from game. We have activated loss forgiven while we investigate. Sorry for the inconvenience.   so this happens so often  first why do I care whether someone attacked your data center or not. you are more than a million dollar company and giving useless piece of technical information which I don't care.  second why am I pissed? because you say loss forgiven, I say victory lost, because all the games which I get lost forgiven, our team has completely outmatched the other team, even in some games they wait for surrender. so how are you going to compensate this?  third why do u enable ranked and give false hopes when you cannot fix the attacks permanently. do u think you are the only one in the entire internet who get this attack?, this problem should be easily solvable.   don't think I don't know anything about internet, I am also professional IT Engineer who works for a multinational company so I know how these stuffs work. so stop posting stupid reasons and do something to fix it.</w:t>
      </w:r>
    </w:p>
    <w:p>
      <w:r>
        <w:rPr>
          <w:b/>
          <w:u w:val="single"/>
        </w:rPr>
        <w:t>801194</w:t>
      </w:r>
    </w:p>
    <w:p>
      <w:r>
        <w:t>Dear riot i hope you can extend the double ip bonus weekend i find it so frustrating not being able to login at all and the servers are out 75% of the time during this weekend please i hope you can do something about it.</w:t>
      </w:r>
    </w:p>
    <w:p>
      <w:r>
        <w:rPr>
          <w:b/>
          <w:u w:val="single"/>
        </w:rPr>
        <w:t>801195</w:t>
      </w:r>
    </w:p>
    <w:p>
      <w:r>
        <w:t>another ddos attack. why am i not surprised.... seriously how long has it been?</w:t>
      </w:r>
    </w:p>
    <w:p>
      <w:r>
        <w:rPr>
          <w:b/>
          <w:u w:val="single"/>
        </w:rPr>
        <w:t>801196</w:t>
      </w:r>
    </w:p>
    <w:p>
      <w:r>
        <w:t>Riot, fix your servers please. It seems that it's been ridiculously unstable for the past week or so. It's extremely frustrating. I'm sure that many people have quit playing the game all together because of this. Maybe before you release the new SR map, you should worry about other things, like game stability?</w:t>
      </w:r>
    </w:p>
    <w:p>
      <w:r>
        <w:rPr>
          <w:b/>
          <w:u w:val="single"/>
        </w:rPr>
        <w:t>801197</w:t>
      </w:r>
    </w:p>
    <w:p>
      <w:r>
        <w:t>release their locations so someone can burn their houses down</w:t>
      </w:r>
    </w:p>
    <w:p>
      <w:r>
        <w:rPr>
          <w:b/>
          <w:u w:val="single"/>
        </w:rPr>
        <w:t>801198</w:t>
      </w:r>
    </w:p>
    <w:p>
      <w:r>
        <w:t>Realize this. Through out all 55 pages of this Thread Riot has not even replied to anyone. You useless bickering and raging is even more useless.</w:t>
      </w:r>
    </w:p>
    <w:p>
      <w:r>
        <w:rPr>
          <w:b/>
          <w:u w:val="single"/>
        </w:rPr>
        <w:t>801199</w:t>
      </w:r>
    </w:p>
    <w:p>
      <w:r>
        <w:t>I am telling you, the day the Na server stops having problems is the day.....</w:t>
      </w:r>
    </w:p>
    <w:p>
      <w:r>
        <w:rPr>
          <w:b/>
          <w:u w:val="single"/>
        </w:rPr>
        <w:t>801200</w:t>
      </w:r>
    </w:p>
    <w:p>
      <w:r>
        <w:t>I mean maybe its just me.. but i dont ****ing understand how you people make millions of dollars and cant even ****ing pay for decent servers....</w:t>
      </w:r>
    </w:p>
    <w:p>
      <w:r>
        <w:rPr>
          <w:b/>
          <w:u w:val="single"/>
        </w:rPr>
        <w:t>801201</w:t>
      </w:r>
    </w:p>
    <w:p>
      <w:r>
        <w:t>what about the people who bought day boost and now can't play on it</w:t>
      </w:r>
    </w:p>
    <w:p>
      <w:r>
        <w:rPr>
          <w:b/>
          <w:u w:val="single"/>
        </w:rPr>
        <w:t>801202</w:t>
      </w:r>
    </w:p>
    <w:p>
      <w:r>
        <w:t>oh good now that its normal (4v3) i get loss forgiven but rank before nah. thx alot</w:t>
      </w:r>
    </w:p>
    <w:p>
      <w:r>
        <w:rPr>
          <w:b/>
          <w:u w:val="single"/>
        </w:rPr>
        <w:t>801203</w:t>
      </w:r>
    </w:p>
    <w:p>
      <w:r>
        <w:t>Riot....im sorry but I cant use the skins i paid for ive invested over $200 in this game hoping in return you would supply us for a decent stable server play. I will be taking a break from this game....for a while after my 7 day spree of loss forgiven and lag server issues..... i wont be spending anymore money on a game that cant even upgrade their servers from us the consumers give you...from skins, champs, icons, and wards. Like i said riot you are my favorite game provider i love LOL but i will be moving to DOTA 2 for a bit i am sorry... RIP until you get your servers stable.</w:t>
      </w:r>
    </w:p>
    <w:p>
      <w:r>
        <w:rPr>
          <w:b/>
          <w:u w:val="single"/>
        </w:rPr>
        <w:t>801204</w:t>
      </w:r>
    </w:p>
    <w:p>
      <w:r>
        <w:t>Was thinking about buying more RP (since there is a deal going on), but have decided to purchase goods for another game instead since League servers has been too volatile to play.</w:t>
      </w:r>
    </w:p>
    <w:p>
      <w:r>
        <w:rPr>
          <w:b/>
          <w:u w:val="single"/>
        </w:rPr>
        <w:t>801205</w:t>
      </w:r>
    </w:p>
    <w:p>
      <w:r>
        <w:t>My question is that since this is double IP weekend but the servers have been the attacks, provided the attacks get fixed within this next week will the servers get double IP weekend again as a sort of reimbursement?</w:t>
      </w:r>
    </w:p>
    <w:p>
      <w:r>
        <w:rPr>
          <w:b/>
          <w:u w:val="single"/>
        </w:rPr>
        <w:t>801206</w:t>
      </w:r>
    </w:p>
    <w:p>
      <w:r>
        <w:t>i dont know but i still know my decision! ^ DOTA here i come! i accept your loving embrace!</w:t>
      </w:r>
    </w:p>
    <w:p>
      <w:r>
        <w:rPr>
          <w:b/>
          <w:u w:val="single"/>
        </w:rPr>
        <w:t>801207</w:t>
      </w:r>
    </w:p>
    <w:p>
      <w:r>
        <w:t>No seriously wtf? I get back on because there is no longer an announcement saying there is issues and there was no long login queue. Yet I still have a game filled with lag where NO ONE can do anything. WTF Riot at least keep something up telling us your game is being ****. I wouldn't have wasted another 20 minutes on this game if I had known you hadn't managed to fix squat.</w:t>
      </w:r>
    </w:p>
    <w:p>
      <w:r>
        <w:rPr>
          <w:b/>
          <w:u w:val="single"/>
        </w:rPr>
        <w:t>801208</w:t>
      </w:r>
    </w:p>
    <w:p>
      <w:r>
        <w:t>Really disappointing. Game has been essentially unplayable the last 48 hours.   It would seem reasonable to put some sort of disclaimer on the store noting the server issues. So folks out there wouldn't waste money on IP boosts that just get wasted...</w:t>
      </w:r>
    </w:p>
    <w:p>
      <w:r>
        <w:rPr>
          <w:b/>
          <w:u w:val="single"/>
        </w:rPr>
        <w:t>801209</w:t>
      </w:r>
    </w:p>
    <w:p>
      <w:r>
        <w:t xml:space="preserve">Quote: </w:t>
        <w:br/>
        <w:br/>
        <w:t xml:space="preserve">be08c8ec79c59a55: </w:t>
        <w:br/>
        <w:br/>
        <w:t xml:space="preserve">Really disappointing. Game has been essentially unplayable the last 48 hours. </w:t>
        <w:br/>
        <w:br/>
        <w:t xml:space="preserve">It would seem reasonable to put some sort of disclaimer on the store noting the server issues. So folks out there wouldn't waste money on IP boosts that just get wasted... </w:t>
        <w:br/>
        <w:br/>
        <w:t>Or disable them for the time being. They say they care but then take your money for a service they can't provide. Funny how the world works.</w:t>
      </w:r>
    </w:p>
    <w:p>
      <w:r>
        <w:rPr>
          <w:b/>
          <w:u w:val="single"/>
        </w:rPr>
        <w:t>801210</w:t>
      </w:r>
    </w:p>
    <w:p>
      <w:r>
        <w:t>**** riot, this is the most backward system ever. I get kicked out of game because your stupid ass NA servers and then it gives me a leavebuster and now I can't play for 7 days. Go suck a dick, November 11th(WoD) can't come quick enough. ****ing tired of this stupid ass ****ing game.</w:t>
      </w:r>
    </w:p>
    <w:p>
      <w:r>
        <w:rPr>
          <w:b/>
          <w:u w:val="single"/>
        </w:rPr>
        <w:t>801211</w:t>
      </w:r>
    </w:p>
    <w:p>
      <w:r>
        <w:t>"Attacks".... more like cheap bastards are pissing away all the money we give them on strippers and cocaine. Jesus **** riot please understand this is a direct reflection on what ya'll invest in your servers. "DDOS attacks"  -AJ</w:t>
      </w:r>
    </w:p>
    <w:p>
      <w:r>
        <w:rPr>
          <w:b/>
          <w:u w:val="single"/>
        </w:rPr>
        <w:t>801212</w:t>
      </w:r>
    </w:p>
    <w:p>
      <w:r>
        <w:t>seriously? please fix it fast. interferes with all of our games. very stressful.</w:t>
      </w:r>
    </w:p>
    <w:p>
      <w:r>
        <w:rPr>
          <w:b/>
          <w:u w:val="single"/>
        </w:rPr>
        <w:t>801213</w:t>
      </w:r>
    </w:p>
    <w:p>
      <w:r>
        <w:t xml:space="preserve">Quote: </w:t>
        <w:br/>
        <w:br/>
        <w:t xml:space="preserve">7c8f1854db7f4415: </w:t>
        <w:br/>
        <w:br/>
        <w:t xml:space="preserve">Third why do u enable ranked and give false hopes when you cannot fix the attacks permanently. do u think you are the only one in the entire internet who get this attack?, this problem should be easily solvable. </w:t>
        <w:br/>
        <w:br/>
        <w:t xml:space="preserve">don't think I don't know anything about internet, I am also professional IT Engineer who works for a multinational company so I know how these stuffs work. so stop posting stupid reasons and do something to fix it. </w:t>
        <w:br/>
        <w:br/>
        <w:t>It should be easy... but it's not.</w:t>
      </w:r>
    </w:p>
    <w:p>
      <w:r>
        <w:rPr>
          <w:b/>
          <w:u w:val="single"/>
        </w:rPr>
        <w:t>801214</w:t>
      </w:r>
    </w:p>
    <w:p>
      <w:r>
        <w:t>Hi I'm from the east coast and I am tired of playing with 100 ping I know you players at Riot have never experienced this ping lag, but let me tell you the difference between 30 ping and 100 ping is very big! With that said Chicago or Texas servers are a must! The majority of the riot employee's and professional players in southern CA are currently on Verizon FiOS and getting about 39-46ms to the Portland servers (which is a little high in my opinion) if you moved the servers to Texas the players in Southern CA would have about 48-55 ping with the correct route of course and probably couldn't even tell a difference, east coasters would ping about 50-60 and the midwest and south of course would have ~35ms. Chicago servers would be a little more focused on the east coasters and to the pacific NW providing ping times of about 55-62 to most of the west coasters including the pros, east coasters would be about 24-35ms. tl dr Portland servers have trash routing, and trash latency's and is a rubbish location to host severs.</w:t>
      </w:r>
    </w:p>
    <w:p>
      <w:r>
        <w:rPr>
          <w:b/>
          <w:u w:val="single"/>
        </w:rPr>
        <w:t>801215</w:t>
      </w:r>
    </w:p>
    <w:p>
      <w:r>
        <w:t>2000 ping for 10 minutes just cost me ranked game we were winning, cool story riot.</w:t>
      </w:r>
    </w:p>
    <w:p>
      <w:r>
        <w:rPr>
          <w:b/>
          <w:u w:val="single"/>
        </w:rPr>
        <w:t>801216</w:t>
      </w:r>
    </w:p>
    <w:p>
      <w:r>
        <w:t xml:space="preserve">Quote: </w:t>
        <w:br/>
        <w:br/>
        <w:t xml:space="preserve">41ee812e720eda28: </w:t>
        <w:br/>
        <w:br/>
        <w:t xml:space="preserve">Hi I'm from the east coast and I am tired of playing with 100 ping I know you players at Riot have never experienced this ping lag, but let me tell you the difference between 30 ping and 100 ping is very big! With that said Chicago or Texas servers are a must! The majority of the riot employee's and professional players in southern CA are currently on Verizon FiOS and getting about 39-46ms to the Portland servers (which is a little high in my opinion) if you moved the servers to Texas the players in Southern CA would have about 48-55 ping with the correct route of course and probably couldn't even tell a difference, east coasters would ping about 50-60 and the midwest and south of course would have ~35ms. Chicago servers would be a little more focused on the east coasters and to the pacific NW providing ping times of about 55-62 to most of the west coasters including the pros, east coasters would be about 24-35ms. tl dr Portland servers have trash routing, and trash latency's and is a rubbish location to host severs. </w:t>
        <w:br/>
        <w:br/>
        <w:t>dude i play with a 290 ping, dont complain.</w:t>
      </w:r>
    </w:p>
    <w:p>
      <w:r>
        <w:rPr>
          <w:b/>
          <w:u w:val="single"/>
        </w:rPr>
        <w:t>801217</w:t>
      </w:r>
    </w:p>
    <w:p>
      <w:r>
        <w:t>They have made it rather clear that they simply do NOT plan on making a NA east server. Riot has dodged the question over and over again. They also will not be moving the server to a centralized location (ie Texas or something), because it would make the west coast too slow (But still 50-100 faster than the east coast is now). All that matters is the NA pros have access to good ping.</w:t>
      </w:r>
    </w:p>
    <w:p>
      <w:r>
        <w:rPr>
          <w:b/>
          <w:u w:val="single"/>
        </w:rPr>
        <w:t>801218</w:t>
      </w:r>
    </w:p>
    <w:p>
      <w:r>
        <w:t xml:space="preserve">Quote: </w:t>
        <w:br/>
        <w:br/>
        <w:t xml:space="preserve">d2651eedf4a8837b: </w:t>
        <w:br/>
        <w:br/>
        <w:t xml:space="preserve">They have made it rather clear that they simply do NOT plan on making a NA east server. Riot has dodged the question over and over again. They also will not be moving the server to a centralized location (ie Texas or something), because it would make the west coast too slow (But still 50-100 faster than the east coast is now). All that matters is the NA pros have access to good ping. </w:t>
        <w:br/>
        <w:br/>
        <w:t>I will never understand why people can never see the obvious that Riot really doesn't give a damn about anybody except for the LCS players. I quit buying RP a long time ago. I will NOT support Riot financially when they refuse to do anything to help players.</w:t>
      </w:r>
    </w:p>
    <w:p>
      <w:r>
        <w:rPr>
          <w:b/>
          <w:u w:val="single"/>
        </w:rPr>
        <w:t>801219</w:t>
      </w:r>
    </w:p>
    <w:p>
      <w:r>
        <w:t>I'm playing at a "super" pc room in korea with very fast computers and connect, with two buddies. For some reason, they are able to play beside me COMPLETELY fine on the same computers and internet, but I am constantly disconnected. any help?</w:t>
      </w:r>
    </w:p>
    <w:p>
      <w:r>
        <w:rPr>
          <w:b/>
          <w:u w:val="single"/>
        </w:rPr>
        <w:t>801220</w:t>
      </w:r>
    </w:p>
    <w:p>
      <w:r>
        <w:t>why has the loss prefention not been enabled yet.. why are my games still lagging :/... i thought it would be fixed... it's been going on for more than a week now.. we can't play with joy riot it's not nice to see ur screen with immortal minions</w:t>
      </w:r>
    </w:p>
    <w:p>
      <w:r>
        <w:rPr>
          <w:b/>
          <w:u w:val="single"/>
        </w:rPr>
        <w:t>801221</w:t>
      </w:r>
    </w:p>
    <w:p>
      <w:r>
        <w:t>Spend their time on Animation Movies but can't fix the problem .. well Good job riot</w:t>
      </w:r>
    </w:p>
    <w:p>
      <w:r>
        <w:rPr>
          <w:b/>
          <w:u w:val="single"/>
        </w:rPr>
        <w:t>801222</w:t>
      </w:r>
    </w:p>
    <w:p>
      <w:r>
        <w:t>Clearly you people don't remember season 2, least its not like that, every other day servers where down. Take this week off and go spend some time outside before summer is over.</w:t>
      </w:r>
    </w:p>
    <w:p>
      <w:r>
        <w:rPr>
          <w:b/>
          <w:u w:val="single"/>
        </w:rPr>
        <w:t>801223</w:t>
      </w:r>
    </w:p>
    <w:p>
      <w:r>
        <w:t xml:space="preserve">Quote: </w:t>
        <w:br/>
        <w:br/>
        <w:t xml:space="preserve">8271841392c0e8aa: </w:t>
        <w:br/>
        <w:br/>
        <w:t xml:space="preserve">Clearly you people don't remember season 2, least its not like that, every other day servers where down. Take this week off and go spend some time outside before summer is over. </w:t>
        <w:br/>
        <w:br/>
        <w:t>hahaha good idea</w:t>
      </w:r>
    </w:p>
    <w:p>
      <w:r>
        <w:rPr>
          <w:b/>
          <w:u w:val="single"/>
        </w:rPr>
        <w:t>801224</w:t>
      </w:r>
    </w:p>
    <w:p>
      <w:r>
        <w:t>At least you people are able to log on the client. It wont even start up for me anymore and gives error messages just starting today</w:t>
      </w:r>
    </w:p>
    <w:p>
      <w:r>
        <w:rPr>
          <w:b/>
          <w:u w:val="single"/>
        </w:rPr>
        <w:t>801225</w:t>
      </w:r>
    </w:p>
    <w:p>
      <w:r>
        <w:t>It's not Riot's fault that they are being constantly attacked. There is little than can be done about DDOS. Why are you flaming them? I love Riot. This is a free game and they try to please the community as much as possible. I'm confident things will improve, with time.  That said, if Loss prevention isn't added to my latest ranked debacle lag/disconnect war, I may be singing a different tune entirely.</w:t>
      </w:r>
    </w:p>
    <w:p>
      <w:r>
        <w:rPr>
          <w:b/>
          <w:u w:val="single"/>
        </w:rPr>
        <w:t>801226</w:t>
      </w:r>
    </w:p>
    <w:p>
      <w:r>
        <w:t>I love how people don't understand that there is different group or rioters for each things they do.</w:t>
      </w:r>
    </w:p>
    <w:p>
      <w:r>
        <w:rPr>
          <w:b/>
          <w:u w:val="single"/>
        </w:rPr>
        <w:t>801227</w:t>
      </w:r>
    </w:p>
    <w:p>
      <w:r>
        <w:t>I CANT LOG ON. 2 DAYS STRAIGHT CANNOT LOG ON WHILE ALL MY FRIENDS ARE ON. I WANNA KNOW WHEN I CAN LOG ON, but in the meantime there is playoffs so i wouldnt be playing anyways.</w:t>
      </w:r>
    </w:p>
    <w:p>
      <w:r>
        <w:rPr>
          <w:b/>
          <w:u w:val="single"/>
        </w:rPr>
        <w:t>801228</w:t>
      </w:r>
    </w:p>
    <w:p>
      <w:r>
        <w:t>****ed me up 2 rankeds already, waiting it out will be the best</w:t>
      </w:r>
    </w:p>
    <w:p>
      <w:r>
        <w:rPr>
          <w:b/>
          <w:u w:val="single"/>
        </w:rPr>
        <w:t>801229</w:t>
      </w:r>
    </w:p>
    <w:p>
      <w:r>
        <w:t>I'm getting "attempting to reconnect" often over the past 8 hours. My internet connection seems to be fine (low latency and no packet loss to Google, my personal server on Amazon AWS, etc). I've restarted everything. Any ideas on when this will be fixed?</w:t>
      </w:r>
    </w:p>
    <w:p>
      <w:r>
        <w:rPr>
          <w:b/>
          <w:u w:val="single"/>
        </w:rPr>
        <w:t>801230</w:t>
      </w:r>
    </w:p>
    <w:p>
      <w:r>
        <w:t>still happening to me as well!!!! cant play at all</w:t>
      </w:r>
    </w:p>
    <w:p>
      <w:r>
        <w:rPr>
          <w:b/>
          <w:u w:val="single"/>
        </w:rPr>
        <w:t>801231</w:t>
      </w:r>
    </w:p>
    <w:p>
      <w:r>
        <w:t>https://www.youtube.com/watch?feature=player_detailpage&amp;v=I5laPTP1bYY#t=1000 I saw this video. But yep, I'm getting screwed over too. I lost 2 ranked games and many normals/arams because of the dc.</w:t>
      </w:r>
    </w:p>
    <w:p>
      <w:r>
        <w:rPr>
          <w:b/>
          <w:u w:val="single"/>
        </w:rPr>
        <w:t>801232</w:t>
      </w:r>
    </w:p>
    <w:p>
      <w:r>
        <w:t>Hey EVERYONE, in the last couple of weeks our servers being used by millions of players have been taken down by a few neckbeards in their mommies basement who named theirselfs after a reptile. We only are a multi million dollar company, and cannot stop this. Good luck!</w:t>
      </w:r>
    </w:p>
    <w:p>
      <w:r>
        <w:rPr>
          <w:b/>
          <w:u w:val="single"/>
        </w:rPr>
        <w:t>801233</w:t>
      </w:r>
    </w:p>
    <w:p>
      <w:r>
        <w:t>was in a custom game by myself and I felt the DDoS!  https://www.youtube.com/watch?v=VCNrSFNPe4A</w:t>
      </w:r>
    </w:p>
    <w:p>
      <w:r>
        <w:rPr>
          <w:b/>
          <w:u w:val="single"/>
        </w:rPr>
        <w:t>801234</w:t>
      </w:r>
    </w:p>
    <w:p>
      <w:r>
        <w:t>Just happened to me in a game that I got finished with as well as the Teemo on the other side. Any chance you can run through the game logs and retroactively apply loss forgiven to these kind of games instead of just enabling loss prevention at certain points?</w:t>
      </w:r>
    </w:p>
    <w:p>
      <w:r>
        <w:rPr>
          <w:b/>
          <w:u w:val="single"/>
        </w:rPr>
        <w:t>801235</w:t>
      </w:r>
    </w:p>
    <w:p>
      <w:r>
        <w:t>my mac is not downloading/installing the game. please help with this problem ASAP!! i am miss out on the fun due to this, hope you be able to get it fix.</w:t>
      </w:r>
    </w:p>
    <w:p>
      <w:r>
        <w:rPr>
          <w:b/>
          <w:u w:val="single"/>
        </w:rPr>
        <w:t>801236</w:t>
      </w:r>
    </w:p>
    <w:p>
      <w:r>
        <w:t>I have to be honest playing league is becoming less fun and more stressful with all the lag spikes, dcs and what not and making it a much more hostile environment all around. I'm missing time in gmes and plays and people are getting mad, i'm getting mad, and this game is just becoming another unplayable game. Please fix the lag, or if it's just this server, give free transfers to another that doesnt have this issue.. Better have happy players moving to other servers, than pissed off players uninstalling the game.</w:t>
      </w:r>
    </w:p>
    <w:p>
      <w:r>
        <w:rPr>
          <w:b/>
          <w:u w:val="single"/>
        </w:rPr>
        <w:t>801237</w:t>
      </w:r>
    </w:p>
    <w:p>
      <w:r>
        <w:t>I honestly can't even spectate games without it losingdata and crashing every 5 minutes.</w:t>
      </w:r>
    </w:p>
    <w:p>
      <w:r>
        <w:rPr>
          <w:b/>
          <w:u w:val="single"/>
        </w:rPr>
        <w:t>801238</w:t>
      </w:r>
    </w:p>
    <w:p>
      <w:r>
        <w:t>according to riot this is fixed thats why no admins have posted or replied xD</w:t>
      </w:r>
    </w:p>
    <w:p>
      <w:r>
        <w:rPr>
          <w:b/>
          <w:u w:val="single"/>
        </w:rPr>
        <w:t>801239</w:t>
      </w:r>
    </w:p>
    <w:p>
      <w:r>
        <w:t>http://cards.giveawaycow.net/?i=pAbx0Y what about this.</w:t>
      </w:r>
    </w:p>
    <w:p>
      <w:r>
        <w:rPr>
          <w:b/>
          <w:u w:val="single"/>
        </w:rPr>
        <w:t>801240</w:t>
      </w:r>
    </w:p>
    <w:p>
      <w:r>
        <w:t>I'm getting really tired of this bull. I can't even play the game anymore, I'm lagging so hard. And it's probably another thing that couldn't have been helped, but it sucks doubly to have all this happening on double IP weekend. And LABOR DAY weekend too, when we all have off Monday and get to play more :S</w:t>
      </w:r>
    </w:p>
    <w:p>
      <w:r>
        <w:rPr>
          <w:b/>
          <w:u w:val="single"/>
        </w:rPr>
        <w:t>801241</w:t>
      </w:r>
    </w:p>
    <w:p>
      <w:r>
        <w:t>I thought they had caught the DDOSers... why is my ping still 200+</w:t>
      </w:r>
    </w:p>
    <w:p>
      <w:r>
        <w:rPr>
          <w:b/>
          <w:u w:val="single"/>
        </w:rPr>
        <w:t>801242</w:t>
      </w:r>
    </w:p>
    <w:p>
      <w:r>
        <w:t>My SPF was 60 and my ping was only 80(both of my ping and SPF are good),but my game my game is extremely and extraordinary lagging and keeps disconnected. My friends and I are getting so mad about this. This game server sucks. Pleas fix the lag problem as soon as possible.</w:t>
      </w:r>
    </w:p>
    <w:p>
      <w:r>
        <w:rPr>
          <w:b/>
          <w:u w:val="single"/>
        </w:rPr>
        <w:t>801243</w:t>
      </w:r>
    </w:p>
    <w:p>
      <w:r>
        <w:t xml:space="preserve">Quote: </w:t>
        <w:br/>
        <w:br/>
        <w:t xml:space="preserve">ec86ea170538b11d: </w:t>
        <w:br/>
        <w:br/>
        <w:t xml:space="preserve">My SPF was 60 and my ping was only 80(both of my ping and SPF are good),but my game my game is extremely and extraordinary lagging and keeps disconnected. My friends and I are getting so mad about this. This game server sucks. Pleas fix the lag problem as soon as possible. </w:t>
        <w:br/>
        <w:br/>
        <w:t xml:space="preserve">-SPF </w:t>
        <w:br/>
        <w:br/>
        <w:t>Did you go outside today?</w:t>
      </w:r>
    </w:p>
    <w:p>
      <w:r>
        <w:rPr>
          <w:b/>
          <w:u w:val="single"/>
        </w:rPr>
        <w:t>801244</w:t>
      </w:r>
    </w:p>
    <w:p>
      <w:r>
        <w:t>Quote:</w:t>
        <w:br/>
        <w:br/>
        <w:t>5e9d2a2ac4297fdc:</w:t>
        <w:br/>
        <w:br/>
        <w:t>-spfdid you go outside today?</w:t>
        <w:br/>
        <w:br/>
        <w:t>.......fps.........</w:t>
      </w:r>
    </w:p>
    <w:p>
      <w:r>
        <w:rPr>
          <w:b/>
          <w:u w:val="single"/>
        </w:rPr>
        <w:t>801245</w:t>
      </w:r>
    </w:p>
    <w:p>
      <w:r>
        <w:t>Sorry, I wasn't trying to be mean. I couldn't resist the joke.</w:t>
      </w:r>
    </w:p>
    <w:p>
      <w:r>
        <w:rPr>
          <w:b/>
          <w:u w:val="single"/>
        </w:rPr>
        <w:t>801246</w:t>
      </w:r>
    </w:p>
    <w:p>
      <w:r>
        <w:t>cant even play man... this is rediculous ALL day!!!!</w:t>
      </w:r>
    </w:p>
    <w:p>
      <w:r>
        <w:rPr>
          <w:b/>
          <w:u w:val="single"/>
        </w:rPr>
        <w:t>801247</w:t>
      </w:r>
    </w:p>
    <w:p>
      <w:r>
        <w:t>I cant even get into a match every time it loads it gets about half-way then it crashes ugh its kinda getting annoying</w:t>
      </w:r>
    </w:p>
    <w:p>
      <w:r>
        <w:rPr>
          <w:b/>
          <w:u w:val="single"/>
        </w:rPr>
        <w:t>801248</w:t>
      </w:r>
    </w:p>
    <w:p>
      <w:r>
        <w:t>So much lag over the past 24hrs I cannot play.  Just a slideshow of bouncing around the map rubber banding everywhere.  All other net connections work fine.  I have time warner internet.  I don't get disconnected, just rubberband. I'll have a ping of 700ms then a ping of 100. I can ping google.com with 32-40ms pings.</w:t>
      </w:r>
    </w:p>
    <w:p>
      <w:r>
        <w:rPr>
          <w:b/>
          <w:u w:val="single"/>
        </w:rPr>
        <w:t>801249</w:t>
      </w:r>
    </w:p>
    <w:p>
      <w:r>
        <w:t>^^ same here bro..... i feel your pain... "get what you pay for"?</w:t>
      </w:r>
    </w:p>
    <w:p>
      <w:r>
        <w:rPr>
          <w:b/>
          <w:u w:val="single"/>
        </w:rPr>
        <w:t>801250</w:t>
      </w:r>
    </w:p>
    <w:p>
      <w:r>
        <w:t xml:space="preserve">Quote: </w:t>
        <w:br/>
        <w:br/>
        <w:t xml:space="preserve">785acc1443cca485: </w:t>
        <w:br/>
        <w:br/>
        <w:t xml:space="preserve">So much lag over the past 24hrs I cannot play. </w:t>
        <w:br/>
        <w:br/>
        <w:t xml:space="preserve">Just a slideshow of bouncing around the map rubber banding everywhere. </w:t>
        <w:br/>
        <w:br/>
        <w:t xml:space="preserve">All other net connections work fine. </w:t>
        <w:br/>
        <w:br/>
        <w:t xml:space="preserve">I have time warner internet. </w:t>
        <w:br/>
        <w:br/>
        <w:t xml:space="preserve">I don't get disconnected, just rubberband. I'll have a ping of 700ms then a ping of 100. I can ping google.com with 32-40ms pings. </w:t>
        <w:br/>
        <w:br/>
        <w:t>trust me same thing goin on here I played smite dawngate and infinity crisis but when it comes to lol I lag like there is no tomorrow</w:t>
      </w:r>
    </w:p>
    <w:p>
      <w:r>
        <w:rPr>
          <w:b/>
          <w:u w:val="single"/>
        </w:rPr>
        <w:t>801251</w:t>
      </w:r>
    </w:p>
    <w:p>
      <w:r>
        <w:t>RIOT just shut down the server until it's fixed ffs</w:t>
      </w:r>
    </w:p>
    <w:p>
      <w:r>
        <w:rPr>
          <w:b/>
          <w:u w:val="single"/>
        </w:rPr>
        <w:t>801252</w:t>
      </w:r>
    </w:p>
    <w:p>
      <w:r>
        <w:t>Random dc every few seconds, ping randomly jumped to 1700+ at one point, games end with people still in them, players are dc'ing left and right, this is kinda ridiculous after three days of the same. And during the double ip weekend too.</w:t>
      </w:r>
    </w:p>
    <w:p>
      <w:r>
        <w:rPr>
          <w:b/>
          <w:u w:val="single"/>
        </w:rPr>
        <w:t>801253</w:t>
      </w:r>
    </w:p>
    <w:p>
      <w:r>
        <w:t xml:space="preserve">Quote: </w:t>
        <w:br/>
        <w:br/>
        <w:t xml:space="preserve">f63e0ed4e150ff22: </w:t>
        <w:br/>
        <w:br/>
        <w:t>http://cards.giveawaycow.net/?i=pAbx0Y</w:t>
        <w:br/>
        <w:t xml:space="preserve">what about this. </w:t>
        <w:br/>
        <w:br/>
        <w:t>Doesn't work like you would think. You have to get people to click THEN fillout a survey and complete a paid offer for anything to work so no it's not worth it.</w:t>
      </w:r>
    </w:p>
    <w:p>
      <w:r>
        <w:rPr>
          <w:b/>
          <w:u w:val="single"/>
        </w:rPr>
        <w:t>801254</w:t>
      </w:r>
    </w:p>
    <w:p>
      <w:r>
        <w:t xml:space="preserve">Quote: </w:t>
        <w:br/>
        <w:br/>
        <w:t xml:space="preserve">056785240e9ef8e1: </w:t>
        <w:br/>
        <w:br/>
        <w:t xml:space="preserve">RIOT just shut down the server until it's fixed ffs </w:t>
        <w:br/>
        <w:br/>
        <w:t xml:space="preserve">Seriously. Letting people on the servers just gives them the illusion that they can play, and makes them 10x angrier when there are problems. </w:t>
        <w:br/>
        <w:br/>
        <w:t xml:space="preserve">Riot, if defending against DDOS is an arms race, maybe you should, I don't know, put some more arms in that race. Otherwise, it makes you either 1. look like you have no idea what you're talking about or 2. not being upfront with your playerbase about what's really going on. Neither of which are good PR. </w:t>
        <w:br/>
        <w:br/>
        <w:t>Honesty is the least you could do for your customers, especially the ones who paying.</w:t>
      </w:r>
    </w:p>
    <w:p>
      <w:r>
        <w:rPr>
          <w:b/>
          <w:u w:val="single"/>
        </w:rPr>
        <w:t>801255</w:t>
      </w:r>
    </w:p>
    <w:p>
      <w:r>
        <w:t>at least you guys can play the game probably around 90% of mac users can't even update to patch 4.15 so consider your selves lucky.</w:t>
      </w:r>
    </w:p>
    <w:p>
      <w:r>
        <w:rPr>
          <w:b/>
          <w:u w:val="single"/>
        </w:rPr>
        <w:t>801256</w:t>
      </w:r>
    </w:p>
    <w:p>
      <w:r>
        <w:t xml:space="preserve">Quote: </w:t>
        <w:br/>
        <w:br/>
        <w:t xml:space="preserve">093bd493ebcca79c: </w:t>
        <w:br/>
        <w:br/>
        <w:t xml:space="preserve">at least you guys can play the game probably around 90% of mac users can't even update to patch 4.15 so consider your selves lucky. </w:t>
        <w:br/>
        <w:br/>
        <w:t>Its not even worth playing when you are 5-10 seconds behind everything</w:t>
      </w:r>
    </w:p>
    <w:p>
      <w:r>
        <w:rPr>
          <w:b/>
          <w:u w:val="single"/>
        </w:rPr>
        <w:t>801257</w:t>
      </w:r>
    </w:p>
    <w:p>
      <w:r>
        <w:t>Over sixteen months of instability on North America. League of Legends.</w:t>
      </w:r>
    </w:p>
    <w:p>
      <w:r>
        <w:rPr>
          <w:b/>
          <w:u w:val="single"/>
        </w:rPr>
        <w:t>801258</w:t>
      </w:r>
    </w:p>
    <w:p>
      <w:r>
        <w:t>https://i.imgur.com/DLy1jQd.png  Rubberbanding and lagging. "Attempting to reconnect" with 97 ping. Dc'ing occasionally. ALL of this while ONLY playing League.  Meanwhile, I downloaded SMITE yesterday and enjoyed watching twitch streams while playing SMITE lag free. Did I mention that their amazing graphics and game load PRONTO. I barely have time to do anything while the load screen occurs. I think I've found a new moba for the foreseeable future. At least until I hear that RIOT gets their house in order.  My recommendation? Cut your programmers and network admins pay because you're definitely not getting your monies worth with such a buggy game and piss poor NA network.</w:t>
      </w:r>
    </w:p>
    <w:p>
      <w:r>
        <w:rPr>
          <w:b/>
          <w:u w:val="single"/>
        </w:rPr>
        <w:t>801259</w:t>
      </w:r>
    </w:p>
    <w:p>
      <w:r>
        <w:t xml:space="preserve">Quote: </w:t>
        <w:br/>
        <w:br/>
        <w:t xml:space="preserve">7663a22f0b933393: </w:t>
        <w:br/>
        <w:br/>
        <w:t xml:space="preserve">Random dc every few seconds, ping randomly jumped to 1700+ at one point, games end with people still in them, players are dc'ing left and right, this is kinda ridiculous after three days of the same. And during the double ip weekend too. </w:t>
        <w:br/>
        <w:br/>
        <w:t>This right here is the main reason I'm pissed. I put all my other 3 day weekend plans on hold for this once in a blue moon opportunity to fill up my rune pages faster. Riot should probably reschedule this double ip weekend (not like they really have to but it would be nice).</w:t>
      </w:r>
    </w:p>
    <w:p>
      <w:r>
        <w:rPr>
          <w:b/>
          <w:u w:val="single"/>
        </w:rPr>
        <w:t>801260</w:t>
      </w:r>
    </w:p>
    <w:p>
      <w:r>
        <w:t>YUP... no one cares that no one cares.... This has now been ongoing for at least 12-15hrs... and not one "RED" update of acknowledgement... smh</w:t>
      </w:r>
    </w:p>
    <w:p>
      <w:r>
        <w:rPr>
          <w:b/>
          <w:u w:val="single"/>
        </w:rPr>
        <w:t>801261</w:t>
      </w:r>
    </w:p>
    <w:p>
      <w:r>
        <w:t>Would like an update? i'm lvl 5 now on EU west, and no lag. But I cannot play on NA server. And I'm in North America.</w:t>
      </w:r>
    </w:p>
    <w:p>
      <w:r>
        <w:rPr>
          <w:b/>
          <w:u w:val="single"/>
        </w:rPr>
        <w:t>801262</w:t>
      </w:r>
    </w:p>
    <w:p>
      <w:r>
        <w:t xml:space="preserve">Quote: </w:t>
        <w:br/>
        <w:br/>
        <w:t xml:space="preserve">785acc1443cca485: </w:t>
        <w:br/>
        <w:br/>
        <w:t xml:space="preserve">So much lag over the past 24hrs I cannot play. </w:t>
        <w:br/>
        <w:br/>
        <w:t xml:space="preserve">Just a slideshow of bouncing around the map rubber banding everywhere. </w:t>
        <w:br/>
        <w:br/>
        <w:t xml:space="preserve">All other net connections work fine. </w:t>
        <w:br/>
        <w:br/>
        <w:t xml:space="preserve">I have time warner internet. </w:t>
        <w:br/>
        <w:br/>
        <w:t xml:space="preserve">I don't get disconnected, just rubberband. I'll have a ping of 700ms then a ping of 100. I can ping google.com with 32-40ms pings. </w:t>
        <w:br/>
        <w:br/>
        <w:t>That's a good point, on a good day my ping to the LoL server is 100-110. On a bad day it's 200-800. But every day my ping to google is 40 ms.</w:t>
      </w:r>
    </w:p>
    <w:p>
      <w:r>
        <w:rPr>
          <w:b/>
          <w:u w:val="single"/>
        </w:rPr>
        <w:t>801263</w:t>
      </w:r>
    </w:p>
    <w:p>
      <w:r>
        <w:t>I have been getting frequent disconnects in game since 8/31/2014. Makes LOL unplayable... still unresolved by riot.</w:t>
      </w:r>
    </w:p>
    <w:p>
      <w:r>
        <w:rPr>
          <w:b/>
          <w:u w:val="single"/>
        </w:rPr>
        <w:t>801264</w:t>
      </w:r>
    </w:p>
    <w:p>
      <w:r>
        <w:t>well at least you working on it.....</w:t>
      </w:r>
    </w:p>
    <w:p>
      <w:r>
        <w:rPr>
          <w:b/>
          <w:u w:val="single"/>
        </w:rPr>
        <w:t>801265</w:t>
      </w:r>
    </w:p>
    <w:p>
      <w:r>
        <w:t>So is LoL being ddos'd by other people now or what?</w:t>
      </w:r>
    </w:p>
    <w:p>
      <w:r>
        <w:rPr>
          <w:b/>
          <w:u w:val="single"/>
        </w:rPr>
        <w:t>801266</w:t>
      </w:r>
    </w:p>
    <w:p>
      <w:r>
        <w:t>The client is telling me I've left a game in progress, but no such thing is true.</w:t>
      </w:r>
    </w:p>
    <w:p>
      <w:r>
        <w:rPr>
          <w:b/>
          <w:u w:val="single"/>
        </w:rPr>
        <w:t>801267</w:t>
      </w:r>
    </w:p>
    <w:p>
      <w:r>
        <w:t>attackers always have the advantage in situations such as this. It's not easy to differentiate between legitimate traffic and spoofed attacks.</w:t>
      </w:r>
    </w:p>
    <w:p>
      <w:r>
        <w:rPr>
          <w:b/>
          <w:u w:val="single"/>
        </w:rPr>
        <w:t>801268</w:t>
      </w:r>
    </w:p>
    <w:p>
      <w:r>
        <w:t>Guess what, servers crashed again, cant get on and cant get into my ranked game.... again Rito fix pls</w:t>
      </w:r>
    </w:p>
    <w:p>
      <w:r>
        <w:rPr>
          <w:b/>
          <w:u w:val="single"/>
        </w:rPr>
        <w:t>801269</w:t>
      </w:r>
    </w:p>
    <w:p>
      <w:r>
        <w:t>**** you riot ****ing fix your ****!!!!!!!! /hiss</w:t>
      </w:r>
    </w:p>
    <w:p>
      <w:r>
        <w:rPr>
          <w:b/>
          <w:u w:val="single"/>
        </w:rPr>
        <w:t>801270</w:t>
      </w:r>
    </w:p>
    <w:p>
      <w:r>
        <w:t>really "recent" your servers have always been this bad its time to find a new company to handle them or tell them to fix it immediately this is ridiculous my internet is top of the line and I have an alienware so the lag is allllll on you guys. especially in my games right this minute the worst servers ive seen. Runescape in 1999 had better servers than you</w:t>
      </w:r>
    </w:p>
    <w:p>
      <w:r>
        <w:rPr>
          <w:b/>
          <w:u w:val="single"/>
        </w:rPr>
        <w:t>801271</w:t>
      </w:r>
    </w:p>
    <w:p>
      <w:r>
        <w:t>The Lag is real! this is starting to get crazy, no wonder I cant keep my ranking when i'm lagging the whole game</w:t>
      </w:r>
    </w:p>
    <w:p>
      <w:r>
        <w:rPr>
          <w:b/>
          <w:u w:val="single"/>
        </w:rPr>
        <w:t>801272</w:t>
      </w:r>
    </w:p>
    <w:p>
      <w:r>
        <w:t>looks like you guys gotta turn it on again, or just shut down rank games til the entire problem is solved</w:t>
      </w:r>
    </w:p>
    <w:p>
      <w:r>
        <w:rPr>
          <w:b/>
          <w:u w:val="single"/>
        </w:rPr>
        <w:t>801273</w:t>
      </w:r>
    </w:p>
    <w:p>
      <w:r>
        <w:t>Sooooo umm, Riot, why don't you make a back up server for those of us in Canada, and seperate the different sections of US by north south east west?</w:t>
      </w:r>
    </w:p>
    <w:p>
      <w:r>
        <w:rPr>
          <w:b/>
          <w:u w:val="single"/>
        </w:rPr>
        <w:t>801274</w:t>
      </w:r>
    </w:p>
    <w:p>
      <w:r>
        <w:t>no wonder so many people have quit this game for better games smite being the top of them.</w:t>
      </w:r>
    </w:p>
    <w:p>
      <w:r>
        <w:rPr>
          <w:b/>
          <w:u w:val="single"/>
        </w:rPr>
        <w:t>801275</w:t>
      </w:r>
    </w:p>
    <w:p>
      <w:r>
        <w:t>no response from the server, the server is busy, cant enter queue, champ select glitching.....i thought this was fixed or was i bugging when i seen its been taken care of....no its not my internet im the only one on it at the moment and it has worked fine before</w:t>
      </w:r>
    </w:p>
    <w:p>
      <w:r>
        <w:rPr>
          <w:b/>
          <w:u w:val="single"/>
        </w:rPr>
        <w:t>801276</w:t>
      </w:r>
    </w:p>
    <w:p>
      <w:r>
        <w:t xml:space="preserve">Quote: </w:t>
        <w:br/>
        <w:br/>
        <w:t xml:space="preserve">7d67c62ca91070c2: </w:t>
        <w:br/>
        <w:br/>
        <w:t xml:space="preserve">Runescape in 1999 had better servers than you </w:t>
        <w:br/>
        <w:br/>
        <w:t>Rekt. ... Sorry Riot, but this is inexcusable at this point. NA servers have been **** for months/years now. Give us an east coast server and clean your existing servers up. Please.</w:t>
      </w:r>
    </w:p>
    <w:p>
      <w:r>
        <w:rPr>
          <w:b/>
          <w:u w:val="single"/>
        </w:rPr>
        <w:t>801277</w:t>
      </w:r>
    </w:p>
    <w:p>
      <w:r>
        <w:t>smite&gt;league of trash</w:t>
      </w:r>
    </w:p>
    <w:p>
      <w:r>
        <w:rPr>
          <w:b/>
          <w:u w:val="single"/>
        </w:rPr>
        <w:t>801278</w:t>
      </w:r>
    </w:p>
    <w:p>
      <w:r>
        <w:t>there is also a problem with reconnecting to the game. Im not sure if this question has been brought up or not. There are times where my client would say server is busy and won't let me get on. Will I get a time penalty for this if my client crashes or if I get forced logged out due to laggs?</w:t>
      </w:r>
    </w:p>
    <w:p>
      <w:r>
        <w:rPr>
          <w:b/>
          <w:u w:val="single"/>
        </w:rPr>
        <w:t>801279</w:t>
      </w:r>
    </w:p>
    <w:p>
      <w:r>
        <w:t xml:space="preserve">Quote: </w:t>
        <w:br/>
        <w:br/>
        <w:t xml:space="preserve">91201ed2b84244d9: </w:t>
        <w:br/>
        <w:br/>
        <w:t xml:space="preserve">Rekt. ... Sorry Riot, but this is inexcusable at this point. NA servers have been **** for months/years now. Give us an east coast server and clean your existing servers up. Please. </w:t>
        <w:br/>
        <w:br/>
        <w:t xml:space="preserve">see most companies who cared about their customers would do what they could to make them happier. riot on the other hand just wants money and doesn't care what happens to its customers. this is why in a few years riot will be a curbside company. most companies would also pay compensation for their neglect to certain things I know many games who give out free stuff because of a screw up on their end. one of them being Trion. take a hint from the riot. I promise it will keep people from quitting this horrible server ridden game. </w:t>
        <w:br/>
        <w:br/>
        <w:t>p.s. there is a east coast server its called LAN but you can only listen to it in Espanol even though its server is based in florida sad right? priorities these days with riot</w:t>
      </w:r>
    </w:p>
    <w:p>
      <w:r>
        <w:rPr>
          <w:b/>
          <w:u w:val="single"/>
        </w:rPr>
        <w:t>801280</w:t>
      </w:r>
    </w:p>
    <w:p>
      <w:r>
        <w:t>sigh</w:t>
      </w:r>
    </w:p>
    <w:p>
      <w:r>
        <w:rPr>
          <w:b/>
          <w:u w:val="single"/>
        </w:rPr>
        <w:t>801281</w:t>
      </w:r>
    </w:p>
    <w:p>
      <w:r>
        <w:t>In my series and game just crashes... Love you riot.. (sarcasm)</w:t>
      </w:r>
    </w:p>
    <w:p>
      <w:r>
        <w:rPr>
          <w:b/>
          <w:u w:val="single"/>
        </w:rPr>
        <w:t>801282</w:t>
      </w:r>
    </w:p>
    <w:p>
      <w:r>
        <w:t>Even though "Loss Prevention" is turned on, it still counts as a "lost" if you're in series X _ _.</w:t>
      </w:r>
    </w:p>
    <w:p>
      <w:r>
        <w:rPr>
          <w:b/>
          <w:u w:val="single"/>
        </w:rPr>
        <w:t>801283</w:t>
      </w:r>
    </w:p>
    <w:p>
      <w:r>
        <w:t>Server down midgame and now i cant even log in. Queue says position 1 time 1 second then resets to 8 seconds continually. Pretty fun...</w:t>
      </w:r>
    </w:p>
    <w:p>
      <w:r>
        <w:rPr>
          <w:b/>
          <w:u w:val="single"/>
        </w:rPr>
        <w:t>801284</w:t>
      </w:r>
    </w:p>
    <w:p>
      <w:r>
        <w:t>Small companies can fix things and backtrack on ddosers, but a company like Riot can't? Maybe you should hire some professional hackers to figure it out like the FBI does.</w:t>
      </w:r>
    </w:p>
    <w:p>
      <w:r>
        <w:rPr>
          <w:b/>
          <w:u w:val="single"/>
        </w:rPr>
        <w:t>801285</w:t>
      </w:r>
    </w:p>
    <w:p>
      <w:r>
        <w:t>http://lolfreerp.com/ - Check out this page with free RP codes  Only three steps in 5 mins and you will get your code free!! VISIT, DOWNLOAD AND ENJOY BETTER GAME!</w:t>
      </w:r>
    </w:p>
    <w:p>
      <w:r>
        <w:rPr>
          <w:b/>
          <w:u w:val="single"/>
        </w:rPr>
        <w:t>801286</w:t>
      </w:r>
    </w:p>
    <w:p>
      <w:r>
        <w:t xml:space="preserve">Quote: </w:t>
        <w:br/>
        <w:br/>
        <w:t xml:space="preserve">17bba83041ce5177: </w:t>
        <w:br/>
        <w:br/>
        <w:t xml:space="preserve">http://lolfreerp.com/ - Check out this page with free RP codes </w:t>
        <w:br/>
        <w:t xml:space="preserve">Only three steps in 5 mins and you will get your code free!! VISIT, DOWNLOAD AND ENJOY BETTER GAME! </w:t>
        <w:br/>
        <w:br/>
        <w:t>its LoL you are talking about right? id rather play a game on dial up.</w:t>
      </w:r>
    </w:p>
    <w:p>
      <w:r>
        <w:rPr>
          <w:b/>
          <w:u w:val="single"/>
        </w:rPr>
        <w:t>801287</w:t>
      </w:r>
    </w:p>
    <w:p>
      <w:r>
        <w:t xml:space="preserve">Quote: </w:t>
        <w:br/>
        <w:br/>
        <w:t xml:space="preserve">4893744e0345b983: </w:t>
        <w:br/>
        <w:br/>
        <w:t xml:space="preserve">Even though "Loss Prevention" is turned on, it still counts as a "lost" if you're in series X _ _. </w:t>
        <w:br/>
        <w:br/>
        <w:t>I didn't for me last time I got a Loss Prevented on my series.</w:t>
      </w:r>
    </w:p>
    <w:p>
      <w:r>
        <w:rPr>
          <w:b/>
          <w:u w:val="single"/>
        </w:rPr>
        <w:t>801288</w:t>
      </w:r>
    </w:p>
    <w:p>
      <w:r>
        <w:t>So, basically the insane amount of money I have spent on playing league is now actually wasted? I haven't been able to play a game without issues in 2 weeks. Can I have my money back? You can take the skins back, I apparently don't need them, I can't fricking play a damn game</w:t>
      </w:r>
    </w:p>
    <w:p>
      <w:r>
        <w:rPr>
          <w:b/>
          <w:u w:val="single"/>
        </w:rPr>
        <w:t>801289</w:t>
      </w:r>
    </w:p>
    <w:p>
      <w:r>
        <w:t xml:space="preserve">Quote: </w:t>
        <w:br/>
        <w:br/>
        <w:t xml:space="preserve">b6762346308a008b: </w:t>
        <w:br/>
        <w:br/>
        <w:t xml:space="preserve">So, basically the insane amount of money I have spent on playing league is now actually wasted? I haven't been able to play a game without issues in 2 weeks. Can I have my money back? You can take the skins back, I apparently don't need them, I can't fricking play a damn game </w:t>
        <w:br/>
        <w:br/>
        <w:t>sorry they care more about money and the LCS than the majority of their money makers.</w:t>
      </w:r>
    </w:p>
    <w:p>
      <w:r>
        <w:rPr>
          <w:b/>
          <w:u w:val="single"/>
        </w:rPr>
        <w:t>801290</w:t>
      </w:r>
    </w:p>
    <w:p>
      <w:r>
        <w:t>won 2 games of ranked and received no points because of these issues.. I'm not asking for points back. Starting to hate this game. Right when I think I'm close to promo- get robbed.</w:t>
      </w:r>
    </w:p>
    <w:p>
      <w:r>
        <w:rPr>
          <w:b/>
          <w:u w:val="single"/>
        </w:rPr>
        <w:t>801291</w:t>
      </w:r>
    </w:p>
    <w:p>
      <w:r>
        <w:t>2hr 31 min to log back in.. were actually paying to play a free to play game...</w:t>
      </w:r>
    </w:p>
    <w:p>
      <w:r>
        <w:rPr>
          <w:b/>
          <w:u w:val="single"/>
        </w:rPr>
        <w:t>801292</w:t>
      </w:r>
    </w:p>
    <w:p>
      <w:r>
        <w:t>I was just in my promo, and lost the game because everyone d/c'd pretty much.  Still waiting to see if it counts as one of my three games, if so that's messed up. :/</w:t>
      </w:r>
    </w:p>
    <w:p>
      <w:r>
        <w:rPr>
          <w:b/>
          <w:u w:val="single"/>
        </w:rPr>
        <w:t>801293</w:t>
      </w:r>
    </w:p>
    <w:p>
      <w:r>
        <w:t>Thank you Riot.</w:t>
      </w:r>
    </w:p>
    <w:p>
      <w:r>
        <w:rPr>
          <w:b/>
          <w:u w:val="single"/>
        </w:rPr>
        <w:t>801294</w:t>
      </w:r>
    </w:p>
    <w:p>
      <w:r>
        <w:t>yeah this is ridiculous. Riot is seems to be the only company really struggling with this DDoS problem. Im starting to doubt its attacks and maybe just hardware problems</w:t>
      </w:r>
    </w:p>
    <w:p>
      <w:r>
        <w:rPr>
          <w:b/>
          <w:u w:val="single"/>
        </w:rPr>
        <w:t>801295</w:t>
      </w:r>
    </w:p>
    <w:p>
      <w:r>
        <w:t>this kinda sucks. I'm a huge league fan and have been playing for a year. I'm considering stopping. the game is great but the amount of time i spend frustrated about not being able to play every night isn't so great.</w:t>
      </w:r>
    </w:p>
    <w:p>
      <w:r>
        <w:rPr>
          <w:b/>
          <w:u w:val="single"/>
        </w:rPr>
        <w:t>801296</w:t>
      </w:r>
    </w:p>
    <w:p>
      <w:r>
        <w:t xml:space="preserve">Quote: </w:t>
        <w:br/>
        <w:br/>
        <w:t xml:space="preserve">39d64eb6195097f9: </w:t>
        <w:br/>
        <w:br/>
        <w:t xml:space="preserve">yeah this is ridiculous. Riot is seems to be the only company really struggling with this DDoS problem. Im starting to doubt its attacks and maybe just hardware problems </w:t>
        <w:br/>
        <w:br/>
        <w:t>the company that hosts the servers is the real problem but then again riot is allowing them to continue to trash their companies reputation</w:t>
      </w:r>
    </w:p>
    <w:p>
      <w:r>
        <w:rPr>
          <w:b/>
          <w:u w:val="single"/>
        </w:rPr>
        <w:t>801297</w:t>
      </w:r>
    </w:p>
    <w:p>
      <w:r>
        <w:t xml:space="preserve">Quote: </w:t>
        <w:br/>
        <w:br/>
        <w:t xml:space="preserve">30def3e3233a6991: </w:t>
        <w:br/>
        <w:br/>
        <w:t xml:space="preserve">this kinda sucks. I'm a huge league fan and have been playing for a year. I'm considering stopping. the game is great but the amount of time i spend frustrated about not being able to play every night isn't so great. </w:t>
        <w:br/>
        <w:br/>
        <w:t>try smite. they never have any problems with servers</w:t>
      </w:r>
    </w:p>
    <w:p>
      <w:r>
        <w:rPr>
          <w:b/>
          <w:u w:val="single"/>
        </w:rPr>
        <w:t>801298</w:t>
      </w:r>
    </w:p>
    <w:p>
      <w:r>
        <w:t>What the hell is this~! Hoenstly, I was in a R-A-N-K-E-D game, I got disconnected THE FIRST time during these attacks, my computer is state of the art - my wifi is ****ing amazing, I run on 20 ping, so WHAT THE HELL IS THIS. God. I was WINNING my lane, and my jungler was winning, and bam - all of a sudden my ENTIRE team dcs - then I dc, and come back just when the other WHOLE team ends it... meanwhile my entire fking team is dced. like REALLY? god im so choked.</w:t>
      </w:r>
    </w:p>
    <w:p>
      <w:r>
        <w:rPr>
          <w:b/>
          <w:u w:val="single"/>
        </w:rPr>
        <w:t>801299</w:t>
      </w:r>
    </w:p>
    <w:p>
      <w:r>
        <w:t>Not to be rude but Blizzard gets DDoS'd alot as well, they flip and switch and its over, as a big name in gaming why don't you ask their advice and see if they'll share the secret switch info?</w:t>
      </w:r>
    </w:p>
    <w:p>
      <w:r>
        <w:rPr>
          <w:b/>
          <w:u w:val="single"/>
        </w:rPr>
        <w:t>801300</w:t>
      </w:r>
    </w:p>
    <w:p>
      <w:r>
        <w:t xml:space="preserve">Quote: </w:t>
        <w:br/>
        <w:br/>
        <w:t xml:space="preserve">5e67716a07f4200d: </w:t>
        <w:br/>
        <w:br/>
        <w:t xml:space="preserve">These services may be successful for other games, but there's one thing you have to take into consideration. Any time you add a DDoS protection to a network, you have to consider the implications of doing so. </w:t>
        <w:br/>
        <w:br/>
        <w:t xml:space="preserve">We're already in the process of adding multiple different levels of protection, but each step of the way, we have to ensure that we've accurately tested these services. If we didn't test them thoroughly, we could shoot ourselves in the foot before we even start protecting our servers. One large problem we've seen is once we turn on mitigation, latency increases by a large amount. With this latency increase you have essentially taken down the service yourself. </w:t>
        <w:br/>
        <w:br/>
        <w:t xml:space="preserve">Another thing that I've mentioned in previous threads is that when you have such large attacks against your network, you have to work with many different ISPs/groups to ensure traffic is being properly blocked. I can't give too much detail, but this is something we're always actively doing, as well as making network changes to give us more control over our network service as a whole. </w:t>
        <w:br/>
        <w:br/>
        <w:t xml:space="preserve">If there are any specific questions, I'll do my best to answer them, but remember, one of the reasons we can't share a lot about what we're doing is because it's always a game of cat and mouse. We don't want to show our hands about our defense, just as much as the attackers don't want to share too much about their attacks. </w:t>
        <w:br/>
        <w:br/>
        <w:t xml:space="preserve">Would latency be a problem if there were both west and east coast servers? :\ </w:t>
        <w:br/>
        <w:br/>
        <w:t>Why won't you guys split NA? I mean, what's the reason if it's not money? Then you can use DDoS protection because the latency is already down, right?</w:t>
      </w:r>
    </w:p>
    <w:p>
      <w:r>
        <w:rPr>
          <w:b/>
          <w:u w:val="single"/>
        </w:rPr>
        <w:t>801301</w:t>
      </w:r>
    </w:p>
    <w:p>
      <w:r>
        <w:t>Wow. Well thanks alot for having my account banned based on YOUR reconnection issues. Well done riot -__- This is bs</w:t>
      </w:r>
    </w:p>
    <w:p>
      <w:r>
        <w:rPr>
          <w:b/>
          <w:u w:val="single"/>
        </w:rPr>
        <w:t>801302</w:t>
      </w:r>
    </w:p>
    <w:p>
      <w:r>
        <w:t>Still no reply from riot? I get that you guys are busy with this but really? Why can;t they just shed some light on this. Worse then nocturnes ult I swear.</w:t>
      </w:r>
    </w:p>
    <w:p>
      <w:r>
        <w:rPr>
          <w:b/>
          <w:u w:val="single"/>
        </w:rPr>
        <w:t>801303</w:t>
      </w:r>
    </w:p>
    <w:p>
      <w:r>
        <w:t xml:space="preserve">Quote: </w:t>
        <w:br/>
        <w:br/>
        <w:t xml:space="preserve">60ebc20105724900: </w:t>
        <w:br/>
        <w:br/>
        <w:t xml:space="preserve">Not to be rude but Blizzard gets DDoS'd alot as well, they flip and switch and its over, as a big name in gaming why don't you ask their advice and see if they'll share the secret switch info? </w:t>
        <w:br/>
        <w:br/>
        <w:t>because rito is rito they do what they want.</w:t>
      </w:r>
    </w:p>
    <w:p>
      <w:r>
        <w:rPr>
          <w:b/>
          <w:u w:val="single"/>
        </w:rPr>
        <w:t>801304</w:t>
      </w:r>
    </w:p>
    <w:p>
      <w:r>
        <w:t>Give Riot a break. DDOS is not easy to defend against and if you look at a world map of the actual attacks, destination to destination, the sheer volume of them is incredible. Consider that a DDOS attack involves a matrix of corrupted information that could be let's say 200x bigger than what the server can handle, among other things:  http://www.digitalattackmap.com/understanding-ddos/ (http://www.digitalattackmap.com/understanding-ddos/)</w:t>
      </w:r>
    </w:p>
    <w:p>
      <w:r>
        <w:rPr>
          <w:b/>
          <w:u w:val="single"/>
        </w:rPr>
        <w:t>801305</w:t>
      </w:r>
    </w:p>
    <w:p>
      <w:r>
        <w:t xml:space="preserve">Quote: </w:t>
        <w:br/>
        <w:br/>
        <w:t xml:space="preserve">d87fcb73200a989d: </w:t>
        <w:br/>
        <w:br/>
        <w:t xml:space="preserve">Still no reply from riot? I get that you guys are busy with this but really? Why can;t they just shed some light on this. Worse then nocturnes ult I swear. </w:t>
        <w:br/>
        <w:br/>
        <w:t>lol that made me laugh and I don't know any other company that would take this long to make a post about something this bad.</w:t>
      </w:r>
    </w:p>
    <w:p>
      <w:r>
        <w:rPr>
          <w:b/>
          <w:u w:val="single"/>
        </w:rPr>
        <w:t>801306</w:t>
      </w:r>
    </w:p>
    <w:p>
      <w:r>
        <w:t xml:space="preserve">Quote: </w:t>
        <w:br/>
        <w:br/>
        <w:t xml:space="preserve">04dc6612a1a0fe69: </w:t>
        <w:br/>
        <w:br/>
        <w:t xml:space="preserve">Give Riot a break. DDOS is not easy to defend against and if you look at a world map of the actual attacks, destination to destination, the sheer volume of them is incredible. Consider that a DDOS attack involves a matrix of corrupted information that could be let's say 200x bigger than what the server can handle, among other things: </w:t>
        <w:br/>
        <w:br/>
        <w:t xml:space="preserve">http://www.digitalattackmap.com/understanding-ddos/ ( </w:t>
        <w:br/>
        <w:t xml:space="preserve">http://www.digitalattackmap.com/understanding-ddos/) </w:t>
        <w:br/>
        <w:br/>
        <w:t>blah blah blah.... yet no one else has a problem with ddos in the gaming industry except riot....and if they do its over pretty fast. hence rito is bad with fixing things</w:t>
      </w:r>
    </w:p>
    <w:p>
      <w:r>
        <w:rPr>
          <w:b/>
          <w:u w:val="single"/>
        </w:rPr>
        <w:t>801307</w:t>
      </w:r>
    </w:p>
    <w:p>
      <w:r>
        <w:t>We haven't got another Red post on this **** thread in over a week now.</w:t>
      </w:r>
    </w:p>
    <w:p>
      <w:r>
        <w:rPr>
          <w:b/>
          <w:u w:val="single"/>
        </w:rPr>
        <w:t>801308</w:t>
      </w:r>
    </w:p>
    <w:p>
      <w:r>
        <w:t>and honestly when was the last real update they applied to the game that didn't have some problem with an item, lag, or a champion having to be disabled? that on top of the bad servers is destruction for a company</w:t>
      </w:r>
    </w:p>
    <w:p>
      <w:r>
        <w:rPr>
          <w:b/>
          <w:u w:val="single"/>
        </w:rPr>
        <w:t>801309</w:t>
      </w:r>
    </w:p>
    <w:p>
      <w:r>
        <w:t>It would be awesome if you would post updates on how your "Tale" is doing.</w:t>
      </w:r>
    </w:p>
    <w:p>
      <w:r>
        <w:rPr>
          <w:b/>
          <w:u w:val="single"/>
        </w:rPr>
        <w:t>801310</w:t>
      </w:r>
    </w:p>
    <w:p>
      <w:r>
        <w:t>My internet went down on same time, couldn't visit websites. And more strange, i found a player of our game with win, farm and k/d/a like if nothing was happened.</w:t>
      </w:r>
    </w:p>
    <w:p>
      <w:r>
        <w:rPr>
          <w:b/>
          <w:u w:val="single"/>
        </w:rPr>
        <w:t>801311</w:t>
      </w:r>
    </w:p>
    <w:p>
      <w:r>
        <w:t xml:space="preserve">Quote: </w:t>
        <w:br/>
        <w:br/>
        <w:t xml:space="preserve">d3105e0e4e9a889f: </w:t>
        <w:br/>
        <w:br/>
        <w:t xml:space="preserve">My internet went down on same time, couldn't visit websites. And more strange, i found a player of our game with win, farm and k/d/a like if nothing was happened. </w:t>
        <w:br/>
        <w:br/>
        <w:t>oddly same thing happened to me...hm.</w:t>
      </w:r>
    </w:p>
    <w:p>
      <w:r>
        <w:rPr>
          <w:b/>
          <w:u w:val="single"/>
        </w:rPr>
        <w:t>801312</w:t>
      </w:r>
    </w:p>
    <w:p>
      <w:r>
        <w:t xml:space="preserve">Quote: </w:t>
        <w:br/>
        <w:br/>
        <w:t xml:space="preserve">ce45cf2b0d429b39: </w:t>
        <w:br/>
        <w:br/>
        <w:t xml:space="preserve">oddly same thing happened to me...hm. </w:t>
        <w:br/>
        <w:br/>
        <w:t>same thing happened to me a lux didn't lag at all</w:t>
      </w:r>
    </w:p>
    <w:p>
      <w:r>
        <w:rPr>
          <w:b/>
          <w:u w:val="single"/>
        </w:rPr>
        <w:t>801313</w:t>
      </w:r>
    </w:p>
    <w:p>
      <w:r>
        <w:t xml:space="preserve">Quote: </w:t>
        <w:br/>
        <w:br/>
        <w:t xml:space="preserve">d3105e0e4e9a889f: </w:t>
        <w:br/>
        <w:br/>
        <w:t xml:space="preserve">My internet went down on same time, couldn't visit websites. And more strange, i found a player of our game with win, farm and k/d/a like if nothing was happened. </w:t>
        <w:br/>
        <w:br/>
        <w:t>Hm...I been getting some sort of funky lag too...</w:t>
      </w:r>
    </w:p>
    <w:p>
      <w:r>
        <w:rPr>
          <w:b/>
          <w:u w:val="single"/>
        </w:rPr>
        <w:t>801314</w:t>
      </w:r>
    </w:p>
    <w:p>
      <w:r>
        <w:t>position in queue 1  approximate wait time 1 second  48 mins later  position in queue 1 approximate wait time 1 second  thanks i love this ****!</w:t>
      </w:r>
    </w:p>
    <w:p>
      <w:r>
        <w:rPr>
          <w:b/>
          <w:u w:val="single"/>
        </w:rPr>
        <w:t>801315</w:t>
      </w:r>
    </w:p>
    <w:p>
      <w:r>
        <w:t>I just want to play the direction this game is taking saddens me cause I love the game. But I feel if this keeps up this will soon be a game like runscape, lost but not forgotten played for "good ol times sake"</w:t>
      </w:r>
    </w:p>
    <w:p>
      <w:r>
        <w:rPr>
          <w:b/>
          <w:u w:val="single"/>
        </w:rPr>
        <w:t>801316</w:t>
      </w:r>
    </w:p>
    <w:p>
      <w:r>
        <w:t xml:space="preserve">Quote: </w:t>
        <w:br/>
        <w:br/>
        <w:t xml:space="preserve">d87fcb73200a989d: </w:t>
        <w:br/>
        <w:br/>
        <w:t xml:space="preserve">I just want to play the direction this game is taking saddens me cause I love the game. But I feel if this keeps up this will soon be a game like runscape, lost but not forgotten played for "good ol times sake" </w:t>
        <w:br/>
        <w:br/>
        <w:t>I don't know if people can play this game for "good ol times sake" though, its so toxic.</w:t>
      </w:r>
    </w:p>
    <w:p>
      <w:r>
        <w:rPr>
          <w:b/>
          <w:u w:val="single"/>
        </w:rPr>
        <w:t>801317</w:t>
      </w:r>
    </w:p>
    <w:p>
      <w:r>
        <w:t xml:space="preserve">Quote: </w:t>
        <w:br/>
        <w:br/>
        <w:t xml:space="preserve">7d67c62ca91070c2: </w:t>
        <w:br/>
        <w:br/>
        <w:t xml:space="preserve">blah blah blah.... yet no one else has a problem with ddos in the gaming industry except riot....and if they do its over pretty fast. hence rito is bad with fixing things </w:t>
        <w:br/>
        <w:br/>
        <w:t>Actually.. go back a few days ago.. Both Blizzard and Twitch and certain servers were having fluxuating issues + DDoSing..</w:t>
      </w:r>
    </w:p>
    <w:p>
      <w:r>
        <w:rPr>
          <w:b/>
          <w:u w:val="single"/>
        </w:rPr>
        <w:t>801318</w:t>
      </w:r>
    </w:p>
    <w:p>
      <w:r>
        <w:t xml:space="preserve">Quote: </w:t>
        <w:br/>
        <w:br/>
        <w:t xml:space="preserve">d87fcb73200a989d: </w:t>
        <w:br/>
        <w:br/>
        <w:t xml:space="preserve">I just want to play the direction this game is taking saddens me cause I love the game. But I feel if this keeps up this will soon be a game like runscape, lost but not forgotten played for "good ol times sake" </w:t>
        <w:br/>
        <w:br/>
        <w:t>you say that but runescape has never ever ever had the server problems of this game and if they had a problem they said something about it right away</w:t>
      </w:r>
    </w:p>
    <w:p>
      <w:r>
        <w:rPr>
          <w:b/>
          <w:u w:val="single"/>
        </w:rPr>
        <w:t>801319</w:t>
      </w:r>
    </w:p>
    <w:p>
      <w:r>
        <w:t xml:space="preserve">Quote: </w:t>
        <w:br/>
        <w:br/>
        <w:t xml:space="preserve">5526e10cf34308c2: </w:t>
        <w:br/>
        <w:br/>
        <w:t xml:space="preserve">I don't know if people can play this game for "good ol times sake" though, its so toxic. </w:t>
        <w:br/>
        <w:br/>
        <w:t>Good point maybe it will just be lost and forgotten. Give it 6 months after worlds if this keeps up.</w:t>
      </w:r>
    </w:p>
    <w:p>
      <w:r>
        <w:rPr>
          <w:b/>
          <w:u w:val="single"/>
        </w:rPr>
        <w:t>801320</w:t>
      </w:r>
    </w:p>
    <w:p>
      <w:r>
        <w:t xml:space="preserve">Quote: </w:t>
        <w:br/>
        <w:br/>
        <w:t xml:space="preserve">03f449056a6d68ef: </w:t>
        <w:br/>
        <w:br/>
        <w:t xml:space="preserve">Actually.. go back a few days ago.. Both Blizzard and Twitch and certain servers were having fluxuating issues + DDoSing.. </w:t>
        <w:br/>
        <w:br/>
        <w:t>and? they addressed it better than riot has and told people pretty quick. riot has had problems for months and months and months yet nothing has been fixed. yet the other companies fixed it.</w:t>
      </w:r>
    </w:p>
    <w:p>
      <w:r>
        <w:rPr>
          <w:b/>
          <w:u w:val="single"/>
        </w:rPr>
        <w:t>801321</w:t>
      </w:r>
    </w:p>
    <w:p>
      <w:r>
        <w:t>So i've remained 1 out of 1 in que for around 30 minutes now. Confused on what is wrong xD</w:t>
      </w:r>
    </w:p>
    <w:p>
      <w:r>
        <w:rPr>
          <w:b/>
          <w:u w:val="single"/>
        </w:rPr>
        <w:t>801322</w:t>
      </w:r>
    </w:p>
    <w:p>
      <w:r>
        <w:t xml:space="preserve">Quote: </w:t>
        <w:br/>
        <w:br/>
        <w:t xml:space="preserve">988d6f29a2f48f94: </w:t>
        <w:br/>
        <w:br/>
        <w:t xml:space="preserve">So i've remained 1 out of 1 in que for around 30 minutes now. Confused on what is wrong xD </w:t>
        <w:br/>
        <w:br/>
        <w:t>one word on what is wrong: Rito</w:t>
      </w:r>
    </w:p>
    <w:p>
      <w:r>
        <w:rPr>
          <w:b/>
          <w:u w:val="single"/>
        </w:rPr>
        <w:t>801323</w:t>
      </w:r>
    </w:p>
    <w:p>
      <w:r>
        <w:t xml:space="preserve">Quote: </w:t>
        <w:br/>
        <w:br/>
        <w:t xml:space="preserve">7d67c62ca91070c2: </w:t>
        <w:br/>
        <w:br/>
        <w:t xml:space="preserve">and? they addressed it better than riot has and told people pretty quick. riot has had problems for months and months and months yet nothing has been fixed. yet the other companies fixed it. </w:t>
        <w:br/>
        <w:br/>
        <w:t>Still waiting for an update from...anywhere about Riot, they don't even use their twitter account, this thread hasn't been touched or updated since it was created because they thought "five posts is enough to hold them off of our backs for 5 months"</w:t>
      </w:r>
    </w:p>
    <w:p>
      <w:r>
        <w:rPr>
          <w:b/>
          <w:u w:val="single"/>
        </w:rPr>
        <w:t>801324</w:t>
      </w:r>
    </w:p>
    <w:p>
      <w:r>
        <w:t>yep in number 1 in the que but apparently it takes 40 minutes for 1 person to get through. We really know whats happening tho. Riot is like the kid who gets too drunk at parties. they just can't handle their ****.</w:t>
      </w:r>
    </w:p>
    <w:p>
      <w:r>
        <w:rPr>
          <w:b/>
          <w:u w:val="single"/>
        </w:rPr>
        <w:t>801325</w:t>
      </w:r>
    </w:p>
    <w:p>
      <w:r>
        <w:t>DO NOT THANK THESE PEOPLE THEY ARE NOT DOING **** these people are rich as **** have all the money they need to create newer and better protected servers but instead they want to make us deal with it till the DOS attacks stop and we all know they wont stop until there either dead or in prison so dont **** with us tell us the truth and make a stand to do something about it. it is your ****ing job to fix a game regardless if its your fault you have a way to fix it yall just wanna be greedy and not spend a dime on new servers</w:t>
      </w:r>
    </w:p>
    <w:p>
      <w:r>
        <w:rPr>
          <w:b/>
          <w:u w:val="single"/>
        </w:rPr>
        <w:t>801326</w:t>
      </w:r>
    </w:p>
    <w:p>
      <w:r>
        <w:t>My favorite part is waiting in queue for 40 minutes and then the client crashing.</w:t>
      </w:r>
    </w:p>
    <w:p>
      <w:r>
        <w:rPr>
          <w:b/>
          <w:u w:val="single"/>
        </w:rPr>
        <w:t>801327</w:t>
      </w:r>
    </w:p>
    <w:p>
      <w:r>
        <w:t>Well glad to hear I'm not the only one who's been stuck at 1 out of 1 forever :/ I wish there was more updates to what was going on.. you know like how WoW does when you are initially logging on.. at least you are constantly informed</w:t>
      </w:r>
    </w:p>
    <w:p>
      <w:r>
        <w:rPr>
          <w:b/>
          <w:u w:val="single"/>
        </w:rPr>
        <w:t>801328</w:t>
      </w:r>
    </w:p>
    <w:p>
      <w:r>
        <w:t xml:space="preserve">Quote: </w:t>
        <w:br/>
        <w:br/>
        <w:t xml:space="preserve">5526e10cf34308c2: </w:t>
        <w:br/>
        <w:br/>
        <w:t xml:space="preserve">Still waiting for an update from...anywhere about Riot, they don't even use their twitter account, this thread hasn't been touched or updated since it was created because they thought "five posts is enough to hold them off of our backs for 5 months" </w:t>
        <w:br/>
        <w:br/>
        <w:t>I mean honestly this game is great they did a great job on it....that being said their customer support is one of the worst I've seen and their programmers/servers are sub par. once I am done with my courses at school maybe I should apply to riot for programming and fix some of they stuff they cant.</w:t>
      </w:r>
    </w:p>
    <w:p>
      <w:r>
        <w:rPr>
          <w:b/>
          <w:u w:val="single"/>
        </w:rPr>
        <w:t>801329</w:t>
      </w:r>
    </w:p>
    <w:p>
      <w:r>
        <w:t>asking for advice never killed anyone there is always someone smarter than you out there. You just drop your pride and ask for it. With the money you guys make you can just hire someone to do it for you.</w:t>
      </w:r>
    </w:p>
    <w:p>
      <w:r>
        <w:rPr>
          <w:b/>
          <w:u w:val="single"/>
        </w:rPr>
        <w:t>801330</w:t>
      </w:r>
    </w:p>
    <w:p>
      <w:r>
        <w:t>Get better network security. Invest money into it for once. Problem solved. Derp</w:t>
      </w:r>
    </w:p>
    <w:p>
      <w:r>
        <w:rPr>
          <w:b/>
          <w:u w:val="single"/>
        </w:rPr>
        <w:t>801331</w:t>
      </w:r>
    </w:p>
    <w:p>
      <w:r>
        <w:t xml:space="preserve">Quote: </w:t>
        <w:br/>
        <w:br/>
        <w:t xml:space="preserve">cb3aec5107a5e642: </w:t>
        <w:br/>
        <w:br/>
        <w:t xml:space="preserve">asking for advice never killed anyone there is always someone smarter than you out there. You just drop your pride and ask for it. </w:t>
        <w:br/>
        <w:br/>
        <w:t>pride in yourself is knowing what you can and can't do any pride is reaching out when you need it. you thank any military people would say pride is doing it on your own?</w:t>
      </w:r>
    </w:p>
    <w:p>
      <w:r>
        <w:rPr>
          <w:b/>
          <w:u w:val="single"/>
        </w:rPr>
        <w:t>801332</w:t>
      </w:r>
    </w:p>
    <w:p>
      <w:r>
        <w:t>Eh, no, I'm not on board the Riot hate, now. Let's get that straight. Yeah, I'm ****ing mad at them on everything about their American servers. But other than that, I think they're just fine as a company. About the only one I like. Maybe players should get compensation. Maybe they shouldn't. Idk. But stop holding your ****ing hands out looking for a handout, it's bratty and makes you look like a whiny, entitled little kid. Like, I'm upset like everyone else, but let's not suddenly lose our **** and just start calling Riot the worst ever and money hungry. They're a company, they're going to look for profit, but you also get this game for free, so calm your ****. ... /endrant</w:t>
      </w:r>
    </w:p>
    <w:p>
      <w:r>
        <w:rPr>
          <w:b/>
          <w:u w:val="single"/>
        </w:rPr>
        <w:t>801333</w:t>
      </w:r>
    </w:p>
    <w:p>
      <w:r>
        <w:t>The game is really great, it just sucks that so much time is wasted on stuff like this.. This is my boyfriend's only night off and it looks like it's going to be shot since we can't log in..</w:t>
      </w:r>
    </w:p>
    <w:p>
      <w:r>
        <w:rPr>
          <w:b/>
          <w:u w:val="single"/>
        </w:rPr>
        <w:t>801334</w:t>
      </w:r>
    </w:p>
    <w:p>
      <w:r>
        <w:t xml:space="preserve">Quote: </w:t>
        <w:br/>
        <w:br/>
        <w:t xml:space="preserve">7d67c62ca91070c2: </w:t>
        <w:br/>
        <w:br/>
        <w:t xml:space="preserve">pride in yourself is knowing what you can and can't do any pride is reaching out when you need it. you thank any military people would say pride is doing it on your own? </w:t>
        <w:br/>
        <w:br/>
        <w:t>So what we have here is delusions and stubbornness?</w:t>
      </w:r>
    </w:p>
    <w:p>
      <w:r>
        <w:rPr>
          <w:b/>
          <w:u w:val="single"/>
        </w:rPr>
        <w:t>801335</w:t>
      </w:r>
    </w:p>
    <w:p>
      <w:r>
        <w:t>they should shut down the servers all together and stop teasing us with the "online" status</w:t>
      </w:r>
    </w:p>
    <w:p>
      <w:r>
        <w:rPr>
          <w:b/>
          <w:u w:val="single"/>
        </w:rPr>
        <w:t>801336</w:t>
      </w:r>
    </w:p>
    <w:p>
      <w:r>
        <w:t xml:space="preserve">Quote: </w:t>
        <w:br/>
        <w:br/>
        <w:t xml:space="preserve">91201ed2b84244d9: </w:t>
        <w:br/>
        <w:br/>
        <w:t xml:space="preserve">Eh, no, I'm not on board the Riot hate, now. Let's get that straight. Yeah, I'm ****ing mad at them on everything about their American servers. But other than that, I think they're just fine as a company. About the only one I like. Maybe players should get compensation. Maybe they shouldn't. Idk. But stop holding your ****ing hands out looking for a handout, it's bratty and makes you look like a whiny, entitled little kid. Like, I'm upset like everyone else, but let's not suddenly lose our **** and just start calling Riot the worst ever and money hungry. They're a company, they're going to look for profit, but you also get this **** for free, so calm your ****. ... /endrant </w:t>
        <w:br/>
        <w:br/>
        <w:t xml:space="preserve">1. If they weren't money hungry wouldn't we have better servers? </w:t>
        <w:br/>
        <w:t xml:space="preserve">2. wouldn't we also have servers for east, west, etc. </w:t>
        <w:br/>
        <w:t>3. for those of us who have or do spend a lot of money on this game, we are the ones keeping this game alive. so as a paying customer if your service isn't held up on their end, then you should get compensation for it.</w:t>
      </w:r>
    </w:p>
    <w:p>
      <w:r>
        <w:rPr>
          <w:b/>
          <w:u w:val="single"/>
        </w:rPr>
        <w:t>801337</w:t>
      </w:r>
    </w:p>
    <w:p>
      <w:r>
        <w:t>Being a person who had worked on servers before. I understand that getting the right equipment and software can be costly, but riot you have alot of people playing your game. Do you honestly think that you are using your money wisely but investing it in promotions of the game when there are so many issues "logging on" or "gameplay". I ask you invest more of your money in promoting the stability in game and keeping people playing. Do you honestly think people will keep playing if this continues. They wont.</w:t>
      </w:r>
    </w:p>
    <w:p>
      <w:r>
        <w:rPr>
          <w:b/>
          <w:u w:val="single"/>
        </w:rPr>
        <w:t>801338</w:t>
      </w:r>
    </w:p>
    <w:p>
      <w:r>
        <w:t>I keep spending money on this damn game....my fault. I have no idea why I keep believing the **** you guys are posting about resolving this issue or that. I also do not understand how you can make a serious push at being a true e-sport, when you cant even keep your servers up. I watched the feel good promo videos of RIOT at work. 1200 employees? Massive support staff? I don't know how it is to work there, but...at my job...I would be fired if I was unable to perform the duties that I am responsible for.  Here's some advice Troubleshoot Investigate Repair  If it's your host....fire them...find another.  Call HostGator in Houston, I bet they would bend over backwards to have your business.  How many times would you let a mechanic work on your car, if they kept screwing it up?</w:t>
      </w:r>
    </w:p>
    <w:p>
      <w:r>
        <w:rPr>
          <w:b/>
          <w:u w:val="single"/>
        </w:rPr>
        <w:t>801339</w:t>
      </w:r>
    </w:p>
    <w:p>
      <w:r>
        <w:t xml:space="preserve">Quote: </w:t>
        <w:br/>
        <w:br/>
        <w:t xml:space="preserve">8bf820663e73c548: </w:t>
        <w:br/>
        <w:br/>
        <w:t xml:space="preserve">they should shut down the servers all together and stop teasing us with the "online" status </w:t>
        <w:br/>
        <w:br/>
        <w:t>agreed but that will never happen it would look "bad" on them for bringing servers down. #logic</w:t>
      </w:r>
    </w:p>
    <w:p>
      <w:r>
        <w:rPr>
          <w:b/>
          <w:u w:val="single"/>
        </w:rPr>
        <w:t>801340</w:t>
      </w:r>
    </w:p>
    <w:p>
      <w:r>
        <w:t xml:space="preserve">Quote: </w:t>
        <w:br/>
        <w:br/>
        <w:t xml:space="preserve">7d67c62ca91070c2: </w:t>
        <w:br/>
        <w:br/>
        <w:t xml:space="preserve">I mean honestly this game is great they did a great job on it....that being said their customer support is one of the worst I've seen and their programmers/servers are sub par. once I am done with my courses at school maybe I should apply to riot for programming and fix some of they stuff they cant. </w:t>
        <w:br/>
        <w:br/>
        <w:t>One time I had their customer support actually snap and yell at me :/</w:t>
      </w:r>
    </w:p>
    <w:p>
      <w:r>
        <w:rPr>
          <w:b/>
          <w:u w:val="single"/>
        </w:rPr>
        <w:t>801341</w:t>
      </w:r>
    </w:p>
    <w:p>
      <w:r>
        <w:t>ok now I'm starting to get pissed seems every time i sink some more money into this game either there's a server issue or something else. I've been in a waiting log-in queue for about half and hour and it says i have one second left and next on queue. Riot I'm starting to feel a little let down by you guys =/</w:t>
      </w:r>
    </w:p>
    <w:p>
      <w:r>
        <w:rPr>
          <w:b/>
          <w:u w:val="single"/>
        </w:rPr>
        <w:t>801342</w:t>
      </w:r>
    </w:p>
    <w:p>
      <w:r>
        <w:t xml:space="preserve">Quote: </w:t>
        <w:br/>
        <w:br/>
        <w:t xml:space="preserve">7d67c62ca91070c2: </w:t>
        <w:br/>
        <w:br/>
        <w:t xml:space="preserve">3. for those of us who have or do spend a lot of money on this game, we are the ones keeping this game alive. so as a paying customer if your service isn't held up on their end, then you should get compensation for it. </w:t>
        <w:br/>
        <w:br/>
        <w:t>Don't fool yourself into thinking the casual playerbase brings in more profit than LCS sponsors</w:t>
      </w:r>
    </w:p>
    <w:p>
      <w:r>
        <w:rPr>
          <w:b/>
          <w:u w:val="single"/>
        </w:rPr>
        <w:t>801343</w:t>
      </w:r>
    </w:p>
    <w:p>
      <w:r>
        <w:t>Idk, companies like Blizzard shut down their servers when things go wrong and they seem to have their stuff fixed a lot faster. If completely shutting down the server would fix it faster, I would rather that then sitting here trying to log and being stuck at 1 out of 1 forever.</w:t>
      </w:r>
    </w:p>
    <w:p>
      <w:r>
        <w:rPr>
          <w:b/>
          <w:u w:val="single"/>
        </w:rPr>
        <w:t>801344</w:t>
      </w:r>
    </w:p>
    <w:p>
      <w:r>
        <w:t xml:space="preserve">Quote: </w:t>
        <w:br/>
        <w:br/>
        <w:t xml:space="preserve">7581d867c647a741: </w:t>
        <w:br/>
        <w:br/>
        <w:t xml:space="preserve">Don't fool yourself into thinking the casual playerbase brings in more profit than LCS sponsors </w:t>
        <w:br/>
        <w:br/>
        <w:t>Last year Riot netted in 900 million dollars in revenue and profited 600 million dollars from that.</w:t>
      </w:r>
    </w:p>
    <w:p>
      <w:r>
        <w:rPr>
          <w:b/>
          <w:u w:val="single"/>
        </w:rPr>
        <w:t>801345</w:t>
      </w:r>
    </w:p>
    <w:p>
      <w:r>
        <w:t xml:space="preserve">Quote: </w:t>
        <w:br/>
        <w:br/>
        <w:t xml:space="preserve">0a6775da09ff8654: </w:t>
        <w:br/>
        <w:br/>
        <w:t xml:space="preserve">I keep spending money on this damn game....my fault. I have no idea why I keep believing the **** you guys are posting about resolving this issue or that. I also do not understand how you can make a serious push at being a true e-sport, when you cant even keep your servers up. I watched the feel good promo videos of RIOT at work. 1200 employees? Massive support staff? I don't know how it is to work there, but...at my job...I would be fired if I was unable to perform the duties that I am responsible for. </w:t>
        <w:br/>
        <w:br/>
        <w:t xml:space="preserve">Here's some advice </w:t>
        <w:br/>
        <w:t xml:space="preserve">Troubleshoot </w:t>
        <w:br/>
        <w:t xml:space="preserve">Investigate </w:t>
        <w:br/>
        <w:t xml:space="preserve">Repair </w:t>
        <w:br/>
        <w:br/>
        <w:t xml:space="preserve">If it's your host....fire them...find another. </w:t>
        <w:br/>
        <w:br/>
        <w:t xml:space="preserve">Call HostGator in Houston, I bet they would bend over backwards to have your business. </w:t>
        <w:br/>
        <w:br/>
        <w:t xml:space="preserve">How many times would you let a mechanic work on your car, if they kept screwing it up? </w:t>
        <w:br/>
        <w:br/>
        <w:t>*cries* that was beautiful truly beautiful</w:t>
      </w:r>
    </w:p>
    <w:p>
      <w:r>
        <w:rPr>
          <w:b/>
          <w:u w:val="single"/>
        </w:rPr>
        <w:t>801346</w:t>
      </w:r>
    </w:p>
    <w:p>
      <w:r>
        <w:t>The real question here is who is REALLY 1 out of 1.</w:t>
      </w:r>
    </w:p>
    <w:p>
      <w:r>
        <w:rPr>
          <w:b/>
          <w:u w:val="single"/>
        </w:rPr>
        <w:t>801347</w:t>
      </w:r>
    </w:p>
    <w:p>
      <w:r>
        <w:t xml:space="preserve">Quote: </w:t>
        <w:br/>
        <w:br/>
        <w:t xml:space="preserve">7581d867c647a741: </w:t>
        <w:br/>
        <w:br/>
        <w:t xml:space="preserve">Don't fool yourself into thinking the casual playerbase brings in more profit than LCS sponsors </w:t>
        <w:br/>
        <w:br/>
        <w:t>rofl would they even have a game like it is today and how big it was if they didn't have people like me who paid for aloooot of stuff? no the game would still be small time and they wouldn't of expanded. so without me and others like me they wouldn't have any sponsors. I bid you good day sir.</w:t>
      </w:r>
    </w:p>
    <w:p>
      <w:r>
        <w:rPr>
          <w:b/>
          <w:u w:val="single"/>
        </w:rPr>
        <w:t>801348</w:t>
      </w:r>
    </w:p>
    <w:p>
      <w:r>
        <w:t xml:space="preserve">Quote: </w:t>
        <w:br/>
        <w:br/>
        <w:t xml:space="preserve">a865a4b7c79c0f95: </w:t>
        <w:br/>
        <w:br/>
        <w:t xml:space="preserve">The real question here is who is REALLY 1 out of 1. </w:t>
        <w:br/>
        <w:br/>
        <w:t>The plot thickens...</w:t>
      </w:r>
    </w:p>
    <w:p>
      <w:r>
        <w:rPr>
          <w:b/>
          <w:u w:val="single"/>
        </w:rPr>
        <w:t>801349</w:t>
      </w:r>
    </w:p>
    <w:p>
      <w:r>
        <w:t xml:space="preserve">Quote: </w:t>
        <w:br/>
        <w:br/>
        <w:t xml:space="preserve">a865a4b7c79c0f95: </w:t>
        <w:br/>
        <w:br/>
        <w:t xml:space="preserve">The real question here is who is REALLY 1 out of 1. </w:t>
        <w:br/>
        <w:br/>
        <w:t>riot. they are number one and holding everyone up</w:t>
      </w:r>
    </w:p>
    <w:p>
      <w:r>
        <w:rPr>
          <w:b/>
          <w:u w:val="single"/>
        </w:rPr>
        <w:t>801350</w:t>
      </w:r>
    </w:p>
    <w:p>
      <w:r>
        <w:t xml:space="preserve">Quote: </w:t>
        <w:br/>
        <w:br/>
        <w:t xml:space="preserve">a865a4b7c79c0f95: </w:t>
        <w:br/>
        <w:br/>
        <w:t xml:space="preserve">The real question here is who is REALLY 1 out of 1. </w:t>
        <w:br/>
        <w:br/>
        <w:t>I am the real 1 out of 1</w:t>
      </w:r>
    </w:p>
    <w:p>
      <w:r>
        <w:rPr>
          <w:b/>
          <w:u w:val="single"/>
        </w:rPr>
        <w:t>801351</w:t>
      </w:r>
    </w:p>
    <w:p>
      <w:r>
        <w:t>I miss season 2.</w:t>
      </w:r>
    </w:p>
    <w:p>
      <w:r>
        <w:rPr>
          <w:b/>
          <w:u w:val="single"/>
        </w:rPr>
        <w:t>801352</w:t>
      </w:r>
    </w:p>
    <w:p>
      <w:r>
        <w:t>lol, my thread that was made around the same time this one was made now has more upvotes than the OP of this one. #rektRito</w:t>
      </w:r>
    </w:p>
    <w:p>
      <w:r>
        <w:rPr>
          <w:b/>
          <w:u w:val="single"/>
        </w:rPr>
        <w:t>801353</w:t>
      </w:r>
    </w:p>
    <w:p>
      <w:r>
        <w:t>instead of playing LoL we should just play forum games....idk any but lets do it</w:t>
      </w:r>
    </w:p>
    <w:p>
      <w:r>
        <w:rPr>
          <w:b/>
          <w:u w:val="single"/>
        </w:rPr>
        <w:t>801354</w:t>
      </w:r>
    </w:p>
    <w:p>
      <w:r>
        <w:t xml:space="preserve">Quote: </w:t>
        <w:br/>
        <w:br/>
        <w:t xml:space="preserve">7d67c62ca91070c2: </w:t>
        <w:br/>
        <w:br/>
        <w:t xml:space="preserve">rofl would they even have a game like it is today and how big it was if they didn't have people like me who paid for aloooot of stuff? no the game would still be small time and they wouldn't of expanded. so without me and others like me they wouldn't have any sponsors. I bid you good day sir. </w:t>
        <w:br/>
        <w:br/>
        <w:t>Don't get me wrong, the millions upon millions of people that started the league boom brought it to where it is now, but I'm doubtful that we're the ones sustaining it at this point in time.</w:t>
      </w:r>
    </w:p>
    <w:p>
      <w:r>
        <w:rPr>
          <w:b/>
          <w:u w:val="single"/>
        </w:rPr>
        <w:t>801355</w:t>
      </w:r>
    </w:p>
    <w:p>
      <w:r>
        <w:t>lol, i cant log on at all this is bullcrap, why would people DDOS my sweet sweet riot servers =( tfw you cant log in for 4 hours straight.</w:t>
      </w:r>
    </w:p>
    <w:p>
      <w:r>
        <w:rPr>
          <w:b/>
          <w:u w:val="single"/>
        </w:rPr>
        <w:t>801356</w:t>
      </w:r>
    </w:p>
    <w:p>
      <w:r>
        <w:t xml:space="preserve">Quote: </w:t>
        <w:br/>
        <w:br/>
        <w:t xml:space="preserve">7581d867c647a741: </w:t>
        <w:br/>
        <w:br/>
        <w:t xml:space="preserve">Don't get me wrong, the millions upon millions of people that started the league boom brought it to where it is now, but I'm doubtful that we're sustaining it at this point in time. </w:t>
        <w:br/>
        <w:br/>
        <w:t>yes but without those players riot wouldn't be anywhere right now. and it seems they have forgotten that and said screw the players lets only worry about the companies that give us money...we don't make the game for players anymore psh.</w:t>
      </w:r>
    </w:p>
    <w:p>
      <w:r>
        <w:rPr>
          <w:b/>
          <w:u w:val="single"/>
        </w:rPr>
        <w:t>801357</w:t>
      </w:r>
    </w:p>
    <w:p>
      <w:r>
        <w:t xml:space="preserve">Quote: </w:t>
        <w:br/>
        <w:br/>
        <w:t xml:space="preserve">44900c0d5b76962b: </w:t>
        <w:br/>
        <w:br/>
        <w:t xml:space="preserve">lol, i cant log on at all this is bullcrap, why would people DDOS my sweet sweet riot servers =( tfw you cant log in for 4 hours straight. </w:t>
        <w:br/>
        <w:br/>
        <w:t>Don't worry there is a special place in Hell for people who do this ****...</w:t>
      </w:r>
    </w:p>
    <w:p>
      <w:r>
        <w:rPr>
          <w:b/>
          <w:u w:val="single"/>
        </w:rPr>
        <w:t>801358</w:t>
      </w:r>
    </w:p>
    <w:p>
      <w:r>
        <w:t>Welcome to the big leagues, congrats on making money. Now invest some of that hard earned cash into improving the game by getting rid of log in ques, more servers, better servers, and if its DDOS attacks then put money into better security   Mo money mo problems...</w:t>
      </w:r>
    </w:p>
    <w:p>
      <w:r>
        <w:rPr>
          <w:b/>
          <w:u w:val="single"/>
        </w:rPr>
        <w:t>801359</w:t>
      </w:r>
    </w:p>
    <w:p>
      <w:r>
        <w:t>I feel sorry if someone isn't number one in the queue :/</w:t>
      </w:r>
    </w:p>
    <w:p>
      <w:r>
        <w:rPr>
          <w:b/>
          <w:u w:val="single"/>
        </w:rPr>
        <w:t>801360</w:t>
      </w:r>
    </w:p>
    <w:p>
      <w:r>
        <w:t>I'm logged in!!!</w:t>
      </w:r>
    </w:p>
    <w:p>
      <w:r>
        <w:rPr>
          <w:b/>
          <w:u w:val="single"/>
        </w:rPr>
        <w:t>801361</w:t>
      </w:r>
    </w:p>
    <w:p>
      <w:r>
        <w:t>Don't lieeeee</w:t>
      </w:r>
    </w:p>
    <w:p>
      <w:r>
        <w:rPr>
          <w:b/>
          <w:u w:val="single"/>
        </w:rPr>
        <w:t>801362</w:t>
      </w:r>
    </w:p>
    <w:p>
      <w:r>
        <w:t>OH NO NO ONE HAS POSTED FOR THE PAST.....5 SECONDS!   bumping this post</w:t>
      </w:r>
    </w:p>
    <w:p>
      <w:r>
        <w:rPr>
          <w:b/>
          <w:u w:val="single"/>
        </w:rPr>
        <w:t>801363</w:t>
      </w:r>
    </w:p>
    <w:p>
      <w:r>
        <w:t xml:space="preserve">Quote: </w:t>
        <w:br/>
        <w:br/>
        <w:t xml:space="preserve">a865a4b7c79c0f95: </w:t>
        <w:br/>
        <w:br/>
        <w:t xml:space="preserve">Don't lieeeee </w:t>
        <w:br/>
        <w:br/>
        <w:t xml:space="preserve">I'm not </w:t>
        <w:br/>
        <w:t>But my boyfriend's account still isn't.. his says server is currently busy</w:t>
      </w:r>
    </w:p>
    <w:p>
      <w:r>
        <w:rPr>
          <w:b/>
          <w:u w:val="single"/>
        </w:rPr>
        <w:t>801364</w:t>
      </w:r>
    </w:p>
    <w:p>
      <w:r>
        <w:t>lol I just opened league up again and my position is over 20000</w:t>
      </w:r>
    </w:p>
    <w:p>
      <w:r>
        <w:rPr>
          <w:b/>
          <w:u w:val="single"/>
        </w:rPr>
        <w:t>801365</w:t>
      </w:r>
    </w:p>
    <w:p>
      <w:r>
        <w:t xml:space="preserve">Quote: </w:t>
        <w:br/>
        <w:br/>
        <w:t xml:space="preserve">7d67c62ca91070c2: </w:t>
        <w:br/>
        <w:br/>
        <w:t xml:space="preserve">yes but without those players riot wouldn't be anywhere right now. and it seems they have forgotten that and said screw the players lets only worry about the companies that give us money...we don't make the game for players anymore psh. </w:t>
        <w:br/>
        <w:br/>
        <w:t>Bingo, welcome to capitalism</w:t>
      </w:r>
    </w:p>
    <w:p>
      <w:r>
        <w:rPr>
          <w:b/>
          <w:u w:val="single"/>
        </w:rPr>
        <w:t>801366</w:t>
      </w:r>
    </w:p>
    <w:p>
      <w:r>
        <w:t>I got in, tho im scared to play a game.</w:t>
      </w:r>
    </w:p>
    <w:p>
      <w:r>
        <w:rPr>
          <w:b/>
          <w:u w:val="single"/>
        </w:rPr>
        <w:t>801367</w:t>
      </w:r>
    </w:p>
    <w:p>
      <w:r>
        <w:t>I wonder if there is any other gaming company or company for that matter that is hated by the majority of its customers that is extremely wealthy and popular other than this one.</w:t>
      </w:r>
    </w:p>
    <w:p>
      <w:r>
        <w:rPr>
          <w:b/>
          <w:u w:val="single"/>
        </w:rPr>
        <w:t>801368</w:t>
      </w:r>
    </w:p>
    <w:p>
      <w:r>
        <w:t>42bb3a7bf686cd53 mine is busy too...</w:t>
      </w:r>
    </w:p>
    <w:p>
      <w:r>
        <w:rPr>
          <w:b/>
          <w:u w:val="single"/>
        </w:rPr>
        <w:t>801369</w:t>
      </w:r>
    </w:p>
    <w:p>
      <w:r>
        <w:t xml:space="preserve">Quote: </w:t>
        <w:br/>
        <w:br/>
        <w:t xml:space="preserve">c77cf4713c958b27: </w:t>
        <w:br/>
        <w:br/>
        <w:t xml:space="preserve">I am the real 1 out of 1 </w:t>
        <w:br/>
        <w:br/>
        <w:t>Chuck Norris is 1 of 1 as there can only be 1 Chuck Norris.</w:t>
      </w:r>
    </w:p>
    <w:p>
      <w:r>
        <w:rPr>
          <w:b/>
          <w:u w:val="single"/>
        </w:rPr>
        <w:t>801370</w:t>
      </w:r>
    </w:p>
    <w:p>
      <w:r>
        <w:t xml:space="preserve">Quote: </w:t>
        <w:br/>
        <w:br/>
        <w:t xml:space="preserve">2d711ea717d2e2c5: </w:t>
        <w:br/>
        <w:br/>
        <w:t xml:space="preserve">Chuck Norris is 1 of 1 as there can only be 1 Chuck Norris. </w:t>
        <w:br/>
        <w:br/>
        <w:t>What if I am Chuck Norris?</w:t>
      </w:r>
    </w:p>
    <w:p>
      <w:r>
        <w:rPr>
          <w:b/>
          <w:u w:val="single"/>
        </w:rPr>
        <w:t>801371</w:t>
      </w:r>
    </w:p>
    <w:p>
      <w:r>
        <w:t>really? really? make me wait 30 mins in queue and then tell me the server is unavailable. this is rediculous get your **** together riot. from people who put money into this game and the money you pull in from LCS this **** shouldn't happen this often. maybe hire some people from lizard squad to help run your servers.</w:t>
      </w:r>
    </w:p>
    <w:p>
      <w:r>
        <w:rPr>
          <w:b/>
          <w:u w:val="single"/>
        </w:rPr>
        <w:t>801372</w:t>
      </w:r>
    </w:p>
    <w:p>
      <w:r>
        <w:t xml:space="preserve">Quote: </w:t>
        <w:br/>
        <w:br/>
        <w:t xml:space="preserve">2d711ea717d2e2c5: </w:t>
        <w:br/>
        <w:br/>
        <w:t xml:space="preserve">Chuck Norris is 1 of 1 as there can only be 1 Chuck Norris. </w:t>
        <w:br/>
        <w:br/>
        <w:t>Quick, to the barrens chat!</w:t>
      </w:r>
    </w:p>
    <w:p>
      <w:r>
        <w:rPr>
          <w:b/>
          <w:u w:val="single"/>
        </w:rPr>
        <w:t>801373</w:t>
      </w:r>
    </w:p>
    <w:p>
      <w:r>
        <w:t xml:space="preserve">Quote: </w:t>
        <w:br/>
        <w:br/>
        <w:t xml:space="preserve">7d67c62ca91070c2: </w:t>
        <w:br/>
        <w:br/>
        <w:t xml:space="preserve">instead of playing LoL we should just play forum games....idk any but lets do it </w:t>
        <w:br/>
        <w:br/>
        <w:t xml:space="preserve">go on, nobody needs you and your bratty little **** mouth. Everyone's just as annoyed as you are. Riot said they're trying their best to fix the issue. Your complaining won't change or contribute anything and all you can and SHOULD do is just wait patiently and let Riot do their thing. It's a free game, whether if you want to pay or not is YOUR choice, they didn't force you to pay, and you should be grateful for that. </w:t>
        <w:br/>
        <w:br/>
        <w:t>Good luck with the issue Riot! Best of luck!</w:t>
      </w:r>
    </w:p>
    <w:p>
      <w:r>
        <w:rPr>
          <w:b/>
          <w:u w:val="single"/>
        </w:rPr>
        <w:t>801374</w:t>
      </w:r>
    </w:p>
    <w:p>
      <w:r>
        <w:t>The real-er real question here: who IS Chuck Norris?</w:t>
      </w:r>
    </w:p>
    <w:p>
      <w:r>
        <w:rPr>
          <w:b/>
          <w:u w:val="single"/>
        </w:rPr>
        <w:t>801375</w:t>
      </w:r>
    </w:p>
    <w:p>
      <w:r>
        <w:t xml:space="preserve">Quote: </w:t>
        <w:br/>
        <w:br/>
        <w:t xml:space="preserve">4e65568e3fdec964: </w:t>
        <w:br/>
        <w:br/>
        <w:t xml:space="preserve">really? really? make me wait 30 mins in queue and then tell me the server is unavailable. this is rediculous get your **** together riot. from people who put money into this game and the money you pull in from LCS this **** shouldn't happen this often. maybe hire some people from lizard squad to help run your servers. </w:t>
        <w:br/>
        <w:br/>
        <w:t>I kept canceling my queue and relogging and I eventually got in</w:t>
      </w:r>
    </w:p>
    <w:p>
      <w:r>
        <w:rPr>
          <w:b/>
          <w:u w:val="single"/>
        </w:rPr>
        <w:t>801376</w:t>
      </w:r>
    </w:p>
    <w:p>
      <w:r>
        <w:t>As "bf8f0dea6b237ec4" said a few minutes ago. If customer service doesn't improve people will stop playing this game.   I don't know if I am the first (doubt it) but I am done with this game. I have spent over $100 on this game (skins, rune pages, etc) and over $100 on external devices such as headphones, mouse pads and mice.  I can handle the toxicity of the community, its like that in every online game. but when I physically can't even get INTO the game to play it then I get pissed off and I feel I am wasting my time with a company who clearly doesn't care about their "Community"  who profits RIOT more? The pro players and their advertisements or the 22million ppl who play this game almost everyday?  spending money on skins like I have.  It sucks. but so does the service I am provided.</w:t>
      </w:r>
    </w:p>
    <w:p>
      <w:r>
        <w:rPr>
          <w:b/>
          <w:u w:val="single"/>
        </w:rPr>
        <w:t>801377</w:t>
      </w:r>
    </w:p>
    <w:p>
      <w:r>
        <w:t xml:space="preserve">Quote: </w:t>
        <w:br/>
        <w:br/>
        <w:t xml:space="preserve">c095414668cd11a5: </w:t>
        <w:br/>
        <w:br/>
        <w:t xml:space="preserve">go on, nobody needs you and your bratty little **** mouth. Everyone's just as annoyed as you are. Riot said they're trying their best to fix the issue. Your complaining won't change or contribute anything and all you can and SHOULD do is just wait patiently and let Riot do their thing. It's a free game, whether if you want to pay or not is YOUR choice, they didn't force you to pay, and you should be grateful for that. </w:t>
        <w:br/>
        <w:br/>
        <w:t xml:space="preserve">Good luck with the issue Riot! Best of luck! </w:t>
        <w:br/>
        <w:br/>
        <w:t xml:space="preserve">They haven't gave us ANY updates on this thread since it was created </w:t>
        <w:br/>
        <w:t>ONE FLIPPING WEEK AGO</w:t>
      </w:r>
    </w:p>
    <w:p>
      <w:r>
        <w:rPr>
          <w:b/>
          <w:u w:val="single"/>
        </w:rPr>
        <w:t>801378</w:t>
      </w:r>
    </w:p>
    <w:p>
      <w:r>
        <w:t>did someone say [Thunderfury Blessed Blade of the Windseeker]?</w:t>
      </w:r>
    </w:p>
    <w:p>
      <w:r>
        <w:rPr>
          <w:b/>
          <w:u w:val="single"/>
        </w:rPr>
        <w:t>801379</w:t>
      </w:r>
    </w:p>
    <w:p>
      <w:r>
        <w:t xml:space="preserve">Quote: </w:t>
        <w:br/>
        <w:br/>
        <w:t xml:space="preserve">7581d867c647a741: </w:t>
        <w:br/>
        <w:br/>
        <w:t xml:space="preserve">Bingo, welcome to capitalism </w:t>
        <w:br/>
        <w:br/>
        <w:t>capitalism without care of the people who make your game a game:players, will be the end of the game itself. it will just become a crappy server with no one using it.</w:t>
      </w:r>
    </w:p>
    <w:p>
      <w:r>
        <w:rPr>
          <w:b/>
          <w:u w:val="single"/>
        </w:rPr>
        <w:t>801380</w:t>
      </w:r>
    </w:p>
    <w:p>
      <w:r>
        <w:t>Riot,  It is of great hope that I ask that you wipe these DDOSSers from the face of the Earth. I'm sick of sitting in queue for 30 mins trying to play with my team. Assess this comment and let me know if you need any Firepower.</w:t>
      </w:r>
    </w:p>
    <w:p>
      <w:r>
        <w:rPr>
          <w:b/>
          <w:u w:val="single"/>
        </w:rPr>
        <w:t>801381</w:t>
      </w:r>
    </w:p>
    <w:p>
      <w:r>
        <w:t xml:space="preserve">Quote: </w:t>
        <w:br/>
        <w:br/>
        <w:t xml:space="preserve">aedfc5b18e46f64b: </w:t>
        <w:br/>
        <w:br/>
        <w:t xml:space="preserve">As "bf8f0dea6b237ec4" said a few minutes ago. If customer service doesn't improve people will stop playing this game. </w:t>
        <w:br/>
        <w:br/>
        <w:t xml:space="preserve">I don't know if I am the first (doubt it) but I am done with this game. I have spent over $100 on this game (skins, rune pages, etc) and over $100 on external devices such as headphones, mouse pads and mice. </w:t>
        <w:br/>
        <w:br/>
        <w:t xml:space="preserve">I can handle the toxicity of the community, its like that in every online game. but when I physically can't even get INTO the game to play it then I get pissed off and I feel I am wasting my time with a company who clearly doesn't care about their "Community" </w:t>
        <w:br/>
        <w:br/>
        <w:t xml:space="preserve">who profits RIOT more? The pro players and their advertisements or the 22million ppl who play this game almost everyday? </w:t>
        <w:br/>
        <w:t xml:space="preserve">spending money on skins like I have. </w:t>
        <w:br/>
        <w:br/>
        <w:t xml:space="preserve">It sucks. but so does the service I am provided. </w:t>
        <w:br/>
        <w:br/>
        <w:t>The way you said "over $100" made me feel ashamed about how much I've actually spent on this game... MSAA... Mystery Skin Addicts Anonymous... :$</w:t>
      </w:r>
    </w:p>
    <w:p>
      <w:r>
        <w:rPr>
          <w:b/>
          <w:u w:val="single"/>
        </w:rPr>
        <w:t>801382</w:t>
      </w:r>
    </w:p>
    <w:p>
      <w:r>
        <w:t xml:space="preserve">Quote: </w:t>
        <w:br/>
        <w:br/>
        <w:t xml:space="preserve">c77cf4713c958b27: </w:t>
        <w:br/>
        <w:br/>
        <w:t xml:space="preserve">The way you said "over $100" made me feel ashamed about how much I've actually spent on this game... MSAA... Mystery Skin Addicts Anonymous... :$ </w:t>
        <w:br/>
        <w:br/>
        <w:t>I can't even buy mystery gifts because I own most of the skins that would actually be worth getting from the mystery skins themselves</w:t>
      </w:r>
    </w:p>
    <w:p>
      <w:r>
        <w:rPr>
          <w:b/>
          <w:u w:val="single"/>
        </w:rPr>
        <w:t>801383</w:t>
      </w:r>
    </w:p>
    <w:p>
      <w:r>
        <w:t>I haven't yet spent $100 total on this game.</w:t>
      </w:r>
    </w:p>
    <w:p>
      <w:r>
        <w:rPr>
          <w:b/>
          <w:u w:val="single"/>
        </w:rPr>
        <w:t>801384</w:t>
      </w:r>
    </w:p>
    <w:p>
      <w:r>
        <w:t>Probably cus I think skins are dumb :S</w:t>
      </w:r>
    </w:p>
    <w:p>
      <w:r>
        <w:rPr>
          <w:b/>
          <w:u w:val="single"/>
        </w:rPr>
        <w:t>801385</w:t>
      </w:r>
    </w:p>
    <w:p>
      <w:r>
        <w:t xml:space="preserve">Quote: </w:t>
        <w:br/>
        <w:br/>
        <w:t xml:space="preserve">c095414668cd11a5: </w:t>
        <w:br/>
        <w:br/>
        <w:t xml:space="preserve">go on, nobody needs you and your bratty little **** mouth. Everyone's just as annoyed as you are. Riot said they're trying their best to fix the issue. Your complaining won't change or contribute anything and all you can and SHOULD do is just wait patiently and let Riot do their thing. It's a free game, whether if you want to pay or not is YOUR choice, they didn't force you to pay, and you should be grateful for that. </w:t>
        <w:br/>
        <w:br/>
        <w:t xml:space="preserve">Good luck with the issue Riot! Best of luck! </w:t>
        <w:br/>
        <w:br/>
        <w:t>rofl as a paying customer I have the RIGHT to say what I want if you have a problem with that just ignore what I say. no one asked you for your input I am pretty sure you haven't really spent any money on this game because you are a noobie or you don't have the extra cash to do so. either that or you still live with your parents and don't have a job.</w:t>
      </w:r>
    </w:p>
    <w:p>
      <w:r>
        <w:rPr>
          <w:b/>
          <w:u w:val="single"/>
        </w:rPr>
        <w:t>801386</w:t>
      </w:r>
    </w:p>
    <w:p>
      <w:r>
        <w:t xml:space="preserve">Quote: </w:t>
        <w:br/>
        <w:br/>
        <w:t xml:space="preserve">5526e10cf34308c2: </w:t>
        <w:br/>
        <w:br/>
        <w:t xml:space="preserve">I can't even buy mystery gifts because I own most of the skins that would actually be worth getting from the mystery skins themselves </w:t>
        <w:br/>
        <w:br/>
        <w:t>I feel like it's Pokemon with Mystery Skins.. I don't even care if they are good anymore.. I just have to catch them all</w:t>
      </w:r>
    </w:p>
    <w:p>
      <w:r>
        <w:rPr>
          <w:b/>
          <w:u w:val="single"/>
        </w:rPr>
        <w:t>801387</w:t>
      </w:r>
    </w:p>
    <w:p>
      <w:r>
        <w:t>I got in hahaha suckers</w:t>
      </w:r>
    </w:p>
    <w:p>
      <w:r>
        <w:rPr>
          <w:b/>
          <w:u w:val="single"/>
        </w:rPr>
        <w:t>801388</w:t>
      </w:r>
    </w:p>
    <w:p>
      <w:r>
        <w:t>Whoa, weird. Anybody else who got disconnected in game get a ridonkulous amount of IP?</w:t>
      </w:r>
    </w:p>
    <w:p>
      <w:r>
        <w:rPr>
          <w:b/>
          <w:u w:val="single"/>
        </w:rPr>
        <w:t>801389</w:t>
      </w:r>
    </w:p>
    <w:p>
      <w:r>
        <w:t>I just waited at 1 of 1 and I eventually got in.</w:t>
      </w:r>
    </w:p>
    <w:p>
      <w:r>
        <w:rPr>
          <w:b/>
          <w:u w:val="single"/>
        </w:rPr>
        <w:t>801390</w:t>
      </w:r>
    </w:p>
    <w:p>
      <w:r>
        <w:t xml:space="preserve">Quote: </w:t>
        <w:br/>
        <w:br/>
        <w:t xml:space="preserve">7d67c62ca91070c2: </w:t>
        <w:br/>
        <w:br/>
        <w:t xml:space="preserve">rofl as a paying customer I have the RIGHT to say what I want if you have a problem with that just ignore what I say. no one asked you for your input I am pretty sure you haven't really spent any money on this game because you are a noobie or you don't have the extra cash to do so. either that or you still live with your parents and don't have a job. </w:t>
        <w:br/>
        <w:br/>
        <w:t>I actually did spend money on this game and I'm calm as hell. If the server's being **** then go get a ****ing life, go outside.</w:t>
      </w:r>
    </w:p>
    <w:p>
      <w:r>
        <w:rPr>
          <w:b/>
          <w:u w:val="single"/>
        </w:rPr>
        <w:t>801391</w:t>
      </w:r>
    </w:p>
    <w:p>
      <w:r>
        <w:t xml:space="preserve">Quote: </w:t>
        <w:br/>
        <w:br/>
        <w:t xml:space="preserve">c77cf4713c958b27: </w:t>
        <w:br/>
        <w:br/>
        <w:t xml:space="preserve">The way you said "over $100" made me feel ashamed about how much I've actually spent on this game... MSAA... Mystery Skin Addicts Anonymous... :$ </w:t>
        <w:br/>
        <w:br/>
        <w:t>lets just say for me to keep it really simple. Over $500.... *true story*</w:t>
      </w:r>
    </w:p>
    <w:p>
      <w:r>
        <w:rPr>
          <w:b/>
          <w:u w:val="single"/>
        </w:rPr>
        <w:t>801392</w:t>
      </w:r>
    </w:p>
    <w:p>
      <w:r>
        <w:t xml:space="preserve">Quote: </w:t>
        <w:br/>
        <w:br/>
        <w:t xml:space="preserve">a865a4b7c79c0f95: </w:t>
        <w:br/>
        <w:br/>
        <w:t xml:space="preserve">Whoa, weird. Anybody else who got disconnected in game get a ridonkulous amount of IP? </w:t>
        <w:br/>
        <w:br/>
        <w:t>+387ip</w:t>
      </w:r>
    </w:p>
    <w:p>
      <w:r>
        <w:rPr>
          <w:b/>
          <w:u w:val="single"/>
        </w:rPr>
        <w:t>801393</w:t>
      </w:r>
    </w:p>
    <w:p>
      <w:r>
        <w:t xml:space="preserve">Quote: </w:t>
        <w:br/>
        <w:br/>
        <w:t xml:space="preserve">7d67c62ca91070c2: </w:t>
        <w:br/>
        <w:br/>
        <w:t xml:space="preserve">rofl as a paying customer I have the RIGHT to say what I want if you have a problem with that just ignore what I say. no one asked you for your input I am pretty sure you haven't really spent any money on this game because you are a noobie or you don't have the extra cash to do so. either that or you still live with your parents and don't have a job. </w:t>
        <w:br/>
        <w:br/>
        <w:t>Please get off your ivory tower with the thinking that your 0.00000000001% of their income puts you miles above other players</w:t>
      </w:r>
    </w:p>
    <w:p>
      <w:r>
        <w:rPr>
          <w:b/>
          <w:u w:val="single"/>
        </w:rPr>
        <w:t>801394</w:t>
      </w:r>
    </w:p>
    <w:p>
      <w:r>
        <w:t xml:space="preserve">Quote: </w:t>
        <w:br/>
        <w:br/>
        <w:t xml:space="preserve">c095414668cd11a5: </w:t>
        <w:br/>
        <w:br/>
        <w:t xml:space="preserve">I actually did spend money on this game and I'm calm as hell. If the server's being **** then go get a ****ing life, go outside. </w:t>
        <w:br/>
        <w:br/>
        <w:t>ah this makes me laugh. usually the kids who say go outside, get a life, are the ones who themselves are single, overweight, stay inside non-stop, and have no form of social life outside of the chair they sit in on the computer. I hike, I play rugby, I bike, I run, butttt still doesn't change the fact that im a paying customer and they have horrible ethics when it comes to business skills.</w:t>
      </w:r>
    </w:p>
    <w:p>
      <w:r>
        <w:rPr>
          <w:b/>
          <w:u w:val="single"/>
        </w:rPr>
        <w:t>801395</w:t>
      </w:r>
    </w:p>
    <w:p>
      <w:r>
        <w:t>I got 418 IP...pretty sweet. Worth for me.</w:t>
      </w:r>
    </w:p>
    <w:p>
      <w:r>
        <w:rPr>
          <w:b/>
          <w:u w:val="single"/>
        </w:rPr>
        <w:t>801396</w:t>
      </w:r>
    </w:p>
    <w:p>
      <w:r>
        <w:t xml:space="preserve">Quote: </w:t>
        <w:br/>
        <w:br/>
        <w:t xml:space="preserve">a865a4b7c79c0f95: </w:t>
        <w:br/>
        <w:br/>
        <w:t xml:space="preserve">Whoa, weird. Anybody else who got disconnected in game get a ridonkulous amount of IP? </w:t>
        <w:br/>
        <w:br/>
        <w:t>I didn't look.. but that would be awesome :O I'm in a game so I can't even look</w:t>
      </w:r>
    </w:p>
    <w:p>
      <w:r>
        <w:rPr>
          <w:b/>
          <w:u w:val="single"/>
        </w:rPr>
        <w:t>801397</w:t>
      </w:r>
    </w:p>
    <w:p>
      <w:r>
        <w:t xml:space="preserve">Quote: </w:t>
        <w:br/>
        <w:br/>
        <w:t xml:space="preserve">7581d867c647a741: </w:t>
        <w:br/>
        <w:br/>
        <w:t xml:space="preserve">Please get off your ivory tower with the thinking that your 0.00000000001% of their income puts you miles above other players </w:t>
        <w:br/>
        <w:br/>
        <w:t>haha kid a customer is a customer, I know im not the only one dissatisfied with their quality of customer care and game care, jus think of all the people who, like me, are thinking about saying screw this game.</w:t>
      </w:r>
    </w:p>
    <w:p>
      <w:r>
        <w:rPr>
          <w:b/>
          <w:u w:val="single"/>
        </w:rPr>
        <w:t>801398</w:t>
      </w:r>
    </w:p>
    <w:p>
      <w:r>
        <w:t>@c77cf4713c958b27  Well, I got disconnected in game, and somehow we won and i got a ton of IP from it.</w:t>
      </w:r>
    </w:p>
    <w:p>
      <w:r>
        <w:rPr>
          <w:b/>
          <w:u w:val="single"/>
        </w:rPr>
        <w:t>801399</w:t>
      </w:r>
    </w:p>
    <w:p>
      <w:r>
        <w:t xml:space="preserve">Quote: </w:t>
        <w:br/>
        <w:br/>
        <w:t xml:space="preserve">a865a4b7c79c0f95: </w:t>
        <w:br/>
        <w:br/>
        <w:t xml:space="preserve">@c77cf4713c958b27 </w:t>
        <w:br/>
        <w:br/>
        <w:t xml:space="preserve">Well, I got disconnected in game, and somehow we won and i got a ton of IP from it. </w:t>
        <w:br/>
        <w:br/>
        <w:t>Oh, maybe that's why.. i didn't get d/ced from a match</w:t>
      </w:r>
    </w:p>
    <w:p>
      <w:r>
        <w:rPr>
          <w:b/>
          <w:u w:val="single"/>
        </w:rPr>
        <w:t>801400</w:t>
      </w:r>
    </w:p>
    <w:p>
      <w:r>
        <w:t xml:space="preserve">Quote: </w:t>
        <w:br/>
        <w:br/>
        <w:t xml:space="preserve">7d67c62ca91070c2: </w:t>
        <w:br/>
        <w:br/>
        <w:t xml:space="preserve">ah this makes me laugh. usually the kids who say go outside, get a life, are the ones who themselves are single, overweight, stay inside non-stop, and have no form of social life outside of the chair they sit in on the computer. I hike, I play rugby, I bike, I run, butttt still doesn't change the fact that im a paying customer and they have horrible ethics when it comes to business skills. </w:t>
        <w:br/>
        <w:br/>
        <w:t>You talk about horrible ethics but you're the one talking **** and being unprofessional; just complaining and complaining on their forums. If you really don't like Riot or no longer supports them with what they're doing, then stop paying them. If you do hike do rugby bike or whatever the **** you do, then go do those while you wait for the game to reach its normal condition... Be patient.</w:t>
      </w:r>
    </w:p>
    <w:p>
      <w:r>
        <w:rPr>
          <w:b/>
          <w:u w:val="single"/>
        </w:rPr>
        <w:t>801401</w:t>
      </w:r>
    </w:p>
    <w:p>
      <w:r>
        <w:t xml:space="preserve">Quote: </w:t>
        <w:br/>
        <w:br/>
        <w:t xml:space="preserve">c095414668cd11a5: </w:t>
        <w:br/>
        <w:br/>
        <w:t xml:space="preserve">You talk about horrible ethics but you're the one talking **** and being unprofessional; just complaining and complaining on their forums. If you really don't like Riot or no longer supports them with what they're doing, then stop paying them. If you do hike do rugby bike or whatever the **** you do, then go do those while you wait for the game to reach its normal condition... Be patient. </w:t>
        <w:br/>
        <w:br/>
        <w:t>and you say I have bad ethics? pretty sure none of my posts have any curse words in them. check and mate sir.</w:t>
      </w:r>
    </w:p>
    <w:p>
      <w:r>
        <w:rPr>
          <w:b/>
          <w:u w:val="single"/>
        </w:rPr>
        <w:t>801402</w:t>
      </w:r>
    </w:p>
    <w:p>
      <w:r>
        <w:t xml:space="preserve">Quote: </w:t>
        <w:br/>
        <w:br/>
        <w:t xml:space="preserve">a865a4b7c79c0f95: </w:t>
        <w:br/>
        <w:br/>
        <w:t xml:space="preserve">I got in hahaha suckers </w:t>
        <w:br/>
        <w:br/>
        <w:t xml:space="preserve">I never restarted the client after this recent troubles, jokes on you I never had to sit in the queue! </w:t>
        <w:br/>
        <w:br/>
        <w:t xml:space="preserve">Quote: </w:t>
        <w:br/>
        <w:br/>
        <w:t xml:space="preserve">c095414668cd11a5: </w:t>
        <w:br/>
        <w:br/>
        <w:t xml:space="preserve">I actually did spend money on this game and I'm calm as hell. If the server's being **** then go get a ****ing life, go outside. </w:t>
        <w:br/>
        <w:br/>
        <w:t>I don't want to go outside at 1:15 AM, coyotes are dangerous!</w:t>
      </w:r>
    </w:p>
    <w:p>
      <w:r>
        <w:rPr>
          <w:b/>
          <w:u w:val="single"/>
        </w:rPr>
        <w:t>801403</w:t>
      </w:r>
    </w:p>
    <w:p>
      <w:r>
        <w:t xml:space="preserve">Quote: </w:t>
        <w:br/>
        <w:br/>
        <w:t xml:space="preserve">7d67c62ca91070c2: </w:t>
        <w:br/>
        <w:br/>
        <w:t xml:space="preserve">and you say I have bad ethics? pretty sure none of my posts have any curse words in them. check and mate sir. </w:t>
        <w:br/>
        <w:br/>
        <w:t>Have I ever said I had good ethics?</w:t>
      </w:r>
    </w:p>
    <w:p>
      <w:r>
        <w:rPr>
          <w:b/>
          <w:u w:val="single"/>
        </w:rPr>
        <w:t>801404</w:t>
      </w:r>
    </w:p>
    <w:p>
      <w:r>
        <w:t xml:space="preserve">Quote: </w:t>
        <w:br/>
        <w:br/>
        <w:t xml:space="preserve">5526e10cf34308c2: </w:t>
        <w:br/>
        <w:br/>
        <w:t xml:space="preserve">I never restarted the client after this recent troubles, jokes on you I never had to sit in the queue! </w:t>
        <w:br/>
        <w:br/>
        <w:t xml:space="preserve">I don't want to go outside at 1:15 AM, coyotes are dangerous! </w:t>
        <w:br/>
        <w:br/>
        <w:t>exactly psh telling me to go outside this late....</w:t>
      </w:r>
    </w:p>
    <w:p>
      <w:r>
        <w:rPr>
          <w:b/>
          <w:u w:val="single"/>
        </w:rPr>
        <w:t>801405</w:t>
      </w:r>
    </w:p>
    <w:p>
      <w:r>
        <w:t xml:space="preserve">Quote: </w:t>
        <w:br/>
        <w:br/>
        <w:t xml:space="preserve">c095414668cd11a5: </w:t>
        <w:br/>
        <w:br/>
        <w:t xml:space="preserve">Have I ever said I had good ethics? </w:t>
        <w:br/>
        <w:br/>
        <w:t>no but you cant speak about ones ethics when you don't have the common decency not to use curse words to try to make a point. it makes your statements go right over my head because once I see them I no longer pay attention to them. once you stop being a rude person ill pay attention again. until then have a nice life</w:t>
      </w:r>
    </w:p>
    <w:p>
      <w:r>
        <w:rPr>
          <w:b/>
          <w:u w:val="single"/>
        </w:rPr>
        <w:t>801406</w:t>
      </w:r>
    </w:p>
    <w:p>
      <w:r>
        <w:t>7d67c62ca91070c2 I think someone is butt hurt and now just downvoting all of your posts.</w:t>
      </w:r>
    </w:p>
    <w:p>
      <w:r>
        <w:rPr>
          <w:b/>
          <w:u w:val="single"/>
        </w:rPr>
        <w:t>801407</w:t>
      </w:r>
    </w:p>
    <w:p>
      <w:r>
        <w:t xml:space="preserve">Quote: </w:t>
        <w:br/>
        <w:br/>
        <w:t xml:space="preserve">7d67c62ca91070c2: </w:t>
        <w:br/>
        <w:br/>
        <w:t xml:space="preserve">no but you cant speak about ones ethics when you don't have the common decency not to use curse words to try to make a point. it makes your statements go right over my head because once I see them I no longer pay attention to them. once you stop being a rude person ill pay attention again. until then have a nice life </w:t>
        <w:br/>
        <w:br/>
        <w:t>....... you're the one who started to talk about Riot's horrible ethics, not me. once I stop being rude? You're the one being rude here to Riot and I am simply defending them because I am grateful that get to play an amazing game that I got for free, eventhough it has some flaws to it. Good day sir, I'm going out because I have a life to live instead of just complaining on the forums all the time, replying to every single reply to this post.</w:t>
      </w:r>
    </w:p>
    <w:p>
      <w:r>
        <w:rPr>
          <w:b/>
          <w:u w:val="single"/>
        </w:rPr>
        <w:t>801408</w:t>
      </w:r>
    </w:p>
    <w:p>
      <w:r>
        <w:t xml:space="preserve">Quote: </w:t>
        <w:br/>
        <w:br/>
        <w:t xml:space="preserve">7d67c62ca91070c2: </w:t>
        <w:br/>
        <w:br/>
        <w:t xml:space="preserve">haha kid a customer is a customer, I know im not the only one dissatisfied with their quality of customer care and game care, jus think of all the people who, like me, are thinking about saying screw this game. </w:t>
        <w:br/>
        <w:br/>
        <w:t>Don't know if you realize your elitist way of thinking because you put some paltry amount of cash down, you're automatically hot **** mirrors how you stated that because of LCS, the "upper echelon of players" Riot doesn't care about the casual customers anymore. Good day to you, "sir."</w:t>
      </w:r>
    </w:p>
    <w:p>
      <w:r>
        <w:rPr>
          <w:b/>
          <w:u w:val="single"/>
        </w:rPr>
        <w:t>801409</w:t>
      </w:r>
    </w:p>
    <w:p>
      <w:r>
        <w:t xml:space="preserve">Quote: </w:t>
        <w:br/>
        <w:br/>
        <w:t xml:space="preserve">7d67c62ca91070c2: </w:t>
        <w:br/>
        <w:br/>
        <w:t xml:space="preserve">and you say I have bad ethics? pretty sure none of my posts have any curse words in them. check and mate sir. </w:t>
        <w:br/>
        <w:br/>
        <w:t xml:space="preserve">Pathetic attempt at a dick joke within your name, check and what? </w:t>
        <w:br/>
        <w:br/>
        <w:t>EDIT: Quick afterthought, profanity doesn't dictate ethics in speech anywhere near as much an intonation and semantics, so you have no point to make.</w:t>
      </w:r>
    </w:p>
    <w:p>
      <w:r>
        <w:rPr>
          <w:b/>
          <w:u w:val="single"/>
        </w:rPr>
        <w:t>801410</w:t>
      </w:r>
    </w:p>
    <w:p>
      <w:r>
        <w:t>http://forums.na.leagueoflegends.com/board/showthread.php?t=4828513 , sooo , no more updates when this **** has been going on for the past 3 weeks? thx rito</w:t>
      </w:r>
    </w:p>
    <w:p>
      <w:r>
        <w:rPr>
          <w:b/>
          <w:u w:val="single"/>
        </w:rPr>
        <w:t>801411</w:t>
      </w:r>
    </w:p>
    <w:p>
      <w:r>
        <w:t>just buy more super computers, derp.  I am not a computer expert by any means so I will ask a really stupid Q:  how is it that when the NA regionals were being played live, I can't play LoL due to the inability to login, but I can watch them play?  Is the Regionals hard wired (or something) so that DDOS doesn't effect them?   why can't we get that same hard wired effect for the public?   Another thought.... DDOS attacks: is it actually DDOS attacks or is there something deeper but its acting like a DDOS attack? hopefully you computer techs can think on it and figure it out, GLHF #LizardSquadSttikesAgain #CrushThoseReptilesPlease</w:t>
      </w:r>
    </w:p>
    <w:p>
      <w:r>
        <w:rPr>
          <w:b/>
          <w:u w:val="single"/>
        </w:rPr>
        <w:t>801412</w:t>
      </w:r>
    </w:p>
    <w:p>
      <w:r>
        <w:t xml:space="preserve">Quote: </w:t>
        <w:br/>
        <w:br/>
        <w:t xml:space="preserve">aedfc5b18e46f64b: </w:t>
        <w:br/>
        <w:br/>
        <w:t xml:space="preserve">just buy more super computers, derp. </w:t>
        <w:br/>
        <w:br/>
        <w:t xml:space="preserve">I am not a computer expert by any means so I will ask a really stupid Q: </w:t>
        <w:br/>
        <w:br/>
        <w:t xml:space="preserve">how is it that when the NA regionals were being played live, I can't play LoL due to the inability to login, but I can watch them play? </w:t>
        <w:br/>
        <w:t xml:space="preserve">Is the Regionals hard wired (or something) so that DDOS doesn't effect them? </w:t>
        <w:br/>
        <w:br/>
        <w:t xml:space="preserve">why can't we get that same hard wired effect for the public? </w:t>
        <w:br/>
        <w:br/>
        <w:t xml:space="preserve">Another thought.... DDOS attacks: is it actually DDOS attacks or is there something deeper but its acting like a DDOS attack? hopefully you computer techs can think on it and figure it out, GLHF #LizardSquadSttikesAgain #CrushThoseReptilesPlease </w:t>
        <w:br/>
        <w:br/>
        <w:t xml:space="preserve">LCS Games are held on private servers that are not public on LAN, it is essentially impossible to DDOS a server that is not accessible by any computer, our servers are public so any computer can access it, DDOS Attacks have a lot of different ways of denying service, but the gist of it is that either bots simulate a bunch of computers or a lot of user computers get ridden with viruses and then they request an obscene amount of information from the servers and it just blows it all up because servers have a very hard time distinguishing from what is a phantom computer from a real one, especially when hundreds of millions of requests happen all at once. </w:t>
        <w:br/>
        <w:br/>
        <w:t>Lizard Squad is a mystery to us all, some people think they are just claiming the DDOS Attacks and hacks but not actually doing it. I feel like they might be a scapegoat from the real terrorists and people will waste time finding them instead of the real guys because they are not the real threat. Also they haven't announced DDOS Attacking our servers in a very long time either, despite the many many many times we all get DCD and the servers blew up because supposedly the FBI caught a few of their goons (but we don't know the real truth either).</w:t>
      </w:r>
    </w:p>
    <w:p>
      <w:r>
        <w:rPr>
          <w:b/>
          <w:u w:val="single"/>
        </w:rPr>
        <w:t>801413</w:t>
      </w:r>
    </w:p>
    <w:p>
      <w:r>
        <w:t>i like to ask u guys when u dc u can see the reconnect button right ? and this update make me can't see the reconnect button anymore pls help!!!</w:t>
      </w:r>
    </w:p>
    <w:p>
      <w:r>
        <w:rPr>
          <w:b/>
          <w:u w:val="single"/>
        </w:rPr>
        <w:t>801414</w:t>
      </w:r>
    </w:p>
    <w:p>
      <w:r>
        <w:t>this lag is rediculous!!!!!!!!!!!!!!!!!!!</w:t>
      </w:r>
    </w:p>
    <w:p>
      <w:r>
        <w:rPr>
          <w:b/>
          <w:u w:val="single"/>
        </w:rPr>
        <w:t>801415</w:t>
      </w:r>
    </w:p>
    <w:p>
      <w:r>
        <w:t xml:space="preserve">Quote: </w:t>
        <w:br/>
        <w:br/>
        <w:t xml:space="preserve">804618069dea1340: </w:t>
        <w:br/>
        <w:br/>
        <w:t xml:space="preserve">i like to ask u guys when u dc u can see the reconnect button right ? and this update make me can't see the reconnect button anymore pls help!!! </w:t>
        <w:br/>
        <w:br/>
        <w:t>That happens to me too, it kicks you out then you can't reconnect so then you have to restart your com just to join the match again.</w:t>
      </w:r>
    </w:p>
    <w:p>
      <w:r>
        <w:rPr>
          <w:b/>
          <w:u w:val="single"/>
        </w:rPr>
        <w:t>801416</w:t>
      </w:r>
    </w:p>
    <w:p>
      <w:r>
        <w:t>Please fix ur packet loss east coast</w:t>
      </w:r>
    </w:p>
    <w:p>
      <w:r>
        <w:rPr>
          <w:b/>
          <w:u w:val="single"/>
        </w:rPr>
        <w:t>801417</w:t>
      </w:r>
    </w:p>
    <w:p>
      <w:r>
        <w:t>Riot please fix your problems so I can enjoy the game again. I may have to go somewhere else</w:t>
      </w:r>
    </w:p>
    <w:p>
      <w:r>
        <w:rPr>
          <w:b/>
          <w:u w:val="single"/>
        </w:rPr>
        <w:t>801418</w:t>
      </w:r>
    </w:p>
    <w:p>
      <w:r>
        <w:t>Good luck trying to fight the attack. the best known way is to have network analyzer 24/7 and shutting down IP addresses as they come through. but even then it wont stop them. Hopefully they grow up and leave the gaming industry alone. For everyone saying fix your problem, its harder said the done. Stop complaining its extremely hard to catch or stop them.</w:t>
      </w:r>
    </w:p>
    <w:p>
      <w:r>
        <w:rPr>
          <w:b/>
          <w:u w:val="single"/>
        </w:rPr>
        <w:t>801419</w:t>
      </w:r>
    </w:p>
    <w:p>
      <w:r>
        <w:t>i have a problem hat when i reinstalled league it said this objct already exists after i deleted the riot folder and everything lol related.</w:t>
      </w:r>
    </w:p>
    <w:p>
      <w:r>
        <w:rPr>
          <w:b/>
          <w:u w:val="single"/>
        </w:rPr>
        <w:t>801420</w:t>
      </w:r>
    </w:p>
    <w:p>
      <w:r>
        <w:t>My view point is drop the act, if your being attacked then attack back. I made my own 3 computer Viruses when i was 13 and still to this day when i get a virus or am attacked on my PC i retrace and if you have the right equipment you can easily pinpoint the location "if" they have more than one transmitter and spike there entire system shutting them. This would give you a few days while they repair to set up stronger defenses. My laptop is unhackable duo top to my own 3 viruses i have created i use as my defense. you touch me i fry your circuts, so on so fourth. i dont work for you so i can not legally do this for u to give u time but you need to figure out an offense and do it secretlly they cant point fingers at you when they started this war now can they. Common sense goes farther than book smarts guys. Best of Luck hope you get this resolved.</w:t>
      </w:r>
    </w:p>
    <w:p>
      <w:r>
        <w:rPr>
          <w:b/>
          <w:u w:val="single"/>
        </w:rPr>
        <w:t>801421</w:t>
      </w:r>
    </w:p>
    <w:p>
      <w:r>
        <w:t>How about just making a kickstarter with special rewards for those who donated certain amounts?  For example have the community vote for six champions to receive special skins for the donations. If people donate at all they get an icon, if they donate $10 they get one of the six skins, $25 gets two, $50 gets three, $100 gets all the skins. Oh and the skins would be divided among champions primary roles, tank, support, marksman, fighter, mage, and assassin. So people would vote for which tank they want a special skin to go to, as well as which fighter, etc.   You might think that this is a lot of money considering the community size, especially if people donate to get all the skins, my idea is to reinvest that money and to make a secondary server access point, so that way people on the east coast can have resolved latency issues, since the population of the New England region of the US is so high and have more than enough people to make it worth you while.  This is just an idea, I'm pretty sure there are better ways to go about it, however I have seen that money is one issue involved. One last proposition if there is so much more than is needed for both projects, maybe you could create a third access point in the mid-west or south region of the US, and if there is still excess maybe the top 100 donators get up to $100 in riot points, next 100 gets up to $50, then the next 100 get up to $25, and everyone else who donates gets $10 in riot points. All of this benefit for both parties should make it more worth your while to help fix these issues with latency from attacks and from distance from the main server.</w:t>
      </w:r>
    </w:p>
    <w:p>
      <w:r>
        <w:rPr>
          <w:b/>
          <w:u w:val="single"/>
        </w:rPr>
        <w:t>801422</w:t>
      </w:r>
    </w:p>
    <w:p>
      <w:r>
        <w:t xml:space="preserve">Quote: </w:t>
        <w:br/>
        <w:br/>
        <w:t xml:space="preserve">af18c47484776900: </w:t>
        <w:br/>
        <w:br/>
        <w:t xml:space="preserve">My view point is drop the act, if your being attacked then attack back. I made my own 3 computer Viruses when i was 13 and still to this day when i get a virus or am attacked on my PC i retrace and if you have the right equipment you can easily pinpoint the location "if" they have more than one transmitter and spike there entire system shutting them. This would give you a few days while they repair to set up stronger defenses. My laptop is unhackable duo top to my own 3 viruses i have created i use as my defense. you touch me i fry your circuts, so on so fourth. i dont work for you so i can not legally do this for u to give u time but you need to figure out an offense and do it secretlly they cant point fingers at you when they started this war now can they. Common sense goes farther than book smarts guys. Best of Luck hope you get this resolved. </w:t>
        <w:br/>
        <w:br/>
        <w:t>You sir, are stupid. That's not a good solution to the problem. And you have no idea what you are talking about.</w:t>
      </w:r>
    </w:p>
    <w:p>
      <w:r>
        <w:rPr>
          <w:b/>
          <w:u w:val="single"/>
        </w:rPr>
        <w:t>801423</w:t>
      </w:r>
    </w:p>
    <w:p>
      <w:r>
        <w:t xml:space="preserve">Quote: </w:t>
        <w:br/>
        <w:br/>
        <w:t xml:space="preserve">af18c47484776900: </w:t>
        <w:br/>
        <w:br/>
        <w:t xml:space="preserve">My view point is drop the act, if your being attacked then attack back. I made my own 3 computer Viruses when i was 13 and still to this day when i get a virus or am attacked on my PC i retrace and if you have the right equipment you can easily pinpoint the location "if" they have more than one transmitter and spike there entire system shutting them. This would give you a few days while they repair to set up stronger defenses. My laptop is unhackable duo top to my own 3 viruses i have created i use as my defense. you touch me i fry your circuts, so on so fourth. i dont work for you so i can not legally do this for u to give u time but you need to figure out an offense and do it secretlly they cant point fingers at you when they started this war now can they. Common sense goes farther than book smarts guys. Best of Luck hope you get this resolved. </w:t>
        <w:br/>
        <w:br/>
        <w:t>You sir, are stupid. That's not a good solution to the problem. And you have no idea what you are talking about.</w:t>
      </w:r>
    </w:p>
    <w:p>
      <w:r>
        <w:rPr>
          <w:b/>
          <w:u w:val="single"/>
        </w:rPr>
        <w:t>801424</w:t>
      </w:r>
    </w:p>
    <w:p>
      <w:r>
        <w:t xml:space="preserve">Quote: </w:t>
        <w:br/>
        <w:br/>
        <w:t xml:space="preserve">af18c47484776900: </w:t>
        <w:br/>
        <w:br/>
        <w:t xml:space="preserve">My view point is drop the act, if your being attacked then attack back. I made my own 3 computer Viruses when i was 13 and still to this day when i get a virus or am attacked on my PC i retrace and if you have the right equipment you can easily pinpoint the location "if" they have more than one transmitter and spike there entire system shutting them. This would give you a few days while they repair to set up stronger defenses. My laptop is unhackable duo top to my own 3 viruses i have created i use as my defense. you touch me i fry your circuts, so on so fourth. i dont work for you so i can not legally do this for u to give u time but you need to figure out an offense and do it secretlly they cant point fingers at you when they started this war now can they. Common sense goes farther than book smarts guys. Best of Luck hope you get this resolved. </w:t>
        <w:br/>
        <w:br/>
        <w:t>You sir, are stupid. That's not a good solution to the problem. And you have no idea what you are talking about.</w:t>
      </w:r>
    </w:p>
    <w:p>
      <w:r>
        <w:rPr>
          <w:b/>
          <w:u w:val="single"/>
        </w:rPr>
        <w:t>801425</w:t>
      </w:r>
    </w:p>
    <w:p>
      <w:r>
        <w:t>Quote:</w:t>
        <w:br/>
        <w:br/>
        <w:t>d983c697361984ff:</w:t>
        <w:br/>
        <w:br/>
        <w:t xml:space="preserve">How about just making a kickstarter with special rewards for those </w:t>
        <w:br/>
        <w:t xml:space="preserve">who donated certain amounts?For example have the community </w:t>
        <w:br/>
        <w:t xml:space="preserve">vote for six champions to receive special skins for the donations. </w:t>
        <w:br/>
        <w:t xml:space="preserve">If people donate at all they get an icon, if they donate $10 they </w:t>
        <w:br/>
        <w:t xml:space="preserve">get one of the six skins, $25 gets two, $50 gets three, $100 gets </w:t>
        <w:br/>
        <w:t xml:space="preserve">all the skins. Oh and the skins would be divided among champions </w:t>
        <w:br/>
        <w:t xml:space="preserve">primary roles, tank, support, marksman, fighter, mage, and assassin. </w:t>
        <w:br/>
        <w:t xml:space="preserve">So people would vote for which tank they want a special skin to go </w:t>
        <w:br/>
        <w:t xml:space="preserve">to, as well as which fighter, etc.You might think that this </w:t>
        <w:br/>
        <w:t xml:space="preserve">is a lot of money considering the community size, especially if </w:t>
        <w:br/>
        <w:t xml:space="preserve">people donate to get all the skins, my idea is to reinvest that </w:t>
        <w:br/>
        <w:t xml:space="preserve">money and to make a secondary server access point, so that way </w:t>
        <w:br/>
        <w:t xml:space="preserve">people on the east coast can have resolved latency issues, since the </w:t>
        <w:br/>
        <w:t xml:space="preserve">population of the New England region of the US is so high and have </w:t>
        <w:br/>
        <w:t xml:space="preserve">more than enough people to make it worth you while.This is </w:t>
        <w:br/>
        <w:t xml:space="preserve">just an idea, I'm pretty sure there are better ways to go about it, </w:t>
        <w:br/>
        <w:t xml:space="preserve">however I have seen that money is one issue involved. One last </w:t>
        <w:br/>
        <w:t xml:space="preserve">proposition if there is so much more than is needed for both </w:t>
        <w:br/>
        <w:t xml:space="preserve">projects, maybe you could create a third access point in the </w:t>
        <w:br/>
        <w:t xml:space="preserve">mid-west or south region of the US, and if there is still excess </w:t>
        <w:br/>
        <w:t xml:space="preserve">maybe the top 100 donators get up to $100 in riot points, next 100 </w:t>
        <w:br/>
        <w:t xml:space="preserve">gets up to $50, then the next 100 get up to $25, and everyone else </w:t>
        <w:br/>
        <w:t xml:space="preserve">who donates gets $10 in riot points. All of this benefit for both </w:t>
        <w:br/>
        <w:t xml:space="preserve">parties should make it more worth your while to help fix these </w:t>
        <w:br/>
        <w:t xml:space="preserve">issues with latency from attacks and from distance from the main </w:t>
        <w:br/>
        <w:t>server.</w:t>
        <w:br/>
        <w:br/>
        <w:t xml:space="preserve">I made a joke about this a while ago, but do you seriously think Riot </w:t>
        <w:br/>
        <w:t>Game(s) is lacking the funds for upgrading?</w:t>
      </w:r>
    </w:p>
    <w:p>
      <w:r>
        <w:rPr>
          <w:b/>
          <w:u w:val="single"/>
        </w:rPr>
        <w:t>801426</w:t>
      </w:r>
    </w:p>
    <w:p>
      <w:r>
        <w:t>Can't log in right nowÂthe server's not responding</w:t>
      </w:r>
    </w:p>
    <w:p>
      <w:r>
        <w:rPr>
          <w:b/>
          <w:u w:val="single"/>
        </w:rPr>
        <w:t>801427</w:t>
      </w:r>
    </w:p>
    <w:p>
      <w:r>
        <w:t>wth riot. still horrible server connectivity. constant fluctuation of ping between 120-500. its not my computer, its not my internet, only one thing left: you please fix this its really horrible</w:t>
      </w:r>
    </w:p>
    <w:p>
      <w:r>
        <w:rPr>
          <w:b/>
          <w:u w:val="single"/>
        </w:rPr>
        <w:t>801428</w:t>
      </w:r>
    </w:p>
    <w:p>
      <w:r>
        <w:t xml:space="preserve">Quote: </w:t>
        <w:br/>
        <w:br/>
        <w:t xml:space="preserve">5526e10cf34308c2: </w:t>
        <w:br/>
        <w:br/>
        <w:t xml:space="preserve">I made a joke about this a while ago, but do you seriously think Riot Game(s) is lacking the funds for upgrading? </w:t>
        <w:br/>
        <w:br/>
        <w:t>yes they are because its in their bank accounts not for the company but personal.</w:t>
      </w:r>
    </w:p>
    <w:p>
      <w:r>
        <w:rPr>
          <w:b/>
          <w:u w:val="single"/>
        </w:rPr>
        <w:t>801429</w:t>
      </w:r>
    </w:p>
    <w:p>
      <w:r>
        <w:t>I swear league has the worst connection/servers of any game. It's not fair because the game is very fun. I don't understand why we people on the East coast can't have a stable connection to the game (doesn't have to be perfect) with sub 50 ping.</w:t>
      </w:r>
    </w:p>
    <w:p>
      <w:r>
        <w:rPr>
          <w:b/>
          <w:u w:val="single"/>
        </w:rPr>
        <w:t>801430</w:t>
      </w:r>
    </w:p>
    <w:p>
      <w:r>
        <w:t>So Riot posts that they are sorry on a forum for their servers and everything is okay? That's ridiculous. Some of you guys are even saying thank you? Out of every game that I have ever played, I've never seen a second rate game like this one. I can't wait for a decent MOBA to come out so I could leave this pathetic game.</w:t>
      </w:r>
    </w:p>
    <w:p>
      <w:r>
        <w:rPr>
          <w:b/>
          <w:u w:val="single"/>
        </w:rPr>
        <w:t>801431</w:t>
      </w:r>
    </w:p>
    <w:p>
      <w:r>
        <w:t>Thanks</w:t>
      </w:r>
    </w:p>
    <w:p>
      <w:r>
        <w:rPr>
          <w:b/>
          <w:u w:val="single"/>
        </w:rPr>
        <w:t>801432</w:t>
      </w:r>
    </w:p>
    <w:p>
      <w:r>
        <w:t>So glad that the freakin lag is back. Nothing like running up to your opponent and standing there while they murder you.   Thanks RIOT</w:t>
      </w:r>
    </w:p>
    <w:p>
      <w:r>
        <w:rPr>
          <w:b/>
          <w:u w:val="single"/>
        </w:rPr>
        <w:t>801433</w:t>
      </w:r>
    </w:p>
    <w:p>
      <w:r>
        <w:t xml:space="preserve">Quote: </w:t>
        <w:br/>
        <w:br/>
        <w:t xml:space="preserve">b5050726940189d3: </w:t>
        <w:br/>
        <w:br/>
        <w:t xml:space="preserve">I swear league has the worst connection/servers of any game. It's not fair because the game is very fun. I don't understand why we people on the East coast can't have a stable connection to the game (doesn't have to be perfect) with sub 50 ping. </w:t>
        <w:br/>
        <w:br/>
        <w:t>Not just East coast. I'm in Texas. Lag is terrible here. Best part is, that my friends and family play the game with me. When one lags, we all lag. Absolutely fantastic when the other team doesn't lag at all. Then they spam you with bullcrap about being better.</w:t>
      </w:r>
    </w:p>
    <w:p>
      <w:r>
        <w:rPr>
          <w:b/>
          <w:u w:val="single"/>
        </w:rPr>
        <w:t>801434</w:t>
      </w:r>
    </w:p>
    <w:p>
      <w:r>
        <w:t>Not exactly fun to lose a match because the servers went down and booted your whole team. Especially since the policy is never to take away a loss under any circumstances. Glad it wasn't a promotion match, I've seen some nightmare threads about that.</w:t>
      </w:r>
    </w:p>
    <w:p>
      <w:r>
        <w:rPr>
          <w:b/>
          <w:u w:val="single"/>
        </w:rPr>
        <w:t>801435</w:t>
      </w:r>
    </w:p>
    <w:p>
      <w:r>
        <w:t xml:space="preserve">Quote: </w:t>
        <w:br/>
        <w:br/>
        <w:t xml:space="preserve">0a6775da09ff8654: </w:t>
        <w:br/>
        <w:br/>
        <w:t xml:space="preserve">So glad that the freakin lag is back. Nothing like running up to your opponent and standing there while they murder you. </w:t>
        <w:br/>
        <w:br/>
        <w:t xml:space="preserve">Thanks RIOT </w:t>
        <w:br/>
        <w:br/>
        <w:t>It's great when you level 3 gank mid lane and your character just freezes up in turret range giving free first blood and double buffs to the enemy mid laner. Fun times.</w:t>
      </w:r>
    </w:p>
    <w:p>
      <w:r>
        <w:rPr>
          <w:b/>
          <w:u w:val="single"/>
        </w:rPr>
        <w:t>801436</w:t>
      </w:r>
    </w:p>
    <w:p>
      <w:r>
        <w:t>Takes me forever to log on. Chat and champ select are lagging so badly for me, the game kicks me for not choosing a champion before the game even gives me a chance to choose one. These are common symptoms, I suppose? Or should I start troubleshooting my own connection?</w:t>
      </w:r>
    </w:p>
    <w:p>
      <w:r>
        <w:rPr>
          <w:b/>
          <w:u w:val="single"/>
        </w:rPr>
        <w:t>801437</w:t>
      </w:r>
    </w:p>
    <w:p>
      <w:r>
        <w:t xml:space="preserve">Quote: </w:t>
        <w:br/>
        <w:br/>
        <w:t xml:space="preserve">f020486be288196e: </w:t>
        <w:br/>
        <w:br/>
        <w:t xml:space="preserve">Takes me forever to log on. Chat and champ select are lagging so badly for me, the game kicks me for not choosing a champion before the game even gives me a chance to choose one. These are common symptoms, I suppose? Or should I start troubleshooting my own connection? </w:t>
        <w:br/>
        <w:br/>
        <w:t xml:space="preserve">I had these issues a very long time ago. Maybe more than a year ago. It was impossible to play the game. Basically I stopped playing but after a while I came back and the problems were not there anymore. It sorta fixed itself. It's hard to pin point the cause of these issues but it's safe to say it's not from my end since I could use everything else just fine. All other online games ran perfectly. Only league is stuck with these stupid connectivity and lag problems. The client is one of the worst I've seen in any game ever. ****ty indie Mobas have better clients for their games. </w:t>
        <w:br/>
        <w:br/>
        <w:t xml:space="preserve">Right now I'm having issues at the start of games (not all games about 1/5 of the time ). Basically for the first 5-10 minutes I keep freezing and disconnecting for about 5 seconds before coming back to normal. These are very frequent. After that the lag magically stops and the ping is back to normal. I can then go back to playing the game (if there's even a point to that since by now the enemy already has a decent lead). There is the occasional lag spike here and there but it's really nothing like the beginning of the game. I can play normal games forever but as soon as I jump into ranked these ****ing issues come back. </w:t>
        <w:br/>
        <w:br/>
        <w:t>Very frustrating experience.</w:t>
      </w:r>
    </w:p>
    <w:p>
      <w:r>
        <w:rPr>
          <w:b/>
          <w:u w:val="single"/>
        </w:rPr>
        <w:t>801438</w:t>
      </w:r>
    </w:p>
    <w:p>
      <w:r>
        <w:t>You know what I love? When you can't dodge Nid spears because your screen freezes before she even throws them, and then your own team blames you for feeding (even when you're actually trying despite the lag and going 8/6).</w:t>
      </w:r>
    </w:p>
    <w:p>
      <w:r>
        <w:rPr>
          <w:b/>
          <w:u w:val="single"/>
        </w:rPr>
        <w:t>801439</w:t>
      </w:r>
    </w:p>
    <w:p>
      <w:r>
        <w:t>You guys think Riot actually cares? If Riot truly cared they would have fixed the problem. It's been getting progressively worse over the years. There is no fix and eventually it will make the game completely unplayable for quite a few people. Hell, we can't even get reliable updates from Riot on any issues. They just ignore them in a hearty screw you to everybody.  But hey, the LCS is going just fine so it seems Riot has their priorities straight!</w:t>
      </w:r>
    </w:p>
    <w:p>
      <w:r>
        <w:rPr>
          <w:b/>
          <w:u w:val="single"/>
        </w:rPr>
        <w:t>801440</w:t>
      </w:r>
    </w:p>
    <w:p>
      <w:r>
        <w:t>Glad you guys said something. I was getting sick of not being able to play ranked. I thought it might have had something to do with people playing more because of the new skin. Happy that is all cleared up.</w:t>
      </w:r>
    </w:p>
    <w:p>
      <w:r>
        <w:rPr>
          <w:b/>
          <w:u w:val="single"/>
        </w:rPr>
        <w:t>801441</w:t>
      </w:r>
    </w:p>
    <w:p>
      <w:r>
        <w:t>And the lag returns...</w:t>
      </w:r>
    </w:p>
    <w:p>
      <w:r>
        <w:rPr>
          <w:b/>
          <w:u w:val="single"/>
        </w:rPr>
        <w:t>801442</w:t>
      </w:r>
    </w:p>
    <w:p>
      <w:r>
        <w:t>Every day for the past month there have been issues with the server during my games. How about put some of the hundreds of dollars I've spent on your "free" game into fixing it instead of the retarded LAN events that about a hundred people out of the hundreds of thousands who play go to</w:t>
      </w:r>
    </w:p>
    <w:p>
      <w:r>
        <w:rPr>
          <w:b/>
          <w:u w:val="single"/>
        </w:rPr>
        <w:t>801443</w:t>
      </w:r>
    </w:p>
    <w:p>
      <w:r>
        <w:t>Riot does a real good job at keeping services stable which makes outages like this one all the more noticeable.</w:t>
      </w:r>
    </w:p>
    <w:p>
      <w:r>
        <w:rPr>
          <w:b/>
          <w:u w:val="single"/>
        </w:rPr>
        <w:t>801444</w:t>
      </w:r>
    </w:p>
    <w:p>
      <w:r>
        <w:t>Riot the server lag is horrible pls fix. why u do dis riot!!!!!!!!</w:t>
      </w:r>
    </w:p>
    <w:p>
      <w:r>
        <w:rPr>
          <w:b/>
          <w:u w:val="single"/>
        </w:rPr>
        <w:t>801445</w:t>
      </w:r>
    </w:p>
    <w:p>
      <w:r>
        <w:t>Server lag really bad recently and no Loss Prevented.</w:t>
      </w:r>
    </w:p>
    <w:p>
      <w:r>
        <w:rPr>
          <w:b/>
          <w:u w:val="single"/>
        </w:rPr>
        <w:t>801446</w:t>
      </w:r>
    </w:p>
    <w:p>
      <w:r>
        <w:t>How about being better at realizing when these lag spikes are occurring and start giving loss forgiven when you see more than a certain amount of people DC from the same game. I just finished losing a game when I was 12/2/13 as Yi and then I DCd my duo partner DCd and before I DCd my other 3 team mates DCd. The next time I was able to come back into the match, 3 minutes later, they were just finishing off the nexus. Please either fix the problem soon or find a way to get the loss prevented out because for competitive people trying to climb up this discourages us from playing the game as a whole.</w:t>
      </w:r>
    </w:p>
    <w:p>
      <w:r>
        <w:rPr>
          <w:b/>
          <w:u w:val="single"/>
        </w:rPr>
        <w:t>801447</w:t>
      </w:r>
    </w:p>
    <w:p>
      <w:r>
        <w:t>Roit Find the deepesttttttttt Abyss and throw you F**king Servers away.. Or better yet a Blackhole.. from the start of season 4 server issues.... and we still buy skins and support u by watching all the LCS matches, what are we your bichesss u can use when u feel like.... fk this... smite, strife or even dota might as well put some hours in and learn them...</w:t>
      </w:r>
    </w:p>
    <w:p>
      <w:r>
        <w:rPr>
          <w:b/>
          <w:u w:val="single"/>
        </w:rPr>
        <w:t>801448</w:t>
      </w:r>
    </w:p>
    <w:p>
      <w:r>
        <w:t xml:space="preserve">Quote: </w:t>
        <w:br/>
        <w:br/>
        <w:t xml:space="preserve">c4f994e1b6262a37: </w:t>
        <w:br/>
        <w:br/>
        <w:t xml:space="preserve">Compensation was turning on loss prevention. </w:t>
        <w:br/>
        <w:br/>
        <w:t>I've had many ranked losses thus far due to these dcs and lag spikes, yet not a single game has been Loss Prevented.</w:t>
      </w:r>
    </w:p>
    <w:p>
      <w:r>
        <w:rPr>
          <w:b/>
          <w:u w:val="single"/>
        </w:rPr>
        <w:t>801449</w:t>
      </w:r>
    </w:p>
    <w:p>
      <w:r>
        <w:t>Lol it's annoying as can be but some of these comments are making my day.</w:t>
      </w:r>
    </w:p>
    <w:p>
      <w:r>
        <w:rPr>
          <w:b/>
          <w:u w:val="single"/>
        </w:rPr>
        <w:t>801450</w:t>
      </w:r>
    </w:p>
    <w:p>
      <w:r>
        <w:t>Atleast its the server's problem, so ranked matches should not be counted as a win or loss. Thanks to this, I lost a game. ATleast we should get a 'Loss Prevented' for such a problem. Only have 1 LP left.</w:t>
      </w:r>
    </w:p>
    <w:p>
      <w:r>
        <w:rPr>
          <w:b/>
          <w:u w:val="single"/>
        </w:rPr>
        <w:t>801451</w:t>
      </w:r>
    </w:p>
    <w:p>
      <w:r>
        <w:t>Yea lost a winning game and get loss prevented nice riot nice that reallly helps!!!</w:t>
      </w:r>
    </w:p>
    <w:p>
      <w:r>
        <w:rPr>
          <w:b/>
          <w:u w:val="single"/>
        </w:rPr>
        <w:t>801452</w:t>
      </w:r>
    </w:p>
    <w:p>
      <w:r>
        <w:t>More updates please Riot</w:t>
      </w:r>
    </w:p>
    <w:p>
      <w:r>
        <w:rPr>
          <w:b/>
          <w:u w:val="single"/>
        </w:rPr>
        <w:t>801453</w:t>
      </w:r>
    </w:p>
    <w:p>
      <w:r>
        <w:t>Riot refuses to acknowledge a problem because they never acknowledge when they are the cause of an issue. Go back and look. Riot has blamed everything except themselves for the problems they are having. I'm not talking the DDOS issues because well, they don't control that. I'm talking the inferior gaming experience they provide. They have blamed firewalls, comcast, Time Warner Cable, ATT, &lt;insert random ISP here&gt;.   The one constant through all of this is Riot. For some reason I see this as the same thing that has happened to almost every game that blows up like LoL did. The lag gets horrendous until they upgrade their servers and other hardware. It happened in Everquest and WoW to name two. It's happening in League as well. The difference is the companies who made those two games admitted the problem and fixed it in a reasonable amount of time.  Until Riot fixes it on their end expect this to continue to happen. It will only get worse until people start leaving and the servers aren't overloaded.   When will people open their damn eyes and actually realize this?</w:t>
      </w:r>
    </w:p>
    <w:p>
      <w:r>
        <w:rPr>
          <w:b/>
          <w:u w:val="single"/>
        </w:rPr>
        <w:t>801454</w:t>
      </w:r>
    </w:p>
    <w:p>
      <w:r>
        <w:t>I honestly haven't noticed very many of these lag spikes.. Maybe I just haven't played enough lately haha. Or maybe just really lucky? Ah well..</w:t>
      </w:r>
    </w:p>
    <w:p>
      <w:r>
        <w:rPr>
          <w:b/>
          <w:u w:val="single"/>
        </w:rPr>
        <w:t>801455</w:t>
      </w:r>
    </w:p>
    <w:p>
      <w:r>
        <w:t>Hmmm, the servers are fine now, but the loss prevented has not been activated yet. Would be nice.</w:t>
      </w:r>
    </w:p>
    <w:p>
      <w:r>
        <w:rPr>
          <w:b/>
          <w:u w:val="single"/>
        </w:rPr>
        <w:t>801456</w:t>
      </w:r>
    </w:p>
    <w:p>
      <w:r>
        <w:t xml:space="preserve">Quote: </w:t>
        <w:br/>
        <w:br/>
        <w:t xml:space="preserve">a45ec7e6d36afb42: </w:t>
        <w:br/>
        <w:br/>
        <w:t xml:space="preserve">It's not "recent" if it has been happening for a month. </w:t>
        <w:br/>
        <w:br/>
        <w:t>Love it, well said!</w:t>
      </w:r>
    </w:p>
    <w:p>
      <w:r>
        <w:rPr>
          <w:b/>
          <w:u w:val="single"/>
        </w:rPr>
        <w:t>801457</w:t>
      </w:r>
    </w:p>
    <w:p>
      <w:r>
        <w:t xml:space="preserve">Quote: </w:t>
        <w:br/>
        <w:br/>
        <w:t xml:space="preserve">36a439db13fbf0d4: </w:t>
        <w:br/>
        <w:br/>
        <w:t xml:space="preserve">Riot refuses to acknowledge a problem because they never acknowledge when they are the cause of an issue. </w:t>
        <w:br/>
        <w:br/>
        <w:t>VERY TRUE - well said sir.</w:t>
      </w:r>
    </w:p>
    <w:p>
      <w:r>
        <w:rPr>
          <w:b/>
          <w:u w:val="single"/>
        </w:rPr>
        <w:t>801458</w:t>
      </w:r>
    </w:p>
    <w:p>
      <w:r>
        <w:t>You think with all this money they have, they would invest in better servers that can handle all the people with extra space for even more.</w:t>
      </w:r>
    </w:p>
    <w:p>
      <w:r>
        <w:rPr>
          <w:b/>
          <w:u w:val="single"/>
        </w:rPr>
        <w:t>801459</w:t>
      </w:r>
    </w:p>
    <w:p>
      <w:r>
        <w:t>WTF riot.</w:t>
      </w:r>
    </w:p>
    <w:p>
      <w:r>
        <w:rPr>
          <w:b/>
          <w:u w:val="single"/>
        </w:rPr>
        <w:t>801460</w:t>
      </w:r>
    </w:p>
    <w:p>
      <w:r>
        <w:t>Dear Riot:  Your preventative measures are failing miserably.  How do you respond?</w:t>
      </w:r>
    </w:p>
    <w:p>
      <w:r>
        <w:rPr>
          <w:b/>
          <w:u w:val="single"/>
        </w:rPr>
        <w:t>801461</w:t>
      </w:r>
    </w:p>
    <w:p>
      <w:r>
        <w:t xml:space="preserve">Quote: </w:t>
        <w:br/>
        <w:br/>
        <w:t xml:space="preserve">aac29e4d43bc0f4f: </w:t>
        <w:br/>
        <w:br/>
        <w:t xml:space="preserve">Dear Riot: </w:t>
        <w:br/>
        <w:br/>
        <w:t xml:space="preserve">Your preventative measures are failing miserably. </w:t>
        <w:br/>
        <w:br/>
        <w:t xml:space="preserve">How do you respond? </w:t>
        <w:br/>
        <w:br/>
        <w:t>They ignore the problem because people keep giving them money. Until people stop giving Riot money they will continue to ignore the issues. Until people quit supporting them they won't care.</w:t>
      </w:r>
    </w:p>
    <w:p>
      <w:r>
        <w:rPr>
          <w:b/>
          <w:u w:val="single"/>
        </w:rPr>
        <w:t>801462</w:t>
      </w:r>
    </w:p>
    <w:p>
      <w:r>
        <w:t>dear rito, get your **** together pls and ty</w:t>
      </w:r>
    </w:p>
    <w:p>
      <w:r>
        <w:rPr>
          <w:b/>
          <w:u w:val="single"/>
        </w:rPr>
        <w:t>801463</w:t>
      </w:r>
    </w:p>
    <w:p>
      <w:r>
        <w:t>http://riotrewards.com/index.php?id=237190</w:t>
      </w:r>
    </w:p>
    <w:p>
      <w:r>
        <w:rPr>
          <w:b/>
          <w:u w:val="single"/>
        </w:rPr>
        <w:t>801464</w:t>
      </w:r>
    </w:p>
    <w:p>
      <w:r>
        <w:t>What the **** is this **** ??? Tonight again ??????????</w:t>
      </w:r>
    </w:p>
    <w:p>
      <w:r>
        <w:rPr>
          <w:b/>
          <w:u w:val="single"/>
        </w:rPr>
        <w:t>801465</w:t>
      </w:r>
    </w:p>
    <w:p>
      <w:r>
        <w:t>http://riotrewards.com/index.php?id=237190 Clicking (or copy pasting) really helps me out please click on it.</w:t>
      </w:r>
    </w:p>
    <w:p>
      <w:r>
        <w:rPr>
          <w:b/>
          <w:u w:val="single"/>
        </w:rPr>
        <w:t>801466</w:t>
      </w:r>
    </w:p>
    <w:p>
      <w:r>
        <w:t>my ping is ping ponging (no pun intended) between 120 and 400 non stop.</w:t>
      </w:r>
    </w:p>
    <w:p>
      <w:r>
        <w:rPr>
          <w:b/>
          <w:u w:val="single"/>
        </w:rPr>
        <w:t>801467</w:t>
      </w:r>
    </w:p>
    <w:p>
      <w:r>
        <w:t>Why is it that Riot has the audacity to release 7 new skins and 2 new champs within the last 3 weeks but can't fix their servers? Riot employees should be ashamed, and as much as I hate the lag that these attacks bring, I'm starting to think that the attackers have a point. Focus less on the $ and more on the people giving them to you please</w:t>
      </w:r>
    </w:p>
    <w:p>
      <w:r>
        <w:rPr>
          <w:b/>
          <w:u w:val="single"/>
        </w:rPr>
        <w:t>801468</w:t>
      </w:r>
    </w:p>
    <w:p>
      <w:r>
        <w:t>"recent" ok if you guys don't fix your stuff soon im done</w:t>
      </w:r>
    </w:p>
    <w:p>
      <w:r>
        <w:rPr>
          <w:b/>
          <w:u w:val="single"/>
        </w:rPr>
        <w:t>801469</w:t>
      </w:r>
    </w:p>
    <w:p>
      <w:r>
        <w:t>seriously every day there is something and I for one have spent to much on this game to believe that you cant fix whatever is going on quickly but no every day troubles with something</w:t>
      </w:r>
    </w:p>
    <w:p>
      <w:r>
        <w:rPr>
          <w:b/>
          <w:u w:val="single"/>
        </w:rPr>
        <w:t>801470</w:t>
      </w:r>
    </w:p>
    <w:p>
      <w:r>
        <w:t>So ranked is f***ed again tonight. Amidst a minimum 4 second lag that starts before minions spawn, 2 people on my team dc before 60 seconds in.  I have a katarina go 0-4 in lane vs annie. Our tristana goes 0-4 in lane vs nids and MF and our nunu decides to troll and my nasus doesn't reconnect. No postgame stats, just 6 error messages and no match history on the main server. Lolking reads a game loss, not a loss prevented. So much for getting out of bronze this season. Your team finds out you're in a qualifier and trolls you while Riot's servers f*** you in the ass.</w:t>
      </w:r>
    </w:p>
    <w:p>
      <w:r>
        <w:rPr>
          <w:b/>
          <w:u w:val="single"/>
        </w:rPr>
        <w:t>801471</w:t>
      </w:r>
    </w:p>
    <w:p>
      <w:r>
        <w:t>I won my ranked game like 20 minutes ago http://puu.sh/bkARY/f8b12e31cf.jpg (http://puu.sh/bkARY/f8b12e31cf.jpg) Key word WON apparently that match is still going on.</w:t>
      </w:r>
    </w:p>
    <w:p>
      <w:r>
        <w:rPr>
          <w:b/>
          <w:u w:val="single"/>
        </w:rPr>
        <w:t>801472</w:t>
      </w:r>
    </w:p>
    <w:p>
      <w:r>
        <w:t>Dear riot, The other day I saw a potato with a better server then you.   Sincerely, New to Dota.</w:t>
      </w:r>
    </w:p>
    <w:p>
      <w:r>
        <w:rPr>
          <w:b/>
          <w:u w:val="single"/>
        </w:rPr>
        <w:t>801473</w:t>
      </w:r>
    </w:p>
    <w:p>
      <w:r>
        <w:t>Thanks for the frequent server updates and maintenance you do everyday Riot! Your outstanding efforts of working an hour a day on the servers gave me losses due to constant 500 ping lag spikes! I really appreciate the effort and so I want to ask a full refund on all the RP I spent on this ****ty "game" you call yours. Meanwhile, I'll be playing some real games like DOTA 2 and even that ****ty game (which is still better than yours) HoN. :^)</w:t>
      </w:r>
    </w:p>
    <w:p>
      <w:r>
        <w:rPr>
          <w:b/>
          <w:u w:val="single"/>
        </w:rPr>
        <w:t>801474</w:t>
      </w:r>
    </w:p>
    <w:p>
      <w:r>
        <w:t>ive been wanting to play league of legends for a while now and it wouldn't let me even open the game it says unexpected error and i deleted and re-downloaded the game 10 times and checked my computer a thousand times and i own a macintosh plz help me</w:t>
      </w:r>
    </w:p>
    <w:p>
      <w:r>
        <w:rPr>
          <w:b/>
          <w:u w:val="single"/>
        </w:rPr>
        <w:t>801475</w:t>
      </w:r>
    </w:p>
    <w:p>
      <w:r>
        <w:t>This isn't the first time. I have only gotten loss prevented once, but when 3 people AFK on your team, you have to think that there's something wrong, and it has to be more than one person. My question is, if this isn't server's fault (for once), why isn't the leaver/afk punishment more harsh? Why are these people being allowed to keep playing and doing this? What is the point of playing ranked in a 2v5?</w:t>
        <w:br/>
        <w:br/>
        <w:t>No Loss Prevented.jpg</w:t>
      </w:r>
    </w:p>
    <w:p>
      <w:r>
        <w:rPr>
          <w:b/>
          <w:u w:val="single"/>
        </w:rPr>
        <w:t>801476</w:t>
      </w:r>
    </w:p>
    <w:p>
      <w:r>
        <w:t>Lag again lol. wheww</w:t>
      </w:r>
    </w:p>
    <w:p>
      <w:r>
        <w:rPr>
          <w:b/>
          <w:u w:val="single"/>
        </w:rPr>
        <w:t>801477</w:t>
      </w:r>
    </w:p>
    <w:p>
      <w:r>
        <w:t>Riot, I am in my last game for promos. We are winning, and suddenly everyone on my team, except the enemy's team, dced. And they are getting free turrets and winning. Please put on loss prevention because I am saddened to see my promotion go down.</w:t>
      </w:r>
    </w:p>
    <w:p>
      <w:r>
        <w:rPr>
          <w:b/>
          <w:u w:val="single"/>
        </w:rPr>
        <w:t>801478</w:t>
      </w:r>
    </w:p>
    <w:p>
      <w:r>
        <w:t>I just want to play without lag, why is that so much to ask for?? I wouldn't be so upset if this wasn't every single day...</w:t>
      </w:r>
    </w:p>
    <w:p>
      <w:r>
        <w:rPr>
          <w:b/>
          <w:u w:val="single"/>
        </w:rPr>
        <w:t>801479</w:t>
      </w:r>
    </w:p>
    <w:p>
      <w:r>
        <w:t>and there goes my ranked game</w:t>
      </w:r>
    </w:p>
    <w:p>
      <w:r>
        <w:rPr>
          <w:b/>
          <w:u w:val="single"/>
        </w:rPr>
        <w:t>801480</w:t>
      </w:r>
    </w:p>
    <w:p>
      <w:r>
        <w:t>Still no EAST Coast server...**** this West coast Ddos bs. Time you concentrate on helping out the fellow EST players. I'd like to play on 0-40 ping instead of 80-120. I bet all the West Coast players love their 0-40 ping</w:t>
      </w:r>
    </w:p>
    <w:p>
      <w:r>
        <w:rPr>
          <w:b/>
          <w:u w:val="single"/>
        </w:rPr>
        <w:t>801481</w:t>
      </w:r>
    </w:p>
    <w:p>
      <w:r>
        <w:t>attempting to reconnect =[</w:t>
      </w:r>
    </w:p>
    <w:p>
      <w:r>
        <w:rPr>
          <w:b/>
          <w:u w:val="single"/>
        </w:rPr>
        <w:t>801482</w:t>
      </w:r>
    </w:p>
    <w:p>
      <w:r>
        <w:t>Don't worry guys riot is hard at work! https://www.youtube.com/watch?v=aBK9O5nDJlM</w:t>
      </w:r>
    </w:p>
    <w:p>
      <w:r>
        <w:rPr>
          <w:b/>
          <w:u w:val="single"/>
        </w:rPr>
        <w:t>801483</w:t>
      </w:r>
    </w:p>
    <w:p>
      <w:r>
        <w:t>every time I try a new champ It crashes and it is starting to piss me off, idk if I am just bad with the champs or the lag is so bad that I cant do anything but it hurts like half of my games now are loss prevented.</w:t>
      </w:r>
    </w:p>
    <w:p>
      <w:r>
        <w:rPr>
          <w:b/>
          <w:u w:val="single"/>
        </w:rPr>
        <w:t>801484</w:t>
      </w:r>
    </w:p>
    <w:p>
      <w:r>
        <w:t>This can't be more annoying. I only seem to DC when im carrying games and having lots of fun. Is there nothing we can do to solve these problems, or do we just have to deal with these DDoS attacks? Riot can beat the hackers!</w:t>
      </w:r>
    </w:p>
    <w:p>
      <w:r>
        <w:rPr>
          <w:b/>
          <w:u w:val="single"/>
        </w:rPr>
        <w:t>801485</w:t>
      </w:r>
    </w:p>
    <w:p>
      <w:r>
        <w:t>We need a centralized server riot. Or some stability. Time to put some money into improving the customers experience.</w:t>
      </w:r>
    </w:p>
    <w:p>
      <w:r>
        <w:rPr>
          <w:b/>
          <w:u w:val="single"/>
        </w:rPr>
        <w:t>801486</w:t>
      </w:r>
    </w:p>
    <w:p>
      <w:r>
        <w:t>Every night im playing a game, it starts to go good then everyone lags or I lag out and this is starting to get RIDICULOUS, this has been going on for a while and sick and tired of it!!!!!!!! Cant get any ranked games done and if I do I lose because of your POOR SERVICE to your customers and Gamers. Your losing gamers and theyre starting to play something else already. This is so sad, hope you guys can get it together... hopefully..</w:t>
      </w:r>
    </w:p>
    <w:p>
      <w:r>
        <w:rPr>
          <w:b/>
          <w:u w:val="single"/>
        </w:rPr>
        <w:t>801487</w:t>
      </w:r>
    </w:p>
    <w:p>
      <w:r>
        <w:t>riot i am sick off u constantly fixing **** in the middle of everyone's matches u cost me a 7 games like that</w:t>
      </w:r>
    </w:p>
    <w:p>
      <w:r>
        <w:rPr>
          <w:b/>
          <w:u w:val="single"/>
        </w:rPr>
        <w:t>801488</w:t>
      </w:r>
    </w:p>
    <w:p>
      <w:r>
        <w:t>I'm getting into the game but am getting kicked out again too. There attempting to reconnect issues every time I try to play ranked now. It just happened today to me around 12:00am pacific time. This is getting uncool man, I just wanna climb to Plat.</w:t>
      </w:r>
    </w:p>
    <w:p>
      <w:r>
        <w:rPr>
          <w:b/>
          <w:u w:val="single"/>
        </w:rPr>
        <w:t>801489</w:t>
      </w:r>
    </w:p>
    <w:p>
      <w:r>
        <w:t>Yup, it's still happening. Was just playing a normal when everyone DCed. Hope they get this DDOSing mess fixed quickly.</w:t>
      </w:r>
    </w:p>
    <w:p>
      <w:r>
        <w:rPr>
          <w:b/>
          <w:u w:val="single"/>
        </w:rPr>
        <w:t>801490</w:t>
      </w:r>
    </w:p>
    <w:p>
      <w:r>
        <w:t xml:space="preserve">Quote: </w:t>
        <w:br/>
        <w:br/>
        <w:t xml:space="preserve">eb0c607bae96f961: </w:t>
        <w:br/>
        <w:br/>
        <w:t xml:space="preserve">Don't worry guys riot is hard at work! </w:t>
        <w:br/>
        <w:t>https://www.youtube.com/watch?v=aBK9O5nDJlM</w:t>
        <w:br/>
        <w:br/>
        <w:t>Okay, I'm not mad anymore.. they are clearly doing everything they can.. rofl</w:t>
      </w:r>
    </w:p>
    <w:p>
      <w:r>
        <w:rPr>
          <w:b/>
          <w:u w:val="single"/>
        </w:rPr>
        <w:t>801491</w:t>
      </w:r>
    </w:p>
    <w:p>
      <w:r>
        <w:t>It's literally sad how often these servers go down. Until I see a permanent fix to the inconsistency of your servers, I will no longer be playing this game. I love the game, great design, great competitiveness, and overall a great fan base. But for the amount of money that you make as a company, it is insane that a hacker group can take you down every single day for the past two weeks. I've spent a good piece of money in the game myself, I just wish that you guys could find a way to make the game as good as it was when I started playing. Thank you and God Bless!</w:t>
      </w:r>
    </w:p>
    <w:p>
      <w:r>
        <w:rPr>
          <w:b/>
          <w:u w:val="single"/>
        </w:rPr>
        <w:t>801492</w:t>
      </w:r>
    </w:p>
    <w:p>
      <w:r>
        <w:t>I'm getting so sick of this. I put a fair bit of cash onto my account, yet I cant ever play and enjoy it. And all we get is "I'm sorry, we're working on it"? This has been happening for months now. I'll forever be trapped in bronze hell because of this. I have a good game, I lag out. Ive got a troll team, the server works just fine. Riot stop hating me.</w:t>
      </w:r>
    </w:p>
    <w:p>
      <w:r>
        <w:rPr>
          <w:b/>
          <w:u w:val="single"/>
        </w:rPr>
        <w:t>801493</w:t>
      </w:r>
    </w:p>
    <w:p>
      <w:r>
        <w:t>Riot needs a "Report Riot" button now please</w:t>
      </w:r>
    </w:p>
    <w:p>
      <w:r>
        <w:rPr>
          <w:b/>
          <w:u w:val="single"/>
        </w:rPr>
        <w:t>801494</w:t>
      </w:r>
    </w:p>
    <w:p>
      <w:r>
        <w:t>Can we maybe get some free rp for this? cause its getting ridiculous, and were staying with you through this. Plase rito, free rp</w:t>
      </w:r>
    </w:p>
    <w:p>
      <w:r>
        <w:rPr>
          <w:b/>
          <w:u w:val="single"/>
        </w:rPr>
        <w:t>801495</w:t>
      </w:r>
    </w:p>
    <w:p>
      <w:r>
        <w:t xml:space="preserve">Quote: </w:t>
        <w:br/>
        <w:br/>
        <w:t xml:space="preserve">af51b303090926e2: </w:t>
        <w:br/>
        <w:br/>
        <w:t xml:space="preserve">ive been wanting to play league of legends for a while now and it wouldn't let me even open the game it says unexpected error and i deleted and re-downloaded the game 10 times and checked my computer a thousand times and i own a macintosh plz help me </w:t>
        <w:br/>
        <w:br/>
        <w:t>cuz mac</w:t>
      </w:r>
    </w:p>
    <w:p>
      <w:r>
        <w:rPr>
          <w:b/>
          <w:u w:val="single"/>
        </w:rPr>
        <w:t>801496</w:t>
      </w:r>
    </w:p>
    <w:p>
      <w:r>
        <w:t>Just finish a rank game with that famous dc problem, 5 of us dc'ed and made other team get free win and i lost point for that defeat.How would riot gonna deal with that problem?</w:t>
      </w:r>
    </w:p>
    <w:p>
      <w:r>
        <w:rPr>
          <w:b/>
          <w:u w:val="single"/>
        </w:rPr>
        <w:t>801497</w:t>
      </w:r>
    </w:p>
    <w:p>
      <w:r>
        <w:t>riot- lets make a we know the servers been ****ing up thread  we'll say sorry then let it rot like the NA east coast server forum  &lt;3 u riot, keep up the good work</w:t>
      </w:r>
    </w:p>
    <w:p>
      <w:r>
        <w:rPr>
          <w:b/>
          <w:u w:val="single"/>
        </w:rPr>
        <w:t>801498</w:t>
      </w:r>
    </w:p>
    <w:p>
      <w:r>
        <w:t xml:space="preserve">Quote: </w:t>
        <w:br/>
        <w:br/>
        <w:t xml:space="preserve">f34d9ec57413723a: </w:t>
        <w:br/>
        <w:br/>
        <w:t xml:space="preserve">It's literally sad how often these servers go down. Until I see a permanent fix to the inconsistency of your servers, I will no longer be playing this game. I love the game, great design, great competitiveness, and overall a great fan base. But for the amount of money that you make as a company, it is insane that a hacker group can take you down every single day for the past two weeks. I've spent a good piece of money in the game myself, I just wish that you guys could find a way to make the game as good as it was when I started playing. Thank you and God Bless! </w:t>
        <w:br/>
        <w:br/>
        <w:t>I don't think that's completely true. They do make a lot of money, but so do many big companies who also deal with hacker groups on a daily basis. Things like these just aren't easy, no matter how much capital you have backing you. League has a massive amount of players, the most in the world for an online game. Dealing with DDOS's and the like is difficult and not something completely preventable, especially since LoL is such a large target.</w:t>
      </w:r>
    </w:p>
    <w:p>
      <w:r>
        <w:rPr>
          <w:b/>
          <w:u w:val="single"/>
        </w:rPr>
        <w:t>801499</w:t>
      </w:r>
    </w:p>
    <w:p>
      <w:r>
        <w:t>I don't mind Riot having problems with hackers/DDOS/etc but they need to figure out a better system than "loss prevented" that **** doesn't mean anything in normals. Some people come on to play a game and get their WOTD then this **** happens throwing the game into the blender on what team wins. If the servers are affected that badly during a game, all members should get a "Win Granted".</w:t>
      </w:r>
    </w:p>
    <w:p>
      <w:r>
        <w:rPr>
          <w:b/>
          <w:u w:val="single"/>
        </w:rPr>
        <w:t>801500</w:t>
      </w:r>
    </w:p>
    <w:p>
      <w:r>
        <w:t>Unlike some people, I don't think Riot doesn't care, that would be stupid and against all logic. But still, this is very frustrating, a lot of us spent nice sums of money on this game (in the good ol' days when it was actually working). Even though some refund and such would be nice, I understand why that wouldn't be possible, LoL has the largest community in the world, you can't refund that much people... IP boost are just useless and meanningless for seasoned players like me.  As for the issue at hand, I understand that DDoS are hard to control, but by the time it began, I would think that with their funds and staff they would ahve found some sort of solution by now, surely there is a way to fight these attacks efficiently. You know we ARE talking about lonely kids wasting time in their basement...  Would still be nice to have some sort of follow-up, maybe what they are doing to stop the attacks, that would be retarded, but at least just something that tells us where close they think they are.</w:t>
      </w:r>
    </w:p>
    <w:p>
      <w:r>
        <w:rPr>
          <w:b/>
          <w:u w:val="single"/>
        </w:rPr>
        <w:t>801501</w:t>
      </w:r>
    </w:p>
    <w:p>
      <w:r>
        <w:t>Billion dollar company</w:t>
      </w:r>
    </w:p>
    <w:p>
      <w:r>
        <w:rPr>
          <w:b/>
          <w:u w:val="single"/>
        </w:rPr>
        <w:t>801502</w:t>
      </w:r>
    </w:p>
    <w:p>
      <w:r>
        <w:t>Damn, lagging now even in custom games. Riot is really making this game completely unplayable.</w:t>
      </w:r>
    </w:p>
    <w:p>
      <w:r>
        <w:rPr>
          <w:b/>
          <w:u w:val="single"/>
        </w:rPr>
        <w:t>801503</w:t>
      </w:r>
    </w:p>
    <w:p>
      <w:r>
        <w:t>Riot ignores threads like this. I had to stop playing ranked last night because of the lag and DC's. I tried a custom game as soon as I got home from work and even it was lagging. Well, Riot either fixes it or people will stop playing. I'm sure Tencent will just love hearing the excuses Riot makes why their playerbase is giving them a big ole eff you and leaving for other games.</w:t>
      </w:r>
    </w:p>
    <w:p>
      <w:r>
        <w:rPr>
          <w:b/>
          <w:u w:val="single"/>
        </w:rPr>
        <w:t>801504</w:t>
      </w:r>
    </w:p>
    <w:p>
      <w:r>
        <w:t>Unplayable, 8/9 losses mainly because of the constant lag spikes. They need to fix this game so people can play it or break it so everyone experiences it so it is fair.</w:t>
      </w:r>
    </w:p>
    <w:p>
      <w:r>
        <w:rPr>
          <w:b/>
          <w:u w:val="single"/>
        </w:rPr>
        <w:t>801505</w:t>
      </w:r>
    </w:p>
    <w:p>
      <w:r>
        <w:t>So, when is this feeder detection going into effect? Every game I've had to day has had at least 3 feeders, which then gets me ****ed over, which brings down my MMR, which puts me in with more feeders.</w:t>
      </w:r>
    </w:p>
    <w:p>
      <w:r>
        <w:rPr>
          <w:b/>
          <w:u w:val="single"/>
        </w:rPr>
        <w:t>801506</w:t>
      </w:r>
    </w:p>
    <w:p>
      <w:r>
        <w:t>I know that its not your fault but I am trying to play competitively and this lag is ****ing me up really bad and its really annoying, but is it possible to give us like a free skin or something plz bc I came back after a long time to a bunch of lag and its just not fun to play anymore bc of it so could you Ive spent a lot of money on this game already, but now its not even worth it.</w:t>
      </w:r>
    </w:p>
    <w:p>
      <w:r>
        <w:rPr>
          <w:b/>
          <w:u w:val="single"/>
        </w:rPr>
        <w:t>801507</w:t>
      </w:r>
    </w:p>
    <w:p>
      <w:r>
        <w:t>I can't even reconnect to my ranked game because of this. If I get banned because of three games where I lagged because of this I swear to ****ing god.</w:t>
      </w:r>
    </w:p>
    <w:p>
      <w:r>
        <w:rPr>
          <w:b/>
          <w:u w:val="single"/>
        </w:rPr>
        <w:t>801508</w:t>
      </w:r>
    </w:p>
    <w:p>
      <w:r>
        <w:t>Thank you for the info.</w:t>
      </w:r>
    </w:p>
    <w:p>
      <w:r>
        <w:rPr>
          <w:b/>
          <w:u w:val="single"/>
        </w:rPr>
        <w:t>801509</w:t>
      </w:r>
    </w:p>
    <w:p>
      <w:r>
        <w:t>Thanks for telling us</w:t>
      </w:r>
    </w:p>
    <w:p>
      <w:r>
        <w:rPr>
          <w:b/>
          <w:u w:val="single"/>
        </w:rPr>
        <w:t>801510</w:t>
      </w:r>
    </w:p>
    <w:p>
      <w:r>
        <w:t>I just got hit with two straight games of lag spikes and disconnects after having no issues all day. Ive gone through everything here and the problem isnt on my end. Anyone else have this tonight?</w:t>
      </w:r>
    </w:p>
    <w:p>
      <w:r>
        <w:rPr>
          <w:b/>
          <w:u w:val="single"/>
        </w:rPr>
        <w:t>801511</w:t>
      </w:r>
    </w:p>
    <w:p>
      <w:r>
        <w:t>Im just happy to see that Riot can handle huge DDOS attacks and not show too many signs of hurting. Yes I do notice login ques almost every time but its nothing major (other than that one freak 20k+ people waiting) and a ton of people have learned that sometimes the DDOS is targeted towards the login servers thanks to derptrolling around 9 months ago.</w:t>
      </w:r>
    </w:p>
    <w:p>
      <w:r>
        <w:rPr>
          <w:b/>
          <w:u w:val="single"/>
        </w:rPr>
        <w:t>801512</w:t>
      </w:r>
    </w:p>
    <w:p>
      <w:r>
        <w:t>Yep day 3 and stiull broke.. Hey Its "consistent" LOL</w:t>
      </w:r>
    </w:p>
    <w:p>
      <w:r>
        <w:rPr>
          <w:b/>
          <w:u w:val="single"/>
        </w:rPr>
        <w:t>801513</w:t>
      </w:r>
    </w:p>
    <w:p>
      <w:r>
        <w:t>i even tested my connection in a normal game and it was fine. But then i went into a ranked game and got 500 ping spikes and attempting to reconnect messages and i couldn't move at all at certain points, I lost that ranked game...   Edit: The last two times i have tried to play ranked i have lagged out and could not play properly</w:t>
      </w:r>
    </w:p>
    <w:p>
      <w:r>
        <w:rPr>
          <w:b/>
          <w:u w:val="single"/>
        </w:rPr>
        <w:t>801514</w:t>
      </w:r>
    </w:p>
    <w:p>
      <w:r>
        <w:t>I thought loss forgiveness was enabled for the constant dc's...bul****t</w:t>
      </w:r>
    </w:p>
    <w:p>
      <w:r>
        <w:rPr>
          <w:b/>
          <w:u w:val="single"/>
        </w:rPr>
        <w:t>801515</w:t>
      </w:r>
    </w:p>
    <w:p>
      <w:r>
        <w:t>so what you are saying is "don't reinstall"?</w:t>
      </w:r>
    </w:p>
    <w:p>
      <w:r>
        <w:rPr>
          <w:b/>
          <w:u w:val="single"/>
        </w:rPr>
        <w:t>801516</w:t>
      </w:r>
    </w:p>
    <w:p>
      <w:r>
        <w:t>Dear Riot.  Please compensate those of us who are losing potential IP and LP during our games. I just lost a game due to lag, we were ahead quite a bit, and then I got disconnected (was Jinx), and it was only minutes after your update about live service maintenance.(22 to be exact)... Even a simple IP boost or something for everyone for a day would be nice, anything to make up for the nonsense. I had me and my boyfriend take up IP boosts from your shop previous weekend also for Sugar Rush bonuses, and the whole sugar rush weekend the servers were broken for a while for lots of people.  Please help us out here, make it worth playing your game at this time. It's really frustrating and we paid into a lot of your shop stuff this previous week.</w:t>
      </w:r>
    </w:p>
    <w:p>
      <w:r>
        <w:rPr>
          <w:b/>
          <w:u w:val="single"/>
        </w:rPr>
        <w:t>801517</w:t>
      </w:r>
    </w:p>
    <w:p>
      <w:r>
        <w:t>I was going to play an ARAM, when in champ select it said it had to log me out then and now I to wait for the leaver time punishment when I didn't eve want to leave that game.</w:t>
      </w:r>
    </w:p>
    <w:p>
      <w:r>
        <w:rPr>
          <w:b/>
          <w:u w:val="single"/>
        </w:rPr>
        <w:t>801518</w:t>
      </w:r>
    </w:p>
    <w:p>
      <w:r>
        <w:t>Why are people upvoting this nonsense? Riot is massively failing and blaming someone else per usual. Are you people really this stupid?</w:t>
      </w:r>
    </w:p>
    <w:p>
      <w:r>
        <w:rPr>
          <w:b/>
          <w:u w:val="single"/>
        </w:rPr>
        <w:t>801519</w:t>
      </w:r>
    </w:p>
    <w:p>
      <w:r>
        <w:t xml:space="preserve">Quote: </w:t>
        <w:br/>
        <w:br/>
        <w:t xml:space="preserve">8c5d14a0f506aaa3: </w:t>
        <w:br/>
        <w:br/>
        <w:t xml:space="preserve">Why are people upvoting this nonsense? Riot is massively failing and blaming someone else per usual. Are you people really this stupid? </w:t>
        <w:br/>
        <w:br/>
        <w:t xml:space="preserve">You and all other people blaming riot, you call them stupid but yet you've played this game for years. You've played so much you got into the gold or diamond or challenger divisions. </w:t>
        <w:br/>
        <w:t xml:space="preserve">You've probably gone out and spent money to buy rp codes. </w:t>
        <w:br/>
        <w:t xml:space="preserve">You insult Riot yet you're clearly in love with their game. When I hate something or think it's stupid, I stop involving myself with it. HAHAHAHAHAH crazy right? </w:t>
        <w:br/>
        <w:t xml:space="preserve">And even more so, you insult Riot, but I don't see you doing anything better. </w:t>
        <w:br/>
        <w:t xml:space="preserve">Did you found a multimillion dollar company? </w:t>
        <w:br/>
        <w:t xml:space="preserve">Did you get a bachelors/masters/phD in networking or programming or any other computer related degree? </w:t>
        <w:br/>
        <w:t xml:space="preserve">Half of you probably aren't even old enough to go college yet, or you never went to college because you're content with working your low end 12 dollar an hour job contributing nothing to society other than rant posts on the internet and "May I take your order?" </w:t>
        <w:br/>
        <w:t xml:space="preserve">So kindly shut your noise hole until you can show us a server that protects 100% against any form of ddos. </w:t>
        <w:br/>
        <w:t>Oh you can't? Wow then maybe you have absolutely no room to be talking down to Riot.</w:t>
      </w:r>
    </w:p>
    <w:p>
      <w:r>
        <w:rPr>
          <w:b/>
          <w:u w:val="single"/>
        </w:rPr>
        <w:t>801520</w:t>
      </w:r>
    </w:p>
    <w:p>
      <w:r>
        <w:t>RIOT wtf are yall doing? Is it really this difficult? If you need to shut the server down to fix the problem..Then effin do it!! Sick of lagging out..btw...ping was fine at 80, but completely unresponsive to commands. You are failing in EPIC FASHION!!! You can not be the premier E-SPORT if you cant run a damn server!!</w:t>
      </w:r>
    </w:p>
    <w:p>
      <w:r>
        <w:rPr>
          <w:b/>
          <w:u w:val="single"/>
        </w:rPr>
        <w:t>801521</w:t>
      </w:r>
    </w:p>
    <w:p>
      <w:r>
        <w:t>So Riot..... League Launcher wont work. Anyone have an idea as to what happened?</w:t>
      </w:r>
    </w:p>
    <w:p>
      <w:r>
        <w:rPr>
          <w:b/>
          <w:u w:val="single"/>
        </w:rPr>
        <w:t>801522</w:t>
      </w:r>
    </w:p>
    <w:p>
      <w:r>
        <w:t xml:space="preserve">Quote: </w:t>
        <w:br/>
        <w:br/>
        <w:t xml:space="preserve">3dd1d3f03a80fdda: </w:t>
        <w:br/>
        <w:br/>
        <w:t xml:space="preserve">So Riot..... League Launcher wont work. Anyone have an idea as to what happened? </w:t>
        <w:br/>
        <w:br/>
        <w:t>Unexpected Platform Error and doesnt log me in</w:t>
      </w:r>
    </w:p>
    <w:p>
      <w:r>
        <w:rPr>
          <w:b/>
          <w:u w:val="single"/>
        </w:rPr>
        <w:t>801523</w:t>
      </w:r>
    </w:p>
    <w:p>
      <w:r>
        <w:t xml:space="preserve">Quote: </w:t>
        <w:br/>
        <w:br/>
        <w:t xml:space="preserve">1d9f3725db8ad7ae: </w:t>
        <w:br/>
        <w:br/>
        <w:t xml:space="preserve">You and all other people blaming riot, you call them stupid but yet you've played this game for years. You've played so much you got into the gold or diamond or challenger divisions. </w:t>
        <w:br/>
        <w:t xml:space="preserve">You've probably gone out and spent money to buy rp codes. </w:t>
        <w:br/>
        <w:t xml:space="preserve">You insult Riot yet you're clearly in love with their game. When I hate something or think it's stupid, I stop involving myself with it. HAHAHAHAHAH crazy right? </w:t>
        <w:br/>
        <w:t xml:space="preserve">And even more so, you insult Riot, but I don't see you doing anything better. </w:t>
        <w:br/>
        <w:t xml:space="preserve">Did you found a multimillion dollar company? </w:t>
        <w:br/>
        <w:t xml:space="preserve">Did you get a bachelors/masters/phD in networking or programming or any other computer related degree? </w:t>
        <w:br/>
        <w:t xml:space="preserve">Half of you probably aren't even old enough to go college yet, or you never went to college because you're content with working your low end 12 dollar an hour job contributing nothing to society other than rant posts on the internet and "May I take your order?" </w:t>
        <w:br/>
        <w:t xml:space="preserve">So kindly shut your noise hole until you can show us a server that protects 100% against any form of ddos. </w:t>
        <w:br/>
        <w:t xml:space="preserve">Oh you can't? Wow then maybe you have absolutely no room to be talking down to Riot. </w:t>
        <w:br/>
        <w:br/>
        <w:t>Really? Well, I'm 41 years old. I make more than enough to spend a few thousand on this game and not worry about it. I play because I enjoy the game. However, I do expect a certain return on investment. Just because I can afford to do whatever I want, does not mean that I don't want good customer service. In the last year, I have eclipsed the $5000.00 mark. I pay for my 3 boys and their friends to play. Champions, boosts, skins, etc... About 12 accounts in all. For the haters, I am not saying I deserve more than anyone else, I am saying that this is supposed to be the new meta in E-sports. I work my ass off for what I have. I have certain responsibilities at work, that if not upheld, I would get fired. Our customers accept no excuses. Nor, do I. Riot is a billion dollar company. This is not some private server. It is a business. Maybe it's time for you to realize that and stop flaming people that are pissed. They have an investment in this game, whether time, money, or both. So..please STFU and mind your own business</w:t>
      </w:r>
    </w:p>
    <w:p>
      <w:r>
        <w:rPr>
          <w:b/>
          <w:u w:val="single"/>
        </w:rPr>
        <w:t>801524</w:t>
      </w:r>
    </w:p>
    <w:p>
      <w:r>
        <w:t xml:space="preserve">Quote: </w:t>
        <w:br/>
        <w:br/>
        <w:t xml:space="preserve">1d9f3725db8ad7ae: </w:t>
        <w:br/>
        <w:br/>
        <w:t xml:space="preserve">You and all other people blaming riot, you call them stupid but yet you've played this game for years. You've played so much you got into the gold or diamond or challenger divisions. </w:t>
        <w:br/>
        <w:t xml:space="preserve">You've probably gone out and spent money to buy rp codes. </w:t>
        <w:br/>
        <w:t xml:space="preserve">You insult Riot yet you're clearly in love with their game. When I hate something or think it's stupid, I stop involving myself with it. HAHAHAHAHAH crazy right? </w:t>
        <w:br/>
        <w:t xml:space="preserve">And even more so, you insult Riot, but I don't see you doing anything better. </w:t>
        <w:br/>
        <w:t xml:space="preserve">Did you found a multimillion dollar company? </w:t>
        <w:br/>
        <w:t xml:space="preserve">Did you get a bachelors/masters/phD in networking or programming or any other computer related degree? </w:t>
        <w:br/>
        <w:t xml:space="preserve">Half of you probably aren't even old enough to go college yet, or you never went to college because you're content with working your low end 12 dollar an hour job contributing nothing to society other than rant posts on the internet and "May I take your order?" </w:t>
        <w:br/>
        <w:t xml:space="preserve">So kindly shut your noise hole until you can show us a server that protects 100% against any form of ddos. </w:t>
        <w:br/>
        <w:t xml:space="preserve">Oh you can't? Wow then maybe you have absolutely no room to be talking down to Riot. </w:t>
        <w:br/>
        <w:br/>
        <w:t>Really? Well, I'm 41 years old. I make more than enough to spend a few thousand on this game and not worry about it. I play because I enjoy the game. However, I do expect a certain return on investment. Just because I can afford to do whatever I want, does not mean that I don't want good customer service. In the last year, I have eclipsed the $5000.00 mark. I pay for my 3 boys and their friends to play. Champions, boosts, skins, etc... About 12 accounts in all. For the haters, I am not saying I deserve more than anyone else, I am saying that this is supposed to be the new meta in E-sports. I work my ass off for what I have. I have certain responsibilities at work, that if not upheld, I would get fired. Our customers accept no excuses. Nor, do I. Riot is a billion dollar company. This is not some private server. It is a business. Maybe it's time for you to realize that and stop flaming people that are pissed. They have an investment in this game, whether time, money, or both. So..please STFU and mind your own business</w:t>
      </w:r>
    </w:p>
    <w:p>
      <w:r>
        <w:rPr>
          <w:b/>
          <w:u w:val="single"/>
        </w:rPr>
        <w:t>801525</w:t>
      </w:r>
    </w:p>
    <w:p>
      <w:r>
        <w:t xml:space="preserve">Quote: </w:t>
        <w:br/>
        <w:br/>
        <w:t xml:space="preserve">1d9f3725db8ad7ae: </w:t>
        <w:br/>
        <w:br/>
        <w:t xml:space="preserve">You and all other people blaming riot, you call them stupid but yet you've played this game for years. You've played so much you got into the gold or diamond or challenger divisions. </w:t>
        <w:br/>
        <w:t xml:space="preserve">You've probably gone out and spent money to buy rp codes. </w:t>
        <w:br/>
        <w:t xml:space="preserve">You insult Riot yet you're clearly in love with their game. When I hate something or think it's stupid, I stop involving myself with it. HAHAHAHAHAH crazy right? </w:t>
        <w:br/>
        <w:t xml:space="preserve">And even more so, you insult Riot, but I don't see you doing anything better. </w:t>
        <w:br/>
        <w:t xml:space="preserve">Did you found a multimillion dollar company? </w:t>
        <w:br/>
        <w:t xml:space="preserve">Did you get a bachelors/masters/phD in networking or programming or any other computer related degree? </w:t>
        <w:br/>
        <w:t xml:space="preserve">Half of you probably aren't even old enough to go college yet, or you never went to college because you're content with working your low end 12 dollar an hour job contributing nothing to society other than rant posts on the internet and "May I take your order?" </w:t>
        <w:br/>
        <w:t xml:space="preserve">So kindly shut your noise hole until you can show us a server that protects 100% against any form of ddos. </w:t>
        <w:br/>
        <w:t xml:space="preserve">Oh you can't? Wow then maybe you have absolutely no room to be talking down to Riot. </w:t>
        <w:br/>
        <w:br/>
        <w:t>Really? Well, I'm 41 years old. I make more than enough to spend a few thousand on this game and not worry about it. I play because I enjoy the game. However, I do expect a certain return on investment. Just because I can afford to do whatever I want, does not mean that I don't want good customer service. In the last year, I have eclipsed the $5000.00 mark. I pay for my 3 boys and their friends to play. Champions, boosts, skins, etc... About 12 accounts in all. For the haters, I am not saying I deserve more than anyone else, I am saying that this is supposed to be the new meta in E-sports. I work my ass off for what I have. I have certain responsibilities at work, that if not upheld, I would get fired. Our customers accept no excuses. Nor, do I. Riot is a billion dollar company. This is not some private server. It is a business. Maybe it's time for you to realize that and stop flaming people that are pissed. They have an investment in this game, whether time, money, or both. So..please STFU and mind your own business</w:t>
      </w:r>
    </w:p>
    <w:p>
      <w:r>
        <w:rPr>
          <w:b/>
          <w:u w:val="single"/>
        </w:rPr>
        <w:t>801526</w:t>
      </w:r>
    </w:p>
    <w:p>
      <w:r>
        <w:t>Getting attempting to reconnect constantly from east coast of US to NA servers. Just thought I'd log this here; logging support cases with Riot is not getting any resolutions.</w:t>
      </w:r>
    </w:p>
    <w:p>
      <w:r>
        <w:rPr>
          <w:b/>
          <w:u w:val="single"/>
        </w:rPr>
        <w:t>801527</w:t>
      </w:r>
    </w:p>
    <w:p>
      <w:r>
        <w:t>Prob getting attacked cause you allow trolls to be on tribunal and good players lose all there items that they bought hundreds of dollars btw to a perma bann that they prob didn't deserve sounds kinda criminal to me. Heck im getting reported for harassment and i can only say 4 things a game and got a 15 game commbann then 13 hours later a 45 game commbann whats next a false perma bann fix this issue Leagues and riot get some in game admin and stop allowing people to gang up on legit players and taking their accounts this isn't right rethink your tribunal please and start having admin that do the reports and honors thank you and hurry up with this process it's not fun any more playing your game when every game there is a group of nasties that report your cause they are moronic thank you</w:t>
      </w:r>
    </w:p>
    <w:p>
      <w:r>
        <w:rPr>
          <w:b/>
          <w:u w:val="single"/>
        </w:rPr>
        <w:t>801528</w:t>
      </w:r>
    </w:p>
    <w:p>
      <w:r>
        <w:t>Unbelievable that this isn't solved yet.... no loss prevented and no word from riot. Multi-million dollar corporation getting decimated by a few teenagers in their mothers basements. I guarantee this problem can easily be solved with money, but they are just too greedy to use any.</w:t>
      </w:r>
    </w:p>
    <w:p>
      <w:r>
        <w:rPr>
          <w:b/>
          <w:u w:val="single"/>
        </w:rPr>
        <w:t>801529</w:t>
      </w:r>
    </w:p>
    <w:p>
      <w:r>
        <w:t>So, I won a ranked game. Then I didn't get any LP. So I lost the next ranked game and got demoted. Now I have to go through the entire promo series process bull**** again. Just to get back to where I started TWO GAMES AGO. Meaning I have to play at least 4 games to get back to 0LP in my division. Thanks. Super awesome.</w:t>
      </w:r>
    </w:p>
    <w:p>
      <w:r>
        <w:rPr>
          <w:b/>
          <w:u w:val="single"/>
        </w:rPr>
        <w:t>801530</w:t>
      </w:r>
    </w:p>
    <w:p>
      <w:r>
        <w:t>I too played a game and won and did not receive lp for it. Match is in my history too, idk.</w:t>
      </w:r>
    </w:p>
    <w:p>
      <w:r>
        <w:rPr>
          <w:b/>
          <w:u w:val="single"/>
        </w:rPr>
        <w:t>801531</w:t>
      </w:r>
    </w:p>
    <w:p>
      <w:r>
        <w:t>so my account is jacked up. i played a normal as yasuo and when it was over it dinnet let me into the home screen and it still hasent and its been 4 hours. it says reconnect to the game but dosent let me. riot help plzzzzz. my account is a780f34a6ec4d443 it also says game abandoned but wont let me rejoin. :/ plz help</w:t>
      </w:r>
    </w:p>
    <w:p>
      <w:r>
        <w:rPr>
          <w:b/>
          <w:u w:val="single"/>
        </w:rPr>
        <w:t>801532</w:t>
      </w:r>
    </w:p>
    <w:p>
      <w:r>
        <w:t xml:space="preserve">Quote: </w:t>
        <w:br/>
        <w:br/>
        <w:t xml:space="preserve">a780f34a6ec4d443: </w:t>
        <w:br/>
        <w:br/>
        <w:t xml:space="preserve">so my account is jacked up. I played a normal as yasuo and when it was over it dinnet let me into the home screen and it still hasent and its been 4 hours. It says reconnect to the game but dosent let me. Riot help plzzzzz. My account is a780f34a6ec4d443 </w:t>
        <w:br/>
        <w:t xml:space="preserve">it also says game abandoned but wont let me rejoin. :/ plz help </w:t>
        <w:br/>
        <w:br/>
        <w:t>Yes this same exact thing.</w:t>
      </w:r>
    </w:p>
    <w:p>
      <w:r>
        <w:rPr>
          <w:b/>
          <w:u w:val="single"/>
        </w:rPr>
        <w:t>801533</w:t>
      </w:r>
    </w:p>
    <w:p>
      <w:r>
        <w:t>meh then where's my loss prevented from the countless games i've lost ranked due to this!!</w:t>
      </w:r>
    </w:p>
    <w:p>
      <w:r>
        <w:rPr>
          <w:b/>
          <w:u w:val="single"/>
        </w:rPr>
        <w:t>801534</w:t>
      </w:r>
    </w:p>
    <w:p>
      <w:r>
        <w:t>Currently can't play any matches without getting an attempting to disconnect or the freezing.  Really does suck, especially when I'm sometimes the only person on my team who has the issue and I get called out for being an afker.</w:t>
      </w:r>
    </w:p>
    <w:p>
      <w:r>
        <w:rPr>
          <w:b/>
          <w:u w:val="single"/>
        </w:rPr>
        <w:t>801535</w:t>
      </w:r>
    </w:p>
    <w:p>
      <w:r>
        <w:t xml:space="preserve">Quote: </w:t>
        <w:br/>
        <w:br/>
        <w:t xml:space="preserve">5526e10cf34308c2: </w:t>
        <w:br/>
        <w:br/>
        <w:t xml:space="preserve">LCS Games are held on private servers that are not public on LAN, it is essentially impossible to DDOS a server that is not accessible by any computer, our servers are public so any computer can access it, DDOS Attacks have a lot of different ways of denying service, but the gist of it is that either bots simulate a bunch of computers or a lot of user computers get ridden with viruses and then they request an obscene amount of information from the servers and it just blows it all up because servers have a very hard time distinguishing from what is a phantom computer from a real one, especially when hundreds of millions of requests happen all at once. </w:t>
        <w:br/>
        <w:br/>
        <w:t xml:space="preserve">Lizard Squad is a mystery to us all, some people think they are just claiming the DDOS Attacks and hacks but not actually doing it. I feel like they might be a scapegoat from the real terrorists and people will waste time finding them instead of the real guys because they are not the real threat. Also they haven't announced DDOS Attacking our servers in a very long time either, despite the many many many times we all get DCD and the servers blew up because supposedly the FBI caught a few of their goons (but we don't know the real truth either). </w:t>
        <w:br/>
        <w:br/>
        <w:t>Thanks for the info 5526e10cf34308c2,</w:t>
      </w:r>
    </w:p>
    <w:p>
      <w:r>
        <w:rPr>
          <w:b/>
          <w:u w:val="single"/>
        </w:rPr>
        <w:t>801536</w:t>
      </w:r>
    </w:p>
    <w:p>
      <w:r>
        <w:t>I'm getting attempting to reconnect on NA servers connecting from US east coast while my internet connection is fine.</w:t>
      </w:r>
    </w:p>
    <w:p>
      <w:r>
        <w:rPr>
          <w:b/>
          <w:u w:val="single"/>
        </w:rPr>
        <w:t>801537</w:t>
      </w:r>
    </w:p>
    <w:p>
      <w:r>
        <w:t>I'm getting reconnect to servers as well. I'm from Toronto, Canada and I keep disconnecting. Internet connection seems to be perfectly fine.</w:t>
      </w:r>
    </w:p>
    <w:p>
      <w:r>
        <w:rPr>
          <w:b/>
          <w:u w:val="single"/>
        </w:rPr>
        <w:t>801538</w:t>
      </w:r>
    </w:p>
    <w:p>
      <w:r>
        <w:t>Even if I re-download League of Legends, still doesn't work. Every time I try to open the game the LoL patcher comes up and just stops me there. Someone needs to fix this.</w:t>
      </w:r>
    </w:p>
    <w:p>
      <w:r>
        <w:rPr>
          <w:b/>
          <w:u w:val="single"/>
        </w:rPr>
        <w:t>801539</w:t>
      </w:r>
    </w:p>
    <w:p>
      <w:r>
        <w:t>Good luck with that, We've been waiting a week with this issue</w:t>
      </w:r>
    </w:p>
    <w:p>
      <w:r>
        <w:rPr>
          <w:b/>
          <w:u w:val="single"/>
        </w:rPr>
        <w:t>801540</w:t>
      </w:r>
    </w:p>
    <w:p>
      <w:r>
        <w:t>In my game, I am literally running in place in the fountain. not fair for my team.</w:t>
      </w:r>
    </w:p>
    <w:p>
      <w:r>
        <w:rPr>
          <w:b/>
          <w:u w:val="single"/>
        </w:rPr>
        <w:t>801541</w:t>
      </w:r>
    </w:p>
    <w:p>
      <w:r>
        <w:t>yet loss prevenetd doesn't get turned on</w:t>
      </w:r>
    </w:p>
    <w:p>
      <w:r>
        <w:rPr>
          <w:b/>
          <w:u w:val="single"/>
        </w:rPr>
        <w:t>801542</w:t>
      </w:r>
    </w:p>
    <w:p>
      <w:r>
        <w:t>This has been going on for what, 2 months now? Is this it? Are we living Riots "solution" right now?</w:t>
      </w:r>
    </w:p>
    <w:p>
      <w:r>
        <w:rPr>
          <w:b/>
          <w:u w:val="single"/>
        </w:rPr>
        <w:t>801543</w:t>
      </w:r>
    </w:p>
    <w:p>
      <w:r>
        <w:t>Still plenty of issues. I hope you are able to fix these soon.</w:t>
      </w:r>
    </w:p>
    <w:p>
      <w:r>
        <w:rPr>
          <w:b/>
          <w:u w:val="single"/>
        </w:rPr>
        <w:t>801544</w:t>
      </w:r>
    </w:p>
    <w:p>
      <w:r>
        <w:t>My only problem, is when server goes unstable, i dont get loss prevented (obviously dont enjoy playing a laggy game)</w:t>
      </w:r>
    </w:p>
    <w:p>
      <w:r>
        <w:rPr>
          <w:b/>
          <w:u w:val="single"/>
        </w:rPr>
        <w:t>801545</w:t>
      </w:r>
    </w:p>
    <w:p>
      <w:r>
        <w:t>Literally every game I hit 500 ping and disconnect. This is really starting to get frustrating considering how I can never play this game. I hope you guys can find a good way to fix these issues. Good luck</w:t>
      </w:r>
    </w:p>
    <w:p>
      <w:r>
        <w:rPr>
          <w:b/>
          <w:u w:val="single"/>
        </w:rPr>
        <w:t>801546</w:t>
      </w:r>
    </w:p>
    <w:p>
      <w:r>
        <w:t>ya pleeeasse fix, i enjoy this game.</w:t>
      </w:r>
    </w:p>
    <w:p>
      <w:r>
        <w:rPr>
          <w:b/>
          <w:u w:val="single"/>
        </w:rPr>
        <w:t>801547</w:t>
      </w:r>
    </w:p>
    <w:p>
      <w:r>
        <w:t>How long until this is fixed? It's been going on for months and I have to repair at least once a day in order to be able to not crash or not constantly get attempting to reconnect in games. I also have never gotten anything for all my trouble i have to deal with just to play this game.</w:t>
      </w:r>
    </w:p>
    <w:p>
      <w:r>
        <w:rPr>
          <w:b/>
          <w:u w:val="single"/>
        </w:rPr>
        <w:t>801548</w:t>
      </w:r>
    </w:p>
    <w:p>
      <w:r>
        <w:t>Constantly disconnecting - attempting to reconnect every five minutes. Went 0-6 in a game before deciding to just leave because I kept disconnecting and feeding. Not okay, not fair for my team!</w:t>
      </w:r>
    </w:p>
    <w:p>
      <w:r>
        <w:rPr>
          <w:b/>
          <w:u w:val="single"/>
        </w:rPr>
        <w:t>801549</w:t>
      </w:r>
    </w:p>
    <w:p>
      <w:r>
        <w:t>can't even log in now ... this is sad.</w:t>
      </w:r>
    </w:p>
    <w:p>
      <w:r>
        <w:rPr>
          <w:b/>
          <w:u w:val="single"/>
        </w:rPr>
        <w:t>801550</w:t>
      </w:r>
    </w:p>
    <w:p>
      <w:r>
        <w:t xml:space="preserve">Quote: </w:t>
        <w:br/>
        <w:br/>
        <w:t xml:space="preserve">ff48fd6c3240b537: </w:t>
        <w:br/>
        <w:br/>
        <w:t xml:space="preserve">Hey Everyone, </w:t>
        <w:br/>
        <w:t xml:space="preserve">Over the last couple of days, many of you have experienced some problems while playing the game. YouÂve seen reconnect spikes, issues with game starts, and very large login queue in many occasions. We wanted to take some time to give you all a little more information on whatÂs going on, since we havenÂt spoken much about this since the issues started occurring. </w:t>
        <w:br/>
        <w:br/>
        <w:t xml:space="preserve">In the last couple weeks our datacenter and game have been the target of some DDOS attacks. The results of these attacks have caused instability in our service. WeÂve been experiencing large attacks that have been filling up a significant chunk of bandwidth and causing parts of our system to lose connection to each other. The end result is a poor play experience for you all. While weÂve been able to turn on our loss forgiven feature as soon as the attack is detected, this does not equal a good play experience. </w:t>
        <w:br/>
        <w:br/>
        <w:t xml:space="preserve">While we canÂt share the details of the work we are doing internally to combat this (since it would give the attackers information to circumvent it), we want you to know that we are tackling this from many different angles. This includes working with our datacenter and internet service provider partners, as well as developing tools and services internally to make our service more robust against these types of attacks. Defending against DDOS attacks is an arms race that we will always be engaged in, and we are committed to reducing the pain you all feel as swiftly as possible when the service is being impacted by malicious attacks. </w:t>
        <w:br/>
        <w:br/>
        <w:t xml:space="preserve">We want you to know that this is the top priority for the Live Services team. We share your frustration at the impact of these attacks, and we are working to make sure you can play the game every time you want to. </w:t>
        <w:br/>
        <w:br/>
        <w:t xml:space="preserve">-Ryan </w:t>
        <w:br/>
        <w:br/>
        <w:t>I'm sure there's a motive to this. Pissed off customers? Hmm I wonder what most people get pissed off about, rethink some things Riot... shall we???</w:t>
      </w:r>
    </w:p>
    <w:p>
      <w:r>
        <w:rPr>
          <w:b/>
          <w:u w:val="single"/>
        </w:rPr>
        <w:t>801551</w:t>
      </w:r>
    </w:p>
    <w:p>
      <w:r>
        <w:t>Test</w:t>
      </w:r>
    </w:p>
    <w:p>
      <w:r>
        <w:rPr>
          <w:b/>
          <w:u w:val="single"/>
        </w:rPr>
        <w:t>801552</w:t>
      </w:r>
    </w:p>
    <w:p>
      <w:r>
        <w:t>Massive ping spikes/constant disconnects occurring every couple minutes, insanely frustrating. Game runs absolutely perfect besides this... Been going on for 2 weeks, happens every single game T.T</w:t>
      </w:r>
    </w:p>
    <w:p>
      <w:r>
        <w:rPr>
          <w:b/>
          <w:u w:val="single"/>
        </w:rPr>
        <w:t>801553</w:t>
      </w:r>
    </w:p>
    <w:p>
      <w:r>
        <w:t>Would someone think the level of the LoL players is lower than before,and now there are lots of noobs that always feed and wouldn't help you?Why LoL will become that???</w:t>
      </w:r>
    </w:p>
    <w:p>
      <w:r>
        <w:rPr>
          <w:b/>
          <w:u w:val="single"/>
        </w:rPr>
        <w:t>801554</w:t>
      </w:r>
    </w:p>
    <w:p>
      <w:r>
        <w:t>It seems that I still can't spectate matches. The game kept telling me "Unable to download spectator data. The game will now exit." Anyone having the same problem ? Or is it just me ?</w:t>
      </w:r>
    </w:p>
    <w:p>
      <w:r>
        <w:rPr>
          <w:b/>
          <w:u w:val="single"/>
        </w:rPr>
        <w:t>801555</w:t>
      </w:r>
    </w:p>
    <w:p>
      <w:r>
        <w:t xml:space="preserve">Quote: </w:t>
        <w:br/>
        <w:br/>
        <w:t xml:space="preserve">9647962008d2b63c: </w:t>
        <w:br/>
        <w:br/>
        <w:t xml:space="preserve">It seems that I still can't spectate matches. The game kept telling me "Unable to download spectator data. The game will now exit." Anyone having the same problem ? Or is it just me ? </w:t>
        <w:br/>
        <w:br/>
        <w:t>It's everybody. Spectator mode has been broken for over a week now. They say they are fixing it but nothing yet.</w:t>
      </w:r>
    </w:p>
    <w:p>
      <w:r>
        <w:rPr>
          <w:b/>
          <w:u w:val="single"/>
        </w:rPr>
        <w:t>801556</w:t>
      </w:r>
    </w:p>
    <w:p>
      <w:r>
        <w:t>The rubber banding and packet loss on your end IS SOOO BAD.... please fix this!!!!!!!! my god</w:t>
      </w:r>
    </w:p>
    <w:p>
      <w:r>
        <w:rPr>
          <w:b/>
          <w:u w:val="single"/>
        </w:rPr>
        <w:t>801557</w:t>
      </w:r>
    </w:p>
    <w:p>
      <w:r>
        <w:t>I cannot even play this game because I just get attempting to reconnect spammed across my screen all game with a 5-20 second delay on anything I do. Please fix this riot..</w:t>
      </w:r>
    </w:p>
    <w:p>
      <w:r>
        <w:rPr>
          <w:b/>
          <w:u w:val="single"/>
        </w:rPr>
        <w:t>801558</w:t>
      </w:r>
    </w:p>
    <w:p>
      <w:r>
        <w:t>and now aram games crash when loading along with the rubb banding... is this a joke?</w:t>
      </w:r>
    </w:p>
    <w:p>
      <w:r>
        <w:rPr>
          <w:b/>
          <w:u w:val="single"/>
        </w:rPr>
        <w:t>801559</w:t>
      </w:r>
    </w:p>
    <w:p>
      <w:r>
        <w:t>This is obnoxious. All last weekend the game was unplayable. Every time I attempted to play during the week it was fine so I assumed they finally fixed the problem. Try to play today and its exactly like last weekend. I don't even get loss prevented(not that I really care), but that leads me to believe that they don't think there is a problem.</w:t>
      </w:r>
    </w:p>
    <w:p>
      <w:r>
        <w:rPr>
          <w:b/>
          <w:u w:val="single"/>
        </w:rPr>
        <w:t>801560</w:t>
      </w:r>
    </w:p>
    <w:p>
      <w:r>
        <w:t>Disable ranked if you're going to have **** servers. Why would you continue to have ranked available when you are not able yourself to provide the proper security for it?</w:t>
      </w:r>
    </w:p>
    <w:p>
      <w:r>
        <w:rPr>
          <w:b/>
          <w:u w:val="single"/>
        </w:rPr>
        <w:t>801561</w:t>
      </w:r>
    </w:p>
    <w:p>
      <w:r>
        <w:t>I left this game because of he unbelievable lag and lack of general care for the customer this "company" has. I gave another go to see if anything had changed as promised, just the same ****. Lost ranked games because you cant keep your **** together. Give your selves a round of applause. You get so big with all your contests and "world championships" that you stop giving a **** about the rest of the people that created your "company". Well done.</w:t>
      </w:r>
    </w:p>
    <w:p>
      <w:r>
        <w:rPr>
          <w:b/>
          <w:u w:val="single"/>
        </w:rPr>
        <w:t>801562</w:t>
      </w:r>
    </w:p>
    <w:p>
      <w:r>
        <w:t>it hits around 200-300 ping but acts like it's over 50k.  I can completely understand Riot unable to fix this. What company wants their player to suffer lag and not be able to play at all?  But the reality is, that doesn't mean we can deal with it. Especially if it's something that's been going on for about 2 months or so on a consistent level.  Don't tell us you're "trying to solve the issue". Solve the issue.</w:t>
      </w:r>
    </w:p>
    <w:p>
      <w:r>
        <w:rPr>
          <w:b/>
          <w:u w:val="single"/>
        </w:rPr>
        <w:t>801563</w:t>
      </w:r>
    </w:p>
    <w:p>
      <w:r>
        <w:t>What is with this Jerks who do these ddos attacks I bet its because the got beat in ranked and said were goanna be massive DARVENNS. also riot pls fix soon im having league withdraw !!!!!!!</w:t>
      </w:r>
    </w:p>
    <w:p>
      <w:r>
        <w:rPr>
          <w:b/>
          <w:u w:val="single"/>
        </w:rPr>
        <w:t>801564</w:t>
      </w:r>
    </w:p>
    <w:p>
      <w:r>
        <w:t>Seriously Riot. **** you man. Get your act together and fix these lags. How do we play the games with these lags?</w:t>
      </w:r>
    </w:p>
    <w:p>
      <w:r>
        <w:rPr>
          <w:b/>
          <w:u w:val="single"/>
        </w:rPr>
        <w:t>801565</w:t>
      </w:r>
    </w:p>
    <w:p>
      <w:r>
        <w:t>Id like to complain about current servers... Complaining done... Please hurry...</w:t>
      </w:r>
    </w:p>
    <w:p>
      <w:r>
        <w:rPr>
          <w:b/>
          <w:u w:val="single"/>
        </w:rPr>
        <w:t>801566</w:t>
      </w:r>
    </w:p>
    <w:p>
      <w:r>
        <w:t>Well this is a Disapointment first U'r Moving the server now u cant event make it Stable is been going on for weeks Now On top of it Trying to play rank Game is a BS Wich ends upp in getting alot ppl report for no reason when Ur server is behing all this BS Thank you And Get ur **** Fix</w:t>
      </w:r>
    </w:p>
    <w:p>
      <w:r>
        <w:rPr>
          <w:b/>
          <w:u w:val="single"/>
        </w:rPr>
        <w:t>801567</w:t>
      </w:r>
    </w:p>
    <w:p>
      <w:r>
        <w:t>Fcking sht i lost lp because my ping was fking high! And now i get fcking banned for trying to recconect gee thanks alot ****</w:t>
      </w:r>
    </w:p>
    <w:p>
      <w:r>
        <w:rPr>
          <w:b/>
          <w:u w:val="single"/>
        </w:rPr>
        <w:t>801568</w:t>
      </w:r>
    </w:p>
    <w:p>
      <w:r>
        <w:t>your ****ing server his not better than ****</w:t>
      </w:r>
    </w:p>
    <w:p>
      <w:r>
        <w:rPr>
          <w:b/>
          <w:u w:val="single"/>
        </w:rPr>
        <w:t>801569</w:t>
      </w:r>
    </w:p>
    <w:p>
      <w:r>
        <w:t xml:space="preserve">Quote: </w:t>
        <w:br/>
        <w:br/>
        <w:t xml:space="preserve">7582c3d4f2a98439: </w:t>
        <w:br/>
        <w:br/>
        <w:t xml:space="preserve">I left this game because of he unbelievable lag and lack of general care for the customer this "company" has. I gave another go to see if anything had changed as promised, just the same ****. Lost ranked games because you cant keep your **** together. Give your selves a round of applause. You get so big with all your contests and "world championships" that you stop giving a **** about the rest of the people that created your "company". Well done. </w:t>
        <w:br/>
        <w:br/>
        <w:t>Yeah, I'm going to call it quits too. If the fat cats at Riot can't manage the most fundamentally important aspect of their game, service, they don't deserve clients, paying or otherwise.</w:t>
      </w:r>
    </w:p>
    <w:p>
      <w:r>
        <w:rPr>
          <w:b/>
          <w:u w:val="single"/>
        </w:rPr>
        <w:t>801570</w:t>
      </w:r>
    </w:p>
    <w:p>
      <w:r>
        <w:t>****ing create East Coast servers already! Every other competitive game on the planet has servers on both coasts for a reason! Thats some lame **** youre pulling Riot.</w:t>
      </w:r>
    </w:p>
    <w:p>
      <w:r>
        <w:rPr>
          <w:b/>
          <w:u w:val="single"/>
        </w:rPr>
        <w:t>801571</w:t>
      </w:r>
    </w:p>
    <w:p>
      <w:r>
        <w:t>Another day, another "ranked q disabled". Just as I was setting in to do some weekend playing. RIOT, get your act together. You have the money to deal with this. Use it, or I won't be giving you anymore. I've spent several hundred dollars on this game and it's been near unplayable for an extended period of time now.  I hope we'll be getting some free RP for this considering it's been a gigantic inconvenience to everyone that has lasted WEEKS.</w:t>
      </w:r>
    </w:p>
    <w:p>
      <w:r>
        <w:rPr>
          <w:b/>
          <w:u w:val="single"/>
        </w:rPr>
        <w:t>801572</w:t>
      </w:r>
    </w:p>
    <w:p>
      <w:r>
        <w:t xml:space="preserve">Quote: </w:t>
        <w:br/>
        <w:br/>
        <w:t xml:space="preserve">7582c3d4f2a98439: </w:t>
        <w:br/>
        <w:br/>
        <w:t xml:space="preserve">I left this game because of he unbelievable lag and lack of general care for the customer this "company" has. I gave another go to see if anything had changed as promised, just the same ****. Lost ranked games because you cant keep your **** together. Give your selves a round of applause. You get so big with all your contests and "world championships" that you stop giving a **** about the rest of the people that created your "company". Well done. </w:t>
        <w:br/>
        <w:br/>
        <w:t>for one there is no way they can stop all of these ddos attacks look and watch the news this kind of thing happens to every one who has any severe base like Microsoft and sonny. sure it does mess up ur ranked but don't fully blame them they do work on there servers they don't purposely try to make the game bad ... this kind of thing does suck but wen it does just give them some time to fix.. it can take a while..</w:t>
      </w:r>
    </w:p>
    <w:p>
      <w:r>
        <w:rPr>
          <w:b/>
          <w:u w:val="single"/>
        </w:rPr>
        <w:t>801573</w:t>
      </w:r>
    </w:p>
    <w:p>
      <w:r>
        <w:t>Dear Riot,  I appreciate your attempt at fixing the lag, and server issues that you have been experiencing. I've noticed you have been experiencing these issues for months, possibly even years now. I wish you all would come to your senses and realize that this is an impossible task for you.   Thank you kindly for your understanding.  Yours truly ~cc38c7cf86a2d2e5~</w:t>
      </w:r>
    </w:p>
    <w:p>
      <w:r>
        <w:rPr>
          <w:b/>
          <w:u w:val="single"/>
        </w:rPr>
        <w:t>801574</w:t>
      </w:r>
    </w:p>
    <w:p>
      <w:r>
        <w:t>i like how this game managed to have this kind of problem for at least once a day, i have been playing online game for almost four years now, and this is the only game that i am gona ****ing quit because of this rediclous reason</w:t>
      </w:r>
    </w:p>
    <w:p>
      <w:r>
        <w:rPr>
          <w:b/>
          <w:u w:val="single"/>
        </w:rPr>
        <w:t>801575</w:t>
      </w:r>
    </w:p>
    <w:p>
      <w:r>
        <w:t xml:space="preserve">Quote: </w:t>
        <w:br/>
        <w:br/>
        <w:t xml:space="preserve">fe27fe67d160b4cc: </w:t>
        <w:br/>
        <w:br/>
        <w:t xml:space="preserve">for one there is no way they can stop all of these ddos attacks look and watch the news this kind of thing happens to every one who has any severe base like Microsoft and sonny. sure it does mess up ur ranked but don't fully blame them they do work on there servers they don't purposely try to make the game bad ... this kind of thing does suck but wen it does just give them some time to fix.. it can take a while.. </w:t>
        <w:br/>
        <w:br/>
        <w:t xml:space="preserve">It's been two weeks since this sticky was made. There are companies that you can pay for DDOS protection. RIOT has the money to mitigate this, they just don't want to spend it because it would cut into their profits. </w:t>
        <w:br/>
        <w:br/>
        <w:t>Stop white knighting.</w:t>
      </w:r>
    </w:p>
    <w:p>
      <w:r>
        <w:rPr>
          <w:b/>
          <w:u w:val="single"/>
        </w:rPr>
        <w:t>801576</w:t>
      </w:r>
    </w:p>
    <w:p>
      <w:r>
        <w:t xml:space="preserve">Quote: </w:t>
        <w:br/>
        <w:br/>
        <w:t xml:space="preserve">940eeb9acbbbf87c: </w:t>
        <w:br/>
        <w:br/>
        <w:t xml:space="preserve">Yo rename LAN to East NA. </w:t>
        <w:br/>
        <w:br/>
        <w:t>^ Please Rito</w:t>
      </w:r>
    </w:p>
    <w:p>
      <w:r>
        <w:rPr>
          <w:b/>
          <w:u w:val="single"/>
        </w:rPr>
        <w:t>801577</w:t>
      </w:r>
    </w:p>
    <w:p>
      <w:r>
        <w:t xml:space="preserve">Quote: </w:t>
        <w:br/>
        <w:br/>
        <w:t xml:space="preserve">fe27fe67d160b4cc: </w:t>
        <w:br/>
        <w:br/>
        <w:t xml:space="preserve">for one there is no way they can stop all of these ddos attacks look and watch the news this kind of thing happens to every one who has any severe base like Microsoft and sonny. sure it does mess up ur ranked but don't fully blame them they do work on there servers they don't purposely try to make the game bad ... this kind of thing does suck but wen it does just give them some time to fix.. it can take a while.. </w:t>
        <w:br/>
        <w:br/>
        <w:t xml:space="preserve">Please... These ddos attacks are bull**** excuse. What about the previous months this **** has been going on. You're really going to tell me that there has been someone, for months now, just sitting on their ass attacking riot? **** that, they have all clearly been doing something much better like hacking naked celebs or other important ****. It just so happens that now "ddos" attacks are happening? </w:t>
        <w:br/>
        <w:br/>
        <w:t xml:space="preserve">Its bull****, this has been going on for over a year. Perhaps not this bad. but think about every "patch" that comes out. I put that **** in quotes because its as if they release the "patch" half done. How manytimes do they need to close serves for a "quick fix" after a patch. Think about how OP a new champ is and is more expensive and then a "balance" is created. How can you sit there any not realize that this has gone from a company that was about the game and about their clients to a company about money making. That's the end game, how much money can we make. </w:t>
        <w:br/>
        <w:br/>
        <w:t>They have all the right to do so, the created a product and we ate it and are now starved without it. But its time people realized the **** you're being put through is not a matter of " oops, we have someone pressing the on and off switch at our server" so much as it is them not giving 3 ****s about how their servers operate. They know we are all going to come back. Even if the game is half ****ed, we still show up. **** this cycle. I refuse to be a part of this ****ing stunt.</w:t>
      </w:r>
    </w:p>
    <w:p>
      <w:r>
        <w:rPr>
          <w:b/>
          <w:u w:val="single"/>
        </w:rPr>
        <w:t>801578</w:t>
      </w:r>
    </w:p>
    <w:p>
      <w:r>
        <w:t>This is blasphemy! Just lost a ranked game and that too when we were winning it. Suddenly a huge lag and everything froze. 2 players disconnected, never to connect again and rest lagging like anything - enemy team lucky to have 2 guys without lag and they got the game  is the loss forgiven activated for the current heavy lag experienced in the games?</w:t>
      </w:r>
    </w:p>
    <w:p>
      <w:r>
        <w:rPr>
          <w:b/>
          <w:u w:val="single"/>
        </w:rPr>
        <w:t>801579</w:t>
      </w:r>
    </w:p>
    <w:p>
      <w:r>
        <w:t xml:space="preserve">Quote: </w:t>
        <w:br/>
        <w:br/>
        <w:t xml:space="preserve">7582c3d4f2a98439: </w:t>
        <w:br/>
        <w:br/>
        <w:t xml:space="preserve">Please... These ddos attacks are bull**** excuse. What about the previous months this **** has been going on. You're really going to tell me that there has been someone, for months now, just sitting on their ass attacking riot? **** that, they have all clearly been doing something much better like hacking naked celebs or other important ****. It just so happens that now "ddos" attacks are happening? </w:t>
        <w:br/>
        <w:br/>
        <w:t xml:space="preserve">Its bull****, this has been going on for over a year. Perhaps not this bad. but think about every "patch" that comes out. I put that **** in quotes because its as if they release the "patch" half done. How manytimes do they need to close serves for a "quick fix" after a patch. Think about how OP a new champ is and is more expensive and then a "balance" is created. How can you sit there any not realize that this has gone from a company that was about the game and about their clients to a company about money making. That's the end game, how much money can we make. </w:t>
        <w:br/>
        <w:br/>
        <w:t xml:space="preserve">They have all the right to do so, the created a product and we ate it and are now starved without it. But its time people realized the **** you're being put through is not a matter of " oops, we have someone pressing the on and off switch at our server" so much as it is them not giving 3 ****s about how their servers operate. They know we are all going to come back. Even if the game is half ****ed, we still show up. **** this cycle. I refuse to be a part of this ****ing stunt. </w:t>
        <w:br/>
        <w:br/>
        <w:t>I agree man, while I am sympathetic to their problems, I think this story is total bull****. If they wanted to buy new hardware and protection, they could. They definitely have the money for it, they just don't want to pay. Goes to show what kind of company riot is, and it's the exact reason why I hate them.</w:t>
      </w:r>
    </w:p>
    <w:p>
      <w:r>
        <w:rPr>
          <w:b/>
          <w:u w:val="single"/>
        </w:rPr>
        <w:t>801580</w:t>
      </w:r>
    </w:p>
    <w:p>
      <w:r>
        <w:t xml:space="preserve">Quote: </w:t>
        <w:br/>
        <w:br/>
        <w:t xml:space="preserve">45b3a41e5cf82626: </w:t>
        <w:br/>
        <w:br/>
        <w:t xml:space="preserve">This is blasphemy! Just lost a ranked game and that too when we were winning it. Suddenly a huge lag and everything froze. 2 players disconnected, never to connect again and rest lagging like anything - enemy team lucky to have 2 guys without lag and they got the game </w:t>
        <w:br/>
        <w:t xml:space="preserve">is the loss forgiven activated for the current heavy lag experienced in the games? </w:t>
        <w:br/>
        <w:br/>
        <w:t>I think so, the game I just lost shows loss prevented</w:t>
      </w:r>
    </w:p>
    <w:p>
      <w:r>
        <w:rPr>
          <w:b/>
          <w:u w:val="single"/>
        </w:rPr>
        <w:t>801581</w:t>
      </w:r>
    </w:p>
    <w:p>
      <w:r>
        <w:t xml:space="preserve">Quote: </w:t>
        <w:br/>
        <w:br/>
        <w:t xml:space="preserve">b0af07edd3f84241: </w:t>
        <w:br/>
        <w:br/>
        <w:t xml:space="preserve">I think so, the game I just lost shows loss prevented </w:t>
        <w:br/>
        <w:br/>
        <w:t>thanks for the info bro.</w:t>
      </w:r>
    </w:p>
    <w:p>
      <w:r>
        <w:rPr>
          <w:b/>
          <w:u w:val="single"/>
        </w:rPr>
        <w:t>801582</w:t>
      </w:r>
    </w:p>
    <w:p>
      <w:r>
        <w:t>Riot, you're failing to actually solve any problems again.  Seriously? I'm losing more faith in you every day this continues.</w:t>
      </w:r>
    </w:p>
    <w:p>
      <w:r>
        <w:rPr>
          <w:b/>
          <w:u w:val="single"/>
        </w:rPr>
        <w:t>801583</w:t>
      </w:r>
    </w:p>
    <w:p>
      <w:r>
        <w:t>I vote Riot does what companies like Google, Apple, and Microsoft do and simply get bigger servers that can tank the ddos attacks. That or they join cooperative mega servers that host several companies.</w:t>
      </w:r>
    </w:p>
    <w:p>
      <w:r>
        <w:rPr>
          <w:b/>
          <w:u w:val="single"/>
        </w:rPr>
        <w:t>801584</w:t>
      </w:r>
    </w:p>
    <w:p>
      <w:r>
        <w:t xml:space="preserve">Quote: </w:t>
        <w:br/>
        <w:br/>
        <w:t xml:space="preserve">4a21ee0deb9b0816: </w:t>
        <w:br/>
        <w:br/>
        <w:t xml:space="preserve">I vote Riot does what companies like Google, Apple, and Microsoft do and simply get bigger servers that can tank the ddos attacks. That or they join cooperative mega servers that host several companies. </w:t>
        <w:br/>
        <w:br/>
        <w:t>I second this</w:t>
      </w:r>
    </w:p>
    <w:p>
      <w:r>
        <w:rPr>
          <w:b/>
          <w:u w:val="single"/>
        </w:rPr>
        <w:t>801585</w:t>
      </w:r>
    </w:p>
    <w:p>
      <w:r>
        <w:t>Time for another month off. Thanks guys. Glad I can play this game regularly for practice for my series.</w:t>
      </w:r>
    </w:p>
    <w:p>
      <w:r>
        <w:rPr>
          <w:b/>
          <w:u w:val="single"/>
        </w:rPr>
        <w:t>801586</w:t>
      </w:r>
    </w:p>
    <w:p>
      <w:r>
        <w:t>meh they won't do **** they are busy with their LCS and gnar to fix real issues like server stability their loss prevention bs is not even fast enough to reconcile games which are being affected. when my team is winning and there is lag its turned on. when we lose due to dc's and lag its not turned on fast enough.  Riot is the new blizzard, ego's and $ over customer service only difference is blizz has a 10yr headstart and they've lost over 6 million subs in the past 3 years if you guys don't wise up ur company will be another failed experience.  you can't be crying DDOS for a whole month. its pathetic for a B-illion dollar company PATHETIC.</w:t>
      </w:r>
    </w:p>
    <w:p>
      <w:r>
        <w:rPr>
          <w:b/>
          <w:u w:val="single"/>
        </w:rPr>
        <w:t>801587</w:t>
      </w:r>
    </w:p>
    <w:p>
      <w:r>
        <w:t xml:space="preserve">Quote: </w:t>
        <w:br/>
        <w:br/>
        <w:t xml:space="preserve">b0af07edd3f84241: </w:t>
        <w:br/>
        <w:br/>
        <w:t xml:space="preserve">I think so, the game I just lost shows loss prevented </w:t>
        <w:br/>
        <w:br/>
        <w:t>yeah but i had the same thing happen and didnt get loss forgiven</w:t>
      </w:r>
    </w:p>
    <w:p>
      <w:r>
        <w:rPr>
          <w:b/>
          <w:u w:val="single"/>
        </w:rPr>
        <w:t>801588</w:t>
      </w:r>
    </w:p>
    <w:p>
      <w:r>
        <w:t>again still not solved stop saying you fixed the lag because you clearly havn't.</w:t>
      </w:r>
    </w:p>
    <w:p>
      <w:r>
        <w:rPr>
          <w:b/>
          <w:u w:val="single"/>
        </w:rPr>
        <w:t>801589</w:t>
      </w:r>
    </w:p>
    <w:p>
      <w:r>
        <w:t>this game is unplayable in NA, ever ygame now is server lag and disconnecting, i cant tell you how many ranked game ive lost to this bs. multi-million dollar company cmon riot spend some money on stable servers ffs</w:t>
      </w:r>
    </w:p>
    <w:p>
      <w:r>
        <w:rPr>
          <w:b/>
          <w:u w:val="single"/>
        </w:rPr>
        <w:t>801590</w:t>
      </w:r>
    </w:p>
    <w:p>
      <w:r>
        <w:t>I just lost 21 LP because of server lag.. Thanks rito!I want my lose prevented or I think I'm out! It's hard enough managing to keep my cool with all the children, baddies, and trolls, but then to add unplayable lag... I imagine there's a sizable chunk of people who are in the same mindset right now.</w:t>
      </w:r>
    </w:p>
    <w:p>
      <w:r>
        <w:rPr>
          <w:b/>
          <w:u w:val="single"/>
        </w:rPr>
        <w:t>801591</w:t>
      </w:r>
    </w:p>
    <w:p>
      <w:r>
        <w:t>yep.. you HAD it fixed for about an hour.. BUT....THEY"RE BACKKKK!!! LAG!!!!!!!!!!!!!!!!!!</w:t>
      </w:r>
    </w:p>
    <w:p>
      <w:r>
        <w:rPr>
          <w:b/>
          <w:u w:val="single"/>
        </w:rPr>
        <w:t>801592</w:t>
      </w:r>
    </w:p>
    <w:p>
      <w:r>
        <w:t>To this date we in the NA server have been dropped from ranked and team builder matches. This may sound harsh but we are lossing interest in the game due to this . Please deal with it as fast as you are able . Thank You</w:t>
      </w:r>
    </w:p>
    <w:p>
      <w:r>
        <w:rPr>
          <w:b/>
          <w:u w:val="single"/>
        </w:rPr>
        <w:t>801593</w:t>
      </w:r>
    </w:p>
    <w:p>
      <w:r>
        <w:t>Lagged so hard again. Was going so well for like a month and then it starts up like this again. -_-++  My last game and that ending score...so pitiful....  http://imgur.com/OXcjucP (http://imgur.com/OXcjucP)</w:t>
      </w:r>
    </w:p>
    <w:p>
      <w:r>
        <w:rPr>
          <w:b/>
          <w:u w:val="single"/>
        </w:rPr>
        <w:t>801594</w:t>
      </w:r>
    </w:p>
    <w:p>
      <w:r>
        <w:t>This is so retarded</w:t>
      </w:r>
    </w:p>
    <w:p>
      <w:r>
        <w:rPr>
          <w:b/>
          <w:u w:val="single"/>
        </w:rPr>
        <w:t>801595</w:t>
      </w:r>
    </w:p>
    <w:p>
      <w:r>
        <w:t>Um, Riot is not Blizzard; the producer of popular titles such as World of Warcraft and Diablo has consistent revenue in the form of subscriptions. It really does make a huge difference in terms of available monies to make changes where they see fit. And what makes you think Riot isn't actually trying to find a long term solution, as they have indicated so many times. I don't like the disruption of service as much as you do, but it seems really pigheaded to just say "Riot, you suck". instead of waiting out a solution.</w:t>
      </w:r>
    </w:p>
    <w:p>
      <w:r>
        <w:rPr>
          <w:b/>
          <w:u w:val="single"/>
        </w:rPr>
        <w:t>801596</w:t>
      </w:r>
    </w:p>
    <w:p>
      <w:r>
        <w:t>Still have crappy connections. Don't always get loss prevented. /Fail</w:t>
      </w:r>
    </w:p>
    <w:p>
      <w:r>
        <w:rPr>
          <w:b/>
          <w:u w:val="single"/>
        </w:rPr>
        <w:t>801597</w:t>
      </w:r>
    </w:p>
    <w:p>
      <w:r>
        <w:t>So I've gone through yet another promotion loss and would like to understand why loss prevention isn't on while these attacks take place. I would love to be able to take a break from ranked until the issues can be resolved, but seeing as that results in your rank dropping I don't view it as an option. I just lost another promotion because myself and two teammates kept getting "attempting to reconnect" errors and would constantly dc. However this was not happening to the rival team. I understand that Riot is having issues. But they either need to keep loss prevention on or remove whatever it is that's causing people to drop in rank when they go without playing ranked for a while. This infuriates not only myself but I'm sure many others that are running into this same issue.</w:t>
      </w:r>
    </w:p>
    <w:p>
      <w:r>
        <w:rPr>
          <w:b/>
          <w:u w:val="single"/>
        </w:rPr>
        <w:t>801598</w:t>
      </w:r>
    </w:p>
    <w:p>
      <w:r>
        <w:t>welp, bye bye LoL. Hello Dota</w:t>
      </w:r>
    </w:p>
    <w:p>
      <w:r>
        <w:rPr>
          <w:b/>
          <w:u w:val="single"/>
        </w:rPr>
        <w:t>801599</w:t>
      </w:r>
    </w:p>
    <w:p>
      <w:r>
        <w:t>It hurts so much that I cannot enjoy this game anymore over the past several weeks. Always getting the "Attempting to reconnect" thing. I really hope it will be resolved soon but as some have expressed here, it's time to take a break from League of Legends until the issue has subsided because it's just plain unplayable.</w:t>
      </w:r>
    </w:p>
    <w:p>
      <w:r>
        <w:rPr>
          <w:b/>
          <w:u w:val="single"/>
        </w:rPr>
        <w:t>801600</w:t>
      </w:r>
    </w:p>
    <w:p>
      <w:r>
        <w:t>I see alot of players, more so the casual ones, heading to Dota2 or HoN. Thats a significant loss of revenue to Riot due to the instability of the servers. I mean, im sure the die hard LoL players will ***** and the &gt;gold will continue to support the game. I hope they find a solution soon.</w:t>
      </w:r>
    </w:p>
    <w:p>
      <w:r>
        <w:rPr>
          <w:b/>
          <w:u w:val="single"/>
        </w:rPr>
        <w:t>801601</w:t>
      </w:r>
    </w:p>
    <w:p>
      <w:r>
        <w:t xml:space="preserve">Quote: </w:t>
        <w:br/>
        <w:br/>
        <w:t xml:space="preserve">148db0a990b0984f: </w:t>
        <w:br/>
        <w:br/>
        <w:t xml:space="preserve">I see alot of players, more so the casual ones, heading to Dota2 or HoN. Thats a significant loss of revenue to Riot due to the instability of the servers. I mean, im sure the die hard LoL players will ***** and the &gt;gold will continue to support the game. I hope they find a solution soon. </w:t>
        <w:br/>
        <w:br/>
        <w:t xml:space="preserve">Consider your options right now. </w:t>
        <w:br/>
        <w:br/>
        <w:t xml:space="preserve">Keep playing? Forget getting loss prevented. You're probably gonna get tons of reports and **** talk for constant DCing, probably chat restricted and maybe suspended if you try to play a lot. Riot doesn't even acknowledge the issue (as far as I know), so who the **** knows when it'll be fixed. </w:t>
        <w:br/>
        <w:br/>
        <w:t xml:space="preserve">Or just stop dealing with the bull****, stop spending money on a game whose host can't keep stable, and play something better and more fun. </w:t>
        <w:br/>
        <w:br/>
        <w:t>I've been playing since S1 but have cut down my play time by a ton since the start of S4. I'm happier for it.</w:t>
      </w:r>
    </w:p>
    <w:p>
      <w:r>
        <w:rPr>
          <w:b/>
          <w:u w:val="single"/>
        </w:rPr>
        <w:t>801602</w:t>
      </w:r>
    </w:p>
    <w:p>
      <w:r>
        <w:t>this lagging problem makes the game totally unplayable, bye</w:t>
      </w:r>
    </w:p>
    <w:p>
      <w:r>
        <w:rPr>
          <w:b/>
          <w:u w:val="single"/>
        </w:rPr>
        <w:t>801603</w:t>
      </w:r>
    </w:p>
    <w:p>
      <w:r>
        <w:t>^^^ Its unfortunate but at this point i agree... I cannot play for the lag, rubbe rbanding and dc'ing and im sure im getting reported for whats not my fault.... It seems like this is the going trend as stated above..... Its rediculous!</w:t>
      </w:r>
    </w:p>
    <w:p>
      <w:r>
        <w:rPr>
          <w:b/>
          <w:u w:val="single"/>
        </w:rPr>
        <w:t>801604</w:t>
      </w:r>
    </w:p>
    <w:p>
      <w:r>
        <w:t>Just duoed with a silver friend, everyone on our team except the support kept DSCing, and we lost because of it.  I still got docked -21 LP for the loss, which I had 0 control over.</w:t>
      </w:r>
    </w:p>
    <w:p>
      <w:r>
        <w:rPr>
          <w:b/>
          <w:u w:val="single"/>
        </w:rPr>
        <w:t>801605</w:t>
      </w:r>
    </w:p>
    <w:p>
      <w:r>
        <w:t>Foolishly believed the message I read on the launcher that said the lag issue had been resolved. Play and the lag is horrible. If its not fixed, that's one thing, but I don't understand why they'd say its fixed before actually testing it to make sure.</w:t>
      </w:r>
    </w:p>
    <w:p>
      <w:r>
        <w:rPr>
          <w:b/>
          <w:u w:val="single"/>
        </w:rPr>
        <w:t>801606</w:t>
      </w:r>
    </w:p>
    <w:p>
      <w:r>
        <w:t xml:space="preserve">Quote: </w:t>
        <w:br/>
        <w:br/>
        <w:t xml:space="preserve">435a1d88ff4b75a7: </w:t>
        <w:br/>
        <w:br/>
        <w:t xml:space="preserve">Foolishly believed the message I read on the launcher that said the lag issue had been resolved. Play and the lag is horrible. If its not fixed, that's one thing, but I don't understand why they'd say its fixed before actually testing it to make sure. </w:t>
        <w:br/>
        <w:br/>
        <w:t>don't believe anything the launcher messages tell you. they still think they've fixed spectator mode.</w:t>
      </w:r>
    </w:p>
    <w:p>
      <w:r>
        <w:rPr>
          <w:b/>
          <w:u w:val="single"/>
        </w:rPr>
        <w:t>801607</w:t>
      </w:r>
    </w:p>
    <w:p>
      <w:r>
        <w:t>Riot makes so much money yet they can't make a program that will stop intruders from hacking into their system. Go technology!</w:t>
      </w:r>
    </w:p>
    <w:p>
      <w:r>
        <w:rPr>
          <w:b/>
          <w:u w:val="single"/>
        </w:rPr>
        <w:t>801608</w:t>
      </w:r>
    </w:p>
    <w:p>
      <w:r>
        <w:t>inb4: "we have fixed the server-wide lag issues - see you on the rift!"  -1 hour later the servers **** the bed again  They need to stop with these temporary solutions and the fix the root of the ****ing problem</w:t>
      </w:r>
    </w:p>
    <w:p>
      <w:r>
        <w:rPr>
          <w:b/>
          <w:u w:val="single"/>
        </w:rPr>
        <w:t>801609</w:t>
      </w:r>
    </w:p>
    <w:p>
      <w:r>
        <w:t>yep still lagging</w:t>
      </w:r>
    </w:p>
    <w:p>
      <w:r>
        <w:rPr>
          <w:b/>
          <w:u w:val="single"/>
        </w:rPr>
        <w:t>801610</w:t>
      </w:r>
    </w:p>
    <w:p>
      <w:r>
        <w:t>Does this mean we get free IP boosts, RP, and more sales? Or are you going to keep saying everything is fixed when the opposite is true?</w:t>
      </w:r>
    </w:p>
    <w:p>
      <w:r>
        <w:rPr>
          <w:b/>
          <w:u w:val="single"/>
        </w:rPr>
        <w:t>801611</w:t>
      </w:r>
    </w:p>
    <w:p>
      <w:r>
        <w:t>When they said they fixed the issue, I think they meant to say that the servers are in fact the worst they've been all week....As soon as the notification came up I hopped in a game eager to play without any "attempting to reconnect" only to have MASSIVE packet loss and huge lag spikes.   This game has been completely unplayable for over a month now..First time ever I can say I uninstalled a game I still want to play. Just can't put myself through it anymore, it's not fun to log in to see if I'm gonna be able to possibly play half a game tonight before I start DC'ing.</w:t>
      </w:r>
    </w:p>
    <w:p>
      <w:r>
        <w:rPr>
          <w:b/>
          <w:u w:val="single"/>
        </w:rPr>
        <w:t>801612</w:t>
      </w:r>
    </w:p>
    <w:p>
      <w:r>
        <w:t>Hey I will give bjs to anyone who can guarantee a non-glitchy game</w:t>
      </w:r>
    </w:p>
    <w:p>
      <w:r>
        <w:rPr>
          <w:b/>
          <w:u w:val="single"/>
        </w:rPr>
        <w:t>801613</w:t>
      </w:r>
    </w:p>
    <w:p>
      <w:r>
        <w:t>Losing Ranked Games because of lag caused by the server's instability is very frustrating especially when the losses aren't being forgiven. It's hard to climb up and qualify for end of season rewards whenever you can't even play the game.</w:t>
      </w:r>
    </w:p>
    <w:p>
      <w:r>
        <w:rPr>
          <w:b/>
          <w:u w:val="single"/>
        </w:rPr>
        <w:t>801614</w:t>
      </w:r>
    </w:p>
    <w:p>
      <w:r>
        <w:t>Anyone else having issues just logging into their account? I havent been able to all day.</w:t>
      </w:r>
    </w:p>
    <w:p>
      <w:r>
        <w:rPr>
          <w:b/>
          <w:u w:val="single"/>
        </w:rPr>
        <w:t>801615</w:t>
      </w:r>
    </w:p>
    <w:p>
      <w:r>
        <w:t>I hope they fix it soon before people just start moving on. I mean, this lag has been here for months now. 95% of my games are plagued by lag since mid July. Spread the servers!</w:t>
      </w:r>
    </w:p>
    <w:p>
      <w:r>
        <w:rPr>
          <w:b/>
          <w:u w:val="single"/>
        </w:rPr>
        <w:t>801616</w:t>
      </w:r>
    </w:p>
    <w:p>
      <w:r>
        <w:t>seriously?  this has been an issue for way too long to get any form of sympathy. I can understand big companies and server problems. No one can deal with it if it's been consistent for 2 months.  People bch and complain about this sort of thing even if it's a one-time thing. This has no room for excuse anymore.</w:t>
      </w:r>
    </w:p>
    <w:p>
      <w:r>
        <w:rPr>
          <w:b/>
          <w:u w:val="single"/>
        </w:rPr>
        <w:t>801617</w:t>
      </w:r>
    </w:p>
    <w:p>
      <w:r>
        <w:t>So could you guys send us out an Email so we know when it is worth trying to play again??</w:t>
      </w:r>
    </w:p>
    <w:p>
      <w:r>
        <w:rPr>
          <w:b/>
          <w:u w:val="single"/>
        </w:rPr>
        <w:t>801618</w:t>
      </w:r>
    </w:p>
    <w:p>
      <w:r>
        <w:t>**** u and ur servers! Trigger the loss prevented everytime u mother****ers!</w:t>
      </w:r>
    </w:p>
    <w:p>
      <w:r>
        <w:rPr>
          <w:b/>
          <w:u w:val="single"/>
        </w:rPr>
        <w:t>801619</w:t>
      </w:r>
    </w:p>
    <w:p>
      <w:r>
        <w:t>No loss prevent op, gg riot</w:t>
      </w:r>
    </w:p>
    <w:p>
      <w:r>
        <w:rPr>
          <w:b/>
          <w:u w:val="single"/>
        </w:rPr>
        <w:t>801620</w:t>
      </w:r>
    </w:p>
    <w:p>
      <w:r>
        <w:t>I am having serious problems with league. I have fully optimized my computer to play it, updated ALL drivers, updated windows, repaired league, ended all background processes with the exception of youtube and lolking... I sent in about 20 bug splats, I keep disconnecting from game and get an endless bug splat error message. I can play 2 or 3 games and then the same problem comes up. It is now the third time that I've crashed in a game... It's not counting it as a leave, it counts it as a loss. So idk what's up but please look into this issue further rito</w:t>
      </w:r>
    </w:p>
    <w:p>
      <w:r>
        <w:rPr>
          <w:b/>
          <w:u w:val="single"/>
        </w:rPr>
        <w:t>801621</w:t>
      </w:r>
    </w:p>
    <w:p>
      <w:r>
        <w:t>what makes me laugh about the ddos attacks is that its soo easy to catch them.. /contact the ****ing isps comcast/timewarner/w/e **** internet provider is /monitor owners who are using high bandwidths especially when these attacks are being carried out /anyone found using proxies or tremendous amounts of bandwidth who isn't a major cooperation should be paid a visit by the feds /get better security against such attacks (u got the cash)</w:t>
      </w:r>
    </w:p>
    <w:p>
      <w:r>
        <w:rPr>
          <w:b/>
          <w:u w:val="single"/>
        </w:rPr>
        <w:t>801622</w:t>
      </w:r>
    </w:p>
    <w:p>
      <w:r>
        <w:t>Please give a schedule telling us when riot will fix this lag issue. It ruined my game. Should we refuse LOL and play DOTA?</w:t>
      </w:r>
    </w:p>
    <w:p>
      <w:r>
        <w:rPr>
          <w:b/>
          <w:u w:val="single"/>
        </w:rPr>
        <w:t>801623</w:t>
      </w:r>
    </w:p>
    <w:p>
      <w:r>
        <w:t>Anyone at riot? Hello your na servers still suckass, i said they suckass.</w:t>
      </w:r>
    </w:p>
    <w:p>
      <w:r>
        <w:rPr>
          <w:b/>
          <w:u w:val="single"/>
        </w:rPr>
        <w:t>801624</w:t>
      </w:r>
    </w:p>
    <w:p>
      <w:r>
        <w:t>I've had uncharacteristic lags and disconnects for the last 2-3 days while none of the other 9 players in multiple games are experiencing any. Ill have 60 ping for the first 5 minutes, and then hard, 3-5 minute long freezes before it evens back out to 60 ping. At first I thought it was my computer, but I have no programs on that can suck bandwidth, including Dropbox that has no reason to start syncing to begin with.</w:t>
      </w:r>
    </w:p>
    <w:p>
      <w:r>
        <w:rPr>
          <w:b/>
          <w:u w:val="single"/>
        </w:rPr>
        <w:t>801625</w:t>
      </w:r>
    </w:p>
    <w:p>
      <w:r>
        <w:t>5 responses from riot in the first 12 pages, not a single Riot response in the following 86 pages. Do they think the problem is fixed or are they simply ignoring us?</w:t>
      </w:r>
    </w:p>
    <w:p>
      <w:r>
        <w:rPr>
          <w:b/>
          <w:u w:val="single"/>
        </w:rPr>
        <w:t>801626</w:t>
      </w:r>
    </w:p>
    <w:p>
      <w:r>
        <w:t>So this is still a thing. Any chance it is fixed before the end of the season?</w:t>
      </w:r>
    </w:p>
    <w:p>
      <w:r>
        <w:rPr>
          <w:b/>
          <w:u w:val="single"/>
        </w:rPr>
        <w:t>801627</w:t>
      </w:r>
    </w:p>
    <w:p>
      <w:r>
        <w:t>Cmon Riot... your lag is back it was great after you put the notice you fixd it.. NOW IT BACK AGAIN (im east coast ifit elps)  And of course no loss forgiven. This is so terrible.... Im taking a long break for a while... i hope its better in a week or so... moving on for a bit</w:t>
      </w:r>
    </w:p>
    <w:p>
      <w:r>
        <w:rPr>
          <w:b/>
          <w:u w:val="single"/>
        </w:rPr>
        <w:t>801628</w:t>
      </w:r>
    </w:p>
    <w:p>
      <w:r>
        <w:t>I've got a game going on now that I could carry, if I could only play. Just spent 5 minutes nonstop DC'ing. I can stream at source quality on twitch with no stutter, go to web sites, watch youtube. My ping is 90 when the game works. But non stop disconnects.</w:t>
      </w:r>
    </w:p>
    <w:p>
      <w:r>
        <w:rPr>
          <w:b/>
          <w:u w:val="single"/>
        </w:rPr>
        <w:t>801629</w:t>
      </w:r>
    </w:p>
    <w:p>
      <w:r>
        <w:t>Nah man it's East coast so who gives a ****, let's just take this opportunity to ban them all if they ever try to play since we act like there's no problem at all so all the other players report them.</w:t>
      </w:r>
    </w:p>
    <w:p>
      <w:r>
        <w:rPr>
          <w:b/>
          <w:u w:val="single"/>
        </w:rPr>
        <w:t>801630</w:t>
      </w:r>
    </w:p>
    <w:p>
      <w:r>
        <w:t>Why wasn't loss forgivens on yesterday night? I had a Vi DC at a crucial point in the game and then the next point the Alistar support kept dc'ing and reconnecting.</w:t>
      </w:r>
    </w:p>
    <w:p>
      <w:r>
        <w:rPr>
          <w:b/>
          <w:u w:val="single"/>
        </w:rPr>
        <w:t>801631</w:t>
      </w:r>
    </w:p>
    <w:p>
      <w:r>
        <w:t>This game is unplayable.</w:t>
      </w:r>
    </w:p>
    <w:p>
      <w:r>
        <w:rPr>
          <w:b/>
          <w:u w:val="single"/>
        </w:rPr>
        <w:t>801632</w:t>
      </w:r>
    </w:p>
    <w:p>
      <w:r>
        <w:t>wow</w:t>
      </w:r>
    </w:p>
    <w:p>
      <w:r>
        <w:rPr>
          <w:b/>
          <w:u w:val="single"/>
        </w:rPr>
        <w:t>801633</w:t>
      </w:r>
    </w:p>
    <w:p>
      <w:r>
        <w:t>How well will the game function once Azir is released to buy? Will it be like Braum, no gigantic lag issues or store crashes, or will it be like Gnar where everyone has Gnarly requests on RP to buy the new champ? I do know it could go either way but it sure looks like alot of people are ready to have gnarly amounts of buys in store while everyone else mustache for the lag to stop! No mega puns here...</w:t>
      </w:r>
    </w:p>
    <w:p>
      <w:r>
        <w:rPr>
          <w:b/>
          <w:u w:val="single"/>
        </w:rPr>
        <w:t>801634</w:t>
      </w:r>
    </w:p>
    <w:p>
      <w:r>
        <w:t>The lag is ridiculous my ping jumps up and down and I'm running 90mbs internet. Riot these last few weeks have made me loose faith in your ability to control your servers and provide a quality game. I'll be back in a few weeks and hopefully the connection is better.</w:t>
      </w:r>
    </w:p>
    <w:p>
      <w:r>
        <w:rPr>
          <w:b/>
          <w:u w:val="single"/>
        </w:rPr>
        <w:t>801635</w:t>
      </w:r>
    </w:p>
    <w:p>
      <w:r>
        <w:t>Is there anyway I can have all the rp i bought refunded? I really am not interested in playing this game anymore, seeing as 80% of the time I can't play properly.</w:t>
      </w:r>
    </w:p>
    <w:p>
      <w:r>
        <w:rPr>
          <w:b/>
          <w:u w:val="single"/>
        </w:rPr>
        <w:t>801636</w:t>
      </w:r>
    </w:p>
    <w:p>
      <w:r>
        <w:t>Also most of the people playing ranked lose large amount of LP, I had like over 50 LP, then missed to pick like 3 times, because of this weird problem, now I have more or less 19 LP. So... how do I know the game runs properly? By trial and error?  Thanks.</w:t>
      </w:r>
    </w:p>
    <w:p>
      <w:r>
        <w:rPr>
          <w:b/>
          <w:u w:val="single"/>
        </w:rPr>
        <w:t>801637</w:t>
      </w:r>
    </w:p>
    <w:p>
      <w:r>
        <w:t>Just okayed a game fine, no lag queu for another game crashed followed by a bug splat and now an error message saying my firewall is the issue? For one i dont have one turned on hardly ever, and secondly why was it not an issue last game? Generic error messages are to be blunt... pointless because they hold no truth.</w:t>
      </w:r>
    </w:p>
    <w:p>
      <w:r>
        <w:rPr>
          <w:b/>
          <w:u w:val="single"/>
        </w:rPr>
        <w:t>801638</w:t>
      </w:r>
    </w:p>
    <w:p>
      <w:r>
        <w:t>My favorite thing is that they don't even update the service status to show that the game is acting up. It's as though they would rather let you have a terrible game experience and leave you in the dark, than to post about it so that you know what you're jumping into. They need to shut live play down for a day, figure out what the issue is, and get it fixed or they are going to start losing players and money.</w:t>
      </w:r>
    </w:p>
    <w:p>
      <w:r>
        <w:rPr>
          <w:b/>
          <w:u w:val="single"/>
        </w:rPr>
        <w:t>801639</w:t>
      </w:r>
    </w:p>
    <w:p>
      <w:r>
        <w:t>My question is, why are they just NOW starting to implement DDOS protection? Are Riot naive little kids who have to learn things the hard way before fixing them? They should have had this **** setup months if not years ago.</w:t>
      </w:r>
    </w:p>
    <w:p>
      <w:r>
        <w:rPr>
          <w:b/>
          <w:u w:val="single"/>
        </w:rPr>
        <w:t>801640</w:t>
      </w:r>
    </w:p>
    <w:p>
      <w:r>
        <w:t>The game has been consistently unplayable this weekend. This is a major issue for Riot and I hope they can address it soon.</w:t>
      </w:r>
    </w:p>
    <w:p>
      <w:r>
        <w:rPr>
          <w:b/>
          <w:u w:val="single"/>
        </w:rPr>
        <w:t>801641</w:t>
      </w:r>
    </w:p>
    <w:p>
      <w:r>
        <w:t>RIOT CAN YOU PLEASE FIX YOUR GAME OR ATLEAST GIVE US LOSS PREVENTED BECAUSE I COULDN'T MOVE ALL GAME IN RANKED ARE YOU KIDDING ME? would not stop dcing when my internet was fine. it was your game. I couldn't even play my ranked game. and you won't even give us loss prevented? really? it's stuff like this that will make people stop playing your game.</w:t>
      </w:r>
    </w:p>
    <w:p>
      <w:r>
        <w:rPr>
          <w:b/>
          <w:u w:val="single"/>
        </w:rPr>
        <w:t>801642</w:t>
      </w:r>
    </w:p>
    <w:p>
      <w:r>
        <w:t>Hello,   I understand you guys are having issue with the server and the updates and patches but please do consider if the server is having problem let us have the fairness of not losing any LP for the servers fault I just went to -6pts because of the server kicked me out of the client how was that my fault when I didn't even leave the que? I feel this is unfair and just of how RIOT take cares of their fans/customer in regarding to the game issue.  Please deal with the Rank game issue. If you guys cant keep a stable server going remove Rank game to cause further reports/complaints.</w:t>
      </w:r>
    </w:p>
    <w:p>
      <w:r>
        <w:rPr>
          <w:b/>
          <w:u w:val="single"/>
        </w:rPr>
        <w:t>801643</w:t>
      </w:r>
    </w:p>
    <w:p>
      <w:r>
        <w:t xml:space="preserve">Quote: </w:t>
        <w:br/>
        <w:br/>
        <w:t xml:space="preserve">668502115b03f205: </w:t>
        <w:br/>
        <w:br/>
        <w:t xml:space="preserve">RIOT CAN YOU PLEASE FIX YOUR GAME OR ATLEAST GIVE US LOSS PREVENTED BECAUSE I COULDN'T MOVE ALL GAME IN RANKED ARE YOU KIDDING ME? would not stop dcing when my internet was fine. it was your game. I couldn't even play my ranked game. and you won't even give us loss prevented? really? it's stuff like this that will make people stop playing your game. </w:t>
        <w:br/>
        <w:br/>
        <w:t>A restore of Points is better than "Loss Prevented" since you are losing your LP. I do agree RIOT Remove or Disable RANK GAMES!?</w:t>
      </w:r>
    </w:p>
    <w:p>
      <w:r>
        <w:rPr>
          <w:b/>
          <w:u w:val="single"/>
        </w:rPr>
        <w:t>801644</w:t>
      </w:r>
    </w:p>
    <w:p>
      <w:r>
        <w:t>I still can't believe that after they made this thread two weeks ago it still hasn't been giving us ANY updates at all other than their opening 5 posts, its like they are saying "yeah that aughta hold them off for a while"</w:t>
      </w:r>
    </w:p>
    <w:p>
      <w:r>
        <w:rPr>
          <w:b/>
          <w:u w:val="single"/>
        </w:rPr>
        <w:t>801645</w:t>
      </w:r>
    </w:p>
    <w:p>
      <w:r>
        <w:t>My internet work correctly but the game is still laggy, I've been losing point over and over because I cannot play. My teamates lag, everyone lag. The game is really unstable.</w:t>
      </w:r>
    </w:p>
    <w:p>
      <w:r>
        <w:rPr>
          <w:b/>
          <w:u w:val="single"/>
        </w:rPr>
        <w:t>801646</w:t>
      </w:r>
    </w:p>
    <w:p>
      <w:r>
        <w:t>''Attempting to reconnect'' every 5sec...</w:t>
      </w:r>
    </w:p>
    <w:p>
      <w:r>
        <w:rPr>
          <w:b/>
          <w:u w:val="single"/>
        </w:rPr>
        <w:t>801647</w:t>
      </w:r>
    </w:p>
    <w:p>
      <w:r>
        <w:t xml:space="preserve">Quote: </w:t>
        <w:br/>
        <w:br/>
        <w:t xml:space="preserve">4953fc2f24fde34f: </w:t>
        <w:br/>
        <w:br/>
        <w:t xml:space="preserve">''Attempting to reconnect'' every 5sec... </w:t>
        <w:br/>
        <w:br/>
        <w:t xml:space="preserve">I'm the same way. </w:t>
        <w:br/>
        <w:br/>
        <w:t xml:space="preserve">Can we please get an update on this!? Last Riot post is from two weeks ago, and for a lot of players this is a persistent ongoing issue. This topic is now one hundred pages. This topic is now one hundred pages. </w:t>
        <w:br/>
        <w:br/>
        <w:t>Please be more attentive, even if the only update is "we are still working on it", we'd all appreciate it and feel a lot better.</w:t>
      </w:r>
    </w:p>
    <w:p>
      <w:r>
        <w:rPr>
          <w:b/>
          <w:u w:val="single"/>
        </w:rPr>
        <w:t>801648</w:t>
      </w:r>
    </w:p>
    <w:p>
      <w:r>
        <w:t>Yet another day of constant lagging. Just close everything down and deal with this*. I'm at a point that I start an aram to see if it lags and after two spells, I just quit and don't come back.</w:t>
      </w:r>
    </w:p>
    <w:p>
      <w:r>
        <w:rPr>
          <w:b/>
          <w:u w:val="single"/>
        </w:rPr>
        <w:t>801649</w:t>
      </w:r>
    </w:p>
    <w:p>
      <w:r>
        <w:t>Please fix this its been weeks now, I really enjoy your game but now i cant rarely play full game, there must be something you can do, maybe if i tell you that i would have bought a skin for vel koz. I'm so tired of crappy game play because i keep disconnecting or lagging. Please RIOT the fun game i enjoy playing a few times before bed is turning into a nightmare.  Thank you  A Dad who enjoys spending his time off playing your game.</w:t>
      </w:r>
    </w:p>
    <w:p>
      <w:r>
        <w:rPr>
          <w:b/>
          <w:u w:val="single"/>
        </w:rPr>
        <w:t>801650</w:t>
      </w:r>
    </w:p>
    <w:p>
      <w:r>
        <w:t>I have the same problem than everyone ... that's make 1 weeks, i cant rank or normal game, because the game get laggy and my ping gone crazy.</w:t>
      </w:r>
    </w:p>
    <w:p>
      <w:r>
        <w:rPr>
          <w:b/>
          <w:u w:val="single"/>
        </w:rPr>
        <w:t>801651</w:t>
      </w:r>
    </w:p>
    <w:p>
      <w:r>
        <w:t>Riot is obviously trying. Solving this isnt as easy as you all seem to think it is. https://www.youtube.com/watch?v=BcDZS7iYNsA learn a bit about it</w:t>
      </w:r>
    </w:p>
    <w:p>
      <w:r>
        <w:rPr>
          <w:b/>
          <w:u w:val="single"/>
        </w:rPr>
        <w:t>801652</w:t>
      </w:r>
    </w:p>
    <w:p>
      <w:r>
        <w:t>literally just spent my entire ranked match dced, attempting to reconnect. 2 others and myself dced, no bueno ):&lt;</w:t>
      </w:r>
    </w:p>
    <w:p>
      <w:r>
        <w:rPr>
          <w:b/>
          <w:u w:val="single"/>
        </w:rPr>
        <w:t>801653</w:t>
      </w:r>
    </w:p>
    <w:p>
      <w:r>
        <w:t>I think i'm gonna write off my $ invest in Riot as a loss. I'm really leaving this game for Diablo 3 and metal gear. **** this $ spend on sugarush which end up to be worst than sugar crush.  For the money you spend, you get this unplayable game...</w:t>
      </w:r>
    </w:p>
    <w:p>
      <w:r>
        <w:rPr>
          <w:b/>
          <w:u w:val="single"/>
        </w:rPr>
        <w:t>801654</w:t>
      </w:r>
    </w:p>
    <w:p>
      <w:r>
        <w:t>I think I may be done with LOL. It's bee weeks of instability. Nearly every game one of my teams members drops. I can't spectate either. And there's been little to no contact from the Riot team to any of these posts. Despite Riot posting messages that everything is fixed, it's not. it or not, the spectate thing is what gets me the most. I'm just going to play Destiny.</w:t>
      </w:r>
    </w:p>
    <w:p>
      <w:r>
        <w:rPr>
          <w:b/>
          <w:u w:val="single"/>
        </w:rPr>
        <w:t>801655</w:t>
      </w:r>
    </w:p>
    <w:p>
      <w:r>
        <w:t>Come over to dawngate everybody. Not a bit of lag and the ping is actually really good too!</w:t>
      </w:r>
    </w:p>
    <w:p>
      <w:r>
        <w:rPr>
          <w:b/>
          <w:u w:val="single"/>
        </w:rPr>
        <w:t>801656</w:t>
      </w:r>
    </w:p>
    <w:p>
      <w:r>
        <w:t>2 weeks later and still no updates Rito, why the **** is this thread stickied if you dont even use it?</w:t>
      </w:r>
    </w:p>
    <w:p>
      <w:r>
        <w:rPr>
          <w:b/>
          <w:u w:val="single"/>
        </w:rPr>
        <w:t>801657</w:t>
      </w:r>
    </w:p>
    <w:p>
      <w:r>
        <w:t>same sht for a week getting old cant even play most annoying thing ever was of fcking time</w:t>
      </w:r>
    </w:p>
    <w:p>
      <w:r>
        <w:rPr>
          <w:b/>
          <w:u w:val="single"/>
        </w:rPr>
        <w:t>801658</w:t>
      </w:r>
    </w:p>
    <w:p>
      <w:r>
        <w:t>No doubt in my mind it was a master yi....</w:t>
      </w:r>
    </w:p>
    <w:p>
      <w:r>
        <w:rPr>
          <w:b/>
          <w:u w:val="single"/>
        </w:rPr>
        <w:t>801659</w:t>
      </w:r>
    </w:p>
    <w:p>
      <w:r>
        <w:t>Yeah Riot, keep shoving eSports junk in our face instead of devoting resources to making your game playable.  Really... a recent game... FOUR of us all disconnecting. It's a miracle these days if i can make it in at the character loading screen without turning off the client and restarting 2 or 3 times.  http://forums.na.leagueoflegends.com/board/showthread.php?t=4662471</w:t>
      </w:r>
    </w:p>
    <w:p>
      <w:r>
        <w:rPr>
          <w:b/>
          <w:u w:val="single"/>
        </w:rPr>
        <w:t>801660</w:t>
      </w:r>
    </w:p>
    <w:p>
      <w:r>
        <w:t>And i think you OWE us permanent URF mode, once you get your head straight.  http://forums.na.leagueoflegends.com/board/showthread.php?t=4406740&amp;page=197</w:t>
      </w:r>
    </w:p>
    <w:p>
      <w:r>
        <w:rPr>
          <w:b/>
          <w:u w:val="single"/>
        </w:rPr>
        <w:t>801661</w:t>
      </w:r>
    </w:p>
    <w:p>
      <w:r>
        <w:t>Spent $300 on sugar rush, can't enjoy any on my new skins or champions :/</w:t>
      </w:r>
    </w:p>
    <w:p>
      <w:r>
        <w:rPr>
          <w:b/>
          <w:u w:val="single"/>
        </w:rPr>
        <w:t>801662</w:t>
      </w:r>
    </w:p>
    <w:p>
      <w:r>
        <w:t>Fix the dayum game already... attempting to reconnect every 2mins... ping spikes every 30 seconds  like the amount of money and effort u put into the sh!tty "loleports" garbage if that was invested into actual gameplay for your clients there would be no problems...  thank god Destiny comes out in a few days so i can stop playing this sh!t excuse for a game for a while</w:t>
      </w:r>
    </w:p>
    <w:p>
      <w:r>
        <w:rPr>
          <w:b/>
          <w:u w:val="single"/>
        </w:rPr>
        <w:t>801663</w:t>
      </w:r>
    </w:p>
    <w:p>
      <w:r>
        <w:t>No wonder all the pros who qualified for worlds flocked to korea.  Not because the world finals are in korea.  But because they can't practice strat comps for worlds because of an unstable na server.  Korea doesn't have this problem.</w:t>
      </w:r>
    </w:p>
    <w:p>
      <w:r>
        <w:rPr>
          <w:b/>
          <w:u w:val="single"/>
        </w:rPr>
        <w:t>801664</w:t>
      </w:r>
    </w:p>
    <w:p>
      <w:r>
        <w:t xml:space="preserve">Quote: </w:t>
        <w:br/>
        <w:br/>
        <w:t xml:space="preserve">f68a7ef1b43bb989: </w:t>
        <w:br/>
        <w:br/>
        <w:t xml:space="preserve">I think I may be done with LOL. It's bee weeks of instability. Nearly every game one of my teams members drops. I can't spectate either. And there's been little to no contact from the Riot team to any of these posts. Despite Riot posting messages that everything is fixed, it's not. it or not, the spectate thing is what gets me the most. I'm just going to play Destiny. </w:t>
        <w:br/>
        <w:br/>
        <w:t xml:space="preserve">I completely agree with this. I can deal with server instability, crashes, and lag every once and a while, even for prolonged period if there's good reason. What I can't deal with is a company completely ignoring its users. I've always sung praises about how RIOT cared about its fan base, and actually treated them with respect. It is not just this forum that is getting ignored, questions and complaints about the NA server lag are getting ignored in every medium I've seen so far, Facebook, Twitter, and even their own forums. </w:t>
        <w:br/>
        <w:br/>
        <w:t>I love the game, but I can't hang around with a company that refuses to communicate with their users and loyal fans.</w:t>
      </w:r>
    </w:p>
    <w:p>
      <w:r>
        <w:rPr>
          <w:b/>
          <w:u w:val="single"/>
        </w:rPr>
        <w:t>801665</w:t>
      </w:r>
    </w:p>
    <w:p>
      <w:r>
        <w:t xml:space="preserve">Quote: </w:t>
        <w:br/>
        <w:br/>
        <w:t xml:space="preserve">d3d712a77bdb2f23: </w:t>
        <w:br/>
        <w:br/>
        <w:t xml:space="preserve">I love the game, but I can't hang around with a company that refuses to communicate with their users and loyal fans. </w:t>
        <w:br/>
        <w:br/>
        <w:t xml:space="preserve">All Riot cares about is eSports now. </w:t>
        <w:br/>
        <w:t xml:space="preserve">The eSports crowd is largely Korean. </w:t>
        <w:br/>
        <w:br/>
        <w:t>Us saps in the USA can go pleasure ourselves for all they care.</w:t>
      </w:r>
    </w:p>
    <w:p>
      <w:r>
        <w:rPr>
          <w:b/>
          <w:u w:val="single"/>
        </w:rPr>
        <w:t>801666</w:t>
      </w:r>
    </w:p>
    <w:p>
      <w:r>
        <w:t>Reading people's responses i can't help but to think these DDOS attacks are done by either a fan bays of other MOBA games or the competition in an attempt to have LOL players play other MOBA games like DOTA. The responses of some of you only seems to confirm this for me. If you guys love those games so much just go play it and leave the people that like playing league to play league. You don't have to ruin it for everyone. I know the ones that do it are obviously taking part of the forum.</w:t>
      </w:r>
    </w:p>
    <w:p>
      <w:r>
        <w:rPr>
          <w:b/>
          <w:u w:val="single"/>
        </w:rPr>
        <w:t>801667</w:t>
      </w:r>
    </w:p>
    <w:p>
      <w:r>
        <w:t>When will you hire a competent live team, you keep saying "Over the last few days", tally it all up and it's been years. I thought being recognized as a sport would finally make riot pull their **** together but no, always more of the same.</w:t>
      </w:r>
    </w:p>
    <w:p>
      <w:r>
        <w:rPr>
          <w:b/>
          <w:u w:val="single"/>
        </w:rPr>
        <w:t>801668</w:t>
      </w:r>
    </w:p>
    <w:p>
      <w:r>
        <w:t>I agree with every other LoL player out there that is aggravated about these server issues. Free to play mmos have wayyyyyy better severer/client stability than this game. With such a large community/player base.. all the funded tournaments that go into this game we expect a much better experience than we have been getting. This is a great game and just like everyone else im extremely addicted....   I'm deathly afraid of whats going to come when that patch drops and the new summoners rift is here. This one barely runs as it is.. and its been out for how long?  (btw i even had to copy this "quick reply": and keep pasting because even THIS forum crashes and goes to the error page)</w:t>
      </w:r>
    </w:p>
    <w:p>
      <w:r>
        <w:rPr>
          <w:b/>
          <w:u w:val="single"/>
        </w:rPr>
        <w:t>801669</w:t>
      </w:r>
    </w:p>
    <w:p>
      <w:r>
        <w:t>Speaking of... Having troubles logging in on NA server.. Anyone else?</w:t>
      </w:r>
    </w:p>
    <w:p>
      <w:r>
        <w:rPr>
          <w:b/>
          <w:u w:val="single"/>
        </w:rPr>
        <w:t>801670</w:t>
      </w:r>
    </w:p>
    <w:p>
      <w:r>
        <w:t xml:space="preserve">Quote: </w:t>
        <w:br/>
        <w:br/>
        <w:t xml:space="preserve">1bea7717608eff9e: </w:t>
        <w:br/>
        <w:br/>
        <w:t xml:space="preserve">Speaking of... Having troubles logging in on NA server.. Anyone else? </w:t>
        <w:br/>
        <w:br/>
        <w:t>NA died for me. Not even the forums have been working properly. Looking into LAN server now, because NA is literally unplayable.</w:t>
      </w:r>
    </w:p>
    <w:p>
      <w:r>
        <w:rPr>
          <w:b/>
          <w:u w:val="single"/>
        </w:rPr>
        <w:t>801671</w:t>
      </w:r>
    </w:p>
    <w:p>
      <w:r>
        <w:t>Multiple games I have played in the last few days there were multiple people complaining of lag. One game every single player we just all said **** it and trolled. Literally can't play the way we are supposed to.  I have always supported Riot, but I am done. Biggest problem an online game can have and it's gone unaddressed for way too long. It's disappointing and inexcusable. Looking for a new game.</w:t>
      </w:r>
    </w:p>
    <w:p>
      <w:r>
        <w:rPr>
          <w:b/>
          <w:u w:val="single"/>
        </w:rPr>
        <w:t>801672</w:t>
      </w:r>
    </w:p>
    <w:p>
      <w:r>
        <w:t>so you still working on that server tex?</w:t>
      </w:r>
    </w:p>
    <w:p>
      <w:r>
        <w:rPr>
          <w:b/>
          <w:u w:val="single"/>
        </w:rPr>
        <w:t>801673</w:t>
      </w:r>
    </w:p>
    <w:p>
      <w:r>
        <w:t>oh and loss prevention is totally a thing right guys?  what a joke.</w:t>
      </w:r>
    </w:p>
    <w:p>
      <w:r>
        <w:rPr>
          <w:b/>
          <w:u w:val="single"/>
        </w:rPr>
        <w:t>801674</w:t>
      </w:r>
    </w:p>
    <w:p>
      <w:r>
        <w:t>I want to give you guys a round of applause for all the bs you keep telling us or not telling us because you keep quiet in threads. Though I just hit 8500 ping in my last game, amazing job with the "work" you guys have been "doing" I can see the improvement you guys have been talking about lately. What a joke</w:t>
      </w:r>
    </w:p>
    <w:p>
      <w:r>
        <w:rPr>
          <w:b/>
          <w:u w:val="single"/>
        </w:rPr>
        <w:t>801675</w:t>
      </w:r>
    </w:p>
    <w:p>
      <w:r>
        <w:t>Multimillion dollar corporation at work All about making money</w:t>
      </w:r>
    </w:p>
    <w:p>
      <w:r>
        <w:rPr>
          <w:b/>
          <w:u w:val="single"/>
        </w:rPr>
        <w:t>801676</w:t>
      </w:r>
    </w:p>
    <w:p>
      <w:r>
        <w:t>Ranked match lost to disconnects. Again. We were totally going to win but 3 of us got booted.  Why do I even bother trying to reach gold when **** like this happens? I'm so ****ing mad right now.</w:t>
      </w:r>
    </w:p>
    <w:p>
      <w:r>
        <w:rPr>
          <w:b/>
          <w:u w:val="single"/>
        </w:rPr>
        <w:t>801677</w:t>
      </w:r>
    </w:p>
    <w:p>
      <w:r>
        <w:t>Yo turn on loss prevented attempting to reconnect yet my internet works fine on ther ****</w:t>
      </w:r>
    </w:p>
    <w:p>
      <w:r>
        <w:rPr>
          <w:b/>
          <w:u w:val="single"/>
        </w:rPr>
        <w:t>801678</w:t>
      </w:r>
    </w:p>
    <w:p>
      <w:r>
        <w:t>Wahoo, here we go again start of the game client crash, server not responding for 3 minutes or so, finally reconnect, then get drsconnected constantly in-game</w:t>
      </w:r>
    </w:p>
    <w:p>
      <w:r>
        <w:rPr>
          <w:b/>
          <w:u w:val="single"/>
        </w:rPr>
        <w:t>801679</w:t>
      </w:r>
    </w:p>
    <w:p>
      <w:r>
        <w:t>2 weeks later still a problem...i have 20 ms ping yet just 2 minutes ago i have back to back DC's which are only fixed by closing the entire client because if you dont you just get to sit at a black screen that says you have a firewall LoL can't get past (which isn't true for me)...really wish servers were better when people pay enough money as they do</w:t>
      </w:r>
    </w:p>
    <w:p>
      <w:r>
        <w:rPr>
          <w:b/>
          <w:u w:val="single"/>
        </w:rPr>
        <w:t>801680</w:t>
      </w:r>
    </w:p>
    <w:p>
      <w:r>
        <w:t>If you're unhappy with them taking your money and using it to support a specific hundred or so players (Worlds and other nonsense), then stop giving it to them.</w:t>
      </w:r>
    </w:p>
    <w:p>
      <w:r>
        <w:rPr>
          <w:b/>
          <w:u w:val="single"/>
        </w:rPr>
        <w:t>801681</w:t>
      </w:r>
    </w:p>
    <w:p>
      <w:r>
        <w:t>Please Riot, turn on loss prevented. Many of us are dcing a minute after the game starts and when trying to reconnect we just get a black screen. Even restarting the computer and restarting client does not fix the problem.</w:t>
      </w:r>
    </w:p>
    <w:p>
      <w:r>
        <w:rPr>
          <w:b/>
          <w:u w:val="single"/>
        </w:rPr>
        <w:t>801682</w:t>
      </w:r>
    </w:p>
    <w:p>
      <w:r>
        <w:t>Regardless of the reason, shouldn't a real gaming company be able to secure their server from ALMOST DAILY issues like this? Ridiculous. If you can't fix the issue because you don't have the knowledge in your employee pool, hire outside consultants to fix it.</w:t>
      </w:r>
    </w:p>
    <w:p>
      <w:r>
        <w:rPr>
          <w:b/>
          <w:u w:val="single"/>
        </w:rPr>
        <w:t>801683</w:t>
      </w:r>
    </w:p>
    <w:p>
      <w:r>
        <w:t>so by "working on it" you mean "definitely putting all our resources into making sure worlds doesn't lag **** the rest of you scrubs" right?</w:t>
      </w:r>
    </w:p>
    <w:p>
      <w:r>
        <w:rPr>
          <w:b/>
          <w:u w:val="single"/>
        </w:rPr>
        <w:t>801684</w:t>
      </w:r>
    </w:p>
    <w:p>
      <w:r>
        <w:t>Just ****ing lost game because of this ****. Wasn't LP WTF! RIOT GET YOUR **** TOGETHER! Five people DC between the two teams and we don't get LP **** YOU!</w:t>
      </w:r>
    </w:p>
    <w:p>
      <w:r>
        <w:rPr>
          <w:b/>
          <w:u w:val="single"/>
        </w:rPr>
        <w:t>801685</w:t>
      </w:r>
    </w:p>
    <w:p>
      <w:r>
        <w:t>the real question is, why to this day do we still believe the holocaust actually happened? it's obviously a lie.</w:t>
      </w:r>
    </w:p>
    <w:p>
      <w:r>
        <w:rPr>
          <w:b/>
          <w:u w:val="single"/>
        </w:rPr>
        <w:t>801686</w:t>
      </w:r>
    </w:p>
    <w:p>
      <w:r>
        <w:t>Ok, in the past, whenever a problem this massive and widespread has affected a number of servers, typically a complete restart and shutdown of the servers fixed the problem if it was a lingering issue happening within. If, however that is NOT the case, I'm amazed with this happening as frequently as it does that NOT A SINGLE trace of these idiots has ever been tracked/localized/whatever. That recent CNN bit on 4chan showed less ineptness than this ****.</w:t>
      </w:r>
    </w:p>
    <w:p>
      <w:r>
        <w:rPr>
          <w:b/>
          <w:u w:val="single"/>
        </w:rPr>
        <w:t>801687</w:t>
      </w:r>
    </w:p>
    <w:p>
      <w:r>
        <w:t>I'm watching it live right now on http://map.ipviking.com/ This is so stupid!</w:t>
      </w:r>
    </w:p>
    <w:p>
      <w:r>
        <w:rPr>
          <w:b/>
          <w:u w:val="single"/>
        </w:rPr>
        <w:t>801688</w:t>
      </w:r>
    </w:p>
    <w:p>
      <w:r>
        <w:t>wtf is wrong with the server! i dont get to play that much and with this kind of problems i cant get play for ****! fixed it ASAP please!</w:t>
      </w:r>
    </w:p>
    <w:p>
      <w:r>
        <w:rPr>
          <w:b/>
          <w:u w:val="single"/>
        </w:rPr>
        <w:t>801689</w:t>
      </w:r>
    </w:p>
    <w:p>
      <w:r>
        <w:t>Its an internet service projider issue. Not ddos this time</w:t>
      </w:r>
    </w:p>
    <w:p>
      <w:r>
        <w:rPr>
          <w:b/>
          <w:u w:val="single"/>
        </w:rPr>
        <w:t>801690</w:t>
      </w:r>
    </w:p>
    <w:p>
      <w:r>
        <w:t>Why can't you idiots bring up more servers around the US? You do realize you can leverage very high speed low latency links between them? What the **** are you doing with all our money? I'd rather give money to terrorism at the rate you are failing us.  Get it together you clowns, and tell your IT staff they are failures and should go back to geek squad.</w:t>
      </w:r>
    </w:p>
    <w:p>
      <w:r>
        <w:rPr>
          <w:b/>
          <w:u w:val="single"/>
        </w:rPr>
        <w:t>801691</w:t>
      </w:r>
    </w:p>
    <w:p>
      <w:r>
        <w:t>hmmmmmmmm **** this game .... league of legende hahahahahah .... Lag of Legend or Legende of Lag !!! pls repay me all my skin RIOT of **** ....</w:t>
      </w:r>
    </w:p>
    <w:p>
      <w:r>
        <w:rPr>
          <w:b/>
          <w:u w:val="single"/>
        </w:rPr>
        <w:t>801692</w:t>
      </w:r>
    </w:p>
    <w:p>
      <w:r>
        <w:t>I go win streak w/ teemo support using coin charm and invisi doing nothing but the occasional blind as my adc farms, then get into series and after 3 mins get dc'd by the server after trying to reconnect 4 times it finally lets me on I come back Leona support and carry a losing team to victory in my series game and at end of game I get banned from leaver buster this is bs leaver buster is garbage second time banned from it I play teemo and use his invisi a lot and win games doing it this is bs I'm getting banned for winning games and you ppl will claim no fault and restore pplz game playing rights after we pump money and hits on all your sites day after I want my money back or account reinstated it false advertisement taking ppls money then banning them cause you cant control your server why pump money into something  I cant flippin play</w:t>
      </w:r>
    </w:p>
    <w:p>
      <w:r>
        <w:rPr>
          <w:b/>
          <w:u w:val="single"/>
        </w:rPr>
        <w:t>801693</w:t>
      </w:r>
    </w:p>
    <w:p>
      <w:r>
        <w:t xml:space="preserve">Quote: </w:t>
        <w:br/>
        <w:br/>
        <w:t xml:space="preserve">b543a2f751c97126: </w:t>
        <w:br/>
        <w:br/>
        <w:t xml:space="preserve">Multimillion dollar corporation at work </w:t>
        <w:br/>
        <w:t xml:space="preserve">All about making money </w:t>
        <w:br/>
        <w:br/>
        <w:t xml:space="preserve">....if this game falls....they have.....nothing to fall back on to because this game is all they have....... </w:t>
        <w:br/>
        <w:t>lol</w:t>
      </w:r>
    </w:p>
    <w:p>
      <w:r>
        <w:rPr>
          <w:b/>
          <w:u w:val="single"/>
        </w:rPr>
        <w:t>801694</w:t>
      </w:r>
    </w:p>
    <w:p>
      <w:r>
        <w:t xml:space="preserve">Quote: </w:t>
        <w:br/>
        <w:br/>
        <w:t xml:space="preserve">c623c1c59ff51866: </w:t>
        <w:br/>
        <w:br/>
        <w:t xml:space="preserve">I'm watching it live right now on </w:t>
        <w:br/>
        <w:t xml:space="preserve">http://map.ipviking.com/ This is so stupid! </w:t>
        <w:br/>
        <w:br/>
        <w:t>Holy hell what is going on with Venezuela?</w:t>
      </w:r>
    </w:p>
    <w:p>
      <w:r>
        <w:rPr>
          <w:b/>
          <w:u w:val="single"/>
        </w:rPr>
        <w:t>801695</w:t>
      </w:r>
    </w:p>
    <w:p>
      <w:r>
        <w:t>lag</w:t>
      </w:r>
    </w:p>
    <w:p>
      <w:r>
        <w:rPr>
          <w:b/>
          <w:u w:val="single"/>
        </w:rPr>
        <w:t>801696</w:t>
      </w:r>
    </w:p>
    <w:p>
      <w:r>
        <w:t>Yeah, but can I get a loss forgiven for a game that was clearly lost by the servers? Why do I have to eat a loss when 2 people couldn't stay connected on my team?</w:t>
      </w:r>
    </w:p>
    <w:p>
      <w:r>
        <w:rPr>
          <w:b/>
          <w:u w:val="single"/>
        </w:rPr>
        <w:t>801697</w:t>
      </w:r>
    </w:p>
    <w:p>
      <w:r>
        <w:t xml:space="preserve">Quote: </w:t>
        <w:br/>
        <w:br/>
        <w:t xml:space="preserve">c623c1c59ff51866: </w:t>
        <w:br/>
        <w:br/>
        <w:t xml:space="preserve">I'm watching it live right now on </w:t>
        <w:br/>
        <w:t xml:space="preserve">http://map.ipviking.com/ This is so stupid! </w:t>
        <w:br/>
        <w:br/>
        <w:t>Some huge attacks originating in China coming to the US.</w:t>
      </w:r>
    </w:p>
    <w:p>
      <w:r>
        <w:rPr>
          <w:b/>
          <w:u w:val="single"/>
        </w:rPr>
        <w:t>801698</w:t>
      </w:r>
    </w:p>
    <w:p>
      <w:r>
        <w:t>Well just lost lp and any motivation of getting back into ranked tonight because I was dced in champ select, forced to wait and spam reconnect, then kicked and lost lp for failing to select a champ. Didn't even see the first ban either. Just waited and hoped to get back in and now lost lp and interest for the next few days. Maybe the next road to worlds video will get some of the motivation back. Till then, I don't expect my lost lp back(dropped to negative lp btw, meaning one loss I drop a division?). I just want the servers to be stable enough for me play with 9 other players and try to finish in a higher tier. It'd be most agitating to not even have a shot at playing ranked without the threat of dropping at any point(my last ranked game too, loss prevented though so got over that. Even if we just got baron and I was getting my damage up(Cait)).</w:t>
      </w:r>
    </w:p>
    <w:p>
      <w:r>
        <w:rPr>
          <w:b/>
          <w:u w:val="single"/>
        </w:rPr>
        <w:t>801699</w:t>
      </w:r>
    </w:p>
    <w:p>
      <w:r>
        <w:t>I'm stuck in a reconnect state in a normals game, for a good 5 min, with a ping of 406....League needs to do what the rest of the country does, track 'em down and sue. That'll fix the problem right there because DDOS is illegal.</w:t>
      </w:r>
    </w:p>
    <w:p>
      <w:r>
        <w:rPr>
          <w:b/>
          <w:u w:val="single"/>
        </w:rPr>
        <w:t>801700</w:t>
      </w:r>
    </w:p>
    <w:p>
      <w:r>
        <w:t>Please fix this problem or give any suggestion on how we can improve the problem. This game is unplayable when this lag Hard to experience such a great game when you have ping jumping from 20 all the way to 900 constantly</w:t>
      </w:r>
    </w:p>
    <w:p>
      <w:r>
        <w:rPr>
          <w:b/>
          <w:u w:val="single"/>
        </w:rPr>
        <w:t>801701</w:t>
      </w:r>
    </w:p>
    <w:p>
      <w:r>
        <w:t>just a heads up riot in case you arent aware, since you havent made another post or updated us whatsoever about the problem that tons of us *your customers* are having with your game.  its garbage.  just want you up to date.</w:t>
      </w:r>
    </w:p>
    <w:p>
      <w:r>
        <w:rPr>
          <w:b/>
          <w:u w:val="single"/>
        </w:rPr>
        <w:t>801702</w:t>
      </w:r>
    </w:p>
    <w:p>
      <w:r>
        <w:t>I saw the title and didn't read a single letter. Not one letter of the original topic. Period. I'm seriously calling bull****, and I'm pretty sure I know what it's for, and so do YOU.</w:t>
      </w:r>
    </w:p>
    <w:p>
      <w:r>
        <w:rPr>
          <w:b/>
          <w:u w:val="single"/>
        </w:rPr>
        <w:t>801703</w:t>
      </w:r>
    </w:p>
    <w:p>
      <w:r>
        <w:t>hearthstone is down = (</w:t>
      </w:r>
    </w:p>
    <w:p>
      <w:r>
        <w:rPr>
          <w:b/>
          <w:u w:val="single"/>
        </w:rPr>
        <w:t>801704</w:t>
      </w:r>
    </w:p>
    <w:p>
      <w:r>
        <w:t>It's weird, I haven't had any further problems since they announced that they fixed the problem. My boyfriend and I play on the same internet connection at the same time but he is still having lag. He has a better computer than me, too. The only difference is I'm on a Mac and he's on Windows 8.</w:t>
      </w:r>
    </w:p>
    <w:p>
      <w:r>
        <w:rPr>
          <w:b/>
          <w:u w:val="single"/>
        </w:rPr>
        <w:t>801705</w:t>
      </w:r>
    </w:p>
    <w:p>
      <w:r>
        <w:t>i had a ping spikes consistently in the 1.5k-4k range last night and saw a ping spike of 11026 the caused everything but the mouse to freeze for a few minutes while someone else was using my computer.I was disconnecting to the point where i actually get booted to the reconnect screen 2-3 times per game. When i did dc, unlike in season 3, i didn't automatically start walking back to base. I was in the exact same place i dced in if i wasnt killed while dcing. I cant trust the connection enough to even consider playing ranked.</w:t>
      </w:r>
    </w:p>
    <w:p>
      <w:r>
        <w:rPr>
          <w:b/>
          <w:u w:val="single"/>
        </w:rPr>
        <w:t>801706</w:t>
      </w:r>
    </w:p>
    <w:p>
      <w:r>
        <w:t>Ya, this sucks.   'Support' is a joke. I put in a ticket only to receive a condescending reply referring me to their troubleshooting guide. Like I'm a 12 year old and this is my first week playing games online. Whatever, dude...  I'll be playing Destiny...</w:t>
      </w:r>
    </w:p>
    <w:p>
      <w:r>
        <w:rPr>
          <w:b/>
          <w:u w:val="single"/>
        </w:rPr>
        <w:t>801707</w:t>
      </w:r>
    </w:p>
    <w:p>
      <w:r>
        <w:t>This is BS servers have been trash for over 3 weeks and Riot has done nothing about it they will lose all there player base if they keep this up i have to reconnect 15 times a a game at least i have 15mbs download and 8mbs upload i know its not me i play dota no problems every counterstrike 0 issues as soon as i turn on lol to play oh u have to reconnect to all day every day your service has gone downhill over the years and im sick and tired of u treating ur fans like **** i refuse to spend another $ on league of legands and ik plenty of other people will be quitting your game to dawngate is newer better and keeps there fans happy unlike u money grubbing SOB's ... also dota f2p on steam keep it together ur going to lose all ur fans to dota dawngate or hero's of the storm blizzards new moba or maybe tome also we dont need you anymore riot GET YOUR **** RIGHT U NO LONGGER RUN THE MOBA WORLD</w:t>
      </w:r>
    </w:p>
    <w:p>
      <w:r>
        <w:rPr>
          <w:b/>
          <w:u w:val="single"/>
        </w:rPr>
        <w:t>801708</w:t>
      </w:r>
    </w:p>
    <w:p>
      <w:r>
        <w:t>stop buying skins and characters, when they see that people aren't maybe they'll raise an eyebrow and investigate why people aren't playing/buying</w:t>
      </w:r>
    </w:p>
    <w:p>
      <w:r>
        <w:rPr>
          <w:b/>
          <w:u w:val="single"/>
        </w:rPr>
        <w:t>801709</w:t>
      </w:r>
    </w:p>
    <w:p>
      <w:r>
        <w:t>Will we be compensated for all of this?</w:t>
      </w:r>
    </w:p>
    <w:p>
      <w:r>
        <w:rPr>
          <w:b/>
          <w:u w:val="single"/>
        </w:rPr>
        <w:t>801710</w:t>
      </w:r>
    </w:p>
    <w:p>
      <w:r>
        <w:t>Lost 3 ranked games over 3 days. It's frustrating when you can't move and just see all the **** happen :l</w:t>
      </w:r>
    </w:p>
    <w:p>
      <w:r>
        <w:rPr>
          <w:b/>
          <w:u w:val="single"/>
        </w:rPr>
        <w:t>801711</w:t>
      </w:r>
    </w:p>
    <w:p>
      <w:r>
        <w:t>wooot attempting to reconnect for 30 mins straight &lt;333333333!</w:t>
      </w:r>
    </w:p>
    <w:p>
      <w:r>
        <w:rPr>
          <w:b/>
          <w:u w:val="single"/>
        </w:rPr>
        <w:t>801712</w:t>
      </w:r>
    </w:p>
    <w:p>
      <w:r>
        <w:t>Would this also have connection with post champ select, black screen crashes and or error messages saying to change firewall settings?</w:t>
      </w:r>
    </w:p>
    <w:p>
      <w:r>
        <w:rPr>
          <w:b/>
          <w:u w:val="single"/>
        </w:rPr>
        <w:t>801713</w:t>
      </w:r>
    </w:p>
    <w:p>
      <w:r>
        <w:t>Please Riot answer...</w:t>
      </w:r>
    </w:p>
    <w:p>
      <w:r>
        <w:rPr>
          <w:b/>
          <w:u w:val="single"/>
        </w:rPr>
        <w:t>801714</w:t>
      </w:r>
    </w:p>
    <w:p>
      <w:r>
        <w:t>My bet is they are going to wait an ENTIRE month and then address the server issue on the 10/9 update. Classy riot, if this continues, you're going to lose have your NA players before 10/9 gets here. I know somebody high up is reading this thread. Instead of sitting there with your fingers up your butt, why don't you give us a damn explanation and an expectation date on when these issues will be resolved.</w:t>
      </w:r>
    </w:p>
    <w:p>
      <w:r>
        <w:rPr>
          <w:b/>
          <w:u w:val="single"/>
        </w:rPr>
        <w:t>801715</w:t>
      </w:r>
    </w:p>
    <w:p>
      <w:r>
        <w:t>Why you guys still play this game with such garbage support I don't know. Plenty of games out there and riot won't fix a damn thing as long as you keep playing and paying.</w:t>
      </w:r>
    </w:p>
    <w:p>
      <w:r>
        <w:rPr>
          <w:b/>
          <w:u w:val="single"/>
        </w:rPr>
        <w:t>801716</w:t>
      </w:r>
    </w:p>
    <w:p>
      <w:r>
        <w:t xml:space="preserve">Quote: </w:t>
        <w:br/>
        <w:br/>
        <w:t xml:space="preserve">36a439db13fbf0d4: </w:t>
        <w:br/>
        <w:br/>
        <w:t xml:space="preserve">Why you guys still play this game with such garbage support I don't know. Plenty of games out there and riot won't fix a damn thing as long as you keep playing and paying. </w:t>
        <w:br/>
        <w:br/>
        <w:t>It's effecting more games/MOBAs than just LoL. China is DDoSing USA's IP servers, not the games themselves. The games just happen to lag a lot when it happens as a side effect.</w:t>
      </w:r>
    </w:p>
    <w:p>
      <w:r>
        <w:rPr>
          <w:b/>
          <w:u w:val="single"/>
        </w:rPr>
        <w:t>801717</w:t>
      </w:r>
    </w:p>
    <w:p>
      <w:r>
        <w:t>my favorite thing about this thread is the complete lack of riot posts.</w:t>
      </w:r>
    </w:p>
    <w:p>
      <w:r>
        <w:rPr>
          <w:b/>
          <w:u w:val="single"/>
        </w:rPr>
        <w:t>801718</w:t>
      </w:r>
    </w:p>
    <w:p>
      <w:r>
        <w:t>It's like every day with Riot. Come on guys. Pull your heads out..if you want to be a business...run it like one. Thanks..GG WP</w:t>
      </w:r>
    </w:p>
    <w:p>
      <w:r>
        <w:rPr>
          <w:b/>
          <w:u w:val="single"/>
        </w:rPr>
        <w:t>801719</w:t>
      </w:r>
    </w:p>
    <w:p>
      <w:r>
        <w:t>Just played a ranked match and won; but I got no LP for it. Is there a reason behind it; Or who would I need to contact?</w:t>
      </w:r>
    </w:p>
    <w:p>
      <w:r>
        <w:rPr>
          <w:b/>
          <w:u w:val="single"/>
        </w:rPr>
        <w:t>801720</w:t>
      </w:r>
    </w:p>
    <w:p>
      <w:r>
        <w:t>#fairplayingfield EAST COAST SERVER!</w:t>
      </w:r>
    </w:p>
    <w:p>
      <w:r>
        <w:rPr>
          <w:b/>
          <w:u w:val="single"/>
        </w:rPr>
        <w:t>801721</w:t>
      </w:r>
    </w:p>
    <w:p>
      <w:r>
        <w:t>i still get like 500 pings spike...</w:t>
      </w:r>
    </w:p>
    <w:p>
      <w:r>
        <w:rPr>
          <w:b/>
          <w:u w:val="single"/>
        </w:rPr>
        <w:t>801722</w:t>
      </w:r>
    </w:p>
    <w:p>
      <w:r>
        <w:t xml:space="preserve">Quote: </w:t>
        <w:br/>
        <w:br/>
        <w:t xml:space="preserve">a287803d016d96c2: </w:t>
        <w:br/>
        <w:br/>
        <w:t xml:space="preserve">Will we be compensated for all of this? </w:t>
        <w:br/>
        <w:br/>
        <w:t xml:space="preserve">Unfortunately riot no longer compensates in any way that appeals to veteran players of this game(remember rp?) </w:t>
        <w:br/>
        <w:t xml:space="preserve">IMO we'll be lucky to get an ip boost or damage to our rankings undone, most likely an automated apology and thanks for still giving them money-I mean uh being patient </w:t>
        <w:br/>
        <w:br/>
        <w:t>On board for not playing/buying, playing another couple games and BL1.5 around the corner will definitely make this more bearable.</w:t>
      </w:r>
    </w:p>
    <w:p>
      <w:r>
        <w:rPr>
          <w:b/>
          <w:u w:val="single"/>
        </w:rPr>
        <w:t>801723</w:t>
      </w:r>
    </w:p>
    <w:p>
      <w:r>
        <w:t>game play experience today  still garbage  gonna keep riot updated everyday until we get a response, cause apparently theyre not aware of the situation</w:t>
      </w:r>
    </w:p>
    <w:p>
      <w:r>
        <w:rPr>
          <w:b/>
          <w:u w:val="single"/>
        </w:rPr>
        <w:t>801724</w:t>
      </w:r>
    </w:p>
    <w:p>
      <w:r>
        <w:t>am i wrong for saying this but i've never had a game with league under 90 ping ever...</w:t>
      </w:r>
    </w:p>
    <w:p>
      <w:r>
        <w:rPr>
          <w:b/>
          <w:u w:val="single"/>
        </w:rPr>
        <w:t>801725</w:t>
      </w:r>
    </w:p>
    <w:p>
      <w:r>
        <w:t>how long are they gonna make us wait ?anyone know?..nvm the game starting..yeahhh</w:t>
      </w:r>
    </w:p>
    <w:p>
      <w:r>
        <w:rPr>
          <w:b/>
          <w:u w:val="single"/>
        </w:rPr>
        <w:t>801726</w:t>
      </w:r>
    </w:p>
    <w:p>
      <w:r>
        <w:t>So I decided to try again after weeks of waiting. First game, DC at 2 minutes with a bugsplat error, come back after the 6 minute marker and stay connected. Second game, black loading screen quitting out to launcher without error message (repeated six times before I got in) once in game, I would "attempt to reconnect" every couple seconds, this would happen every few minutes and last for about 30 seconds to a minute.  I have done thorough testing on my side including: -Full reinstallation of C++ and League of Legends -Virus scans -turning off background programs (RaptR, Curse Voice, Skype, Antivirus etc.) -Chkdsk, sfc, defrag, memtest -I have turned off windows security, both defender and firewall -Ran continuous stability diagnostic on home network and external to ensure there are no dropouts or large fluctuations in connection. -I am on fiber internet, with nothing going except LoL, and Speedtest.net speeds of 700mb down 600mb up  At this time I have to conclude that it is definitely not on my side. *Please everyone perform similar tests and post results, perhaps that will get their attention.*</w:t>
      </w:r>
    </w:p>
    <w:p>
      <w:r>
        <w:rPr>
          <w:b/>
          <w:u w:val="single"/>
        </w:rPr>
        <w:t>801727</w:t>
      </w:r>
    </w:p>
    <w:p>
      <w:r>
        <w:t>What d3d712a77bdb2f23 said. Literally happens all the time, and have done everything hes done.</w:t>
      </w:r>
    </w:p>
    <w:p>
      <w:r>
        <w:rPr>
          <w:b/>
          <w:u w:val="single"/>
        </w:rPr>
        <w:t>801728</w:t>
      </w:r>
    </w:p>
    <w:p>
      <w:r>
        <w:t>so for the past couple of weeks when I am in a game I get "attempting to reconnect" and this happens frequently... I will be laning then suddenly I can not move and I dc in place and what normally happens is I just get killed or my team rages at me for not moving. some times it wont even say attempting to reconnect and I will just be unable to move at all very frustrating. Also I am starting to get dealys in game . the champion will go to were I clicked a couple seconds after I have clicked it and not immediately. its getting to the point were I am getting fed up and don't even want to play anymore... i have no background programs running...and i updated my drivers is there anything i can do or is this issue on riots side?</w:t>
      </w:r>
    </w:p>
    <w:p>
      <w:r>
        <w:rPr>
          <w:b/>
          <w:u w:val="single"/>
        </w:rPr>
        <w:t>801729</w:t>
      </w:r>
    </w:p>
    <w:p>
      <w:r>
        <w:t>I'm utterly astounded at how long the game's been unplayable.   We want URF mode back for good. It'd also be nice if they actually brought the new rift in already.  ...but what does any of it matter if the game can't be played? o_____o</w:t>
      </w:r>
    </w:p>
    <w:p>
      <w:r>
        <w:rPr>
          <w:b/>
          <w:u w:val="single"/>
        </w:rPr>
        <w:t>801730</w:t>
      </w:r>
    </w:p>
    <w:p>
      <w:r>
        <w:t xml:space="preserve">Quote: </w:t>
        <w:br/>
        <w:br/>
        <w:t xml:space="preserve">d3d712a77bdb2f23: </w:t>
        <w:br/>
        <w:br/>
        <w:t xml:space="preserve">Speedtest.net speeds of 700mb down 600mb up </w:t>
        <w:br/>
        <w:br/>
        <w:t>*drools*</w:t>
      </w:r>
    </w:p>
    <w:p>
      <w:r>
        <w:rPr>
          <w:b/>
          <w:u w:val="single"/>
        </w:rPr>
        <w:t>801731</w:t>
      </w:r>
    </w:p>
    <w:p>
      <w:r>
        <w:t>I'm just throwing it out there in season 2 when this same type of thing happened you gifted rp....... What happened to the less money hungry Riot.......</w:t>
      </w:r>
    </w:p>
    <w:p>
      <w:r>
        <w:rPr>
          <w:b/>
          <w:u w:val="single"/>
        </w:rPr>
        <w:t>801732</w:t>
      </w:r>
    </w:p>
    <w:p>
      <w:r>
        <w:t>I hit a ping spike that maxed out at 21,000+ ping. Find it hard to believe thats on my end.</w:t>
      </w:r>
    </w:p>
    <w:p>
      <w:r>
        <w:rPr>
          <w:b/>
          <w:u w:val="single"/>
        </w:rPr>
        <w:t>801733</w:t>
      </w:r>
    </w:p>
    <w:p>
      <w:r>
        <w:t>Quote:</w:t>
        <w:br/>
        <w:br/>
        <w:t>5399994f6f7763e3:</w:t>
        <w:br/>
        <w:br/>
        <w:t>*drools*</w:t>
        <w:br/>
        <w:br/>
        <w:t>I'm drooling also. UGH, that internet speed!</w:t>
      </w:r>
    </w:p>
    <w:p>
      <w:r>
        <w:rPr>
          <w:b/>
          <w:u w:val="single"/>
        </w:rPr>
        <w:t>801734</w:t>
      </w:r>
    </w:p>
    <w:p>
      <w:r>
        <w:t>Kha'zix is quite angry about these server issues. He can't gank when he constantly lags out.</w:t>
        <w:br/>
        <w:br/>
        <w:t>Khazix_2.jpg</w:t>
      </w:r>
    </w:p>
    <w:p>
      <w:r>
        <w:rPr>
          <w:b/>
          <w:u w:val="single"/>
        </w:rPr>
        <w:t>801735</w:t>
      </w:r>
    </w:p>
    <w:p>
      <w:r>
        <w:t>Your lag is back!!!!!!!!!!!!!</w:t>
      </w:r>
    </w:p>
    <w:p>
      <w:r>
        <w:rPr>
          <w:b/>
          <w:u w:val="single"/>
        </w:rPr>
        <w:t>801736</w:t>
      </w:r>
    </w:p>
    <w:p>
      <w:r>
        <w:t>My game dc like every 2 mins, my ping is only 70+. This lagging problem has been last for over 2 weeks, why Riot never trying to fix this?</w:t>
      </w:r>
    </w:p>
    <w:p>
      <w:r>
        <w:rPr>
          <w:b/>
          <w:u w:val="single"/>
        </w:rPr>
        <w:t>801737</w:t>
      </w:r>
    </w:p>
    <w:p>
      <w:r>
        <w:t>This is getting pretty annoying. How is Riot supposed to take my money if their game won't even work?</w:t>
      </w:r>
    </w:p>
    <w:p>
      <w:r>
        <w:rPr>
          <w:b/>
          <w:u w:val="single"/>
        </w:rPr>
        <w:t>801738</w:t>
      </w:r>
    </w:p>
    <w:p>
      <w:r>
        <w:t>For the past two weeks my ping jumps and my screen freezes every minute at the least.</w:t>
      </w:r>
    </w:p>
    <w:p>
      <w:r>
        <w:rPr>
          <w:b/>
          <w:u w:val="single"/>
        </w:rPr>
        <w:t>801739</w:t>
      </w:r>
    </w:p>
    <w:p>
      <w:r>
        <w:t>At least give me a loss prevented in my damn series when my sona DCs the entire game and i have 200 ping. THANKS</w:t>
      </w:r>
    </w:p>
    <w:p>
      <w:r>
        <w:rPr>
          <w:b/>
          <w:u w:val="single"/>
        </w:rPr>
        <w:t>801740</w:t>
      </w:r>
    </w:p>
    <w:p>
      <w:r>
        <w:t>Just noticed that this is the exact same text that you posted regarding the large DDoS attacks from Derptrolling in last december and january. Let me get this straight. You are cutting off the champions lores? You are pumpimg more cash in your skins developpement and sales ( which are all mostly 1350 nowadays even though you guys said it was not gonna be the regular in a near future ). All of this happens at the cost of Under rated servers which lack maintenance and investments. AND YOU CAN'T EVEN COME UP WITH AN ORIGINAL ANSWER WHEN YOU TRY TO JUSTIFY ALL THOSE DECISIONS YOU ARE TAKING? How long do you think '' the game is free '' excuse is still gonna work riot ? Because right now your skins sales are literaly better than never, obviously finances are not a problem with all the you are investing in the Esport scene you are building in north america.  Oh wait i see it coming. A big riot thread or announcement stating : Dear summoner's, due to a high volume of registrations and the popularity of the game, We are in the impossiblity of delivering a good quality service which we think our fans deserve. This is why we are heartbreakingly announcing today that our game, League of Legends, is now gonna be available at the low price of 9,99 per month. We are aware that... and so on.</w:t>
      </w:r>
    </w:p>
    <w:p>
      <w:r>
        <w:rPr>
          <w:b/>
          <w:u w:val="single"/>
        </w:rPr>
        <w:t>801741</w:t>
      </w:r>
    </w:p>
    <w:p>
      <w:r>
        <w:t>Riot servers receive DDOS attacks, perhaps because of unwarranted bans.   People begin raging because of the server issues.  Riot automates another series of perhaps unwarranted bans.  http://huntergsa.com/wp-content/uplo...n-confused.png (http://huntergsa.com/wp-content/uploads/2013/10/jackie-chan-confused.png)</w:t>
      </w:r>
    </w:p>
    <w:p>
      <w:r>
        <w:rPr>
          <w:b/>
          <w:u w:val="single"/>
        </w:rPr>
        <w:t>801742</w:t>
      </w:r>
    </w:p>
    <w:p>
      <w:r>
        <w:t>Still tons of lag issues in NA. Will it ever get fixed? Is Riot aware even? They haven't posted in a long time.</w:t>
      </w:r>
    </w:p>
    <w:p>
      <w:r>
        <w:rPr>
          <w:b/>
          <w:u w:val="single"/>
        </w:rPr>
        <w:t>801743</w:t>
      </w:r>
    </w:p>
    <w:p>
      <w:r>
        <w:t>they have so many problems with this ****</w:t>
      </w:r>
    </w:p>
    <w:p>
      <w:r>
        <w:rPr>
          <w:b/>
          <w:u w:val="single"/>
        </w:rPr>
        <w:t>801744</w:t>
      </w:r>
    </w:p>
    <w:p>
      <w:r>
        <w:t>hi everyone , just leave the league of crash and dc, trash riot server. lets play dota2. at least we have a fluence game experience.</w:t>
      </w:r>
    </w:p>
    <w:p>
      <w:r>
        <w:rPr>
          <w:b/>
          <w:u w:val="single"/>
        </w:rPr>
        <w:t>801745</w:t>
      </w:r>
    </w:p>
    <w:p>
      <w:r>
        <w:t>Game crash. Game crash. Game crash. Attempting to reconnect. Attempting to reconnect. Attempting to reconnect. Game crash. Attempting to reconnect........  Please do something...</w:t>
      </w:r>
    </w:p>
    <w:p>
      <w:r>
        <w:rPr>
          <w:b/>
          <w:u w:val="single"/>
        </w:rPr>
        <w:t>801746</w:t>
      </w:r>
    </w:p>
    <w:p>
      <w:r>
        <w:t>OH cmon man... this is ridiculous!!!!!!!!!!</w:t>
      </w:r>
    </w:p>
    <w:p>
      <w:r>
        <w:rPr>
          <w:b/>
          <w:u w:val="single"/>
        </w:rPr>
        <w:t>801747</w:t>
      </w:r>
    </w:p>
    <w:p>
      <w:r>
        <w:t>So much for auto loss forgiven... Don't worry I LOVE losing ranked games when our team can't connect.</w:t>
      </w:r>
    </w:p>
    <w:p>
      <w:r>
        <w:rPr>
          <w:b/>
          <w:u w:val="single"/>
        </w:rPr>
        <w:t>801748</w:t>
      </w:r>
    </w:p>
    <w:p>
      <w:r>
        <w:t>so, for the past 7 hours i have been trying to upload the new updates after getting my computer back from the shop and, i had to delete the current icon game and, redownload. and, try to reupdate it once more and, i have not been able to. now its gotten to the irritating concern on why i am unable to get past the update page to sign in. if anyone else is having these problems please, let me know.</w:t>
      </w:r>
    </w:p>
    <w:p>
      <w:r>
        <w:rPr>
          <w:b/>
          <w:u w:val="single"/>
        </w:rPr>
        <w:t>801749</w:t>
      </w:r>
    </w:p>
    <w:p>
      <w:r>
        <w:t>Oh teh struggle</w:t>
      </w:r>
    </w:p>
    <w:p>
      <w:r>
        <w:rPr>
          <w:b/>
          <w:u w:val="single"/>
        </w:rPr>
        <w:t>801750</w:t>
      </w:r>
    </w:p>
    <w:p>
      <w:r>
        <w:t>Is this issue ever going to be addressed? Just a statement from Riot at this point would be nice... Feels like the issue/players experiencing it are just being ignored at this point.</w:t>
      </w:r>
    </w:p>
    <w:p>
      <w:r>
        <w:rPr>
          <w:b/>
          <w:u w:val="single"/>
        </w:rPr>
        <w:t>801751</w:t>
      </w:r>
    </w:p>
    <w:p>
      <w:r>
        <w:t>Riot,Please announce if something really appeared at NA server?  For example:drophack,famous hack at asia server  if not,FIX THE FCUKING SERVER CONNECTION PROBLEM ASAP,I WANT SOME RANK GAME</w:t>
      </w:r>
    </w:p>
    <w:p>
      <w:r>
        <w:rPr>
          <w:b/>
          <w:u w:val="single"/>
        </w:rPr>
        <w:t>801752</w:t>
      </w:r>
    </w:p>
    <w:p>
      <w:r>
        <w:t>Dear Riot, this constant issue with disconnects, disconnects and cant get back in until game is over.. and LAG like 1 sec delay, is making me think i should play something else . I have played a lot of games on line and this is the game that I want to play but.... Please show us what, how and why your are doing. It does appear that this problem is getting worse. If it takes Alot of money(what u might say this is too much) to fix i think u should take the BIG money hitand have the servers down for a couple of weeks and get it fixed. I love this game. You have the game right get the "servers" right?</w:t>
      </w:r>
    </w:p>
    <w:p>
      <w:r>
        <w:rPr>
          <w:b/>
          <w:u w:val="single"/>
        </w:rPr>
        <w:t>801753</w:t>
      </w:r>
    </w:p>
    <w:p>
      <w:r>
        <w:t>Ok. I just got a leaver buster penalty on my account this morning. I am playing on a MAC and lately while in game I have been getting the "Attempting to reconnect". It at times has caused me to leave the game and try to re-enter just to get the game to run properly. It has not been my internet because everything else has been running fine. So why is it i am getting this leaver buster penalty when there is nothing i can do to fix this. RIOT has not done anything to help this cause on the mac. I have seen where a lot of people have been having problems. Why would that even have a MAC client if they aren't going to keep it up to date? They need to take away that leaver buster. Please post to this thread to keep it going because i want to know what is going on here.</w:t>
      </w:r>
    </w:p>
    <w:p>
      <w:r>
        <w:rPr>
          <w:b/>
          <w:u w:val="single"/>
        </w:rPr>
        <w:t>801754</w:t>
      </w:r>
    </w:p>
    <w:p>
      <w:r>
        <w:t xml:space="preserve">021d390475e44129 it has nothing to do with the mac client (at least not </w:t>
        <w:br/>
        <w:t>in this scenario) PC users are having the same issues.</w:t>
      </w:r>
    </w:p>
    <w:p>
      <w:r>
        <w:rPr>
          <w:b/>
          <w:u w:val="single"/>
        </w:rPr>
        <w:t>801755</w:t>
      </w:r>
    </w:p>
    <w:p>
      <w:r>
        <w:t>So how is it fair that I am getting a leaver buster penalty for something i can not control. They say it does not affect us but it does. So when this bans me i had no control whatsoever.</w:t>
      </w:r>
    </w:p>
    <w:p>
      <w:r>
        <w:rPr>
          <w:b/>
          <w:u w:val="single"/>
        </w:rPr>
        <w:t>801756</w:t>
      </w:r>
    </w:p>
    <w:p>
      <w:r>
        <w:t>servers are some ****</w:t>
      </w:r>
    </w:p>
    <w:p>
      <w:r>
        <w:rPr>
          <w:b/>
          <w:u w:val="single"/>
        </w:rPr>
        <w:t>801757</w:t>
      </w:r>
    </w:p>
    <w:p>
      <w:r>
        <w:t>It just doesn't make sense that these issues are happening FOR DAYS ON END. I get launching a DDoS attack once and shutting down the servers for a day, but doing it everyday and causing massive lag to everyone for days on end? It seems like if that were happening it would seem like some form of computer forensics could track where the information is coming from and find the attacker.   Also, why would someone go through so much trouble to attack the servers for days on end?   I feel like this is actually an issue with the servers and they're just stating its DDoS attacks to avoid bad press or something...</w:t>
      </w:r>
    </w:p>
    <w:p>
      <w:r>
        <w:rPr>
          <w:b/>
          <w:u w:val="single"/>
        </w:rPr>
        <w:t>801758</w:t>
      </w:r>
    </w:p>
    <w:p>
      <w:r>
        <w:t>So, I have mentioned here before that I was going to stop playing the game until the issue is resolved but I just couldn't help myself because as everyone else here knows, the game is so fun (when it works) but in every other match I played, the ridiculous trying tor reconnect thing was always there waiting for me. Today, it seemed to haunt me almost every single game.  Then I was playing ARAM and got Zilean. So I casted Time Warp and was clicking towards the enemy team to give them some yummy, sure to be annoying Time Bombs and the game lagged hard as soon as I started flying towards them. 2 minutes later, I was back at the base and apparently I had given the enemy team first blood. Yeah, unplayable. I have learned my lesson after that. No more LoL until this is fixed... Maybe in 2016?</w:t>
      </w:r>
    </w:p>
    <w:p>
      <w:r>
        <w:rPr>
          <w:b/>
          <w:u w:val="single"/>
        </w:rPr>
        <w:t>801759</w:t>
      </w:r>
    </w:p>
    <w:p>
      <w:r>
        <w:t>So is it just the servers that are all messed up. I can not play a single game without getting an attempting to reconnect. And I am now playing on Windows 8.1... But my cousin plays and they have no problems so i do not get whats going on.</w:t>
      </w:r>
    </w:p>
    <w:p>
      <w:r>
        <w:rPr>
          <w:b/>
          <w:u w:val="single"/>
        </w:rPr>
        <w:t>801760</w:t>
      </w:r>
    </w:p>
    <w:p>
      <w:r>
        <w:t>league wont even let me log on right now, just takes 2 mins to tell me that there is a connection error. -.-</w:t>
      </w:r>
    </w:p>
    <w:p>
      <w:r>
        <w:rPr>
          <w:b/>
          <w:u w:val="single"/>
        </w:rPr>
        <w:t>801761</w:t>
      </w:r>
    </w:p>
    <w:p>
      <w:r>
        <w:t>The games literally unplayable. Ping doesn't move at all and there's a 20 second delay then indefinite "Attempting to reconnect".</w:t>
      </w:r>
    </w:p>
    <w:p>
      <w:r>
        <w:rPr>
          <w:b/>
          <w:u w:val="single"/>
        </w:rPr>
        <w:t>801762</w:t>
      </w:r>
    </w:p>
    <w:p>
      <w:r>
        <w:t>It's been every game I've played recently. Had to leave game, reconnect, leave game again and reconnect again multiple times before it seemed somewhat stable.  It's been like this for over 2 weeks for me</w:t>
      </w:r>
    </w:p>
    <w:p>
      <w:r>
        <w:rPr>
          <w:b/>
          <w:u w:val="single"/>
        </w:rPr>
        <w:t>801763</w:t>
      </w:r>
    </w:p>
    <w:p>
      <w:r>
        <w:t>The game is unplayable and sucks, at the moment. I'm sure it has been considered and rejected for some excellent reason, but why not make the server available for LAN games, at least for custom games. Don't award any IP or experience, don't record the results, don't worry about it. It will simply be a way for players who do not care about their Summoner Level or ever getting ranked to play and have fun. The result will be to substantially reduce load on RITO servers, and to allow people to play and have fun with the game even when the servers are unavailable for whatever reason. As a fun bonus, it will allow 5v5 queue teams to scrimmage or game scenarios without making a record or getting banned for DC or whatever.  I posted a long post on the Boards on how I might envision it working: http://boards.na.leagueoflegends.com/en/c/miscellaneous/VuYGOouG-a-modest-proposal-to-deal-with-ddos-lottery.</w:t>
      </w:r>
    </w:p>
    <w:p>
      <w:r>
        <w:rPr>
          <w:b/>
          <w:u w:val="single"/>
        </w:rPr>
        <w:t>801764</w:t>
      </w:r>
    </w:p>
    <w:p>
      <w:r>
        <w:t>The biggest issue I'm finding lately is that with all these DC's, entire teams are getting 'Leaver' status and even getting notified that they're under watch for having left too many games, when every single one isn't even player controllable. I understand servers having issues, but PUNISHING US for those server issues is a tad intense.</w:t>
      </w:r>
    </w:p>
    <w:p>
      <w:r>
        <w:rPr>
          <w:b/>
          <w:u w:val="single"/>
        </w:rPr>
        <w:t>801765</w:t>
      </w:r>
    </w:p>
    <w:p>
      <w:r>
        <w:t>I will be back playing league when you actually fix these problems. This has gotten too rediculous for me to justify playing anymore until its fixed.</w:t>
      </w:r>
    </w:p>
    <w:p>
      <w:r>
        <w:rPr>
          <w:b/>
          <w:u w:val="single"/>
        </w:rPr>
        <w:t>801766</w:t>
      </w:r>
    </w:p>
    <w:p>
      <w:r>
        <w:t>sometimes lag spikes too much to the point that i cant even move fix pls</w:t>
      </w:r>
    </w:p>
    <w:p>
      <w:r>
        <w:rPr>
          <w:b/>
          <w:u w:val="single"/>
        </w:rPr>
        <w:t>801767</w:t>
      </w:r>
    </w:p>
    <w:p>
      <w:r>
        <w:t>not enough effort put towards fixing these month long issues.</w:t>
      </w:r>
    </w:p>
    <w:p>
      <w:r>
        <w:rPr>
          <w:b/>
          <w:u w:val="single"/>
        </w:rPr>
        <w:t>801768</w:t>
      </w:r>
    </w:p>
    <w:p>
      <w:r>
        <w:t>yea win 16 points loose 20 **** u **** this game **** the money grubing *****es</w:t>
      </w:r>
    </w:p>
    <w:p>
      <w:r>
        <w:rPr>
          <w:b/>
          <w:u w:val="single"/>
        </w:rPr>
        <w:t>801769</w:t>
      </w:r>
    </w:p>
    <w:p>
      <w:r>
        <w:t>I can't play anymore im not even exaggerating  the ping spikes are just too strong. one second im 150 the next im 800+ or even 2000+ the entire game all i see is the (attempting to reconnect) message while i see my hp bar go down  even got a notification for being afk too much</w:t>
      </w:r>
    </w:p>
    <w:p>
      <w:r>
        <w:rPr>
          <w:b/>
          <w:u w:val="single"/>
        </w:rPr>
        <w:t>801770</w:t>
      </w:r>
    </w:p>
    <w:p>
      <w:r>
        <w:t>Well, I finally got a response via twitter about this. RiotSupport had this to say when I referenced this forum. "We have not seen any serverwide issues on NA lately. If your still seeing issues, the root cause may be something different"  I have asked them to please reference the post I made on page 108, which details all of the steps already gone through to address this.  Please everyone post what you have done on your side to prove that it is not a problem with your individual machines.</w:t>
      </w:r>
    </w:p>
    <w:p>
      <w:r>
        <w:rPr>
          <w:b/>
          <w:u w:val="single"/>
        </w:rPr>
        <w:t>801771</w:t>
      </w:r>
    </w:p>
    <w:p>
      <w:r>
        <w:t>It's not my internet I'm using ethernet.... Everyone knows this problem is on Riot's end.</w:t>
      </w:r>
    </w:p>
    <w:p>
      <w:r>
        <w:rPr>
          <w:b/>
          <w:u w:val="single"/>
        </w:rPr>
        <w:t>801772</w:t>
      </w:r>
    </w:p>
    <w:p>
      <w:r>
        <w:t>I have tried and tried and tried to play, over the last few weeks i havnt had a game that didnt result in anything but attempting to reconnect roughly half the match. People reporting me for lagging out and i cant help it... ive tried all the "suggestions" you have made but nothing. if anything, its worse.   League use to be my escape and now it is just pissing me off every time i play. Please do something about this, im sure yall are aware of the issue... here is my situation  Until then, im not dropping another penny on this game.</w:t>
      </w:r>
    </w:p>
    <w:p>
      <w:r>
        <w:rPr>
          <w:b/>
          <w:u w:val="single"/>
        </w:rPr>
        <w:t>801773</w:t>
      </w:r>
    </w:p>
    <w:p>
      <w:r>
        <w:t>This problem is on riot's end. I'm using the same rig and internet and setup I've played for months and months with no issues and no changes. I just suddenly got horrible performance, lag, and tons of disconnects. I have no issues with other online games either (BF4, DOTA2, etc). I wish Riot would at least post something acknowledging this.</w:t>
      </w:r>
    </w:p>
    <w:p>
      <w:r>
        <w:rPr>
          <w:b/>
          <w:u w:val="single"/>
        </w:rPr>
        <w:t>801774</w:t>
      </w:r>
    </w:p>
    <w:p>
      <w:r>
        <w:t>Yeah,same problem around the world Thailand,Hong Kong,USA,Taiwan,Maxico What's wrong they have both?playing LoL NA server Anymore?  Wake up please riot</w:t>
      </w:r>
    </w:p>
    <w:p>
      <w:r>
        <w:rPr>
          <w:b/>
          <w:u w:val="single"/>
        </w:rPr>
        <w:t>801775</w:t>
      </w:r>
    </w:p>
    <w:p>
      <w:r>
        <w:t xml:space="preserve">Quote: </w:t>
        <w:br/>
        <w:br/>
        <w:t xml:space="preserve">d8c9d5115289567b: </w:t>
        <w:br/>
        <w:br/>
        <w:t xml:space="preserve">It's not my internet I'm using ethernet.... Everyone knows this problem is on Riot's end. </w:t>
        <w:br/>
        <w:br/>
        <w:t>This post hurts me inside.</w:t>
      </w:r>
    </w:p>
    <w:p>
      <w:r>
        <w:rPr>
          <w:b/>
          <w:u w:val="single"/>
        </w:rPr>
        <w:t>801776</w:t>
      </w:r>
    </w:p>
    <w:p>
      <w:r>
        <w:t>The "match found" window wont appear on my client anymore, and recently I've been getting lag spikes around enemy champs, please fix yo game riot. DDOS might I guess be a hard situation but I hope its fixed soon. I can play any other game on my computer with any number of programs open, without having wtfast on, and it still performs better than your game open alone on my computer WITH wtfast. tha****isthis?!  I will be standing lets say, in a bush in ascension, then I will click an enemy champ, rotation of spells, and my champ overlaps the enemy champ, "attempting to reconnect" teleports back to bush and is dead with no mana missing signifying none of my spells went... What the **** kind of lag is this? I've never had it before till ascension,and nothing will fix this sad sad game.</w:t>
      </w:r>
    </w:p>
    <w:p>
      <w:r>
        <w:rPr>
          <w:b/>
          <w:u w:val="single"/>
        </w:rPr>
        <w:t>801777</w:t>
      </w:r>
    </w:p>
    <w:p>
      <w:r>
        <w:t>i don't know if this is where i post this but, i was in a ranked game and it was my third game in gold 3 promos and we were winning by a large margin and then the game crashed and that whole game is not even in my history anymore. then i played another and lost my promos. kinda frustrating, just wanted to see if anything could come from this</w:t>
      </w:r>
    </w:p>
    <w:p>
      <w:r>
        <w:rPr>
          <w:b/>
          <w:u w:val="single"/>
        </w:rPr>
        <w:t>801778</w:t>
      </w:r>
    </w:p>
    <w:p>
      <w:r>
        <w:t>I live in North America but I cannot use the NA servers due to lag/disconnects. I went over to EUW and played a game with absolutely zero lag.</w:t>
      </w:r>
    </w:p>
    <w:p>
      <w:r>
        <w:rPr>
          <w:b/>
          <w:u w:val="single"/>
        </w:rPr>
        <w:t>801779</w:t>
      </w:r>
    </w:p>
    <w:p>
      <w:r>
        <w:t>Nothing has been done to fix this yet, I heard dota 2 has nice servers maybe I should go play that</w:t>
      </w:r>
    </w:p>
    <w:p>
      <w:r>
        <w:rPr>
          <w:b/>
          <w:u w:val="single"/>
        </w:rPr>
        <w:t>801780</w:t>
      </w:r>
    </w:p>
    <w:p>
      <w:r>
        <w:t>Lag</w:t>
      </w:r>
    </w:p>
    <w:p>
      <w:r>
        <w:rPr>
          <w:b/>
          <w:u w:val="single"/>
        </w:rPr>
        <w:t>801781</w:t>
      </w:r>
    </w:p>
    <w:p>
      <w:r>
        <w:t>I've sent a support ticket. I believe that anyone else who is having this Attempting to Reconnect issue should also send in a support ticket asking for Networking staff to investigate the servers, with evidence that there is no way that there is anything wrong on your end of the game.</w:t>
      </w:r>
    </w:p>
    <w:p>
      <w:r>
        <w:rPr>
          <w:b/>
          <w:u w:val="single"/>
        </w:rPr>
        <w:t>801782</w:t>
      </w:r>
    </w:p>
    <w:p>
      <w:r>
        <w:t>Lol Riot's probably one of the least caring companies ever. Someone needs to buy league with a no-compete clause.</w:t>
      </w:r>
    </w:p>
    <w:p>
      <w:r>
        <w:rPr>
          <w:b/>
          <w:u w:val="single"/>
        </w:rPr>
        <w:t>801783</w:t>
      </w:r>
    </w:p>
    <w:p>
      <w:r>
        <w:t>Hey guys... I may have found a solution (at least a temporary one)  Go to your League Launcher and disable Peer-To-Peer transfer under the settings tab.  Worked for me, ping back to normal and no spikes.</w:t>
      </w:r>
    </w:p>
    <w:p>
      <w:r>
        <w:rPr>
          <w:b/>
          <w:u w:val="single"/>
        </w:rPr>
        <w:t>801784</w:t>
      </w:r>
    </w:p>
    <w:p>
      <w:r>
        <w:t>gettin real tired of this ****.</w:t>
      </w:r>
    </w:p>
    <w:p>
      <w:r>
        <w:rPr>
          <w:b/>
          <w:u w:val="single"/>
        </w:rPr>
        <w:t>801785</w:t>
      </w:r>
    </w:p>
    <w:p>
      <w:r>
        <w:t>how many people need to quit before you'll even dignify us with a response riot? seriously. this isnt a small issue you can sweep under the rug.</w:t>
      </w:r>
    </w:p>
    <w:p>
      <w:r>
        <w:rPr>
          <w:b/>
          <w:u w:val="single"/>
        </w:rPr>
        <w:t>801786</w:t>
      </w:r>
    </w:p>
    <w:p>
      <w:r>
        <w:t>Quote:</w:t>
        <w:br/>
        <w:br/>
        <w:t>24a70c97f9e012c4:</w:t>
        <w:br/>
        <w:br/>
        <w:t xml:space="preserve">how many people need to quit before you'll even dignify us with a </w:t>
        <w:br/>
        <w:t xml:space="preserve">response riot? seriously. this isnt a small issue you can sweep </w:t>
        <w:br/>
        <w:t>under the rug.</w:t>
        <w:br/>
        <w:br/>
        <w:t xml:space="preserve">Did you try disabling peer to peer transfers from your league launcher?? I </w:t>
        <w:br/>
        <w:t xml:space="preserve">think it worked for me but i'd like some feedback to see if it works for </w:t>
        <w:br/>
        <w:t>others.</w:t>
      </w:r>
    </w:p>
    <w:p>
      <w:r>
        <w:rPr>
          <w:b/>
          <w:u w:val="single"/>
        </w:rPr>
        <w:t>801787</w:t>
      </w:r>
    </w:p>
    <w:p>
      <w:r>
        <w:t>i did that like 4 months ago. thats old news.</w:t>
      </w:r>
    </w:p>
    <w:p>
      <w:r>
        <w:rPr>
          <w:b/>
          <w:u w:val="single"/>
        </w:rPr>
        <w:t>801788</w:t>
      </w:r>
    </w:p>
    <w:p>
      <w:r>
        <w:t>Quote:</w:t>
        <w:br/>
        <w:br/>
        <w:t>24a70c97f9e012c4:</w:t>
        <w:br/>
        <w:br/>
        <w:t>i did that like 4 months ago. thats old news.</w:t>
        <w:br/>
        <w:br/>
        <w:t>A new launcher came out .... It's probably selected again lol.</w:t>
      </w:r>
    </w:p>
    <w:p>
      <w:r>
        <w:rPr>
          <w:b/>
          <w:u w:val="single"/>
        </w:rPr>
        <w:t>801789</w:t>
      </w:r>
    </w:p>
    <w:p>
      <w:r>
        <w:t xml:space="preserve">Quote: </w:t>
        <w:br/>
        <w:br/>
        <w:t xml:space="preserve">d8c9d5115289567b: </w:t>
        <w:br/>
        <w:br/>
        <w:t xml:space="preserve">A new launcher came out .... It's probably selected again lol. </w:t>
        <w:br/>
        <w:br/>
        <w:t>tried it and repaired client, still no success on my end</w:t>
      </w:r>
    </w:p>
    <w:p>
      <w:r>
        <w:rPr>
          <w:b/>
          <w:u w:val="single"/>
        </w:rPr>
        <w:t>801790</w:t>
      </w:r>
    </w:p>
    <w:p>
      <w:r>
        <w:t xml:space="preserve">Quote: </w:t>
        <w:br/>
        <w:br/>
        <w:t xml:space="preserve">f7342ba58cc671d3: </w:t>
        <w:br/>
        <w:br/>
        <w:t xml:space="preserve">tried it and repaired client, still no success on my end </w:t>
        <w:br/>
        <w:br/>
        <w:t>When you repair the client it selects peer-to-peer transfers again... did you make sure it's not selected lol? Don't repair anything just de-select peer to peer it instantly solved the lag/dc problem for me.</w:t>
      </w:r>
    </w:p>
    <w:p>
      <w:r>
        <w:rPr>
          <w:b/>
          <w:u w:val="single"/>
        </w:rPr>
        <w:t>801791</w:t>
      </w:r>
    </w:p>
    <w:p>
      <w:r>
        <w:t xml:space="preserve">Quote: </w:t>
        <w:br/>
        <w:br/>
        <w:t xml:space="preserve">d8c9d5115289567b: </w:t>
        <w:br/>
        <w:br/>
        <w:t xml:space="preserve">When you repair the client it selects peer-to-peer transfers again... did you make sure it's not selected lol? Don't repair anything just de-select peer to peer it instantly solved the lag/dc problem for me. </w:t>
        <w:br/>
        <w:br/>
        <w:t>yeah i did still didn't work.. its not like repairing will make it laggy lol</w:t>
      </w:r>
    </w:p>
    <w:p>
      <w:r>
        <w:rPr>
          <w:b/>
          <w:u w:val="single"/>
        </w:rPr>
        <w:t>801792</w:t>
      </w:r>
    </w:p>
    <w:p>
      <w:r>
        <w:t>Extend the Ascension mode then, I cant get all the amazing Icons if the servers are down during the event.</w:t>
      </w:r>
    </w:p>
    <w:p>
      <w:r>
        <w:rPr>
          <w:b/>
          <w:u w:val="single"/>
        </w:rPr>
        <w:t>801793</w:t>
      </w:r>
    </w:p>
    <w:p>
      <w:r>
        <w:t xml:space="preserve">Quote: </w:t>
        <w:br/>
        <w:br/>
        <w:t xml:space="preserve">ff48fd6c3240b537: </w:t>
        <w:br/>
        <w:br/>
        <w:t xml:space="preserve">Hey Everyone, </w:t>
        <w:br/>
        <w:t xml:space="preserve">Over the last couple of days, many of you have experienced some problems while playing the game. YouÂve seen reconnect spikes, issues with game starts, and very large login queue in many occasions. We wanted to take some time to give you all a little more information on whatÂs going on, since we havenÂt spoken much about this since the issues started occurring. </w:t>
        <w:br/>
        <w:br/>
        <w:t xml:space="preserve">In the last couple weeks our datacenter and game have been the target of some DDOS attacks. The results of these attacks have caused instability in our service. WeÂve been experiencing large attacks that have been filling up a significant chunk of bandwidth and causing parts of our system to lose connection to each other. The end result is a poor play experience for you all. While weÂve been able to turn on our loss forgiven feature as soon as the attack is detected, this does not equal a good play experience. </w:t>
        <w:br/>
        <w:br/>
        <w:t xml:space="preserve">While we canÂt share the details of the work we are doing internally to combat this (since it would give the attackers information to circumvent it), we want you to know that we are tackling this from many different angles. This includes working with our datacenter and internet service provider partners, as well as developing tools and services internally to make our service more robust against these types of attacks. Defending against DDOS attacks is an arms race that we will always be engaged in, and we are committed to reducing the pain you all feel as swiftly as possible when the service is being impacted by malicious attacks. </w:t>
        <w:br/>
        <w:br/>
        <w:t xml:space="preserve">We want you to know that this is the top priority for the Live Services team. We share your frustration at the impact of these attacks, and we are working to make sure you can play the game every time you want to. </w:t>
        <w:br/>
        <w:br/>
        <w:t xml:space="preserve">-Ryan </w:t>
        <w:br/>
        <w:br/>
        <w:t>Thank youuuuuu</w:t>
      </w:r>
    </w:p>
    <w:p>
      <w:r>
        <w:rPr>
          <w:b/>
          <w:u w:val="single"/>
        </w:rPr>
        <w:t>801794</w:t>
      </w:r>
    </w:p>
    <w:p>
      <w:r>
        <w:t>Do I win an award for having my ping hit 21,000 one game? That's got to be some kind of record right?</w:t>
      </w:r>
    </w:p>
    <w:p>
      <w:r>
        <w:rPr>
          <w:b/>
          <w:u w:val="single"/>
        </w:rPr>
        <w:t>801795</w:t>
      </w:r>
    </w:p>
    <w:p>
      <w:r>
        <w:t xml:space="preserve">Quote: </w:t>
        <w:br/>
        <w:br/>
        <w:t xml:space="preserve">d8c9d5115289567b: </w:t>
        <w:br/>
        <w:br/>
        <w:t xml:space="preserve">When you repair the client it selects peer-to-peer transfers again... did you make sure it's not selected lol? Don't repair anything just de-select peer to peer it instantly solved the lag/dc problem for me. </w:t>
        <w:br/>
        <w:br/>
        <w:t>works atm thx bruh</w:t>
      </w:r>
    </w:p>
    <w:p>
      <w:r>
        <w:rPr>
          <w:b/>
          <w:u w:val="single"/>
        </w:rPr>
        <w:t>801796</w:t>
      </w:r>
    </w:p>
    <w:p>
      <w:r>
        <w:t>this link should help you guys some http://steamcode.org/?ref=oRCRc44sd</w:t>
      </w:r>
    </w:p>
    <w:p>
      <w:r>
        <w:rPr>
          <w:b/>
          <w:u w:val="single"/>
        </w:rPr>
        <w:t>801797</w:t>
      </w:r>
    </w:p>
    <w:p>
      <w:r>
        <w:t>Dear Riot, I have been experiencing these laggs and sometimes game crashes and I understand how much you guys are trying to help but I have just gotten banned on my account Marshway. Please it is on NA server. Thank You</w:t>
      </w:r>
    </w:p>
    <w:p>
      <w:r>
        <w:rPr>
          <w:b/>
          <w:u w:val="single"/>
        </w:rPr>
        <w:t>801798</w:t>
      </w:r>
    </w:p>
    <w:p>
      <w:r>
        <w:t>Amazing ! I just got RIOT POINTS for FREE !!! Do you want it too ? Visit that awesome page:   &gt;&gt; http://Riot-Point.com &lt;&lt;</w:t>
      </w:r>
    </w:p>
    <w:p>
      <w:r>
        <w:rPr>
          <w:b/>
          <w:u w:val="single"/>
        </w:rPr>
        <w:t>801799</w:t>
      </w:r>
    </w:p>
    <w:p>
      <w:r>
        <w:t>Amazing ! I just got RIOT POINTS for FREE !!! Do you want it too ? Visit that awesome page:   &gt;&gt; http://Riot-Point.com &lt;&lt;</w:t>
      </w:r>
    </w:p>
    <w:p>
      <w:r>
        <w:rPr>
          <w:b/>
          <w:u w:val="single"/>
        </w:rPr>
        <w:t>801800</w:t>
      </w:r>
    </w:p>
    <w:p>
      <w:r>
        <w:t>It's always good to hear that a company is doing what they can. I wish you luck in your efforts of preventing these wannabe "hacker" punks from messing with you. I would like to recommend you get in contact with Blizzard, I know they were the first to recover and have had no more issues since the first couple days. Whatever they did worked wonders, and they may be willing to share what they did with you. In a perfect world anyway. Good luck, and whatnot.</w:t>
      </w:r>
    </w:p>
    <w:p>
      <w:r>
        <w:rPr>
          <w:b/>
          <w:u w:val="single"/>
        </w:rPr>
        <w:t>801801</w:t>
      </w:r>
    </w:p>
    <w:p>
      <w:r>
        <w:t>Via twitter @riotsupport swears the problem is on our side not theirs. they read my post on page 108 and have said this. "There's still a few things you can try, specifically listed in this guide https://support.leagueoflegends.com/entries/26932010-Troubleshooting-Connection-Issues Â"  Please all follow that and see if it helps you. Then post results.</w:t>
      </w:r>
    </w:p>
    <w:p>
      <w:r>
        <w:rPr>
          <w:b/>
          <w:u w:val="single"/>
        </w:rPr>
        <w:t>801802</w:t>
      </w:r>
    </w:p>
    <w:p>
      <w:r>
        <w:t>Often unable to reconnect</w:t>
      </w:r>
    </w:p>
    <w:p>
      <w:r>
        <w:rPr>
          <w:b/>
          <w:u w:val="single"/>
        </w:rPr>
        <w:t>801803</w:t>
      </w:r>
    </w:p>
    <w:p>
      <w:r>
        <w:t>Still disconnecting.</w:t>
      </w:r>
    </w:p>
    <w:p>
      <w:r>
        <w:rPr>
          <w:b/>
          <w:u w:val="single"/>
        </w:rPr>
        <w:t>801804</w:t>
      </w:r>
    </w:p>
    <w:p>
      <w:r>
        <w:t>It's been 3 weeks. Still no update on riot's part. Had 5 4v5s in the past 10 games I've played. Can someone tell me how I'm supposed to carry solo queue when it's 4v5 the whole or at least for half the game? It's just like riot is brushing us all of whenever we try to get a response. Riot provides ambiguous information, leaves, afks for a month or two, comes back and then states the problem. What a great company.</w:t>
      </w:r>
    </w:p>
    <w:p>
      <w:r>
        <w:rPr>
          <w:b/>
          <w:u w:val="single"/>
        </w:rPr>
        <w:t>801805</w:t>
      </w:r>
    </w:p>
    <w:p>
      <w:r>
        <w:t>Thaaaaaaaaaank Youuuuuuu -VideoGameDunkey, while playing Kingdom Hearts-</w:t>
      </w:r>
    </w:p>
    <w:p>
      <w:r>
        <w:rPr>
          <w:b/>
          <w:u w:val="single"/>
        </w:rPr>
        <w:t>801806</w:t>
      </w:r>
    </w:p>
    <w:p>
      <w:r>
        <w:t>lag is back......... havn't been able to play this game without 200+ ping and dc's for about 2 months now riot</w:t>
      </w:r>
    </w:p>
    <w:p>
      <w:r>
        <w:rPr>
          <w:b/>
          <w:u w:val="single"/>
        </w:rPr>
        <w:t>801807</w:t>
      </w:r>
    </w:p>
    <w:p>
      <w:r>
        <w:t>I cannot say that the problem is resolved for me as I have not tested enough but I ensured that all of RIOT's ports are forwarded in my router and turned off Peer to Peer in the launcher and played three games without lag.  You should all try this. I know you were probably working fine, but I was too until the most recent patch, perhaps this will help you.</w:t>
      </w:r>
    </w:p>
    <w:p>
      <w:r>
        <w:rPr>
          <w:b/>
          <w:u w:val="single"/>
        </w:rPr>
        <w:t>801808</w:t>
      </w:r>
    </w:p>
    <w:p>
      <w:r>
        <w:t>2 games with full on lag... even with peer to peer disabled _- anyone know whats going on?</w:t>
      </w:r>
    </w:p>
    <w:p>
      <w:r>
        <w:rPr>
          <w:b/>
          <w:u w:val="single"/>
        </w:rPr>
        <w:t>801809</w:t>
      </w:r>
    </w:p>
    <w:p>
      <w:r>
        <w:t>Guys I found a solution, EUW works fine ... lol =)</w:t>
      </w:r>
    </w:p>
    <w:p>
      <w:r>
        <w:rPr>
          <w:b/>
          <w:u w:val="single"/>
        </w:rPr>
        <w:t>801810</w:t>
      </w:r>
    </w:p>
    <w:p>
      <w:r>
        <w:t>Are you kidding me? Past three games non stop lag, ping spikes and attempting to reconnect. This is just ridiculous now and of course your not going to say anything or even admit that it's been going on for months maybe even years for some people. You have the funds to upgrade or even just replace your entire NA server.</w:t>
      </w:r>
    </w:p>
    <w:p>
      <w:r>
        <w:rPr>
          <w:b/>
          <w:u w:val="single"/>
        </w:rPr>
        <w:t>801811</w:t>
      </w:r>
    </w:p>
    <w:p>
      <w:r>
        <w:t>attempting to reconnect... all the the time</w:t>
      </w:r>
    </w:p>
    <w:p>
      <w:r>
        <w:rPr>
          <w:b/>
          <w:u w:val="single"/>
        </w:rPr>
        <w:t>801812</w:t>
      </w:r>
    </w:p>
    <w:p>
      <w:r>
        <w:t>You know you're an embarrassment for a company when your servers are such trash that you stop telling your players you're going to fix it.</w:t>
      </w:r>
    </w:p>
    <w:p>
      <w:r>
        <w:rPr>
          <w:b/>
          <w:u w:val="single"/>
        </w:rPr>
        <w:t>801813</w:t>
      </w:r>
    </w:p>
    <w:p>
      <w:r>
        <w:t>Didn't experience any lag today while playing around 1400. Now, I log on, decide to play a ranked game, and bam, dc all game. Great, just great. 4th week and counting.</w:t>
      </w:r>
    </w:p>
    <w:p>
      <w:r>
        <w:rPr>
          <w:b/>
          <w:u w:val="single"/>
        </w:rPr>
        <w:t>801814</w:t>
      </w:r>
    </w:p>
    <w:p>
      <w:r>
        <w:t>Front page reddit post along with a video on the lag issues: http://www.reddit.com/r/leagueoflegends/comments/2gbkec/ever_since_411_412_this_has_been_the_norm_for_me/  Upvote for awareness please.  Surely Riot will have a hard time saying it's on our end at this point.</w:t>
      </w:r>
    </w:p>
    <w:p>
      <w:r>
        <w:rPr>
          <w:b/>
          <w:u w:val="single"/>
        </w:rPr>
        <w:t>801815</w:t>
      </w:r>
    </w:p>
    <w:p>
      <w:r>
        <w:t>**** you riot. this problem has literally ruined my experience of league of legends to the point where I have almost quit the game all together. Fix your ****ing servers. Im glad to see you have finally focused on fixing it after months of disconnecting over and over again. Finally you actually give a ****.</w:t>
      </w:r>
    </w:p>
    <w:p>
      <w:r>
        <w:rPr>
          <w:b/>
          <w:u w:val="single"/>
        </w:rPr>
        <w:t>801816</w:t>
      </w:r>
    </w:p>
    <w:p>
      <w:r>
        <w:t xml:space="preserve">Quote: </w:t>
        <w:br/>
        <w:br/>
        <w:t xml:space="preserve">d8c9d5115289567b: </w:t>
        <w:br/>
        <w:br/>
        <w:t xml:space="preserve">Front page reddit post along with a video on the lag issues: </w:t>
        <w:br/>
        <w:t>http://www.reddit.com/r/leagueoflegends/comments/2gbkec/ever_since_411_412_this_has_been_the_norm_for_me/</w:t>
        <w:br/>
        <w:br/>
        <w:t xml:space="preserve">Upvote for awareness please. </w:t>
        <w:br/>
        <w:br/>
        <w:t xml:space="preserve">Surely Riot will have a hard time saying it's on our end at this point. </w:t>
        <w:br/>
        <w:br/>
        <w:t>Upvoted, everyone with this issue should do it as well. Riot has had the chance to respond to us on these forums about this strange lag.</w:t>
      </w:r>
    </w:p>
    <w:p>
      <w:r>
        <w:rPr>
          <w:b/>
          <w:u w:val="single"/>
        </w:rPr>
        <w:t>801817</w:t>
      </w:r>
    </w:p>
    <w:p>
      <w:r>
        <w:t>nice</w:t>
      </w:r>
    </w:p>
    <w:p>
      <w:r>
        <w:rPr>
          <w:b/>
          <w:u w:val="single"/>
        </w:rPr>
        <w:t>801818</w:t>
      </w:r>
    </w:p>
    <w:p>
      <w:r>
        <w:t>the hackers causing others to dc.. start banning them please. ran into one last game and i couldnt even play the game until i called them out on it. scared them too much for them to keep using it.   until the hackers are gone and the hacks fixed im done playing this game.  ps my client got pinged by their program causing it to display some weird text in the chat box just after i called them out on it.</w:t>
      </w:r>
    </w:p>
    <w:p>
      <w:r>
        <w:rPr>
          <w:b/>
          <w:u w:val="single"/>
        </w:rPr>
        <w:t>801819</w:t>
      </w:r>
    </w:p>
    <w:p>
      <w:r>
        <w:t>Recently my connection has been having lots of lots of problem. I rarely could enjoy a game without freezing or disconnection. I seriously doubt whether Riot has been working on it or not.  Please, I started playing LoL in S1 and I don't want my experience to be ruined by some hackers or server's problem. Just fix it or at least let us know Riot is working on it.  Having no response on connection's problem while introducing new products makes us mad.</w:t>
      </w:r>
    </w:p>
    <w:p>
      <w:r>
        <w:rPr>
          <w:b/>
          <w:u w:val="single"/>
        </w:rPr>
        <w:t>801820</w:t>
      </w:r>
    </w:p>
    <w:p>
      <w:r>
        <w:t>I don't understand why you guys are even trying anymore. Riot refuses to acknowledge the problem on their end which will continue to make it ****ty for everybody. Find a new game. Riot is killing it's own game.  Continue playing the game without a fix from Riot and you just tell them that it's ok for them to have an unplayable game because you will play it no matter what and still give them money. Stop playing or stfu is all it comes down to.   If you think Riot cares then you have bigger issues.</w:t>
      </w:r>
    </w:p>
    <w:p>
      <w:r>
        <w:rPr>
          <w:b/>
          <w:u w:val="single"/>
        </w:rPr>
        <w:t>801821</w:t>
      </w:r>
    </w:p>
    <w:p>
      <w:r>
        <w:t>Apparently they are still under the impression all these problems are on our side. I just got a response from support saying "To fix this issue, you will need to contact your network administrator and have them configure their network to prioritize League of Legends traffic. This usually requires providing a full list of our server IPs and required Ports"  oh well....maybe they will see the reddit post with 2000+ upvotes and eventually do something.</w:t>
      </w:r>
    </w:p>
    <w:p>
      <w:r>
        <w:rPr>
          <w:b/>
          <w:u w:val="single"/>
        </w:rPr>
        <w:t>801822</w:t>
      </w:r>
    </w:p>
    <w:p>
      <w:r>
        <w:t>This **** is still happening</w:t>
      </w:r>
    </w:p>
    <w:p>
      <w:r>
        <w:rPr>
          <w:b/>
          <w:u w:val="single"/>
        </w:rPr>
        <w:t>801823</w:t>
      </w:r>
    </w:p>
    <w:p>
      <w:r>
        <w:t>Hey Riot cant you guys turn off the ranked decay feature, there are people like myself who have lost entire tiers because we can't play rank to keep the LP up. I mean If i queue up for rank I would only give free LP, plus 4 other people on my team loses LP as well. It's to late for me now, I'm back down to silver from straight decay and I doubt I will get a chance in a long time to climb again the way things look. Atleast you can save others by removing the decay or postponing it. Which in turn is a big source of frustration amongst the players who are venting and bashing their 3rd computer screens.</w:t>
      </w:r>
    </w:p>
    <w:p>
      <w:r>
        <w:rPr>
          <w:b/>
          <w:u w:val="single"/>
        </w:rPr>
        <w:t>801824</w:t>
      </w:r>
    </w:p>
    <w:p>
      <w:r>
        <w:t xml:space="preserve">Quote: </w:t>
        <w:br/>
        <w:br/>
        <w:t xml:space="preserve">b65600310f384a97: </w:t>
        <w:br/>
        <w:br/>
        <w:t xml:space="preserve">the hackers causing others to dc.. start banning them please. ran into one last game and i couldnt even play the game until i called them out on it. scared them too much for them to keep using it. </w:t>
        <w:br/>
        <w:br/>
        <w:t xml:space="preserve">until the hackers are gone and the hacks fixed im done playing this game. </w:t>
        <w:br/>
        <w:br/>
        <w:t xml:space="preserve">ps my client got pinged by their program causing it to display some weird text in the chat box just after i called them out on it. </w:t>
        <w:br/>
        <w:br/>
        <w:t>Yes because a "hacker" is going to be scared when you call them out. gtfo.</w:t>
      </w:r>
    </w:p>
    <w:p>
      <w:r>
        <w:rPr>
          <w:b/>
          <w:u w:val="single"/>
        </w:rPr>
        <w:t>801825</w:t>
      </w:r>
    </w:p>
    <w:p>
      <w:r>
        <w:t xml:space="preserve">Quote: </w:t>
        <w:br/>
        <w:br/>
        <w:t xml:space="preserve">b65600310f384a97: </w:t>
        <w:br/>
        <w:br/>
        <w:t xml:space="preserve">the hackers causing others to dc.. start banning them please. ran into one last game and i couldnt even play the game until i called them out on it. scared them too much for them to keep using it. </w:t>
        <w:br/>
        <w:br/>
        <w:t xml:space="preserve">until the hackers are gone and the hacks fixed im done playing this game. </w:t>
        <w:br/>
        <w:br/>
        <w:t xml:space="preserve">ps my client got pinged by their program causing it to display some weird text in the chat box just after i called them out on it. </w:t>
        <w:br/>
        <w:br/>
        <w:t>Yes because a "hacker" is going to be scared when you call them out. gtfo.</w:t>
      </w:r>
    </w:p>
    <w:p>
      <w:r>
        <w:rPr>
          <w:b/>
          <w:u w:val="single"/>
        </w:rPr>
        <w:t>801826</w:t>
      </w:r>
    </w:p>
    <w:p>
      <w:r>
        <w:t xml:space="preserve">Quote: </w:t>
        <w:br/>
        <w:br/>
        <w:t xml:space="preserve">b65600310f384a97: </w:t>
        <w:br/>
        <w:br/>
        <w:t xml:space="preserve">the hackers causing others to dc.. start banning them please. ran into one last game and i couldnt even play the game until i called them out on it. scared them too much for them to keep using it. </w:t>
        <w:br/>
        <w:br/>
        <w:t xml:space="preserve">until the hackers are gone and the hacks fixed im done playing this game. </w:t>
        <w:br/>
        <w:br/>
        <w:t xml:space="preserve">ps my client got pinged by their program causing it to display some weird text in the chat box just after i called them out on it. </w:t>
        <w:br/>
        <w:br/>
        <w:t>Yes because a "hacker" is going to be scared when you call them out. gtfo.</w:t>
      </w:r>
    </w:p>
    <w:p>
      <w:r>
        <w:rPr>
          <w:b/>
          <w:u w:val="single"/>
        </w:rPr>
        <w:t>801827</w:t>
      </w:r>
    </w:p>
    <w:p>
      <w:r>
        <w:t xml:space="preserve">Quote: </w:t>
        <w:br/>
        <w:br/>
        <w:t xml:space="preserve">d8c9d5115289567b: </w:t>
        <w:br/>
        <w:br/>
        <w:t xml:space="preserve">Apparently they are still under the impression all these problems are on our side. I just got a response from support saying "To fix this issue, you will need to contact your network administrator and have them configure their network to prioritize League of Legends traffic. This usually requires providing a full list of our server IPs and required Ports" </w:t>
        <w:br/>
        <w:br/>
        <w:t xml:space="preserve">oh well....maybe they will see the reddit post with 2000+ upvotes and eventually do something. </w:t>
        <w:br/>
        <w:br/>
        <w:t>Or you could read my previous post and see that for some people forwarding their ports and disabling peer to peer transfer does fix the problem.</w:t>
      </w:r>
    </w:p>
    <w:p>
      <w:r>
        <w:rPr>
          <w:b/>
          <w:u w:val="single"/>
        </w:rPr>
        <w:t>801828</w:t>
      </w:r>
    </w:p>
    <w:p>
      <w:r>
        <w:t xml:space="preserve">THANK YOU bc3b8dbb7fd425e1 FOR DISCONNECTING ME WHILE IN A RANKED </w:t>
        <w:br/>
        <w:t xml:space="preserve">GAME!!! and since rito changed the wifi connection to higher speed I </w:t>
        <w:br/>
        <w:t>cant connect with my phones internet while in-game -_-.</w:t>
      </w:r>
    </w:p>
    <w:p>
      <w:r>
        <w:rPr>
          <w:b/>
          <w:u w:val="single"/>
        </w:rPr>
        <w:t>801829</w:t>
      </w:r>
    </w:p>
    <w:p>
      <w:r>
        <w:t xml:space="preserve">Quote: </w:t>
        <w:br/>
        <w:br/>
        <w:t xml:space="preserve">d3d712a77bdb2f23: </w:t>
        <w:br/>
        <w:br/>
        <w:t xml:space="preserve">Or you could read my previous post and see that for some people forwarding their ports and disabling peer to peer transfer does fix the problem. </w:t>
        <w:br/>
        <w:br/>
        <w:t xml:space="preserve">Ever since I did what d3d712a77bdb2f23 pointed out, I've been generally lag free. I can't say that it completely fixed my problems since it's been only a day or so but I haven't had the usual ~500 ping spike/disconnect/game crash problem. </w:t>
        <w:br/>
        <w:br/>
        <w:t>What exactly does peer to peer transfer do btw? I'm not missing out on anything because I disabled it, am I?</w:t>
      </w:r>
    </w:p>
    <w:p>
      <w:r>
        <w:rPr>
          <w:b/>
          <w:u w:val="single"/>
        </w:rPr>
        <w:t>801830</w:t>
      </w:r>
    </w:p>
    <w:p>
      <w:r>
        <w:t>d3d712a77bdb2f23 that actually doesnt solve any problems.. port forwarding actually increased my ping for whatever reason. my guess is it is showing closer to what it really is but the in game ping number is never very accurate as far as showing how laggy you are, it actually stays at my normal ping showing me the attempting to reconnect bs while allowing me to move around and use skills if i click somewhere, whole reason im about to start playing only champs with short cd skill shots if i ever play again, but i never see my own champ move unless i use a skill.  the client is fine for the first 3-4 games i always play... and almost never happens during bots unless the server starts getting ddosd by someone who is really pissed off.. but it almost always happens in normals/arams when my team is doing good then continues for 2-3 games even if my team is doing bad.. then it magically stops until my team starts doing good again. so tell me again how it isnt a bunch of kids with programs and hacks causing the problems. oh and try playing aram at 5 am eastern time up until about 10 am. thats when it gets really bad to the point i cant even stay in game for more than 30 seconds at a time... and did i mention im literally the only one on my internet at the time? i kicked everything but my desktop off the internet and turn off everything but league on my computer when it happens and it doesnt stop so it isnt my connection that is messed up.</w:t>
      </w:r>
    </w:p>
    <w:p>
      <w:r>
        <w:rPr>
          <w:b/>
          <w:u w:val="single"/>
        </w:rPr>
        <w:t>801831</w:t>
      </w:r>
    </w:p>
    <w:p>
      <w:r>
        <w:t xml:space="preserve">Quote: </w:t>
        <w:br/>
        <w:br/>
        <w:t xml:space="preserve">b65600310f384a97: </w:t>
        <w:br/>
        <w:br/>
        <w:t xml:space="preserve">d3d712a77bdb2f23 that actually doesnt solve any problems.. port forwarding actually increased my ping for whatever reason. my guess is it is showing closer to what it really is but the in game ping number is never very accurate as far as showing how laggy you are, it actually stays at my normal ping showing me the attempting to reconnect bs while allowing me to move around and use skills if i click somewhere, whole reason im about to start playing only champs with short cd skill shots if i ever play again, but i never see my own champ move unless i use a skill. </w:t>
        <w:br/>
        <w:br/>
        <w:t xml:space="preserve">the client is fine for the first 3-4 games i always play... and almost never happens during bots unless the server starts getting ddosd by someone who is really pissed off.. but it almost always happens in normals/arams when my team is doing good then continues for 2-3 games even if my team is doing bad.. then it magically stops until my team starts doing good again. so tell me again how it isnt a bunch of kids with programs and hacks causing the problems. oh and try playing aram at 5 am eastern time up until about 10 am. thats when it gets really bad to the point i cant even stay in game for more than 30 seconds at a time... and did i mention im literally the only one on my internet at the time? i kicked everything but my desktop off the internet and turn off everything but league on my computer when it happens and it doesnt stop so it isnt my connection that is messed up. </w:t>
        <w:br/>
        <w:br/>
        <w:t>Did you disable peer to peer? it's in the launcher.</w:t>
      </w:r>
    </w:p>
    <w:p>
      <w:r>
        <w:rPr>
          <w:b/>
          <w:u w:val="single"/>
        </w:rPr>
        <w:t>801832</w:t>
      </w:r>
    </w:p>
    <w:p>
      <w:r>
        <w:t>Quote:</w:t>
        <w:br/>
        <w:br/>
        <w:t>bf09593c5af6c0fe:</w:t>
        <w:br/>
        <w:br/>
        <w:t xml:space="preserve">Ever since I did what d3d712a77bdb2f23 pointed out, I've been </w:t>
        <w:br/>
        <w:t xml:space="preserve">generally lag free. I can't say that it completely fixed my problems </w:t>
        <w:br/>
        <w:t xml:space="preserve">since it's been only a day or so but I haven't had the usual ~500 </w:t>
        <w:br/>
        <w:t xml:space="preserve">ping spike/disconnect/game crash problem.What exactly does </w:t>
        <w:br/>
        <w:t xml:space="preserve">peer to peer transfer do btw? I'm not missing out on anything </w:t>
        <w:br/>
        <w:t>because I disabled it, am I?</w:t>
        <w:br/>
        <w:br/>
        <w:t xml:space="preserve">No you will not be missing out, peer to peer helps transfer data faster, </w:t>
        <w:br/>
        <w:t>but it's pointless if it causes issues, best to leave it off for now.</w:t>
      </w:r>
    </w:p>
    <w:p>
      <w:r>
        <w:rPr>
          <w:b/>
          <w:u w:val="single"/>
        </w:rPr>
        <w:t>801833</w:t>
      </w:r>
    </w:p>
    <w:p>
      <w:r>
        <w:t>disabled peer to peer, forwarded correct ports for LoL, internet service is exceptional, still getting random ping spikes in game.....  any headway on fixing this?</w:t>
      </w:r>
    </w:p>
    <w:p>
      <w:r>
        <w:rPr>
          <w:b/>
          <w:u w:val="single"/>
        </w:rPr>
        <w:t>801834</w:t>
      </w:r>
    </w:p>
    <w:p>
      <w:r>
        <w:t>.</w:t>
      </w:r>
    </w:p>
    <w:p>
      <w:r>
        <w:rPr>
          <w:b/>
          <w:u w:val="single"/>
        </w:rPr>
        <w:t>801835</w:t>
      </w:r>
    </w:p>
    <w:p>
      <w:r>
        <w:t>yes i did disable peer to peer and it isnt my connection to the server either. the damn client keeps saying "Unit Userdata 08xxxxxx" notice the 4 byte number? its a memory leak from the client or the server or something and its happened to pretty much every other person in the games that ive been in that have had lag. only when it pings those user data bytes does it lag.</w:t>
      </w:r>
    </w:p>
    <w:p>
      <w:r>
        <w:rPr>
          <w:b/>
          <w:u w:val="single"/>
        </w:rPr>
        <w:t>801836</w:t>
      </w:r>
    </w:p>
    <w:p>
      <w:r>
        <w:t>Riot please permanently ban me. I'm tired off this ****ing peice of **** laggy game. Every time I play rank I'm placed with a ****ty team that i try so hard to carry. I go 19/10 but my team still ****ing loses. Your matchmaking queue is a broken piece of ****. ****k ****rs, ffaaggots I hate ghey ppl women r inferior black ppl r inferior homos r inferior. women should stay in the kitchen, black ppl should work my fields and homos should b shipped to an island. Ban me plz Dota is waiting for me. Jesus loves you</w:t>
      </w:r>
    </w:p>
    <w:p>
      <w:r>
        <w:rPr>
          <w:b/>
          <w:u w:val="single"/>
        </w:rPr>
        <w:t>801837</w:t>
      </w:r>
    </w:p>
    <w:p>
      <w:r>
        <w:t>lag spike not only appear when the sun raise at USA  but when the sun set,im pretty fine when playing LoL  at this moment,im under lag spike attack in a game</w:t>
      </w:r>
    </w:p>
    <w:p>
      <w:r>
        <w:rPr>
          <w:b/>
          <w:u w:val="single"/>
        </w:rPr>
        <w:t>801838</w:t>
      </w:r>
    </w:p>
    <w:p>
      <w:r>
        <w:t>This is bull shti riot im not leaving games your ****ing servers are making me dc and i have to log back in and its counting as leaving!! I was banned a second time today cuz i was lagging this is not fair at all somebody better talk to me really ****ing quick cuz im ****ing pissed</w:t>
      </w:r>
    </w:p>
    <w:p>
      <w:r>
        <w:rPr>
          <w:b/>
          <w:u w:val="single"/>
        </w:rPr>
        <w:t>801839</w:t>
      </w:r>
    </w:p>
    <w:p>
      <w:r>
        <w:t>Maybe you should edit the first post to read 'over the last few weeks instead of 'couple of days'.</w:t>
      </w:r>
    </w:p>
    <w:p>
      <w:r>
        <w:rPr>
          <w:b/>
          <w:u w:val="single"/>
        </w:rPr>
        <w:t>801840</w:t>
      </w:r>
    </w:p>
    <w:p>
      <w:r>
        <w:t xml:space="preserve">Quote: </w:t>
        <w:br/>
        <w:br/>
        <w:t xml:space="preserve">65e2949dcb213dbf: </w:t>
        <w:br/>
        <w:br/>
        <w:t xml:space="preserve">Maybe you should edit the first post to read 'over the last few weeks instead of 'couple of days'. </w:t>
        <w:br/>
        <w:br/>
        <w:t xml:space="preserve">Months. Months now i've had quick little disconnects that got to where EVERYONE is now, but also a thing where, i'm chasing an enemy bot about to die in the next hit... i get within hitting range of them, it won't lock on. I get closer, i'm literally RUNNING ON THEIR HEELS, onside the pixels of their avi... and it's not locking on. </w:t>
        <w:br/>
        <w:br/>
        <w:t>I mean wtf. W. T. F.</w:t>
      </w:r>
    </w:p>
    <w:p>
      <w:r>
        <w:rPr>
          <w:b/>
          <w:u w:val="single"/>
        </w:rPr>
        <w:t>801841</w:t>
      </w:r>
    </w:p>
    <w:p>
      <w:r>
        <w:t>Laggggggggggggggggggggggggggggggg.. This is so dumb... At what point do you thin kyou should fix this riot?</w:t>
      </w:r>
    </w:p>
    <w:p>
      <w:r>
        <w:rPr>
          <w:b/>
          <w:u w:val="single"/>
        </w:rPr>
        <w:t>801842</w:t>
      </w:r>
    </w:p>
    <w:p>
      <w:r>
        <w:t>hmmm my client is acting stupid when i find a normal blind pick it take 6 min and froze u srsly riot</w:t>
      </w:r>
    </w:p>
    <w:p>
      <w:r>
        <w:rPr>
          <w:b/>
          <w:u w:val="single"/>
        </w:rPr>
        <w:t>801843</w:t>
      </w:r>
    </w:p>
    <w:p>
      <w:r>
        <w:t>im stuck loading in after dc'ing for the 10x time</w:t>
      </w:r>
    </w:p>
    <w:p>
      <w:r>
        <w:rPr>
          <w:b/>
          <w:u w:val="single"/>
        </w:rPr>
        <w:t>801844</w:t>
      </w:r>
    </w:p>
    <w:p>
      <w:r>
        <w:t>wp riot wp maybe a new update is coming</w:t>
      </w:r>
    </w:p>
    <w:p>
      <w:r>
        <w:rPr>
          <w:b/>
          <w:u w:val="single"/>
        </w:rPr>
        <w:t>801845</w:t>
      </w:r>
    </w:p>
    <w:p>
      <w:r>
        <w:t xml:space="preserve">Quote: </w:t>
        <w:br/>
        <w:br/>
        <w:t xml:space="preserve">8ec325ab6bf3345b: </w:t>
        <w:br/>
        <w:br/>
        <w:t xml:space="preserve">Riot please permanently ban me. I'm tired off this ****ing peice of **** laggy game. Every time I play rank I'm placed with a ****ty team that i try so hard to carry. I go 19/10 but my team still ****ing loses. Your matchmaking queue is a broken piece of ****. ****k </w:t>
        <w:br/>
        <w:t xml:space="preserve">****rs, ffaaggots I hate ghey ppl women r inferior black ppl r inferior homos r inferior. women should stay in the kitchen, black ppl should work my fields and homos should b shipped to an island. Ban me plz Dota is waiting for me. </w:t>
        <w:br/>
        <w:t xml:space="preserve">Jesus loves you </w:t>
        <w:br/>
        <w:br/>
        <w:t>Look on the bright side, you're RANK #1,128,187 North America. You're better than alot of people.</w:t>
      </w:r>
    </w:p>
    <w:p>
      <w:r>
        <w:rPr>
          <w:b/>
          <w:u w:val="single"/>
        </w:rPr>
        <w:t>801846</w:t>
      </w:r>
    </w:p>
    <w:p>
      <w:r>
        <w:t>I cant even redownload the game. **** you guys</w:t>
      </w:r>
    </w:p>
    <w:p>
      <w:r>
        <w:rPr>
          <w:b/>
          <w:u w:val="single"/>
        </w:rPr>
        <w:t>801847</w:t>
      </w:r>
    </w:p>
    <w:p>
      <w:r>
        <w:t>I'm still getting the same issues in NA.  I've made a smurf account in EUW and will test it extensively in coop vs AI games. I will let you all know the results.</w:t>
      </w:r>
    </w:p>
    <w:p>
      <w:r>
        <w:rPr>
          <w:b/>
          <w:u w:val="single"/>
        </w:rPr>
        <w:t>801848</w:t>
      </w:r>
    </w:p>
    <w:p>
      <w:r>
        <w:t>the people I have met are not asking me to Q with them any longer bc of this... Thank You Riot appreciate IT!</w:t>
      </w:r>
    </w:p>
    <w:p>
      <w:r>
        <w:rPr>
          <w:b/>
          <w:u w:val="single"/>
        </w:rPr>
        <w:t>801849</w:t>
      </w:r>
    </w:p>
    <w:p>
      <w:r>
        <w:t>Can you guys pls look into this? I have found that when I play cpu games I get tons of people using scripts to play mid. The game tends to lag more and to have to reconnect. If tons of players are using scripts or whatever they are using to play they could create a ton of traffic which could lag out other games. Maybe looking at people who go 0 kills and a good amount of deaths maybe greater than 5? This could help get rid of people who are blatenly cheating and may be causing the lag the servers are experiencing.</w:t>
      </w:r>
    </w:p>
    <w:p>
      <w:r>
        <w:rPr>
          <w:b/>
          <w:u w:val="single"/>
        </w:rPr>
        <w:t>801850</w:t>
      </w:r>
    </w:p>
    <w:p>
      <w:r>
        <w:t>Your stuff is still BROKE.... "complete" definition please?</w:t>
      </w:r>
    </w:p>
    <w:p>
      <w:r>
        <w:rPr>
          <w:b/>
          <w:u w:val="single"/>
        </w:rPr>
        <w:t>801851</w:t>
      </w:r>
    </w:p>
    <w:p>
      <w:r>
        <w:t>You guys are just terrible at trying to "fix" your game, just stop bull****ting and tell the truth and tell your players that all you care about is money now and not about fixing your game.</w:t>
      </w:r>
    </w:p>
    <w:p>
      <w:r>
        <w:rPr>
          <w:b/>
          <w:u w:val="single"/>
        </w:rPr>
        <w:t>801852</w:t>
      </w:r>
    </w:p>
    <w:p>
      <w:r>
        <w:t>Fix the goddamn problem and stop wasting my time!</w:t>
      </w:r>
    </w:p>
    <w:p>
      <w:r>
        <w:rPr>
          <w:b/>
          <w:u w:val="single"/>
        </w:rPr>
        <w:t>801853</w:t>
      </w:r>
    </w:p>
    <w:p>
      <w:r>
        <w:t>You guys have become greedy and irresponsible. DDOS attacks my ass! Stop spitting lies and get to the point!</w:t>
      </w:r>
    </w:p>
    <w:p>
      <w:r>
        <w:rPr>
          <w:b/>
          <w:u w:val="single"/>
        </w:rPr>
        <w:t>801854</w:t>
      </w:r>
    </w:p>
    <w:p>
      <w:r>
        <w:t>I can't even download the patch to open the game, it stays in 33% forever. I have restarted, updated windows, and everything, but every time I try... 33% for hours. I haven't been able to play in a month. North America servers or my PC?</w:t>
      </w:r>
    </w:p>
    <w:p>
      <w:r>
        <w:rPr>
          <w:b/>
          <w:u w:val="single"/>
        </w:rPr>
        <w:t>801855</w:t>
      </w:r>
    </w:p>
    <w:p>
      <w:r>
        <w:t>i have been having a lot of lag spikes like every 10min.</w:t>
      </w:r>
    </w:p>
    <w:p>
      <w:r>
        <w:rPr>
          <w:b/>
          <w:u w:val="single"/>
        </w:rPr>
        <w:t>801856</w:t>
      </w:r>
    </w:p>
    <w:p>
      <w:r>
        <w:t>After about 5 games in EUW, I have had no problems whatsoever.   Bear in mind, I've tried all the solutions that others on this thread have posted and all the suggestions available on the website. Nothing has worked; I can't stay connected to the NA servers for more than 30 seconds before I start to get major lag and serial disconnects.   I am convinced that the issue is Riot's and that it is affecting their NA server. I am going to continue to test my connection on EUW, and if I consistently have no issues I'm go to transfer my account there. It would actually be really classy of Rito to let me do it for free, given it's a technical issue, though I suspect that won't happen.</w:t>
      </w:r>
    </w:p>
    <w:p>
      <w:r>
        <w:rPr>
          <w:b/>
          <w:u w:val="single"/>
        </w:rPr>
        <w:t>801857</w:t>
      </w:r>
    </w:p>
    <w:p>
      <w:r>
        <w:t xml:space="preserve">Quote: </w:t>
        <w:br/>
        <w:br/>
        <w:t xml:space="preserve">41c3709efeacda1a: </w:t>
        <w:br/>
        <w:br/>
        <w:t xml:space="preserve">You guys have become greedy and irresponsible. DDOS attacks my ass! Stop spitting lies and get to the point! </w:t>
        <w:br/>
        <w:br/>
        <w:t xml:space="preserve">They just want to be an eSport. They'd be happy if none of us played... just sitting and watching some Koreans guys fighting each other round after round. </w:t>
        <w:br/>
        <w:br/>
        <w:t>Devote time and money away from their precious sports? Hah!</w:t>
      </w:r>
    </w:p>
    <w:p>
      <w:r>
        <w:rPr>
          <w:b/>
          <w:u w:val="single"/>
        </w:rPr>
        <w:t>801858</w:t>
      </w:r>
    </w:p>
    <w:p>
      <w:r>
        <w:t>9 games of Ascension later and I've yet to actually have 5 people on each team. Ridiculous. Never spending another penny on this game.</w:t>
      </w:r>
    </w:p>
    <w:p>
      <w:r>
        <w:rPr>
          <w:b/>
          <w:u w:val="single"/>
        </w:rPr>
        <w:t>801859</w:t>
      </w:r>
    </w:p>
    <w:p>
      <w:r>
        <w:t>I was playing the whole day with a nice 80ms ping, now i'm getting a constant 300+ ping per game with 2k+ ping spikes every 5 seconds. What the hell riot.</w:t>
      </w:r>
    </w:p>
    <w:p>
      <w:r>
        <w:rPr>
          <w:b/>
          <w:u w:val="single"/>
        </w:rPr>
        <w:t>801860</w:t>
      </w:r>
    </w:p>
    <w:p>
      <w:r>
        <w:t>whats wrong with u guys? every game im in this last patch it has always been someone afk like rlly whats wrong and every patch there is this big instability wave and everyone is just afk pls fix this soon.</w:t>
      </w:r>
    </w:p>
    <w:p>
      <w:r>
        <w:rPr>
          <w:b/>
          <w:u w:val="single"/>
        </w:rPr>
        <w:t>801861</w:t>
      </w:r>
    </w:p>
    <w:p>
      <w:r>
        <w:t>Quote:</w:t>
        <w:br/>
        <w:br/>
        <w:t>1de36d6bafff57bd:</w:t>
        <w:br/>
        <w:br/>
        <w:t xml:space="preserve">hey everyone,over the last couple of days, many of you have </w:t>
        <w:br/>
        <w:t xml:space="preserve">experienced some problems while playing the game. YouÂve seen </w:t>
        <w:br/>
        <w:t xml:space="preserve">reconnect spikes, issues with game starts, and very large login </w:t>
        <w:br/>
        <w:t xml:space="preserve">queue in many occasions. We wanted to take some time to give you all </w:t>
        <w:br/>
        <w:t xml:space="preserve">a little more information on whatÂs going on, since we havenÂt </w:t>
        <w:br/>
        <w:t xml:space="preserve">spoken much about this since the issues started occurring.In </w:t>
        <w:br/>
        <w:t xml:space="preserve">the last couple weeks our datacenter and game have been the target </w:t>
        <w:br/>
        <w:t xml:space="preserve">of some ddos attacks. The results of these attacks have caused </w:t>
        <w:br/>
        <w:t xml:space="preserve">instability in our service. WeÂve been experiencing large attacks </w:t>
        <w:br/>
        <w:t xml:space="preserve">that have been filling up a significant chunk of bandwidth and </w:t>
        <w:br/>
        <w:t xml:space="preserve">causing parts of our system to lose connection to each other. The </w:t>
        <w:br/>
        <w:t xml:space="preserve">end result is a poor play experience for you all. While weÂve been </w:t>
        <w:br/>
        <w:t xml:space="preserve">able to turn on our loss forgiven feature as soon as the attack is </w:t>
        <w:br/>
        <w:t xml:space="preserve">detected, this does not equal a good play experience.While </w:t>
        <w:br/>
        <w:t xml:space="preserve">we canÂt share the details of the work we are doing internally to </w:t>
        <w:br/>
        <w:t xml:space="preserve">combat this (since it would give the attackers information to </w:t>
        <w:br/>
        <w:t xml:space="preserve">circumvent it), we want you to know that we are tackling this from </w:t>
        <w:br/>
        <w:t xml:space="preserve">many different angles. This includes working with our datacenter and </w:t>
        <w:br/>
        <w:t xml:space="preserve">internet service provider partners, as well as developing tools and </w:t>
        <w:br/>
        <w:t xml:space="preserve">services internally to make our service more robust against these </w:t>
        <w:br/>
        <w:t xml:space="preserve">types of attacks. Defending against ddos attacks is an arms race </w:t>
        <w:br/>
        <w:t xml:space="preserve">that we will always be engaged in, and we are committed to reducing </w:t>
        <w:br/>
        <w:t xml:space="preserve">the pain you all feel as swiftly as possible when the service is </w:t>
        <w:br/>
        <w:t xml:space="preserve">being impacted by malicious attacks.We want you to know that </w:t>
        <w:br/>
        <w:t xml:space="preserve">this is the top priority for the live services team. We share your </w:t>
        <w:br/>
        <w:t xml:space="preserve">frustration at the impact of these attacks, and we are working to </w:t>
        <w:br/>
        <w:t>make sure you can play the game every time you want to.-ryan</w:t>
        <w:br/>
        <w:br/>
        <w:t>east coast server dude</w:t>
      </w:r>
    </w:p>
    <w:p>
      <w:r>
        <w:rPr>
          <w:b/>
          <w:u w:val="single"/>
        </w:rPr>
        <w:t>801862</w:t>
      </w:r>
    </w:p>
    <w:p>
      <w:r>
        <w:t>I heard this riot employee flicks his moms bean ewwwwwwwwwwwwwwwww you are sick and nasty and i will not let you babysit me or chanage my diaper</w:t>
      </w:r>
    </w:p>
    <w:p>
      <w:r>
        <w:rPr>
          <w:b/>
          <w:u w:val="single"/>
        </w:rPr>
        <w:t>801863</w:t>
      </w:r>
    </w:p>
    <w:p>
      <w:r>
        <w:t>#riotrekt</w:t>
      </w:r>
    </w:p>
    <w:p>
      <w:r>
        <w:rPr>
          <w:b/>
          <w:u w:val="single"/>
        </w:rPr>
        <w:t>801864</w:t>
      </w:r>
    </w:p>
    <w:p>
      <w:r>
        <w:t>jesus this serve is complete ****...</w:t>
      </w:r>
    </w:p>
    <w:p>
      <w:r>
        <w:rPr>
          <w:b/>
          <w:u w:val="single"/>
        </w:rPr>
        <w:t>801865</w:t>
      </w:r>
    </w:p>
    <w:p>
      <w:r>
        <w:t>Guessing there's DDoS again tonight. Game crashed and I tried relogging. Now it's scanning a thousand files... It scanned up to 600 files. Then I closed it and reopened it to see if it'd just stop...but it started rescanning the files. Apparently I shouldn't have closed it. 1,000 files scanned now while my teammates are 4v5'ing. Sadly, I had to be the ADC that DC's so solo bot lane for my support.</w:t>
      </w:r>
    </w:p>
    <w:p>
      <w:r>
        <w:rPr>
          <w:b/>
          <w:u w:val="single"/>
        </w:rPr>
        <w:t>801866</w:t>
      </w:r>
    </w:p>
    <w:p>
      <w:r>
        <w:t xml:space="preserve">Quote: </w:t>
        <w:br/>
        <w:br/>
        <w:t xml:space="preserve">ff48fd6c3240b537: </w:t>
        <w:br/>
        <w:br/>
        <w:t xml:space="preserve">Hey Everyone, </w:t>
        <w:br/>
        <w:t xml:space="preserve">Over the last couple of days, many of you have experienced some problems while playing the game. YouÂve seen reconnect spikes, issues with game starts, and very large login queue in many occasions. We wanted to take some time to give you all a little more information on whatÂs going on, since we havenÂt spoken much about this since the issues started occurring. </w:t>
        <w:br/>
        <w:br/>
        <w:t xml:space="preserve">In the last couple weeks our datacenter and game have been the target of some DDOS attacks. The results of these attacks have caused instability in our service. WeÂve been experiencing large attacks that have been filling up a significant chunk of bandwidth and causing parts of our system to lose connection to each other. The end result is a poor play experience for you all. While weÂve been able to turn on our loss forgiven feature as soon as the attack is detected, this does not equal a good play experience. </w:t>
        <w:br/>
        <w:br/>
        <w:t xml:space="preserve">While we canÂt share the details of the work we are doing internally to combat this (since it would give the attackers information to circumvent it), we want you to know that we are tackling this from many different angles. This includes working with our datacenter and internet service provider partners, as well as developing tools and services internally to make our service more robust against these types of attacks. Defending against DDOS attacks is an arms race that we will always be engaged in, and we are committed to reducing the pain you all feel as swiftly as possible when the service is being impacted by malicious attacks. </w:t>
        <w:br/>
        <w:br/>
        <w:t xml:space="preserve">We want you to know that this is the top priority for the Live Services team. We share your frustration at the impact of these attacks, and we are working to make sure you can play the game every time you want to. </w:t>
        <w:br/>
        <w:br/>
        <w:t xml:space="preserve">-Ryan </w:t>
        <w:br/>
        <w:br/>
        <w:t>Riot, we know you aren't being DDOS'd. You're just running the same servers that you did when LoL first came out. Take some time and overhaul your servers. Stop lying to us please.</w:t>
      </w:r>
    </w:p>
    <w:p>
      <w:r>
        <w:rPr>
          <w:b/>
          <w:u w:val="single"/>
        </w:rPr>
        <w:t>801867</w:t>
      </w:r>
    </w:p>
    <w:p>
      <w:r>
        <w:t>Quote:</w:t>
        <w:br/>
        <w:br/>
        <w:t>7ac2ddb9d6aeb685:</w:t>
        <w:br/>
        <w:br/>
        <w:t xml:space="preserve">Riot, we know you aren't being DDOS'd. You're just running the same </w:t>
        <w:br/>
        <w:t xml:space="preserve">servers that you did when LoL first came out. Take some time and </w:t>
        <w:br/>
        <w:t>overhaul your servers. Stop lying to us please.</w:t>
        <w:br/>
        <w:br/>
        <w:t xml:space="preserve">they literally think where stupidim calling it. between sever </w:t>
        <w:br/>
        <w:t xml:space="preserve">stability and **** like getting chat restricted for flaming on trolls and </w:t>
        <w:br/>
        <w:t xml:space="preserve">feeders. blizzard heroes of the storm will take a huge amount of business </w:t>
        <w:br/>
        <w:t xml:space="preserve">from riottrolled b3 to b5 11 times im sorry but im a testment to </w:t>
        <w:br/>
        <w:t xml:space="preserve">how broken your system is cause im at the point where there is nothing </w:t>
        <w:br/>
        <w:t xml:space="preserve">outside of become pro skill with a duo that will get me out of bronzei've </w:t>
        <w:br/>
        <w:t xml:space="preserve">tried to 1v5 and it is failing me and when im 10 ten kill ahead of </w:t>
        <w:br/>
        <w:t xml:space="preserve">everyone on games where im geting to play i know damn well im doing </w:t>
        <w:br/>
        <w:t>something right</w:t>
      </w:r>
    </w:p>
    <w:p>
      <w:r>
        <w:rPr>
          <w:b/>
          <w:u w:val="single"/>
        </w:rPr>
        <w:t>801868</w:t>
      </w:r>
    </w:p>
    <w:p>
      <w:r>
        <w:t>Welp. Took TWELVE minutes of force stopping and restarting to get into a game. There, it was 1 person disconnected from the beginning, me and another person disconnecting the entire time.   Like, all LoL is now is watching AN ANIMATED GIF of your character either running in place, spazzing out in place, running fast in place, or running in slow motion in place.  This is no DDOS attack. It's glitchy as hell, too. I'm there looking at peoples' health bars on their icons to the left stretching all the way out from their boxes.  Riot's lying to us. They clearly BROKE the programming somewhere and are too chicken to tell us.  Not like us North Americans even matter to them anymore. It's ALL about their Korean eSports now.  :: plays DOTA ::</w:t>
      </w:r>
    </w:p>
    <w:p>
      <w:r>
        <w:rPr>
          <w:b/>
          <w:u w:val="single"/>
        </w:rPr>
        <w:t>801869</w:t>
      </w:r>
    </w:p>
    <w:p>
      <w:r>
        <w:t>I really wish Riot would just get their stuff together and fix the damned servers. It's getting really out of hand and there are no excuses except for we're lazy because we all know that they aren't getting DDOS'D anymore. It is literally impossible to play a game of LoL with out lag spikes or just massive lag in general.</w:t>
      </w:r>
    </w:p>
    <w:p>
      <w:r>
        <w:rPr>
          <w:b/>
          <w:u w:val="single"/>
        </w:rPr>
        <w:t>801870</w:t>
      </w:r>
    </w:p>
    <w:p>
      <w:r>
        <w:t>That's if you can even GET into a game beyond character select.</w:t>
      </w:r>
    </w:p>
    <w:p>
      <w:r>
        <w:rPr>
          <w:b/>
          <w:u w:val="single"/>
        </w:rPr>
        <w:t>801871</w:t>
      </w:r>
    </w:p>
    <w:p>
      <w:r>
        <w:t>and this **** is happening again like yesterday a normal match need to take 5 min and until then it froze but my timer is still going</w:t>
      </w:r>
    </w:p>
    <w:p>
      <w:r>
        <w:rPr>
          <w:b/>
          <w:u w:val="single"/>
        </w:rPr>
        <w:t>801872</w:t>
      </w:r>
    </w:p>
    <w:p>
      <w:r>
        <w:t>yep its started again./..... OMG!!!!!!!!!!!!</w:t>
      </w:r>
    </w:p>
    <w:p>
      <w:r>
        <w:rPr>
          <w:b/>
          <w:u w:val="single"/>
        </w:rPr>
        <w:t>801873</w:t>
      </w:r>
    </w:p>
    <w:p>
      <w:r>
        <w:t xml:space="preserve">Quote: </w:t>
        <w:br/>
        <w:br/>
        <w:t xml:space="preserve">804618069dea1340: </w:t>
        <w:br/>
        <w:br/>
        <w:t xml:space="preserve">and this **** is happening again like yesterday a normal match need to take 5 min and until then it froze but my timer is still going </w:t>
        <w:br/>
        <w:br/>
        <w:t>Same here man... smaething different day... or dollar!</w:t>
      </w:r>
    </w:p>
    <w:p>
      <w:r>
        <w:rPr>
          <w:b/>
          <w:u w:val="single"/>
        </w:rPr>
        <w:t>801874</w:t>
      </w:r>
    </w:p>
    <w:p>
      <w:r>
        <w:t>How about letting me log in riot? That'd be great, real firewalls to block people ddosing you would be good to invest in with the millions of dollars you make from the community you are trying(and failing) to please half the time.</w:t>
      </w:r>
    </w:p>
    <w:p>
      <w:r>
        <w:rPr>
          <w:b/>
          <w:u w:val="single"/>
        </w:rPr>
        <w:t>801875</w:t>
      </w:r>
    </w:p>
    <w:p>
      <w:r>
        <w:t>Man, the ddosers can relax, riot server connections are so crappy the don't even have to attack them now.</w:t>
      </w:r>
    </w:p>
    <w:p>
      <w:r>
        <w:rPr>
          <w:b/>
          <w:u w:val="single"/>
        </w:rPr>
        <w:t>801876</w:t>
      </w:r>
    </w:p>
    <w:p>
      <w:r>
        <w:t>The difference between a good company and a bad company is this:  The servers for good, profitable companies *NEVER (or so rarely it shouldn't be considered) GO DOWN*. If a server goes down for even a minute, it's seen as a catastrophe. Tech goons are all over the place trying to recover them. Riot's like herp de derp, CHIPMUNKS AND BUTTERFLIES? SHINY!</w:t>
      </w:r>
    </w:p>
    <w:p>
      <w:r>
        <w:rPr>
          <w:b/>
          <w:u w:val="single"/>
        </w:rPr>
        <w:t>801877</w:t>
      </w:r>
    </w:p>
    <w:p>
      <w:r>
        <w:t>and once again... YOUR LAG TO THE EAST COAST IS BACKKKKKKKKKKKKK ( for an hour it was good)</w:t>
      </w:r>
    </w:p>
    <w:p>
      <w:r>
        <w:rPr>
          <w:b/>
          <w:u w:val="single"/>
        </w:rPr>
        <w:t>801878</w:t>
      </w:r>
    </w:p>
    <w:p>
      <w:r>
        <w:t>I haven't even been able to log in since August 21. For whatever reason I was able to actually log in and play last Friday for a few hours before it went back to showing the "Connection Failure: Unable to the PVP.net server" error.  This is such bull****. The fact that they're not even posting in this thread anymore shows that they're ignoring the huge volume of people having issues. I understand their priorities have and will continue to revolve 100% around the professional scene but guess what? OTHER PEOPLE PLAY YOUR GAME TOO RIOT.</w:t>
      </w:r>
    </w:p>
    <w:p>
      <w:r>
        <w:rPr>
          <w:b/>
          <w:u w:val="single"/>
        </w:rPr>
        <w:t>801879</w:t>
      </w:r>
    </w:p>
    <w:p>
      <w:r>
        <w:t>Lagging ever since i started, nothing wrong with my isp. RIOT, please fix your **** so i can enjoy the game. Really hard for me to call this my favorite game if i CANT play it. I cant even play a bot game with nothing but me and computers</w:t>
      </w:r>
    </w:p>
    <w:p>
      <w:r>
        <w:rPr>
          <w:b/>
          <w:u w:val="single"/>
        </w:rPr>
        <w:t>801880</w:t>
      </w:r>
    </w:p>
    <w:p>
      <w:r>
        <w:t>seriously riot i dont see the point making a mid laner mage so dam weak come on now this is a mage we talking about AZIR IS SO DAM WEAK HE NOT EVEN OP i was i can delete him waste of my time buying a weak mid lane mage</w:t>
      </w:r>
    </w:p>
    <w:p>
      <w:r>
        <w:rPr>
          <w:b/>
          <w:u w:val="single"/>
        </w:rPr>
        <w:t>801881</w:t>
      </w:r>
    </w:p>
    <w:p>
      <w:r>
        <w:t xml:space="preserve">Quote: </w:t>
        <w:br/>
        <w:br/>
        <w:t xml:space="preserve">6ec3f70b0515e471: </w:t>
        <w:br/>
        <w:br/>
        <w:t xml:space="preserve">Will the ranked season be extended to compensate for these issues? </w:t>
        <w:br/>
        <w:br/>
        <w:t xml:space="preserve">Please no. </w:t>
        <w:br/>
        <w:br/>
        <w:t xml:space="preserve">Can we NOT **** over the people who expect ranked to end on a certain day, and then it doesn't, and then they decay? </w:t>
        <w:br/>
        <w:br/>
        <w:t>Season 3 was a disaster.</w:t>
      </w:r>
    </w:p>
    <w:p>
      <w:r>
        <w:rPr>
          <w:b/>
          <w:u w:val="single"/>
        </w:rPr>
        <w:t>801882</w:t>
      </w:r>
    </w:p>
    <w:p>
      <w:r>
        <w:t>So when my game screen suddenly stops completely and then flips a few dozen frames ahead a second or two later, that's been the Riot server, and not my ISP?</w:t>
      </w:r>
    </w:p>
    <w:p>
      <w:r>
        <w:rPr>
          <w:b/>
          <w:u w:val="single"/>
        </w:rPr>
        <w:t>801883</w:t>
      </w:r>
    </w:p>
    <w:p>
      <w:r>
        <w:t>I understand that Riot might not be having problems with their servers (could be something else), but why are they still ignoring us? Something is obviously wrong when half of the people I play with lag constantly.  It would be nice if we could get some information. ANY information would help diagnose the problem.</w:t>
      </w:r>
    </w:p>
    <w:p>
      <w:r>
        <w:rPr>
          <w:b/>
          <w:u w:val="single"/>
        </w:rPr>
        <w:t>801884</w:t>
      </w:r>
    </w:p>
    <w:p>
      <w:r>
        <w:t>what Has riot done to try and stop the people from DDOS ing [LEAGUE OF LEGENDS] again?</w:t>
      </w:r>
    </w:p>
    <w:p>
      <w:r>
        <w:rPr>
          <w:b/>
          <w:u w:val="single"/>
        </w:rPr>
        <w:t>801885</w:t>
      </w:r>
    </w:p>
    <w:p>
      <w:r>
        <w:t>Sigh there's always gotta be that one guy that wants to rain on our parade. I wish you the best of luck in staving off these attacks. I hope it will be in time for Azir's release.</w:t>
      </w:r>
    </w:p>
    <w:p>
      <w:r>
        <w:rPr>
          <w:b/>
          <w:u w:val="single"/>
        </w:rPr>
        <w:t>801886</w:t>
      </w:r>
    </w:p>
    <w:p>
      <w:r>
        <w:t>I havent been able to play in a week in a half due to severe lag problems. You guys really need to fix your servers! My dream is to be in the lcs someday and I cant practice or get better in any way when I literally dc every 10-20 seconds.</w:t>
      </w:r>
    </w:p>
    <w:p>
      <w:r>
        <w:rPr>
          <w:b/>
          <w:u w:val="single"/>
        </w:rPr>
        <w:t>801887</w:t>
      </w:r>
    </w:p>
    <w:p>
      <w:r>
        <w:t>For those of you who are still lagging, try DAWNGATE, it is same as leagues and it is fun and there is no lag in their server. Actually the game is pretty fun and playable.   Most of my friends left leagues because they said it lags so much especially when they are at their promotions match.This game is just becoming horrible and unplayable. Have already spent more than 300$ on this game, stupid me, should have spent it on a console game or something else.   As far as it is concern the NA server has been like this since the start of Summer or since patch 4.10. Therefore, it is like Riot doesn't even give a damn to it...  I mean who the hell will go to DDOS Riot 365 on 365 day a year, they surely have better thing to do. I mean Dota 2 and Dawngate doesn't even get that problem.  That game is going to die if it continue like this and Riot will be in trouble since League is their only game that they release so far... One thing for sure the MOBA world has changed already and Riot is no longer the sole player in this field. IF they really don't care about this problem. Well, no problem for us as player, we can always go to play something else and spend our money somewhere else...   Riot seriously... your server is worst than Runescape so much lag spike...</w:t>
      </w:r>
    </w:p>
    <w:p>
      <w:r>
        <w:rPr>
          <w:b/>
          <w:u w:val="single"/>
        </w:rPr>
        <w:t>801888</w:t>
      </w:r>
    </w:p>
    <w:p>
      <w:r>
        <w:t>Lagging once again. Just had a 30 minute bot match and I spent at least 15 minutes of it disconnected. Play 1-2 minutes, disconnected 1-2 minutes. Just non stop.</w:t>
      </w:r>
    </w:p>
    <w:p>
      <w:r>
        <w:rPr>
          <w:b/>
          <w:u w:val="single"/>
        </w:rPr>
        <w:t>801889</w:t>
      </w:r>
    </w:p>
    <w:p>
      <w:r>
        <w:t xml:space="preserve">Quote: </w:t>
        <w:br/>
        <w:br/>
        <w:t xml:space="preserve">a32f2c6db85c4a44: </w:t>
        <w:br/>
        <w:br/>
        <w:t xml:space="preserve">I understand that Riot </w:t>
        <w:br/>
        <w:t xml:space="preserve">might not be having problems with their servers (could be something else), but why are they still ignoring us? Something is obviously wrong when half of the people I play with lag constantly. </w:t>
        <w:br/>
        <w:br/>
        <w:t xml:space="preserve">It would be nice if we could get </w:t>
        <w:br/>
        <w:t xml:space="preserve">some information. </w:t>
        <w:br/>
        <w:t xml:space="preserve">ANY information would help diagnose the problem. </w:t>
        <w:br/>
        <w:br/>
        <w:t>Honestly at this point, the best we can do as a community is to submit support tickets regarding the issue to help Riot diagnose what the problem is. Most of these people sitting here cursing out Riot and crying isn't going to solve anything, they need actual data to work off of.</w:t>
      </w:r>
    </w:p>
    <w:p>
      <w:r>
        <w:rPr>
          <w:b/>
          <w:u w:val="single"/>
        </w:rPr>
        <w:t>801890</w:t>
      </w:r>
    </w:p>
    <w:p>
      <w:r>
        <w:t>Just get anti-bot software. The bots have overtaken my ability to learn how to play.</w:t>
      </w:r>
    </w:p>
    <w:p>
      <w:r>
        <w:rPr>
          <w:b/>
          <w:u w:val="single"/>
        </w:rPr>
        <w:t>801891</w:t>
      </w:r>
    </w:p>
    <w:p>
      <w:r>
        <w:t>THANK GOD, I thought I was the only one!</w:t>
      </w:r>
    </w:p>
    <w:p>
      <w:r>
        <w:rPr>
          <w:b/>
          <w:u w:val="single"/>
        </w:rPr>
        <w:t>801892</w:t>
      </w:r>
    </w:p>
    <w:p>
      <w:r>
        <w:t>Other than being an *******, don't see why someone would want to do this to League of Legends, though if you think about someone could perhaps be doing this cause they are competition to League of Legends, DOTA 2 has been around long enough and doubt they would do it, DC's not the type to pull it, idk anything about Smite's creators though, there are lesser known game out there, had one once but it was alot like Smite is but mostly Acension style game play. doubtful it is actually a competitor or employee of one doing it, probably some troll out there that really wants to ruin peoples fun.</w:t>
      </w:r>
    </w:p>
    <w:p>
      <w:r>
        <w:rPr>
          <w:b/>
          <w:u w:val="single"/>
        </w:rPr>
        <w:t>801893</w:t>
      </w:r>
    </w:p>
    <w:p>
      <w:r>
        <w:t>I get dc'd from game restart modem 3 times no good, have to restart comp, when I get back in, cant connect to game cause it says under match history I left. we were winning, dc'd just as I was about to pull someone near mid turret. Grrrrr.</w:t>
      </w:r>
    </w:p>
    <w:p>
      <w:r>
        <w:rPr>
          <w:b/>
          <w:u w:val="single"/>
        </w:rPr>
        <w:t>801894</w:t>
      </w:r>
    </w:p>
    <w:p>
      <w:r>
        <w:t>Maybe if they just unfairly ban a ****load of people, the servers will get better...   1073460</w:t>
        <w:br/>
        <w:br/>
        <w:t>55.jpg</w:t>
      </w:r>
    </w:p>
    <w:p>
      <w:r>
        <w:rPr>
          <w:b/>
          <w:u w:val="single"/>
        </w:rPr>
        <w:t>801895</w:t>
      </w:r>
    </w:p>
    <w:p>
      <w:r>
        <w:t>I am currently attempting to download league onto my mac mini for the third time but it freezes at 32 percent during the patch update and an unspecified error box appears with a submit log that honestly doesn't seem very helpful. Tried to delete program and re download but reaching the same error case at the same point. any tips on this issue or could it be the Azir update and server attack have something to do with this?</w:t>
      </w:r>
    </w:p>
    <w:p>
      <w:r>
        <w:rPr>
          <w:b/>
          <w:u w:val="single"/>
        </w:rPr>
        <w:t>801896</w:t>
      </w:r>
    </w:p>
    <w:p>
      <w:r>
        <w:t>Quote:</w:t>
        <w:br/>
        <w:br/>
        <w:t>cf11870ae445a01c:</w:t>
        <w:br/>
        <w:br/>
        <w:t xml:space="preserve">Maybe if they just unfairly ban a ****load of people, the servers </w:t>
        <w:br/>
        <w:t>will get better...1073460</w:t>
        <w:br/>
        <w:br/>
        <w:t xml:space="preserve">8e65b082c4262407 seriously needs to get fired.I got banned for 14 days </w:t>
        <w:br/>
        <w:t xml:space="preserve">for telling a enemy Darius that I would destroy him. (I was Garen)Riot's </w:t>
        <w:br/>
        <w:t xml:space="preserve">logic is to mass-ban nearly everyone for petty reasons while the real </w:t>
        <w:br/>
        <w:t>toxic players continue feeding, being homophopic/racist, and raging.</w:t>
      </w:r>
    </w:p>
    <w:p>
      <w:r>
        <w:rPr>
          <w:b/>
          <w:u w:val="single"/>
        </w:rPr>
        <w:t>801897</w:t>
      </w:r>
    </w:p>
    <w:p>
      <w:r>
        <w:t>Just want to ask, what is being done about the problems other than the DDos attacks, like the latency and packet loss? It is getting frustrating seeing my self die on my screen and not being able to do anything about it .  &lt;3 really want to know</w:t>
      </w:r>
    </w:p>
    <w:p>
      <w:r>
        <w:rPr>
          <w:b/>
          <w:u w:val="single"/>
        </w:rPr>
        <w:t>801898</w:t>
      </w:r>
    </w:p>
    <w:p>
      <w:r>
        <w:t xml:space="preserve">Quote: </w:t>
        <w:br/>
        <w:br/>
        <w:t xml:space="preserve">226ada5dfd1b84ce: </w:t>
        <w:br/>
        <w:br/>
        <w:t xml:space="preserve">Just want to ask, what is being done about the problems other than the DDos attacks, like the latency and packet loss? It is getting frustrating seeing my self die on my screen and not being able to do anything about it </w:t>
        <w:br/>
        <w:t xml:space="preserve">. </w:t>
        <w:br/>
        <w:br/>
        <w:t xml:space="preserve">&lt;3 really want to know </w:t>
        <w:br/>
        <w:br/>
        <w:t>this lol. I've been talking to riot support/submitting tickets on eu for a week now and nothings happened. Twitter guys were x10 more helpful though, at least.</w:t>
      </w:r>
    </w:p>
    <w:p>
      <w:r>
        <w:rPr>
          <w:b/>
          <w:u w:val="single"/>
        </w:rPr>
        <w:t>801899</w:t>
      </w:r>
    </w:p>
    <w:p>
      <w:r>
        <w:t>Give me back my lp due to YOUR problems that caused me to lose my last ranked games, and ill be a happy camper.</w:t>
      </w:r>
    </w:p>
    <w:p>
      <w:r>
        <w:rPr>
          <w:b/>
          <w:u w:val="single"/>
        </w:rPr>
        <w:t>801900</w:t>
      </w:r>
    </w:p>
    <w:p>
      <w:r>
        <w:t xml:space="preserve">Quote: </w:t>
        <w:br/>
        <w:br/>
        <w:t xml:space="preserve">b585bc87b6f4d66a: </w:t>
        <w:br/>
        <w:br/>
        <w:t xml:space="preserve">this lol. I've been talking to riot support/submitting tickets on eu for a week now and nothings happened. Twitter guys were x10 more helpful though, at least. </w:t>
        <w:br/>
        <w:br/>
        <w:t>Speaking of twitter guys, they did point me in the right direction to fixing my connectivity issues, however no matter how much I ask them to pay attention to this thread nobody seems to care. I've submitted tickets, posted on their facebook, and sent them twitter messages for three weeks to bring attention to the people here calling for help.</w:t>
      </w:r>
    </w:p>
    <w:p>
      <w:r>
        <w:rPr>
          <w:b/>
          <w:u w:val="single"/>
        </w:rPr>
        <w:t>801901</w:t>
      </w:r>
    </w:p>
    <w:p>
      <w:r>
        <w:t>I think Riot may want to look into the problem with all the Mac users as there have been many complaints ever since the 4.16 patch has come out, not sure if this is based off their Instability or not.</w:t>
      </w:r>
    </w:p>
    <w:p>
      <w:r>
        <w:rPr>
          <w:b/>
          <w:u w:val="single"/>
        </w:rPr>
        <w:t>801902</w:t>
      </w:r>
    </w:p>
    <w:p>
      <w:r>
        <w:t>give riot a break i mean really its not like they dont pay attention..... at least most of the time lol we are all having problems and they are working on fixing them, posting the same thing over and over is only disruptive. and those who are being little 12 year olds saying riot is terrible and so on need to STEP AWAY FROM YOUR COMPUTER and take a chill pill, YOU ARE NOT THERE ONLY PRIORITY and you are only being disrutive. i dont really think they should give you your stuff back when you were the one who played ranked when you {hopefully} knew about the server issues, although i have lost ip in the past for playing ranked when they have been haveing disruptive servers i just think its stupid that you all want stuff because this, or that. go to seven11 and get yourself a damm slurpy and cool off. heat is bothering all of us riot doent deserve your 92% of the time negitivity.    PS RIOT DESERVES A COOKIE!!!!!!!!!!!!!</w:t>
      </w:r>
    </w:p>
    <w:p>
      <w:r>
        <w:rPr>
          <w:b/>
          <w:u w:val="single"/>
        </w:rPr>
        <w:t>801903</w:t>
      </w:r>
    </w:p>
    <w:p>
      <w:r>
        <w:t>Problems every other day for about a year or so... Ya.... You guys need to step your game up something heavy.. I don't think a week has gone by that the NA server hasn't needed maintenance or fixes. It's getting pretty ridiculous.</w:t>
      </w:r>
    </w:p>
    <w:p>
      <w:r>
        <w:rPr>
          <w:b/>
          <w:u w:val="single"/>
        </w:rPr>
        <w:t>801904</w:t>
      </w:r>
    </w:p>
    <w:p>
      <w:r>
        <w:t xml:space="preserve">Quote: </w:t>
        <w:br/>
        <w:br/>
        <w:t xml:space="preserve">00b4c30435f3a53e: </w:t>
        <w:br/>
        <w:br/>
        <w:t xml:space="preserve">Problems every other day for about a year or so... Ya.... You guys need to step your game up something heavy.. I don't think a week has gone by that the NA server hasn't needed maintenance or fixes. It's getting pretty ridiculous. </w:t>
        <w:br/>
        <w:br/>
        <w:t>I agree but they are doing a lot at once. as far as azir goes i think his ult going through turrents was sweet. XD</w:t>
      </w:r>
    </w:p>
    <w:p>
      <w:r>
        <w:rPr>
          <w:b/>
          <w:u w:val="single"/>
        </w:rPr>
        <w:t>801905</w:t>
      </w:r>
    </w:p>
    <w:p>
      <w:r>
        <w:t>still not fixed</w:t>
      </w:r>
    </w:p>
    <w:p>
      <w:r>
        <w:rPr>
          <w:b/>
          <w:u w:val="single"/>
        </w:rPr>
        <w:t>801906</w:t>
      </w:r>
    </w:p>
    <w:p>
      <w:r>
        <w:t>via @riotsupport on twitter.  "Right now, if any player is still experiencing issues, they should submit a ticket so we can help identify the root cause!"  I am really not trying to irritate them, but I cannot seem to get them to respond to you all.  I would urge you to take them up on this offer and try their ticket system. I hope it helps you.</w:t>
      </w:r>
    </w:p>
    <w:p>
      <w:r>
        <w:rPr>
          <w:b/>
          <w:u w:val="single"/>
        </w:rPr>
        <w:t>801907</w:t>
      </w:r>
    </w:p>
    <w:p>
      <w:r>
        <w:t xml:space="preserve">Quote: </w:t>
        <w:br/>
        <w:br/>
        <w:t xml:space="preserve">d3d712a77bdb2f23: </w:t>
        <w:br/>
        <w:br/>
        <w:t xml:space="preserve">via @riotsupport on twitter. </w:t>
        <w:br/>
        <w:t xml:space="preserve">"Right now, if any player is still experiencing issues, they should submit a ticket so we can help identify the root cause!" </w:t>
        <w:br/>
        <w:br/>
        <w:t xml:space="preserve">I am really not trying to irritate them, but I cannot seem to get them to respond to you all. </w:t>
        <w:br/>
        <w:t xml:space="preserve">I would urge you to take them up on this offer and try their ticket system. </w:t>
        <w:br/>
        <w:t xml:space="preserve">I hope it helps you. </w:t>
        <w:br/>
        <w:br/>
        <w:t>I feel like helping people is the most needed thing here not harrasing riot and such so you deserve a COOKIE GOOD SIR!</w:t>
      </w:r>
    </w:p>
    <w:p>
      <w:r>
        <w:rPr>
          <w:b/>
          <w:u w:val="single"/>
        </w:rPr>
        <w:t>801908</w:t>
      </w:r>
    </w:p>
    <w:p>
      <w:r>
        <w:t>Ughhhh why do I keep spending money on this game? I swear every time I buy RP the game dies &gt;&lt;</w:t>
      </w:r>
    </w:p>
    <w:p>
      <w:r>
        <w:rPr>
          <w:b/>
          <w:u w:val="single"/>
        </w:rPr>
        <w:t>801909</w:t>
      </w:r>
    </w:p>
    <w:p>
      <w:r>
        <w:t>bet this doesnt happen at LCS or any big tournament</w:t>
      </w:r>
    </w:p>
    <w:p>
      <w:r>
        <w:rPr>
          <w:b/>
          <w:u w:val="single"/>
        </w:rPr>
        <w:t>801910</w:t>
      </w:r>
    </w:p>
    <w:p>
      <w:r>
        <w:t>I just want 1 week without lag, delay, high ping, d/cers or anything like that.. I guess I ask for too much</w:t>
      </w:r>
    </w:p>
    <w:p>
      <w:r>
        <w:rPr>
          <w:b/>
          <w:u w:val="single"/>
        </w:rPr>
        <w:t>801911</w:t>
      </w:r>
    </w:p>
    <w:p>
      <w:r>
        <w:t xml:space="preserve">Quote: </w:t>
        <w:br/>
        <w:br/>
        <w:t xml:space="preserve">c77cf4713c958b27: </w:t>
        <w:br/>
        <w:br/>
        <w:t xml:space="preserve">I just want 1 week without lag, delay, high ping, d/cers or anything like that.. I guess I ask for too much </w:t>
        <w:br/>
        <w:br/>
        <w:t>1 day is too much to ask</w:t>
      </w:r>
    </w:p>
    <w:p>
      <w:r>
        <w:rPr>
          <w:b/>
          <w:u w:val="single"/>
        </w:rPr>
        <w:t>801912</w:t>
      </w:r>
    </w:p>
    <w:p>
      <w:r>
        <w:t>...</w:t>
      </w:r>
    </w:p>
    <w:p>
      <w:r>
        <w:rPr>
          <w:b/>
          <w:u w:val="single"/>
        </w:rPr>
        <w:t>801913</w:t>
      </w:r>
    </w:p>
    <w:p>
      <w:r>
        <w:t>took 3 days playing with lag and also check my wifi and call my provider interned and no doubt that is the server please take that into account</w:t>
      </w:r>
    </w:p>
    <w:p>
      <w:r>
        <w:rPr>
          <w:b/>
          <w:u w:val="single"/>
        </w:rPr>
        <w:t>801914</w:t>
      </w:r>
    </w:p>
    <w:p>
      <w:r>
        <w:t>all are bots? What happened?</w:t>
      </w:r>
    </w:p>
    <w:p>
      <w:r>
        <w:rPr>
          <w:b/>
          <w:u w:val="single"/>
        </w:rPr>
        <w:t>801915</w:t>
      </w:r>
    </w:p>
    <w:p>
      <w:r>
        <w:t>i hope this gets fixed soon</w:t>
      </w:r>
    </w:p>
    <w:p>
      <w:r>
        <w:rPr>
          <w:b/>
          <w:u w:val="single"/>
        </w:rPr>
        <w:t>801916</w:t>
      </w:r>
    </w:p>
    <w:p>
      <w:r>
        <w:t>LOL anyone else glad that someone is targeting LoL ???? After these bans and then no support ticket answers I'm 100% glad that they are getting targeted. Whoever is targeting them, I salute you.</w:t>
      </w:r>
    </w:p>
    <w:p>
      <w:r>
        <w:rPr>
          <w:b/>
          <w:u w:val="single"/>
        </w:rPr>
        <w:t>801917</w:t>
      </w:r>
    </w:p>
    <w:p>
      <w:r>
        <w:t xml:space="preserve">Quote: </w:t>
        <w:br/>
        <w:br/>
        <w:t xml:space="preserve">e9c8ca9568edf660: </w:t>
        <w:br/>
        <w:br/>
        <w:t xml:space="preserve">LOL anyone else glad that someone is targeting LoL ???? After these bans and then no support ticket answers I'm 100% glad that they are getting targeted. Whoever is targeting them, I salute you. </w:t>
        <w:br/>
        <w:br/>
        <w:t>Right, better applaud making gaming less enjoyable for your fellow gamers.</w:t>
      </w:r>
    </w:p>
    <w:p>
      <w:r>
        <w:rPr>
          <w:b/>
          <w:u w:val="single"/>
        </w:rPr>
        <w:t>801918</w:t>
      </w:r>
    </w:p>
    <w:p>
      <w:r>
        <w:t>e.e</w:t>
      </w:r>
    </w:p>
    <w:p>
      <w:r>
        <w:rPr>
          <w:b/>
          <w:u w:val="single"/>
        </w:rPr>
        <w:t>801919</w:t>
      </w:r>
    </w:p>
    <w:p>
      <w:r>
        <w:t>what is this</w:t>
      </w:r>
    </w:p>
    <w:p>
      <w:r>
        <w:rPr>
          <w:b/>
          <w:u w:val="single"/>
        </w:rPr>
        <w:t>801920</w:t>
      </w:r>
    </w:p>
    <w:p>
      <w:r>
        <w:t>All of this is still occurring    Riot is there any word on if these problems can be resolved soon? My stats are looking horrible due to these problems.</w:t>
      </w:r>
    </w:p>
    <w:p>
      <w:r>
        <w:rPr>
          <w:b/>
          <w:u w:val="single"/>
        </w:rPr>
        <w:t>801921</w:t>
      </w:r>
    </w:p>
    <w:p>
      <w:r>
        <w:t>Little hard for some to speak about US and "negativity" when you buy a product, as in RP, and for a very long time (no, not "weeks&amp;quot it ends up just being a frustrating waste... all the while with them STILL spending all this money on the WRONG thing, all the stupid eSports garbage instead of fixing the game so it, you know, FUNCTIONS.  Enough already.   "DDOS attacks" my butt. You guys BROKE programming somewhere.</w:t>
      </w:r>
    </w:p>
    <w:p>
      <w:r>
        <w:rPr>
          <w:b/>
          <w:u w:val="single"/>
        </w:rPr>
        <w:t>801922</w:t>
      </w:r>
    </w:p>
    <w:p>
      <w:r>
        <w:t xml:space="preserve">Quote: </w:t>
        <w:br/>
        <w:br/>
        <w:t xml:space="preserve">d3d712a77bdb2f23: </w:t>
        <w:br/>
        <w:br/>
        <w:t xml:space="preserve">Right, better applaud making gaming less enjoyable for your fellow gamers. </w:t>
        <w:br/>
        <w:br/>
        <w:t>Less enjoyable was when I started this game about 50% of all ranked games I played had people dc, not connect, rage quit, or troll and then they made it better by their new ranked system. Now 1 loss from a troll can take the rewards from 3 wins.</w:t>
      </w:r>
    </w:p>
    <w:p>
      <w:r>
        <w:rPr>
          <w:b/>
          <w:u w:val="single"/>
        </w:rPr>
        <w:t>801923</w:t>
      </w:r>
    </w:p>
    <w:p>
      <w:r>
        <w:t>Can we get like some in game ads to help pay for better servers or better programmers?</w:t>
      </w:r>
    </w:p>
    <w:p>
      <w:r>
        <w:rPr>
          <w:b/>
          <w:u w:val="single"/>
        </w:rPr>
        <w:t>801924</w:t>
      </w:r>
    </w:p>
    <w:p>
      <w:r>
        <w:t>I am very angry and upset about going down in levels, but what else is new. I do have a legitimate question to ask about the level system given this recent intermittent lag. The first question is wouldn't adding additional servers or setting up servers to automatically be brought online in a heavy data usage time frames help to deal with the attacks?  The second is more of a confusion: If it takes me 3 out of 5 games to move up why don't I have to play to move down? It is a very common logical phase of many sporting events that a loser or losing team has to go to a different level of playoffs for a wild cars spot. Riot has used this very thing in different tournaments.   Lastly why cant i join a 5v5 with more than 2 people and less than 5? I understand you want people to play 3v3 and no arguments there but do you think I'm going to go play that if I have more than 2 people? I'm not going to, to be honest. I highly doubt to get serious answers but maybe???</w:t>
      </w:r>
    </w:p>
    <w:p>
      <w:r>
        <w:rPr>
          <w:b/>
          <w:u w:val="single"/>
        </w:rPr>
        <w:t>801925</w:t>
      </w:r>
    </w:p>
    <w:p>
      <w:r>
        <w:t>I was just in a ranked game with my buddy when the server crashed. What will happen to game? Will i get demoted? Try to fix this please</w:t>
      </w:r>
    </w:p>
    <w:p>
      <w:r>
        <w:rPr>
          <w:b/>
          <w:u w:val="single"/>
        </w:rPr>
        <w:t>801926</w:t>
      </w:r>
    </w:p>
    <w:p>
      <w:r>
        <w:t xml:space="preserve">So do to your instable servers and no loss prevented and leave </w:t>
        <w:br/>
        <w:t xml:space="preserve">forgivness one of my account was banned today for afking all of the </w:t>
        <w:br/>
        <w:t xml:space="preserve">leaves on the account were issues with your server and I wasn't the only </w:t>
        <w:br/>
        <w:t xml:space="preserve">person who left the match in one instance 3 people on each teams were </w:t>
        <w:br/>
        <w:t xml:space="preserve">gone and I was banned for "leaving" I spent money on this game I </w:t>
        <w:br/>
        <w:t xml:space="preserve">should've be punished because you can't keep your servers clean or </w:t>
        <w:br/>
        <w:t xml:space="preserve">secure. I would like the ban lifted or forgiven so if I do eventually </w:t>
        <w:br/>
        <w:t xml:space="preserve">leave a match I will be punished with the one day please thank you for </w:t>
        <w:br/>
        <w:t xml:space="preserve">your time the account name is 85264a519f72373e I know its ironic but I </w:t>
        <w:br/>
        <w:t xml:space="preserve">didn't know being Toxic was a term when I first started playing this </w:t>
        <w:br/>
        <w:t>game.</w:t>
      </w:r>
    </w:p>
    <w:p>
      <w:r>
        <w:rPr>
          <w:b/>
          <w:u w:val="single"/>
        </w:rPr>
        <w:t>801927</w:t>
      </w:r>
    </w:p>
    <w:p>
      <w:r>
        <w:t xml:space="preserve">hey man, seriously I appreciate all your guys hardwork and understand </w:t>
        <w:br/>
        <w:t xml:space="preserve">about that issue, its been affecting me as well, I got promoted and </w:t>
        <w:br/>
        <w:t xml:space="preserve">demoted very annoying for me, got an idea though, why not make demotion </w:t>
        <w:br/>
        <w:t xml:space="preserve">after like 10 loses in a row cuz this whole 3 thing is killing me and im </w:t>
        <w:br/>
        <w:t xml:space="preserve">sure a lot of people im definately not a b5 i been prmotoed so many damn </w:t>
        <w:br/>
        <w:t xml:space="preserve">times and most of the times im demoted due your system and lag probablly </w:t>
        <w:br/>
        <w:t xml:space="preserve">from the attacks and also due to trolls, just the other day i </w:t>
        <w:br/>
        <w:t xml:space="preserve">encountered a famous troll called bca9c028a015a118, stuff like this is </w:t>
        <w:br/>
        <w:t>killing the game for newbs.</w:t>
      </w:r>
    </w:p>
    <w:p>
      <w:r>
        <w:rPr>
          <w:b/>
          <w:u w:val="single"/>
        </w:rPr>
        <w:t>801928</w:t>
      </w:r>
    </w:p>
    <w:p>
      <w:r>
        <w:t>So this is the reason why my ping recently increased a 30% from itÂ´s normal range? This has been my issue since the last 2 weeks...</w:t>
      </w:r>
    </w:p>
    <w:p>
      <w:r>
        <w:rPr>
          <w:b/>
          <w:u w:val="single"/>
        </w:rPr>
        <w:t>801929</w:t>
      </w:r>
    </w:p>
    <w:p>
      <w:r>
        <w:t>so....i just got dced from a game twice due to "game missing code"....yea you wanna fix that</w:t>
      </w:r>
    </w:p>
    <w:p>
      <w:r>
        <w:rPr>
          <w:b/>
          <w:u w:val="single"/>
        </w:rPr>
        <w:t>801930</w:t>
      </w:r>
    </w:p>
    <w:p>
      <w:r>
        <w:t>How much longer until we get this fix im pretty tired of being in the middle of a game (any game be it ranked or a !@#$ bot match) and getting the Attempting to Reconnect to server message. I know you got a lot of things going on (especially with worlds going on right now) but come on there has gotta be something you can do for those of us who play for fun and not professional. IJS look out for the little people too.</w:t>
      </w:r>
    </w:p>
    <w:p>
      <w:r>
        <w:rPr>
          <w:b/>
          <w:u w:val="single"/>
        </w:rPr>
        <w:t>801931</w:t>
      </w:r>
    </w:p>
    <w:p>
      <w:r>
        <w:t>man all kinds of weird stuff has been happening this month lagging out of games with only 100 some ping. loading games to 95 percent then it crashes at in game loading screen multiple times. it's really unfair. i hope things get fixed soon because until then i'm probably done cause my game history is getting wrecked by this. best of luck with repairs riot.</w:t>
      </w:r>
    </w:p>
    <w:p>
      <w:r>
        <w:rPr>
          <w:b/>
          <w:u w:val="single"/>
        </w:rPr>
        <w:t>801932</w:t>
      </w:r>
    </w:p>
    <w:p>
      <w:r>
        <w:t>took a week break from league to let you guys try and get your act together.  still no updates on the problem.  gameplay experience rating:  still garbage  just keeping you updated riot.</w:t>
      </w:r>
    </w:p>
    <w:p>
      <w:r>
        <w:rPr>
          <w:b/>
          <w:u w:val="single"/>
        </w:rPr>
        <w:t>801933</w:t>
      </w:r>
    </w:p>
    <w:p>
      <w:r>
        <w:t>16 mb download 1.5 mb upload 0 packet loss during the entire game  Literally, was unable to get out of the base the entire game. I really don't know why I even bother any more. Seems pretty clear to me at this point that they aren't going to bother fixing the issue until it effects a larger portion of their audience.</w:t>
      </w:r>
    </w:p>
    <w:p>
      <w:r>
        <w:rPr>
          <w:b/>
          <w:u w:val="single"/>
        </w:rPr>
        <w:t>801934</w:t>
      </w:r>
    </w:p>
    <w:p>
      <w:r>
        <w:t>Cmon we cant even play right now riot</w:t>
      </w:r>
    </w:p>
    <w:p>
      <w:r>
        <w:rPr>
          <w:b/>
          <w:u w:val="single"/>
        </w:rPr>
        <w:t>801935</w:t>
      </w:r>
    </w:p>
    <w:p>
      <w:r>
        <w:t>I am having the same problem. Just tried to play a ranked game. I didn't get to farm one minion. Attempting to reconnect the whole game and my internet is fine. 17mbps and 1.65 upload speed with a 17 ping. So when I send tickets into riot and they say its my internet they are full of it. I already got a Level 1 Leaver buster penalty because of there nonsense. Can they really not see people constantly disconnecting from the games? Or they just do not care if the leaver buster bans you for there servers?</w:t>
      </w:r>
    </w:p>
    <w:p>
      <w:r>
        <w:rPr>
          <w:b/>
          <w:u w:val="single"/>
        </w:rPr>
        <w:t>801936</w:t>
      </w:r>
    </w:p>
    <w:p>
      <w:r>
        <w:t>Just had a game where my ping stayed in the 1.4k-2k range for every second of gameplay, start to finish.  Internet connection is fine, websites work fine, other games work fine, but try and play a game of ranked? Prepare for an absolute infuriating slog.  League was working perfectly well last night, even. What gives?</w:t>
      </w:r>
    </w:p>
    <w:p>
      <w:r>
        <w:rPr>
          <w:b/>
          <w:u w:val="single"/>
        </w:rPr>
        <w:t>801937</w:t>
      </w:r>
    </w:p>
    <w:p>
      <w:r>
        <w:t>I'm curious why you guys think riot cares? Honestly if they did they would fix the problems. I know the game is fun and all and we all have something invested but why do you guys actually think Riot cares? Especially with the problems getting worse over the years and not better.</w:t>
      </w:r>
    </w:p>
    <w:p>
      <w:r>
        <w:rPr>
          <w:b/>
          <w:u w:val="single"/>
        </w:rPr>
        <w:t>801938</w:t>
      </w:r>
    </w:p>
    <w:p>
      <w:r>
        <w:t>I am seeing unbelievable packet loss. I can do every other internet activity without issue. Here are my last two games on LogsofLag: http://logsoflag.com/#lmIhNjkQ_Lx http://logsoflag.com/#s5ggyYPwt90  My ping goes up and down wildly, never below 250 for more than a few seconds, and often above 3000.  This only began happening within the last few weeks. It's totally debilitating in-game.</w:t>
      </w:r>
    </w:p>
    <w:p>
      <w:r>
        <w:rPr>
          <w:b/>
          <w:u w:val="single"/>
        </w:rPr>
        <w:t>801939</w:t>
      </w:r>
    </w:p>
    <w:p>
      <w:r>
        <w:t>Ya Me and my buddy and i'm guessing the whole team just got lagged out of a match attempted to recconnect multiple times, kept saying the game crashed please recconnect and you've encountered a firewall, even though a firewall never gets put up for leagues. My buddys at a different end of the city different computer different internet provider. Yet i bet the stupid ass ban hammer still comes into effect and it counts as leaving a game. Also apparently if i was in a series it would end it. Thats pathetic, what am i supposed to do wait it out? Thats stupid as eff, i've been banned before for lagging out multiple times in a row with an older computer and service provider, i wouldn't be surprised if you guys get ddos'd enough for people to get banned and not play.</w:t>
      </w:r>
    </w:p>
    <w:p>
      <w:r>
        <w:rPr>
          <w:b/>
          <w:u w:val="single"/>
        </w:rPr>
        <w:t>801940</w:t>
      </w:r>
    </w:p>
    <w:p>
      <w:r>
        <w:t>So umm this has been happening since patch 4.10 for me and I'm about to get banned for it. See what will happen is I will be fine for a couple of games then all of a sudden the game will just disconnect. I won't be able to reconnect and if I attempt to restart the client I won't be let back into my game. Welp it was fun while it lasted.</w:t>
      </w:r>
    </w:p>
    <w:p>
      <w:r>
        <w:rPr>
          <w:b/>
          <w:u w:val="single"/>
        </w:rPr>
        <w:t>801941</w:t>
      </w:r>
    </w:p>
    <w:p>
      <w:r>
        <w:t>Hello I a problem with my leagu of legends I can ouvrire lol until no problem I write my account and my password and a message displays and me enmpeche of connect me " login error the login severdid not respond. you gaunt may has connection issuie that is not related to the league of legends sever. See current service(department) status miserable wretch... Yew you still unable to connect are; please check the following knowledges bases article... Still unable to connect? Contact player support(medium) at...</w:t>
      </w:r>
    </w:p>
    <w:p>
      <w:r>
        <w:rPr>
          <w:b/>
          <w:u w:val="single"/>
        </w:rPr>
        <w:t>801942</w:t>
      </w:r>
    </w:p>
    <w:p>
      <w:r>
        <w:t>Getting tired of the instability of the sever and the lags and crashes of some games. hope you guys fix this soon and put the games on "LOSS PREVENTION"</w:t>
      </w:r>
    </w:p>
    <w:p>
      <w:r>
        <w:rPr>
          <w:b/>
          <w:u w:val="single"/>
        </w:rPr>
        <w:t>801943</w:t>
      </w:r>
    </w:p>
    <w:p>
      <w:r>
        <w:t>Lol **** this .2 ranked games lagged like **** and then just crashes tried everything to reconnect when i finally go into the loading screen the game crashed ....and no loss prevention and it not my computer or my internet .</w:t>
      </w:r>
    </w:p>
    <w:p>
      <w:r>
        <w:rPr>
          <w:b/>
          <w:u w:val="single"/>
        </w:rPr>
        <w:t>801944</w:t>
      </w:r>
    </w:p>
    <w:p>
      <w:r>
        <w:t>yea ranked game i won crashed wtf :*(</w:t>
      </w:r>
    </w:p>
    <w:p>
      <w:r>
        <w:rPr>
          <w:b/>
          <w:u w:val="single"/>
        </w:rPr>
        <w:t>801945</w:t>
      </w:r>
    </w:p>
    <w:p>
      <w:r>
        <w:t>everyone both teams dc'd for 5 to 10 minutes and enemy team minions finished game during dc...need loss prevention that's retarted</w:t>
      </w:r>
    </w:p>
    <w:p>
      <w:r>
        <w:rPr>
          <w:b/>
          <w:u w:val="single"/>
        </w:rPr>
        <w:t>801946</w:t>
      </w:r>
    </w:p>
    <w:p>
      <w:r>
        <w:t>still happening to me</w:t>
      </w:r>
    </w:p>
    <w:p>
      <w:r>
        <w:rPr>
          <w:b/>
          <w:u w:val="single"/>
        </w:rPr>
        <w:t>801947</w:t>
      </w:r>
    </w:p>
    <w:p>
      <w:r>
        <w:t>I just got ****ing banned for leaverbuster when its their servers causing all my disconnects. My net is perfectly fine. Riot needs to get their **** together.</w:t>
      </w:r>
    </w:p>
    <w:p>
      <w:r>
        <w:rPr>
          <w:b/>
          <w:u w:val="single"/>
        </w:rPr>
        <w:t>801948</w:t>
      </w:r>
    </w:p>
    <w:p>
      <w:r>
        <w:t>i just had the worst game ever, i started with lag, but that wasn't enough, we got disconnected, everyone on the game.when i'm finally reconnected, i could only, play like for 5 minutes. then i got disconnected again, i wasn't happy, but i was expecting the "loss forgiven" but not, when i look at the match history they give me the "leave". not cool at all, this had happened to me like hundred of times, i really want to go farther in ranked and for things like those, i haven't win my promos to get gold 5.</w:t>
      </w:r>
    </w:p>
    <w:p>
      <w:r>
        <w:rPr>
          <w:b/>
          <w:u w:val="single"/>
        </w:rPr>
        <w:t>801949</w:t>
      </w:r>
    </w:p>
    <w:p>
      <w:r>
        <w:t xml:space="preserve">Quote: </w:t>
        <w:br/>
        <w:br/>
        <w:t xml:space="preserve">4e9a71ef8b1444b7: </w:t>
        <w:br/>
        <w:br/>
        <w:t xml:space="preserve">After about 5 games in EUW, I have had no problems whatsoever. </w:t>
        <w:br/>
        <w:br/>
        <w:t xml:space="preserve">Bear in mind, I've tried all the solutions that others on this thread have posted and all the suggestions available on the website. Nothing has worked; I can't stay connected to the NA servers for more than 30 seconds before I start to get major lag and serial disconnects. </w:t>
        <w:br/>
        <w:br/>
        <w:t xml:space="preserve">I am convinced that the issue is Riot's and that it is affecting their NA server. I am going to continue to test my connection on EUW, and if I consistently have no issues I'm go to transfer my account there. It would actually be really classy of Rito to let me do it for free, given it's a technical issue, though I suspect that won't happen. </w:t>
        <w:br/>
        <w:br/>
        <w:t xml:space="preserve">After about 30+ games on EU West I have had no issues whatsoever. I asked Riot tech support to either help me or transfer my character from NA to EU West for free because it's a technical issue. They provided no technical support other than an apology (although I provided them with my network analysis), and denied my request to transfer my character. I guess if I want to play with the skins and characters I bought over a 2 year period I have to pay around 2600 RP for the transfer. </w:t>
        <w:br/>
        <w:br/>
        <w:t>It honestly seems like it would be against the law to do that - to hold my account hostage unless I pay to transfer it. I'll speak with some people about this to see if Riot can actually get away with such a stance. I'll keep you all posted.</w:t>
      </w:r>
    </w:p>
    <w:p>
      <w:r>
        <w:rPr>
          <w:b/>
          <w:u w:val="single"/>
        </w:rPr>
        <w:t>801950</w:t>
      </w:r>
    </w:p>
    <w:p>
      <w:r>
        <w:t>is that why I cant win a bronze when I go 20/10 pretty much every game? F.U. LAGGGGGG???</w:t>
      </w:r>
    </w:p>
    <w:p>
      <w:r>
        <w:rPr>
          <w:b/>
          <w:u w:val="single"/>
        </w:rPr>
        <w:t>801951</w:t>
      </w:r>
    </w:p>
    <w:p>
      <w:r>
        <w:t>It's too bad this massive packet loss and server issue won't happen during the worlds games...Maybe then riot would realize the severity of the issue.</w:t>
      </w:r>
    </w:p>
    <w:p>
      <w:r>
        <w:rPr>
          <w:b/>
          <w:u w:val="single"/>
        </w:rPr>
        <w:t>801952</w:t>
      </w:r>
    </w:p>
    <w:p>
      <w:r>
        <w:t>Riot you are retarded lol is meant to be a fun game to play but not when you get op as **** champs such a akali who come and 1 shot you in the first 5 min i think you should nerf alot of champs so it's fair cause akali is op and for some reason she can tank more tower shot's than rammus it is retarded the game is not fair for everyone aswell i think that we should be able to send champions over from 1 account to another without having to use rp i think we should be able to send champs ip and runes over to diffrent accounts and nerf some champs the game is retarded you idiots</w:t>
      </w:r>
    </w:p>
    <w:p>
      <w:r>
        <w:rPr>
          <w:b/>
          <w:u w:val="single"/>
        </w:rPr>
        <w:t>801953</w:t>
      </w:r>
    </w:p>
    <w:p>
      <w:r>
        <w:t xml:space="preserve">Quote: </w:t>
        <w:br/>
        <w:br/>
        <w:t xml:space="preserve">7d6fe3817373528d: </w:t>
        <w:br/>
        <w:br/>
        <w:t xml:space="preserve">I didn't want to believe it was DDOS attacks until i heard something official from Riot on this, but i guess we all know now. </w:t>
        <w:br/>
        <w:br/>
        <w:t xml:space="preserve">Thanks for the update. </w:t>
        <w:br/>
        <w:br/>
        <w:t xml:space="preserve">With all due respect, I've never seen a DDoS attack that randomly causes lag spikes for some people and not others. Some of these games, I'm one of MAYBE 3 people lagging horrendously, while some of these games, I'm literally the only one having any issue. Look, it's not a DDoS. Be honest. What is wrong with your servers, and what are you really doing, if anything, to fix it? </w:t>
        <w:br/>
        <w:br/>
        <w:t xml:space="preserve">If it is some kind of DDoS attack, who did you piss off enough to have it going on, literally nonstop (unless it stops while I sleep) like this? And why haven't you been able to put a stop to this yet? </w:t>
        <w:br/>
        <w:br/>
        <w:t xml:space="preserve">Some of your posters are saying it's been going on for months. Look, some of your gamers were DDoS'ing a LoL hack site (Will not name it), and they actually fixed it. If some little hack scripter can figure out a way, why can your team not? Also, why is it that almost no other game has these issues? I mean, REAL MLG GAMES do not have this issue. Look at the valve games - DotA 2, CS:GO, etc - StarCraft II, WarCraft III, etc. What's the deal that you guys, who have made a LOT of money on this game (in some cases, players have bought literally thousands of dollars of RP on one account, and I know this to be a fact), cannot seem to fix it? </w:t>
        <w:br/>
        <w:br/>
        <w:t xml:space="preserve">If it is a DDoS, you should have been able to fix it by now. But we all know that you guys are working on a lot of changes. Every time you update, patch, change, add, etc something... Well, not to sound rude, but you break 2 or 3 other things. Is it possible that this is truly a case of "Riot 'fixed' something that wasn't broken" - again? If so, do you maybe need to rethink the people you have hired? If not, maybe the people in the server thinktanks need to have their payscales thought about.. </w:t>
        <w:br/>
        <w:br/>
        <w:t xml:space="preserve">I don't know, but until I hear that these problems are fixed (And perhaps I'll occasionally test myself), I'm done with this game. I just can't handle playing, doing great (or playing a character I should be doing great on), and having the game kill me. The game. Not me, not my enemies (who got the kill), but the game... Working against me. It's just unplayable in this state. </w:t>
        <w:br/>
        <w:br/>
        <w:t xml:space="preserve">Some games work great, some games are fine with a little bit of lag - but then I just attempted a duo queue ranked game (after almost no lag all day)... And sure enough, I'm so laggy that I go 5/6 as Azir against AP Ezreal... Look, when I wasn't lagging, I was wrecking him. But once I started lagging (And, mind you, I'm the ONLY one lagging in this specific game, so I look like I'm just a piece of **** denying helping my team)... Well, I went 0/3 until I could finally get into the real teamfights and get lucky (lucky as in, no lag!), and wreck a double kill here, a triple here, wreck a turret with Azir's lovely W here, etc... </w:t>
        <w:br/>
        <w:br/>
        <w:t xml:space="preserve">We won. But just barely. I just can't play like this. </w:t>
        <w:br/>
        <w:br/>
        <w:t xml:space="preserve">Once you fix your problems, I have some more money for you guys. I only have 51 characters.. Need to fix that! Lol.. Love your game, love (most of) the ways your company works... But don't love your servers atm. </w:t>
        <w:br/>
        <w:br/>
        <w:t xml:space="preserve">Good luck, and good night! </w:t>
        <w:br/>
        <w:br/>
        <w:t>-c3ec57c04e661702</w:t>
      </w:r>
    </w:p>
    <w:p>
      <w:r>
        <w:rPr>
          <w:b/>
          <w:u w:val="single"/>
        </w:rPr>
        <w:t>801954</w:t>
      </w:r>
    </w:p>
    <w:p>
      <w:r>
        <w:t xml:space="preserve">Quote: </w:t>
        <w:br/>
        <w:br/>
        <w:t xml:space="preserve">480dfa11535cd5d1: </w:t>
        <w:br/>
        <w:br/>
        <w:t xml:space="preserve">Riot you are retarded lol is meant to be a fun game to play but not when you get op as **** champs such a akali who come and 1 shot you in the first 5 min i think you should nerf alot of champs so it's fair cause akali is op and for some reason she can tank more tower shot's than rammus it is retarded the game is not fair for everyone aswell i think that we should be able to send champions over from 1 account to another without having to use rp i think we should be able to send champs ip and runes over to diffrent accounts and nerf some champs the game is retarded you idiots </w:t>
        <w:br/>
        <w:br/>
        <w:t>you need mr and hp. you also need to understand that akali is an assassin. Akali is meant to kill fast. The way to counter that is to play tanks/off-tanks. common sense dude. If you are playing an off-tank, get a spirit visage, if you are an adc, it is your teammates job to peel. Assassin is only an assassin if he/she can kill fast. If you make an assassin into a DOT rather than a burst champ... you destroy the fact that she is an assassin.</w:t>
      </w:r>
    </w:p>
    <w:p>
      <w:r>
        <w:rPr>
          <w:b/>
          <w:u w:val="single"/>
        </w:rPr>
        <w:t>801955</w:t>
      </w:r>
    </w:p>
    <w:p>
      <w:r>
        <w:t>Had a recent issue in game where Vi's Q would not activate. Was just wondering if this was related to the DDOS attacks. Any info is appreciated.</w:t>
      </w:r>
    </w:p>
    <w:p>
      <w:r>
        <w:rPr>
          <w:b/>
          <w:u w:val="single"/>
        </w:rPr>
        <w:t>801956</w:t>
      </w:r>
    </w:p>
    <w:p>
      <w:r>
        <w:t>its been atleast 2 months, can't play between 9pm-midnight, my internet connection is fine. Is this ever gonna get fixed</w:t>
      </w:r>
    </w:p>
    <w:p>
      <w:r>
        <w:rPr>
          <w:b/>
          <w:u w:val="single"/>
        </w:rPr>
        <w:t>801957</w:t>
      </w:r>
    </w:p>
    <w:p>
      <w:r>
        <w:t xml:space="preserve">I just saw 25f77dfc534044c1, along with half his team, disconnect on </w:t>
        <w:br/>
        <w:t>twitchtv</w:t>
      </w:r>
    </w:p>
    <w:p>
      <w:r>
        <w:rPr>
          <w:b/>
          <w:u w:val="single"/>
        </w:rPr>
        <w:t>801958</w:t>
      </w:r>
    </w:p>
    <w:p>
      <w:r>
        <w:t>Quote:</w:t>
        <w:br/>
        <w:br/>
        <w:t>bf09593c5af6c0fe:</w:t>
        <w:br/>
        <w:br/>
        <w:t>I just saw Imaqtpie, along with half his team, disconnect on twitchtv</w:t>
        <w:br/>
        <w:br/>
        <w:t xml:space="preserve">Riot response : It's not our fault! It must be their </w:t>
        <w:br/>
        <w:t xml:space="preserve">ISP/Firewall/Router/Computer/etc. Too bad it's happening to mass amounts </w:t>
        <w:br/>
        <w:t xml:space="preserve">of people across the entire NA Region.Riot doesn't want to split </w:t>
        <w:br/>
        <w:t xml:space="preserve">up the massive NA Region yet they split up the EU. They refuse to add more </w:t>
        <w:br/>
        <w:t xml:space="preserve">servers to NA yet China has over a dozen server farms.Funny how </w:t>
        <w:br/>
        <w:t xml:space="preserve">much Riot doesn't give a **** about NA and things have been getting worse </w:t>
        <w:br/>
        <w:t xml:space="preserve">and worse for years. Don't expect a fix at all from them. They really </w:t>
        <w:br/>
        <w:t>don't care. If they did they would have fixed it by now.</w:t>
      </w:r>
    </w:p>
    <w:p>
      <w:r>
        <w:rPr>
          <w:b/>
          <w:u w:val="single"/>
        </w:rPr>
        <w:t>801959</w:t>
      </w:r>
    </w:p>
    <w:p>
      <w:r>
        <w:t>40 minutes into a game. Perfect win about to unfold. Bam Server dc. 5 minutes later of trying to log back in. Game disappears. Never received credit for the win. Thank you riot for wasting my time.</w:t>
      </w:r>
    </w:p>
    <w:p>
      <w:r>
        <w:rPr>
          <w:b/>
          <w:u w:val="single"/>
        </w:rPr>
        <w:t>801960</w:t>
      </w:r>
    </w:p>
    <w:p>
      <w:r>
        <w:t xml:space="preserve">Quote: </w:t>
        <w:br/>
        <w:br/>
        <w:t xml:space="preserve">c3ec57c04e661702: </w:t>
        <w:br/>
        <w:br/>
        <w:t xml:space="preserve">With all due respect, I've never seen a DDoS attack that randomly causes lag spikes for some people and not others. Some of these games, I'm one of MAYBE 3 people lagging horrendously, while some of these games, I'm literally the only one having any issue. Look, it's not a DDoS. Be honest. What is wrong with your servers, and what are you really doing, if anything, to fix it? </w:t>
        <w:br/>
        <w:br/>
        <w:t xml:space="preserve">If it is some kind of DDoS attack, who did you piss off enough to have it going on, literally nonstop (unless it stops while I sleep) like this? And why haven't you been able to put a stop to this yet? </w:t>
        <w:br/>
        <w:br/>
        <w:t xml:space="preserve">Some of your posters are saying it's been going on for months. Look, some of your gamers were DDoS'ing a LoL hack site (Will not name it), and they actually fixed it. If some little hack scripter can figure out a way, why can your team not? Also, why is it that almost no other game has these issues? I mean, REAL MLG GAMES do not have this issue. Look at the valve games - DotA 2, CS:GO, etc - StarCraft II, WarCraft III, etc. What's the deal that you guys, who have made a LOT of money on this game (in some cases, players have bought literally thousands of dollars of RP on one account, and I know this to be a fact), cannot seem to fix it? </w:t>
        <w:br/>
        <w:br/>
        <w:t xml:space="preserve">If it is a DDoS, you should have been able to fix it by now. But we all know that you guys are working on a lot of changes. Every time you update, patch, change, add, etc something... Well, not to sound rude, but you break 2 or 3 other things. Is it possible that this is truly a case of "Riot 'fixed' something that wasn't broken" - again? If so, do you maybe need to rethink the people you have hired? If not, maybe the people in the server thinktanks need to have their payscales thought about.. </w:t>
        <w:br/>
        <w:br/>
        <w:t xml:space="preserve">I don't know, but until I hear that these problems are fixed (And perhaps I'll occasionally test myself), I'm done with this game. I just can't handle playing, doing great (or playing a character I should be doing great on), and having the game kill me. The game. Not me, not my enemies (who got the kill), but the game... Working against me. It's just unplayable in this state. </w:t>
        <w:br/>
        <w:br/>
        <w:t xml:space="preserve">Some games work great, some games are fine with a little bit of lag - but then I just attempted a duo queue ranked game (after almost no lag all day)... And sure enough, I'm so laggy that I go 5/6 as Azir against AP Ezreal... Look, when I wasn't lagging, I was wrecking him. But once I started lagging (And, mind you, I'm the ONLY one lagging in this specific game, so I look like I'm just a piece of **** denying helping my team)... Well, I went 0/3 until I could finally get into the real teamfights and get lucky (lucky as in, no lag!), and wreck a double kill here, a triple here, wreck a turret with Azir's lovely W here, etc... </w:t>
        <w:br/>
        <w:br/>
        <w:t xml:space="preserve">We won. But just barely. I just can't play like this. </w:t>
        <w:br/>
        <w:br/>
        <w:t xml:space="preserve">Once you fix your problems, I have some more money for you guys. I only have 51 characters.. Need to fix that! Lol.. Love your game, love (most of) the ways your company works... But don't love your servers atm. </w:t>
        <w:br/>
        <w:br/>
        <w:t xml:space="preserve">Good luck, and good night! </w:t>
        <w:br/>
        <w:br/>
        <w:t xml:space="preserve">-c3ec57c04e661702 </w:t>
        <w:br/>
        <w:br/>
        <w:t xml:space="preserve">Has anyone not noticed this young man's post? </w:t>
        <w:br/>
        <w:br/>
        <w:t xml:space="preserve">I agree with him to some extent. I've personally had teammates lag like crazy during games. I don't know why the process woth fix this is taking so long but how can a company continue to receive "DDoS" attacks for like 8 months straight? That is ridiculous and to take just as long to continue "fighting" it while all the players suffer is just terrible. </w:t>
        <w:br/>
        <w:br/>
        <w:t>I've lost all my ranked games for the past few days because of major lag from unfortunate teammates and I have dropped a lot of LP because of it. Please Riot could you just give some input in the current situation and maybe an updated explanation on what is going on?</w:t>
      </w:r>
    </w:p>
    <w:p>
      <w:r>
        <w:rPr>
          <w:b/>
          <w:u w:val="single"/>
        </w:rPr>
        <w:t>801961</w:t>
      </w:r>
    </w:p>
    <w:p>
      <w:r>
        <w:t>Riot has told me to go screw myself in kind words. People dcing or not connecting is as common as buying a warding trinket.</w:t>
      </w:r>
    </w:p>
    <w:p>
      <w:r>
        <w:rPr>
          <w:b/>
          <w:u w:val="single"/>
        </w:rPr>
        <w:t>801962</w:t>
      </w:r>
    </w:p>
    <w:p>
      <w:r>
        <w:t>Thank you so much for explaining it, I've been complaining so much for the past couple weeks and I'm constantly being told it's a problem on my end. I'm actually relieved now, now that I know that you guys are addressing the problem and understand that it's actually there I can standby for a while and wait until you fix it rather than spending copious amounts of time trying to fix a problem that doesn't exist on my end</w:t>
      </w:r>
    </w:p>
    <w:p>
      <w:r>
        <w:rPr>
          <w:b/>
          <w:u w:val="single"/>
        </w:rPr>
        <w:t>801963</w:t>
      </w:r>
    </w:p>
    <w:p>
      <w:r>
        <w:t xml:space="preserve">Quote: </w:t>
        <w:br/>
        <w:br/>
        <w:t xml:space="preserve">6d9f0a39a9442b56: </w:t>
        <w:br/>
        <w:br/>
        <w:t xml:space="preserve">Thank you so much for explaining it, I've been complaining so much for the past couple weeks and I'm constantly being told it's a problem on my end. I'm actually relieved now, now that I know that you guys are addressing the problem and understand that it's actually there I can standby for a while and wait until you fix it rather than spending copious amounts of time trying to fix a problem that doesn't exist on my end </w:t>
        <w:br/>
        <w:br/>
        <w:t>^obviously doesn't read time stamps</w:t>
      </w:r>
    </w:p>
    <w:p>
      <w:r>
        <w:rPr>
          <w:b/>
          <w:u w:val="single"/>
        </w:rPr>
        <w:t>801964</w:t>
      </w:r>
    </w:p>
    <w:p>
      <w:r>
        <w:t>So when do you think this may be fixed? Because this was posted four weeks ago, and yet it is worse than before. Please let me know if you can, I'd be grateful.</w:t>
      </w:r>
    </w:p>
    <w:p>
      <w:r>
        <w:rPr>
          <w:b/>
          <w:u w:val="single"/>
        </w:rPr>
        <w:t>801965</w:t>
      </w:r>
    </w:p>
    <w:p>
      <w:r>
        <w:t>Its always riot... Gee, we buy so much RP, what are they doing with all of our money???</w:t>
      </w:r>
    </w:p>
    <w:p>
      <w:r>
        <w:rPr>
          <w:b/>
          <w:u w:val="single"/>
        </w:rPr>
        <w:t>801966</w:t>
      </w:r>
    </w:p>
    <w:p>
      <w:r>
        <w:t>NA down? it's 5:51 est and my game is rubberbanding by 8secon margins. everyone in game having issues</w:t>
      </w:r>
    </w:p>
    <w:p>
      <w:r>
        <w:rPr>
          <w:b/>
          <w:u w:val="single"/>
        </w:rPr>
        <w:t>801967</w:t>
      </w:r>
    </w:p>
    <w:p>
      <w:r>
        <w:t>League, once again, is completely unplayable. Good God, Riot, please, stop being so pathetic.</w:t>
      </w:r>
    </w:p>
    <w:p>
      <w:r>
        <w:rPr>
          <w:b/>
          <w:u w:val="single"/>
        </w:rPr>
        <w:t>801968</w:t>
      </w:r>
    </w:p>
    <w:p>
      <w:r>
        <w:t>Just won a game and it didn't register so no LP. So glad that 1 loss negates 2 wins. I needed that win. Thanks Riot.</w:t>
      </w:r>
    </w:p>
    <w:p>
      <w:r>
        <w:rPr>
          <w:b/>
          <w:u w:val="single"/>
        </w:rPr>
        <w:t>801969</w:t>
      </w:r>
    </w:p>
    <w:p>
      <w:r>
        <w:t>This thread was made 4 weeks ago and this **** is still happening. Why is this not fixed yet, what's the holdup?</w:t>
      </w:r>
    </w:p>
    <w:p>
      <w:r>
        <w:rPr>
          <w:b/>
          <w:u w:val="single"/>
        </w:rPr>
        <w:t>801970</w:t>
      </w:r>
    </w:p>
    <w:p>
      <w:r>
        <w:t>Can anyone tell me what's going on right now? Cant connect to the game</w:t>
      </w:r>
    </w:p>
    <w:p>
      <w:r>
        <w:rPr>
          <w:b/>
          <w:u w:val="single"/>
        </w:rPr>
        <w:t>801971</w:t>
      </w:r>
    </w:p>
    <w:p>
      <w:r>
        <w:t>love this game right. Yup dcing every 2 minutes. Damn love the support and servers.</w:t>
      </w:r>
    </w:p>
    <w:p>
      <w:r>
        <w:rPr>
          <w:b/>
          <w:u w:val="single"/>
        </w:rPr>
        <w:t>801972</w:t>
      </w:r>
    </w:p>
    <w:p>
      <w:r>
        <w:t>the lag and disconnects are still happening ALL the time. you are a big company now Riot so step up and take care of your game.</w:t>
      </w:r>
    </w:p>
    <w:p>
      <w:r>
        <w:rPr>
          <w:b/>
          <w:u w:val="single"/>
        </w:rPr>
        <w:t>801973</w:t>
      </w:r>
    </w:p>
    <w:p>
      <w:r>
        <w:t>keep trying to log in and it says "server busy" i was in queue for a ranked promo game. AWESOME</w:t>
      </w:r>
    </w:p>
    <w:p>
      <w:r>
        <w:rPr>
          <w:b/>
          <w:u w:val="single"/>
        </w:rPr>
        <w:t>801974</w:t>
      </w:r>
    </w:p>
    <w:p>
      <w:r>
        <w:t>Thx Riot, I was in a game and I still got a loss when my whole team and I DC'd. Get new servers you greedy ****s</w:t>
      </w:r>
    </w:p>
    <w:p>
      <w:r>
        <w:rPr>
          <w:b/>
          <w:u w:val="single"/>
        </w:rPr>
        <w:t>801975</w:t>
      </w:r>
    </w:p>
    <w:p>
      <w:r>
        <w:t>loss forgiven is on.</w:t>
      </w:r>
    </w:p>
    <w:p>
      <w:r>
        <w:rPr>
          <w:b/>
          <w:u w:val="single"/>
        </w:rPr>
        <w:t>801976</w:t>
      </w:r>
    </w:p>
    <w:p>
      <w:r>
        <w:t>Yep... figures... winning my promotion series match and thennnnnnnnnnnnnnn.</w:t>
      </w:r>
    </w:p>
    <w:p>
      <w:r>
        <w:rPr>
          <w:b/>
          <w:u w:val="single"/>
        </w:rPr>
        <w:t>801977</w:t>
      </w:r>
    </w:p>
    <w:p>
      <w:r>
        <w:t>If you've been wondering who has and may still be doing the ddos attacks search lizardsquad on twitter. he is a menace to every server for any and all mmo's. i cant wait till he gets caught and locked up for a long time.</w:t>
      </w:r>
    </w:p>
    <w:p>
      <w:r>
        <w:rPr>
          <w:b/>
          <w:u w:val="single"/>
        </w:rPr>
        <w:t>801978</w:t>
      </w:r>
    </w:p>
    <w:p>
      <w:r>
        <w:t>I got banned last week because i was DCing in a large number of my games, that's totally my fault, that's why i keep jumping into new games and leaving (you know, for lulz).</w:t>
      </w:r>
    </w:p>
    <w:p>
      <w:r>
        <w:rPr>
          <w:b/>
          <w:u w:val="single"/>
        </w:rPr>
        <w:t>801979</w:t>
      </w:r>
    </w:p>
    <w:p>
      <w:r>
        <w:t>League of Laggage</w:t>
      </w:r>
    </w:p>
    <w:p>
      <w:r>
        <w:rPr>
          <w:b/>
          <w:u w:val="single"/>
        </w:rPr>
        <w:t>801980</w:t>
      </w:r>
    </w:p>
    <w:p>
      <w:r>
        <w:t>Ooookay I generally dont post because **** happens. But your servers **** up, and not only does my team recover, but push and win, and I get flagged for a leave? Really?!</w:t>
      </w:r>
    </w:p>
    <w:p>
      <w:r>
        <w:rPr>
          <w:b/>
          <w:u w:val="single"/>
        </w:rPr>
        <w:t>801981</w:t>
      </w:r>
    </w:p>
    <w:p>
      <w:r>
        <w:t>Yup just had three team mates d/c all game, no loss forgiven for it. So sad. Any way to contact riot to change it to loss forgiven?</w:t>
      </w:r>
    </w:p>
    <w:p>
      <w:r>
        <w:rPr>
          <w:b/>
          <w:u w:val="single"/>
        </w:rPr>
        <w:t>801982</w:t>
      </w:r>
    </w:p>
    <w:p>
      <w:r>
        <w:t xml:space="preserve">Quote: </w:t>
        <w:br/>
        <w:br/>
        <w:t xml:space="preserve">1e2fa0c5713233a9: </w:t>
        <w:br/>
        <w:br/>
        <w:t xml:space="preserve">Yup just had three team mates d/c all game, no loss forgiven for it. So sad. Any way to contact riot to change it to loss forgiven? </w:t>
        <w:br/>
        <w:br/>
        <w:t xml:space="preserve">Riot </w:t>
        <w:br/>
        <w:br/>
        <w:t xml:space="preserve">Does </w:t>
        <w:br/>
        <w:br/>
        <w:t xml:space="preserve">Not </w:t>
        <w:br/>
        <w:br/>
        <w:t>Care</w:t>
      </w:r>
    </w:p>
    <w:p>
      <w:r>
        <w:rPr>
          <w:b/>
          <w:u w:val="single"/>
        </w:rPr>
        <w:t>801983</w:t>
      </w:r>
    </w:p>
    <w:p>
      <w:r>
        <w:t>not sure why they can't look into the game and clearly see what happened, I didn't even want the promotion...</w:t>
      </w:r>
    </w:p>
    <w:p>
      <w:r>
        <w:rPr>
          <w:b/>
          <w:u w:val="single"/>
        </w:rPr>
        <w:t>801984</w:t>
      </w:r>
    </w:p>
    <w:p>
      <w:r>
        <w:t xml:space="preserve">Quote: </w:t>
        <w:br/>
        <w:br/>
        <w:t xml:space="preserve">be9efe4b1c1c86dd: </w:t>
        <w:br/>
        <w:br/>
        <w:t xml:space="preserve">loss forgiven is on. </w:t>
        <w:br/>
        <w:br/>
        <w:t>not true</w:t>
      </w:r>
    </w:p>
    <w:p>
      <w:r>
        <w:rPr>
          <w:b/>
          <w:u w:val="single"/>
        </w:rPr>
        <w:t>801985</w:t>
      </w:r>
    </w:p>
    <w:p>
      <w:r>
        <w:t>Never left a game ever and now i get flagged for a leave when its your **** servers going down. Get your head out of your *** riot.</w:t>
      </w:r>
    </w:p>
    <w:p>
      <w:r>
        <w:rPr>
          <w:b/>
          <w:u w:val="single"/>
        </w:rPr>
        <w:t>801986</w:t>
      </w:r>
    </w:p>
    <w:p>
      <w:r>
        <w:t>Keep it up, I know how thrifty hackers can be and just ignore the d-bags that run to the forums to post about the servers being down instead of taking 2 minutes to try to reconnect to the game. (which usually works right after the server goes down)</w:t>
      </w:r>
    </w:p>
    <w:p>
      <w:r>
        <w:rPr>
          <w:b/>
          <w:u w:val="single"/>
        </w:rPr>
        <w:t>801987</w:t>
      </w:r>
    </w:p>
    <w:p>
      <w:r>
        <w:t xml:space="preserve">Quote: </w:t>
        <w:br/>
        <w:br/>
        <w:t xml:space="preserve">c23dee87622ff8a9: </w:t>
        <w:br/>
        <w:br/>
        <w:t xml:space="preserve">Keep it up, I know how thrifty hackers can be and just ignore the d-bags that run to the forums to post about the servers being down instead of taking 2 minutes to try to reconnect to the game. (which usually works right after the server goes down) </w:t>
        <w:br/>
        <w:br/>
        <w:t>my entire team continued to try to reconnect, then the kept disconnecting. Please don't generalize. I rarely find what you just said to be correct.</w:t>
      </w:r>
    </w:p>
    <w:p>
      <w:r>
        <w:rPr>
          <w:b/>
          <w:u w:val="single"/>
        </w:rPr>
        <w:t>801988</w:t>
      </w:r>
    </w:p>
    <w:p>
      <w:r>
        <w:t xml:space="preserve">c23dee87622ff8a9 reconnecting is why i got a leave from it. there was no </w:t>
        <w:br/>
        <w:t xml:space="preserve">game when i tried to reconnect. who is the d-bag? no free rp for kissing </w:t>
        <w:br/>
        <w:t>riot a$$.</w:t>
      </w:r>
    </w:p>
    <w:p>
      <w:r>
        <w:rPr>
          <w:b/>
          <w:u w:val="single"/>
        </w:rPr>
        <w:t>801989</w:t>
      </w:r>
    </w:p>
    <w:p>
      <w:r>
        <w:t>wow this means i can reply points</w:t>
      </w:r>
    </w:p>
    <w:p>
      <w:r>
        <w:rPr>
          <w:b/>
          <w:u w:val="single"/>
        </w:rPr>
        <w:t>801990</w:t>
      </w:r>
    </w:p>
    <w:p>
      <w:r>
        <w:t>anddddddddddddd its still broke LOL</w:t>
      </w:r>
    </w:p>
    <w:p>
      <w:r>
        <w:rPr>
          <w:b/>
          <w:u w:val="single"/>
        </w:rPr>
        <w:t>801991</w:t>
      </w:r>
    </w:p>
    <w:p>
      <w:r>
        <w:t>im done with this for a while.. between the "league of afk/and leavers" now got connection issues, and when its not me its someone else on the team..etc... loss after loss... no fun.. not to mention the utility of of these new champs... nvm.... gg's everyone... much needed break.</w:t>
      </w:r>
    </w:p>
    <w:p>
      <w:r>
        <w:rPr>
          <w:b/>
          <w:u w:val="single"/>
        </w:rPr>
        <w:t>801992</w:t>
      </w:r>
    </w:p>
    <w:p>
      <w:r>
        <w:t>I can't get into my game and i'm considering a hard reinstall. It was bad enough with the occasional AFK/Leavers in my games but now I can't connect at all. How will you tell the difference between players who has had problems even getting into the game/ reconnecting into the game/ and those players who are actual leavers and AFKers? I'm afraid that I may be reported hard, but its not like I can really tell anyone in that current game that "i'm having problems getting into the game, please don't report me, this hasn't happened the last time I played." ? I find it unfair how people may be in ranks or whatnot and might get flagged for leaving or not even connecting to the game, when its the servers faults that some players can't get in. Idk riot, there doesent seem to be a happy medium with this. I doubt loss forgiveness will catch every player experiencing difficulty in their games..</w:t>
      </w:r>
    </w:p>
    <w:p>
      <w:r>
        <w:rPr>
          <w:b/>
          <w:u w:val="single"/>
        </w:rPr>
        <w:t>801993</w:t>
      </w:r>
    </w:p>
    <w:p>
      <w:r>
        <w:t>wtf? How come I didnt get loss forgiven then?</w:t>
      </w:r>
    </w:p>
    <w:p>
      <w:r>
        <w:rPr>
          <w:b/>
          <w:u w:val="single"/>
        </w:rPr>
        <w:t>801994</w:t>
      </w:r>
    </w:p>
    <w:p>
      <w:r>
        <w:t xml:space="preserve">Quote: </w:t>
        <w:br/>
        <w:br/>
        <w:t xml:space="preserve">ff48fd6c3240b537: </w:t>
        <w:br/>
        <w:br/>
        <w:t xml:space="preserve">Hey Everyone, </w:t>
        <w:br/>
        <w:t xml:space="preserve">Over the last couple of days, many of you have experienced some problems while playing the game. YouÂve seen reconnect spikes, issues with game starts, and very large login queue in many occasions. We wanted to take some time to give you all a little more information on whatÂs going on, since we havenÂt spoken much about this since the issues started occurring. </w:t>
        <w:br/>
        <w:br/>
        <w:t xml:space="preserve">In the last couple weeks our datacenter and game have been the target of some DDOS attacks. The results of these attacks have caused instability in our service. WeÂve been experiencing large attacks that have been filling up a significant chunk of bandwidth and causing parts of our system to lose connection to each other. The end result is a poor play experience for you all. While weÂve been able to turn on our loss forgiven feature as soon as the attack is detected, this does not equal a good play experience. </w:t>
        <w:br/>
        <w:br/>
        <w:t xml:space="preserve">While we canÂt share the details of the work we are doing internally to combat this (since it would give the attackers information to circumvent it), we want you to know that we are tackling this from many different angles. This includes working with our datacenter and internet service provider partners, as well as developing tools and services internally to make our service more robust against these types of attacks. Defending against DDOS attacks is an arms race that we will always be engaged in, and we are committed to reducing the pain you all feel as swiftly as possible when the service is being impacted by malicious attacks. </w:t>
        <w:br/>
        <w:br/>
        <w:t xml:space="preserve">We want you to know that this is the top priority for the Live Services team. We share your frustration at the impact of these attacks, and we are working to make sure you can play the game every time you want to. </w:t>
        <w:br/>
        <w:br/>
        <w:t xml:space="preserve">-Ryan </w:t>
        <w:br/>
        <w:br/>
        <w:t>I had a game where 3 of my teammates starts spiking and 1 just d/c and never came back. And it wasnt a loss forgiven.</w:t>
      </w:r>
    </w:p>
    <w:p>
      <w:r>
        <w:rPr>
          <w:b/>
          <w:u w:val="single"/>
        </w:rPr>
        <w:t>801995</w:t>
      </w:r>
    </w:p>
    <w:p>
      <w:r>
        <w:t>its completely ridiculous w/ the amount of money this game has not only through players, but sponsors as well that we have to put up w/ servers crapping out over and over now for months on end. its disgusting. spend some of your profit and figure it out and fix it riot. also been having ppl dc from game on and off as well as not being able to comeback as well as myself dc or complete lagouts for a minute... only 1 loss prevented in the last 3 days tho.</w:t>
      </w:r>
    </w:p>
    <w:p>
      <w:r>
        <w:rPr>
          <w:b/>
          <w:u w:val="single"/>
        </w:rPr>
        <w:t>801996</w:t>
      </w:r>
    </w:p>
    <w:p>
      <w:r>
        <w:t>I'm honestly tired of this ****. Fix the damn problem. Stop telling us what we already know and do something about it. This is honestly making me wonder why I'm playing this game  Edit: Yeah, I'm done. Nothing worse than starting 4-1, dcing for 5 minutes and then coming back and not being able to move for the next 20. I haven't been here since the beginning, but I've been playing for pretty long and even spent money on the game. It's just not something I want to support or play any longer</w:t>
      </w:r>
    </w:p>
    <w:p>
      <w:r>
        <w:rPr>
          <w:b/>
          <w:u w:val="single"/>
        </w:rPr>
        <w:t>801997</w:t>
      </w:r>
    </w:p>
    <w:p>
      <w:r>
        <w:t>I agree with b90a9630b9959bdd, I return to the game after several months (left cause of this exact reason) and bam, it's happening again. I have put a lot of money into this game so why is it that this particular server always seems to be crashing more than any others!?</w:t>
      </w:r>
    </w:p>
    <w:p>
      <w:r>
        <w:rPr>
          <w:b/>
          <w:u w:val="single"/>
        </w:rPr>
        <w:t>801998</w:t>
      </w:r>
    </w:p>
    <w:p>
      <w:r>
        <w:t>Holy ****, I bought a skin, took the RP out of my account, didn't give me the skin nor does it even say I tried to make the purchase...wtf is this!? Ok, now I'm really pissed.</w:t>
      </w:r>
    </w:p>
    <w:p>
      <w:r>
        <w:rPr>
          <w:b/>
          <w:u w:val="single"/>
        </w:rPr>
        <w:t>801999</w:t>
      </w:r>
    </w:p>
    <w:p>
      <w:r>
        <w:t>Every time i try to play a game i always lag in the most important of moments RIOT fix your f*cking servers.</w:t>
      </w:r>
    </w:p>
    <w:p>
      <w:r>
        <w:rPr>
          <w:b/>
          <w:u w:val="single"/>
        </w:rPr>
        <w:t>802000</w:t>
      </w:r>
    </w:p>
    <w:p>
      <w:r>
        <w:t>How about spending some money on the servers instead of being greedy ****s.. Thank you</w:t>
      </w:r>
    </w:p>
    <w:p>
      <w:r>
        <w:rPr>
          <w:b/>
          <w:u w:val="single"/>
        </w:rPr>
        <w:t>802001</w:t>
      </w:r>
    </w:p>
    <w:p>
      <w:r>
        <w:t xml:space="preserve">Quote: </w:t>
        <w:br/>
        <w:br/>
        <w:t xml:space="preserve">c23dee87622ff8a9: </w:t>
        <w:br/>
        <w:br/>
        <w:t xml:space="preserve">Keep it up, I know how thrifty hackers can be and just ignore the d-bags that run to the forums to post about the servers being down instead of taking 2 minutes to try to reconnect to the game. (which usually works right after the server goes down) </w:t>
        <w:br/>
        <w:br/>
        <w:t>Kissing ass wont make Riot fix this problem. We all need to boycott league for a week and see what happens then.</w:t>
      </w:r>
    </w:p>
    <w:p>
      <w:r>
        <w:rPr>
          <w:b/>
          <w:u w:val="single"/>
        </w:rPr>
        <w:t>802002</w:t>
      </w:r>
    </w:p>
    <w:p>
      <w:r>
        <w:t>Bullcrap excuses, Riot. You have ONE game to concentrate on and you can't even manage to keep it up and running !! I can't wait till Heroes of the Storm is available so I can ditch LOL. I USED to LOVE this game, but Riot has broken it.</w:t>
      </w:r>
    </w:p>
    <w:p>
      <w:r>
        <w:rPr>
          <w:b/>
          <w:u w:val="single"/>
        </w:rPr>
        <w:t>802003</w:t>
      </w:r>
    </w:p>
    <w:p>
      <w:r>
        <w:t>Fix your ****ty servers. I honestly cannot believe that a company that makes as much money as Riot can't manage to provide basic, stable services for your ONLY product. Stop funneling money into the Pro scene and make sure that your game functions for the VAST MAJORITY of your player base.</w:t>
      </w:r>
    </w:p>
    <w:p>
      <w:r>
        <w:rPr>
          <w:b/>
          <w:u w:val="single"/>
        </w:rPr>
        <w:t>802004</w:t>
      </w:r>
    </w:p>
    <w:p>
      <w:r>
        <w:t>Seriously Riot you own the biggest videogame in all history and you cant even ****ing fix your servers, you surely get enough money from all the skins to ensure a premium gaming experience for all players, but you instead pocket the money and dont fix the servers. Hire more people or buy a better server or whatever, just fix it, you surely have enough money, and you need to give more loss prevented, your game is so damn buggy I cant even get to the launcher because it still thinks im in a game. Fix the "Unable to connect to the server. If you have a firewall, it may be blocking the connection. Please refer to your firewall's documentation. Would you like to retry the connection?" because every knows that the ****-up is on your end, not my firewall or my router.</w:t>
      </w:r>
    </w:p>
    <w:p>
      <w:r>
        <w:rPr>
          <w:b/>
          <w:u w:val="single"/>
        </w:rPr>
        <w:t>802005</w:t>
      </w:r>
    </w:p>
    <w:p>
      <w:r>
        <w:t>I just had the game of my life. I finally mostly fixed the lag issue I was having that weren't related to East Coast difficulties and went 12-0, 320 cs and 1k gold away from full build at the 35 minute mark in ranked. Game crashes, ranked queues disabled due to server difficulties. Game not even recorded as a win/loss/leave or at all lmao.</w:t>
      </w:r>
    </w:p>
    <w:p>
      <w:r>
        <w:rPr>
          <w:b/>
          <w:u w:val="single"/>
        </w:rPr>
        <w:t>802006</w:t>
      </w:r>
    </w:p>
    <w:p>
      <w:r>
        <w:t>Yeah I'm having issues too. Everyone is freezing.  I'm not going to make a long post about the simple fact that something is wrong server side. I pray Riot fixes it, but this recent lag has been aggravating toward getting that new icon.</w:t>
      </w:r>
    </w:p>
    <w:p>
      <w:r>
        <w:rPr>
          <w:b/>
          <w:u w:val="single"/>
        </w:rPr>
        <w:t>802007</w:t>
      </w:r>
    </w:p>
    <w:p>
      <w:r>
        <w:t>I feel like people are playing to much lmao. This could be useful to take a little break since I feel that most of you are feeling stressed from ranked and that these down periods should be used to try to relax a bit</w:t>
      </w:r>
    </w:p>
    <w:p>
      <w:r>
        <w:rPr>
          <w:b/>
          <w:u w:val="single"/>
        </w:rPr>
        <w:t>802008</w:t>
      </w:r>
    </w:p>
    <w:p>
      <w:r>
        <w:t>wow again wow again wow again wow again wow again wow again wow again wow again wow again wow again</w:t>
      </w:r>
    </w:p>
    <w:p>
      <w:r>
        <w:rPr>
          <w:b/>
          <w:u w:val="single"/>
        </w:rPr>
        <w:t>802009</w:t>
      </w:r>
    </w:p>
    <w:p>
      <w:r>
        <w:t>Personally, myself and many of my friends that I play with, have been experiencing this for more than just a few weeks. For us, this has been going on since the end of March. It has taken quite a hit on my liking of the game and I speak for my friends as well when I say that, we will likely stop playing the game if the issue is sadly left unresolved before the new year. It is sad when one of the greatest free, online games out there is getting DDOSed and their clients have to pay for it.</w:t>
      </w:r>
    </w:p>
    <w:p>
      <w:r>
        <w:rPr>
          <w:b/>
          <w:u w:val="single"/>
        </w:rPr>
        <w:t>802010</w:t>
      </w:r>
    </w:p>
    <w:p>
      <w:r>
        <w:t>well this explains a lot, good luck</w:t>
      </w:r>
    </w:p>
    <w:p>
      <w:r>
        <w:rPr>
          <w:b/>
          <w:u w:val="single"/>
        </w:rPr>
        <w:t>802011</w:t>
      </w:r>
    </w:p>
    <w:p>
      <w:r>
        <w:t xml:space="preserve">Dear Riot, I do not have a degree in Business but please let me put my 2 </w:t>
        <w:br/>
        <w:t xml:space="preserve">cents in on you how your business should be run.......1.) customer </w:t>
        <w:br/>
        <w:t xml:space="preserve">service.....this....doesnt exist.....you cant speak to anyone from riot </w:t>
        <w:br/>
        <w:t xml:space="preserve">within 48 hours...2.) pay attention to the small person who spends </w:t>
        <w:br/>
        <w:t xml:space="preserve">5-10 dollars a week, him times 500k+ is what runs your company....and </w:t>
        <w:br/>
        <w:t xml:space="preserve">his friends that he brings into the game that wind up buyin a couple </w:t>
        <w:br/>
        <w:t xml:space="preserve">characters and skins......not a group of 5 asian kids who play games for </w:t>
        <w:br/>
        <w:t xml:space="preserve">a living, you're not making any money off of them...everyone has already </w:t>
        <w:br/>
        <w:t xml:space="preserve">heard of your game, and it's horrible stability issues...3.) how </w:t>
        <w:br/>
        <w:t xml:space="preserve">much money do you really make? you should have an amount of servers that </w:t>
        <w:br/>
        <w:t xml:space="preserve">equals blizzard or higher...4.) higher some damned security, how </w:t>
        <w:br/>
        <w:t xml:space="preserve">bout take lizard squad, and pay them what they want to; to secure your </w:t>
        <w:br/>
        <w:t xml:space="preserve">servers, they got in, they know how to stop it....hire some hackers and </w:t>
        <w:br/>
        <w:t xml:space="preserve">put some damned securities in place....5.) get rid of </w:t>
        <w:br/>
        <w:t>00d48f62e5b339fd, hes useless, we all saw what he did to WoW.....</w:t>
      </w:r>
    </w:p>
    <w:p>
      <w:r>
        <w:rPr>
          <w:b/>
          <w:u w:val="single"/>
        </w:rPr>
        <w:t>802012</w:t>
      </w:r>
    </w:p>
    <w:p>
      <w:r>
        <w:t xml:space="preserve">Quote: </w:t>
        <w:br/>
        <w:br/>
        <w:t xml:space="preserve">254bdadaff90e20f: </w:t>
        <w:br/>
        <w:br/>
        <w:t xml:space="preserve">I feel like people are playing to much lmao. This could be useful to take a little break since I feel that most of you are feeling stressed from ranked and that these down periods should be used to try to relax a bit </w:t>
        <w:br/>
        <w:br/>
        <w:t>I'm taking this as a chance to install Dota 2 and give it another try. At least Valve has stable servers.</w:t>
      </w:r>
    </w:p>
    <w:p>
      <w:r>
        <w:rPr>
          <w:b/>
          <w:u w:val="single"/>
        </w:rPr>
        <w:t>802013</w:t>
      </w:r>
    </w:p>
    <w:p>
      <w:r>
        <w:t>Quote:</w:t>
        <w:br/>
        <w:br/>
        <w:t>bd58900269d76623:</w:t>
        <w:br/>
        <w:br/>
        <w:t xml:space="preserve">dear riot, i do not have a degree in business but please let me put </w:t>
        <w:br/>
        <w:t xml:space="preserve">my 2 cents in on you how your business should be run.......1.) </w:t>
        <w:br/>
        <w:t xml:space="preserve">customer service.....this....doesnt exist.....you cant speak to </w:t>
        <w:br/>
        <w:t xml:space="preserve">anyone from riot within 48 hours...2.) pay attention to the </w:t>
        <w:br/>
        <w:t xml:space="preserve">small person who spends 5-10 dollars a week, him times 500k+ is what </w:t>
        <w:br/>
        <w:t xml:space="preserve">runs your company....and his friends that he brings into the game </w:t>
        <w:br/>
        <w:t xml:space="preserve">that wind up buyin a couple characters and skins......not a group of </w:t>
        <w:br/>
        <w:t xml:space="preserve">5 asian kids who play games for a living, you're not making any </w:t>
        <w:br/>
        <w:t xml:space="preserve">money off of them...everyone has already heard of your game, and </w:t>
        <w:br/>
        <w:t xml:space="preserve">it's horrible stability issues...3.) how much money do you </w:t>
        <w:br/>
        <w:t xml:space="preserve">really make? You should have an amount of servers that equals </w:t>
        <w:br/>
        <w:t xml:space="preserve">blizzard or higher...4.) higher some damned security, how bout </w:t>
        <w:br/>
        <w:t xml:space="preserve">take lizard squad, and pay them what they want to; to secure your </w:t>
        <w:br/>
        <w:t xml:space="preserve">servers, they got in, they know how to stop it....hire some hackers </w:t>
        <w:br/>
        <w:t xml:space="preserve">and put some damned securities in place....5.) get rid of </w:t>
        <w:br/>
        <w:t>00d48f62e5b339fd, hes useless, we all saw what he did to wow.....</w:t>
        <w:br/>
        <w:br/>
        <w:t>agreed</w:t>
      </w:r>
    </w:p>
    <w:p>
      <w:r>
        <w:rPr>
          <w:b/>
          <w:u w:val="single"/>
        </w:rPr>
        <w:t>802014</w:t>
      </w:r>
    </w:p>
    <w:p>
      <w:r>
        <w:t>you know guys Dota 2 doesnt ever have as many or as serious lag issues, maybe even give smite a shot. Also why not go for adventure time battle party if you like that cartoon. just some suggestions ya know to get away from this game all together(if you're having lag issues that is). i mean riot has made it very apparent that they could care less about East NA service. like many others have mentioned this problem hasnt just surfaced it has literally been going on since March after one of their patches(but it also doesnt help with the lizardf**s ddos'ing every few hours for the LULz). As many people that play this game and as much money as im sure riot makes it warms my heart to know that a company as big as they are at this point in the franchise cant afford to get some GD dedicated servers to hold up ONE game. get a hold of Blizzard, maybe they can give you some pointers riot. you know cuz they have multiple games with dedicated servers and they're all mmos which through experience i have never seen such atrocious lag/server issues as i have with this game.  -sincerely very disgruntled individual</w:t>
      </w:r>
    </w:p>
    <w:p>
      <w:r>
        <w:rPr>
          <w:b/>
          <w:u w:val="single"/>
        </w:rPr>
        <w:t>802015</w:t>
      </w:r>
    </w:p>
    <w:p>
      <w:r>
        <w:t>Pry will give Smite a shot with all the **** I have been experiencing here, especially from coming back to it. If the servers and the DDOS-ing doesn't seem to be fixed by the end of the week I'm done with this game. Seriously even MWO from PGI doesn't seem to have this many issues and they're based in freaking canada.</w:t>
      </w:r>
    </w:p>
    <w:p>
      <w:r>
        <w:rPr>
          <w:b/>
          <w:u w:val="single"/>
        </w:rPr>
        <w:t>802016</w:t>
      </w:r>
    </w:p>
    <w:p>
      <w:r>
        <w:t>Quote:</w:t>
        <w:br/>
        <w:br/>
        <w:t>a30fca352494c157:</w:t>
        <w:br/>
        <w:br/>
        <w:t>agreed</w:t>
        <w:br/>
        <w:br/>
        <w:t>this is what I want to say!</w:t>
      </w:r>
    </w:p>
    <w:p>
      <w:r>
        <w:rPr>
          <w:b/>
          <w:u w:val="single"/>
        </w:rPr>
        <w:t>802017</w:t>
      </w:r>
    </w:p>
    <w:p>
      <w:r>
        <w:t>Quote:</w:t>
        <w:br/>
        <w:br/>
        <w:t>b4e4e24a9c8bbb19:</w:t>
        <w:br/>
        <w:br/>
        <w:t xml:space="preserve">Dear Riot, I do not have a degree in Business but please let me put </w:t>
        <w:br/>
        <w:t xml:space="preserve">my 2 cents in on you how your business should be run.......1.) </w:t>
        <w:br/>
        <w:t xml:space="preserve">customer service.....this....doesnt exist.....you cant speak to </w:t>
        <w:br/>
        <w:t xml:space="preserve">anyone from riot within 48 hours...2.) pay attention to the </w:t>
        <w:br/>
        <w:t xml:space="preserve">small person who spends 5-10 dollars a week, him times 500k+ is what </w:t>
        <w:br/>
        <w:t xml:space="preserve">runs your company....and his friends that he brings into the game </w:t>
        <w:br/>
        <w:t xml:space="preserve">that wind up buyin a couple characters and skins......not a group of </w:t>
        <w:br/>
        <w:t xml:space="preserve">5 asian kids who play games for a living, you're not making any </w:t>
        <w:br/>
        <w:t xml:space="preserve">money off of them...everyone has already heard of your game, and </w:t>
        <w:br/>
        <w:t xml:space="preserve">it's horrible stability issues...3.) how much money do you </w:t>
        <w:br/>
        <w:t xml:space="preserve">really make? you should have an amount of servers that equals </w:t>
        <w:br/>
        <w:t xml:space="preserve">blizzard or higher...4.) higher some damned security, how bout </w:t>
        <w:br/>
        <w:t xml:space="preserve">take lizard squad, and pay them what they want to; to secure your </w:t>
        <w:br/>
        <w:t xml:space="preserve">servers, they got in, they know how to stop it....hire some hackers </w:t>
        <w:br/>
        <w:t xml:space="preserve">and put some damned securities in place....5.) get rid of </w:t>
        <w:br/>
        <w:t>00d48f62e5b339fd, hes useless, we all saw what he did to WoW.....</w:t>
        <w:br/>
        <w:br/>
        <w:t xml:space="preserve">Dear b4e4e24a9c8bbb19,Don't tell a business how to run a business </w:t>
        <w:br/>
        <w:t xml:space="preserve">unless you're willing to show us your business degree and extensive </w:t>
        <w:br/>
        <w:t>credentials in working with huge companies.</w:t>
      </w:r>
    </w:p>
    <w:p>
      <w:r>
        <w:rPr>
          <w:b/>
          <w:u w:val="single"/>
        </w:rPr>
        <w:t>802018</w:t>
      </w:r>
    </w:p>
    <w:p>
      <w:r>
        <w:t>my friends and I's ranked team can't even play because we are scared to, frankly. And everytime we do, someone lags out on one of the teams. We started decaying because we never play any more. It's just not fun when it becomes a crapshoot of "who's going to make it until the end". It even affects individual rank. This season should almost have an asterisk by it.</w:t>
      </w:r>
    </w:p>
    <w:p>
      <w:r>
        <w:rPr>
          <w:b/>
          <w:u w:val="single"/>
        </w:rPr>
        <w:t>802019</w:t>
      </w:r>
    </w:p>
    <w:p>
      <w:r>
        <w:t>I haven't gotten a loss prevented yet I have been disconnecting when I have perfect connection... Riot lost me about 5 games in ranked, I guess I don't get plat this season.. 2-1 in series then losses because of riot and no loss forgiven</w:t>
      </w:r>
    </w:p>
    <w:p>
      <w:r>
        <w:rPr>
          <w:b/>
          <w:u w:val="single"/>
        </w:rPr>
        <w:t>802020</w:t>
      </w:r>
    </w:p>
    <w:p>
      <w:r>
        <w:t>Regarding recent instability , there is no stability.</w:t>
      </w:r>
    </w:p>
    <w:p>
      <w:r>
        <w:rPr>
          <w:b/>
          <w:u w:val="single"/>
        </w:rPr>
        <w:t>802021</w:t>
      </w:r>
    </w:p>
    <w:p>
      <w:r>
        <w:t>Took 3 force disconnects from watching a circle loading on a black screen and 2 computer restarts to unfreeze my comp, JUST to get into a game.  THEN, it was running in place, freezing, disconnecting, spells going off 10 seconds after activation, and just APPEARING in various spots that you and others weren't a moment before.  THIS IS NO LONGER A PLAYABLE GAME!!!</w:t>
      </w:r>
    </w:p>
    <w:p>
      <w:r>
        <w:rPr>
          <w:b/>
          <w:u w:val="single"/>
        </w:rPr>
        <w:t>802022</w:t>
      </w:r>
    </w:p>
    <w:p>
      <w:r>
        <w:t>"Top priority"  well you should maintain keeping it a "top priority" not just hey it's fixed let's wait till it crashes again....  seriosuly 3 DCs in 1 game of 42 minutes is just ridiculous !</w:t>
      </w:r>
    </w:p>
    <w:p>
      <w:r>
        <w:rPr>
          <w:b/>
          <w:u w:val="single"/>
        </w:rPr>
        <w:t>802023</w:t>
      </w:r>
    </w:p>
    <w:p>
      <w:r>
        <w:t>Moootherrr****eeeerrs!!!!!!!</w:t>
      </w:r>
    </w:p>
    <w:p>
      <w:r>
        <w:rPr>
          <w:b/>
          <w:u w:val="single"/>
        </w:rPr>
        <w:t>802024</w:t>
      </w:r>
    </w:p>
    <w:p>
      <w:r>
        <w:t>Ya I switched to LAN. So much better. Here in Boston btw. In NA I was getting 108ping steady and on LAN Im at 50ping and you can just feel the difference is beautiful   **** Riot for just never giving East Coast anything but at least I found the loophole.</w:t>
      </w:r>
    </w:p>
    <w:p>
      <w:r>
        <w:rPr>
          <w:b/>
          <w:u w:val="single"/>
        </w:rPr>
        <w:t>802025</w:t>
      </w:r>
    </w:p>
    <w:p>
      <w:r>
        <w:t>I really enjoy playing this game.. I really do. But as of about two weeks ago I have begun missing playing. At least 1 out of every 5 games has serious lag issues, and on top of that I get to spend about 5-10 minutes at least 1 out of every 10 games trying to reconnect or constantly opening and closing League Client just to get back into the game. This is totally unacceptable. I for one am embarrassed for Riot. League of Legends has the stability of a rodeo bull in a circus!</w:t>
      </w:r>
    </w:p>
    <w:p>
      <w:r>
        <w:rPr>
          <w:b/>
          <w:u w:val="single"/>
        </w:rPr>
        <w:t>802026</w:t>
      </w:r>
    </w:p>
    <w:p>
      <w:r>
        <w:t xml:space="preserve">Quote: </w:t>
        <w:br/>
        <w:br/>
        <w:t xml:space="preserve">ff48fd6c3240b537: </w:t>
        <w:br/>
        <w:br/>
        <w:t xml:space="preserve">Hey Everyone, </w:t>
        <w:br/>
        <w:t xml:space="preserve">Over the last couple of days, many of you have experienced some problems while playing the game. YouÂve seen reconnect spikes, issues with game starts, and very large login queue in many occasions. We wanted to take some time to give you all a little more information on whatÂs going on, since we havenÂt spoken much about this since the issues started occurring. </w:t>
        <w:br/>
        <w:br/>
        <w:t xml:space="preserve">In the last couple weeks our datacenter and game have been the target of some DDOS attacks. The results of these attacks have caused instability in our service. WeÂve been experiencing large attacks that have been filling up a significant chunk of bandwidth and causing parts of our system to lose connection to each other. The end result is a poor play experience for you all. While weÂve been able to turn on our loss forgiven feature as soon as the attack is detected, this does not equal a good play experience. </w:t>
        <w:br/>
        <w:br/>
        <w:t xml:space="preserve">While we canÂt share the details of the work we are doing internally to combat this (since it would give the attackers information to circumvent it), we want you to know that we are tackling this from many different angles. This includes working with our datacenter and internet service provider partners, as well as developing tools and services internally to make our service more robust against these types of attacks. Defending against DDOS attacks is an arms race that we will always be engaged in, and we are committed to reducing the pain you all feel as swiftly as possible when the service is being impacted by malicious attacks. </w:t>
        <w:br/>
        <w:br/>
        <w:t xml:space="preserve">We want you to know that this is the top priority for the Live Services team. We share your frustration at the impact of these attacks, and we are working to make sure you can play the game every time you want to. </w:t>
        <w:br/>
        <w:br/>
        <w:t xml:space="preserve">-Ryan </w:t>
        <w:br/>
        <w:br/>
        <w:t>I live in central usa which has the worst ping in the usa (100+ when east coast sits at 80ish but that's not the point). The point is my region is always effected the hardest. 2+ weeks ago I started noticing in game that spells weren't casting. Then the d/cs started. Then prisoner's island came.</w:t>
      </w:r>
    </w:p>
    <w:p>
      <w:r>
        <w:rPr>
          <w:b/>
          <w:u w:val="single"/>
        </w:rPr>
        <w:t>802027</w:t>
      </w:r>
    </w:p>
    <w:p>
      <w:r>
        <w:t>Why can't it just tell us what our ping will be before we enter games? I just tried to play out an entire game averaging 500 ping. I would have just played a co-op or skipped playing at all had I known.</w:t>
      </w:r>
    </w:p>
    <w:p>
      <w:r>
        <w:rPr>
          <w:b/>
          <w:u w:val="single"/>
        </w:rPr>
        <w:t>802028</w:t>
      </w:r>
    </w:p>
    <w:p>
      <w:r>
        <w:t xml:space="preserve">Quote: </w:t>
        <w:br/>
        <w:br/>
        <w:t xml:space="preserve">9012ff30676de56c: </w:t>
        <w:br/>
        <w:br/>
        <w:t xml:space="preserve">Why can't it just tell us what our ping will be before we enter games? I just tried to play out an entire game averaging 500 ping. I would have just played a co-op or skipped playing at all had I known. </w:t>
        <w:br/>
        <w:br/>
        <w:t xml:space="preserve">go to your start menu on your computer , type cmd then type ping </w:t>
        <w:br/>
        <w:t>http://www.leagueoflegends.com , it will tell you the ping of your CURRENT connection , could change seconds after or be steady all day. i don't know a software that can predict ping extremely accurately sorry</w:t>
      </w:r>
    </w:p>
    <w:p>
      <w:r>
        <w:rPr>
          <w:b/>
          <w:u w:val="single"/>
        </w:rPr>
        <w:t>802029</w:t>
      </w:r>
    </w:p>
    <w:p>
      <w:r>
        <w:t xml:space="preserve">Quote: </w:t>
        <w:br/>
        <w:br/>
        <w:t xml:space="preserve">18f39a5e7fc6e500: </w:t>
        <w:br/>
        <w:br/>
        <w:t xml:space="preserve">go to your start menu on your computer , type cmd then type ping </w:t>
        <w:br/>
        <w:t xml:space="preserve">http://www.leagueoflegends.com , it will tell you the ping of your CURRENT connection , could change seconds after or be steady all day. i don't know a software that can predict ping extremely accurately sorry </w:t>
        <w:br/>
        <w:br/>
        <w:t>tried that, got 100% packet loss to this site lol</w:t>
      </w:r>
    </w:p>
    <w:p>
      <w:r>
        <w:rPr>
          <w:b/>
          <w:u w:val="single"/>
        </w:rPr>
        <w:t>802030</w:t>
      </w:r>
    </w:p>
    <w:p>
      <w:r>
        <w:t xml:space="preserve">Quote: </w:t>
        <w:br/>
        <w:br/>
        <w:t xml:space="preserve">0cc0a7c46a0286d8: </w:t>
        <w:br/>
        <w:br/>
        <w:t xml:space="preserve">tried that, got 100% packet loss to this site lol </w:t>
        <w:br/>
        <w:br/>
        <w:t>will admit , took me a few trys to get it successfully. but over all good idea to do before a game make sure servers ares stable ish. or just check forums , normaly within half a second of a server issue the forms becomes a wild fire of rage XD</w:t>
      </w:r>
    </w:p>
    <w:p>
      <w:r>
        <w:rPr>
          <w:b/>
          <w:u w:val="single"/>
        </w:rPr>
        <w:t>802031</w:t>
      </w:r>
    </w:p>
    <w:p>
      <w:r>
        <w:t>Hey scum riot fix your damn servers its everyday now</w:t>
      </w:r>
    </w:p>
    <w:p>
      <w:r>
        <w:rPr>
          <w:b/>
          <w:u w:val="single"/>
        </w:rPr>
        <w:t>802032</w:t>
      </w:r>
    </w:p>
    <w:p>
      <w:r>
        <w:t>so 8/10 of our players are d/cd, including me. Rip o7</w:t>
      </w:r>
    </w:p>
    <w:p>
      <w:r>
        <w:rPr>
          <w:b/>
          <w:u w:val="single"/>
        </w:rPr>
        <w:t>802033</w:t>
      </w:r>
    </w:p>
    <w:p>
      <w:r>
        <w:t>Honestly, they've had these same problems SINCE BETA.  With several BILLION DOLLARS you think they'd upgrade their servers......</w:t>
      </w:r>
    </w:p>
    <w:p>
      <w:r>
        <w:rPr>
          <w:b/>
          <w:u w:val="single"/>
        </w:rPr>
        <w:t>802034</w:t>
      </w:r>
    </w:p>
    <w:p>
      <w:r>
        <w:t>Is this drop hacking? Second time in two days where it happened when I was winning. What's going on.</w:t>
      </w:r>
    </w:p>
    <w:p>
      <w:r>
        <w:rPr>
          <w:b/>
          <w:u w:val="single"/>
        </w:rPr>
        <w:t>802035</w:t>
      </w:r>
    </w:p>
    <w:p>
      <w:r>
        <w:t>Rito Everytime you do this to me why</w:t>
      </w:r>
    </w:p>
    <w:p>
      <w:r>
        <w:rPr>
          <w:b/>
          <w:u w:val="single"/>
        </w:rPr>
        <w:t>802036</w:t>
      </w:r>
    </w:p>
    <w:p>
      <w:r>
        <w:t>Just DC'd xD</w:t>
      </w:r>
    </w:p>
    <w:p>
      <w:r>
        <w:rPr>
          <w:b/>
          <w:u w:val="single"/>
        </w:rPr>
        <w:t>802037</w:t>
      </w:r>
    </w:p>
    <w:p>
      <w:r>
        <w:t>Just pooped on me too, thought it was my wireless. lol  http://www.youtube.com/watch?v=BFaT_3yrIR4</w:t>
      </w:r>
    </w:p>
    <w:p>
      <w:r>
        <w:rPr>
          <w:b/>
          <w:u w:val="single"/>
        </w:rPr>
        <w:t>802038</w:t>
      </w:r>
    </w:p>
    <w:p>
      <w:r>
        <w:t>just wow :P</w:t>
      </w:r>
    </w:p>
    <w:p>
      <w:r>
        <w:rPr>
          <w:b/>
          <w:u w:val="single"/>
        </w:rPr>
        <w:t>802039</w:t>
      </w:r>
    </w:p>
    <w:p>
      <w:r>
        <w:t>RIOT.....FIX YOUR GODDAM ****. 4 weeks this has been going on. This is unacceptable. I'm seriously about ready to call my bank and tell them that you have removed access to my account materials and request chargebacks. It is getting ridiculous that every night, the servers **** themselves. That every night, were unable to play because you cant' or won't spend the money required to provide a stable service to paying customers.  Edit: I wouldn't care if servers were down for maintenance, or you told us ahead of time that servers would be down for some reason. It is this bull**** spotty service, with no explanation, no response, no acknowledgement from Riot that pisses me off. How do they not have a twitter page or a community manager who can pop on and say "hey guys, were getting hacked/DDOS'd/WHATEVER, were working to fix it thanks." We get dick, and it is annoying.</w:t>
      </w:r>
    </w:p>
    <w:p>
      <w:r>
        <w:rPr>
          <w:b/>
          <w:u w:val="single"/>
        </w:rPr>
        <w:t>802040</w:t>
      </w:r>
    </w:p>
    <w:p>
      <w:r>
        <w:t>wow again wow again wow again wow again wow again wow again wow again wow again wow again wow again wow again wow again wow again</w:t>
      </w:r>
    </w:p>
    <w:p>
      <w:r>
        <w:rPr>
          <w:b/>
          <w:u w:val="single"/>
        </w:rPr>
        <w:t>802041</w:t>
      </w:r>
    </w:p>
    <w:p>
      <w:r>
        <w:t>riot why you do this?? I haven't played in like 3 hours.</w:t>
      </w:r>
    </w:p>
    <w:p>
      <w:r>
        <w:rPr>
          <w:b/>
          <w:u w:val="single"/>
        </w:rPr>
        <w:t>802042</w:t>
      </w:r>
    </w:p>
    <w:p>
      <w:r>
        <w:t>So EVERYONE that was in a game got dced? Or is it just me.</w:t>
      </w:r>
    </w:p>
    <w:p>
      <w:r>
        <w:rPr>
          <w:b/>
          <w:u w:val="single"/>
        </w:rPr>
        <w:t>802043</w:t>
      </w:r>
    </w:p>
    <w:p>
      <w:r>
        <w:t>****ing hell</w:t>
      </w:r>
    </w:p>
    <w:p>
      <w:r>
        <w:rPr>
          <w:b/>
          <w:u w:val="single"/>
        </w:rPr>
        <w:t>802044</w:t>
      </w:r>
    </w:p>
    <w:p>
      <w:r>
        <w:t>Good thing that the lag happened right as I joined a ranked game and it was a 4v1 most of the game. Thanks Riot for also counting it as a loss.</w:t>
      </w:r>
    </w:p>
    <w:p>
      <w:r>
        <w:rPr>
          <w:b/>
          <w:u w:val="single"/>
        </w:rPr>
        <w:t>802045</w:t>
      </w:r>
    </w:p>
    <w:p>
      <w:r>
        <w:t>Yeah we had the same thing. Three of us disconnected at a crucial point, they won, and it counted as a defeat.My friend got demoted off it. Wow, Riot. At least have these games be loss prevented.</w:t>
      </w:r>
    </w:p>
    <w:p>
      <w:r>
        <w:rPr>
          <w:b/>
          <w:u w:val="single"/>
        </w:rPr>
        <w:t>802046</w:t>
      </w:r>
    </w:p>
    <w:p>
      <w:r>
        <w:t xml:space="preserve">So I just got back on after an unresolved 14 day ban, and the very first </w:t>
        <w:br/>
        <w:t xml:space="preserve">ranked match I play in all day, I get stuck with some Kayle </w:t>
        <w:br/>
        <w:t xml:space="preserve">(summoner name is 9df46510e286b62a, this particular </w:t>
        <w:br/>
        <w:t xml:space="preserve">match he went 2/11/1 in 26 minutes apparently - it's in my match </w:t>
        <w:br/>
        <w:t xml:space="preserve">history) who gets wrecked by the enemy Annie and then gives up and </w:t>
        <w:br/>
        <w:t xml:space="preserve">threatens to go afk, and instead just decided to troll our </w:t>
        <w:br/>
        <w:t xml:space="preserve">team. Then, out of nowhere, I get dc'd with a constant "attempting </w:t>
        <w:br/>
        <w:t xml:space="preserve">to reconnect" message (similar to the drop-hacking that was </w:t>
        <w:br/>
        <w:t xml:space="preserve">supposedly going on a while back) and never got reconnected ( so I was </w:t>
        <w:br/>
        <w:t xml:space="preserve">assuming I got drop-hacked by that worthless Kayle, 9df46510e286b62a).So </w:t>
        <w:br/>
        <w:t xml:space="preserve">as a last resort - because I really didn't want to </w:t>
        <w:br/>
        <w:t xml:space="preserve">leave the match since it was a ranked match and I was doing pretty well </w:t>
        <w:br/>
        <w:t xml:space="preserve">in my previous matches, and also due to my recent unresolved ban - I </w:t>
        <w:br/>
        <w:t xml:space="preserve">completely closed the client while the match was still going since I was </w:t>
        <w:br/>
        <w:t xml:space="preserve">left with apparently no other choice and upon attempting to log back in </w:t>
        <w:br/>
        <w:t xml:space="preserve">it tells me I can't because the "servers are busy" </w:t>
        <w:br/>
        <w:t xml:space="preserve">and to "try again later." If I get reported for being afk </w:t>
        <w:br/>
        <w:t xml:space="preserve">in my match because your server messed up and you ban me again, or </w:t>
        <w:br/>
        <w:t xml:space="preserve">because that Kayle (9df46510e286b62a </w:t>
        <w:br/>
        <w:t xml:space="preserve">- and yes I keep repeating his-her name because I didn't get to report </w:t>
        <w:br/>
        <w:t xml:space="preserve">the the little troll at the end of the match) decided to be an </w:t>
        <w:br/>
        <w:t xml:space="preserve">uber-troll and drop-hack me to get me into some serious sh*t because it </w:t>
        <w:br/>
        <w:t>was a ranked match, I will raise mortal hell on GD.</w:t>
      </w:r>
    </w:p>
    <w:p>
      <w:r>
        <w:rPr>
          <w:b/>
          <w:u w:val="single"/>
        </w:rPr>
        <w:t>802047</w:t>
      </w:r>
    </w:p>
    <w:p>
      <w:r>
        <w:t>gj riot keep up the good work</w:t>
      </w:r>
    </w:p>
    <w:p>
      <w:r>
        <w:rPr>
          <w:b/>
          <w:u w:val="single"/>
        </w:rPr>
        <w:t>802048</w:t>
      </w:r>
    </w:p>
    <w:p>
      <w:r>
        <w:t>guys the attackers are probably using some kind of multiplication attack like with NTP or DNS   these attacks are very hard to deal with as they can easily saturate the network inputs</w:t>
      </w:r>
    </w:p>
    <w:p>
      <w:r>
        <w:rPr>
          <w:b/>
          <w:u w:val="single"/>
        </w:rPr>
        <w:t>802049</w:t>
      </w:r>
    </w:p>
    <w:p>
      <w:r>
        <w:t>Well I can't even check if my game is still going on or it's counted as a loss or win. When I attempt to relog, it just says server is busy bull****.</w:t>
      </w:r>
    </w:p>
    <w:p>
      <w:r>
        <w:rPr>
          <w:b/>
          <w:u w:val="single"/>
        </w:rPr>
        <w:t>802050</w:t>
      </w:r>
    </w:p>
    <w:p>
      <w:r>
        <w:t xml:space="preserve">Quote: </w:t>
        <w:br/>
        <w:br/>
        <w:t xml:space="preserve">ff48fd6c3240b537: </w:t>
        <w:br/>
        <w:br/>
        <w:t xml:space="preserve">Hey Everyone, </w:t>
        <w:br/>
        <w:t xml:space="preserve">Over the last couple of days, many of you have experienced some problems while playing the game. YouÂve seen reconnect spikes, issues with game starts, and very large login queue in many occasions. We wanted to take some time to give you all a little more information on whatÂs going on, since we havenÂt spoken much about this since the issues started occurring. </w:t>
        <w:br/>
        <w:br/>
        <w:t xml:space="preserve">In the last couple weeks our datacenter and game have been the target of some DDOS attacks. The results of these attacks have caused instability in our service. WeÂve been experiencing large attacks that have been filling up a significant chunk of bandwidth and causing parts of our system to lose connection to each other. The end result is a poor play experience for you all. While weÂve been able to turn on our loss forgiven feature as soon as the attack is detected, this does not equal a good play experience. </w:t>
        <w:br/>
        <w:br/>
        <w:t xml:space="preserve">While we canÂt share the details of the work we are doing internally to combat this (since it would give the attackers information to circumvent it), we want you to know that we are tackling this from many different angles. This includes working with our datacenter and internet service provider partners, as well as developing tools and services internally to make our service more robust against these types of attacks. Defending against DDOS attacks is an arms race that we will always be engaged in, and we are committed to reducing the pain you all feel as swiftly as possible when the service is being impacted by malicious attacks. </w:t>
        <w:br/>
        <w:br/>
        <w:t xml:space="preserve">We want you to know that this is the top priority for the Live Services team. We share your frustration at the impact of these attacks, and we are working to make sure you can play the game every time you want to. </w:t>
        <w:br/>
        <w:br/>
        <w:t xml:space="preserve">-Ryan </w:t>
        <w:br/>
        <w:br/>
        <w:t>so then just disable the game because apparently the DDoS hackers are smarter then the ppl u guys hired. this will obviously continue to happen cuz they just get worst and worst. disable the game and send out a mass email when u guys get this **** figured out. your a company that fails about 5 times a week.</w:t>
      </w:r>
    </w:p>
    <w:p>
      <w:r>
        <w:rPr>
          <w:b/>
          <w:u w:val="single"/>
        </w:rPr>
        <w:t>802051</w:t>
      </w:r>
    </w:p>
    <w:p>
      <w:r>
        <w:t>So it's pretty upsetting when getting d/c'd from a game in which I was 6/1/3 counts as a leave...especially when it's ranked.</w:t>
      </w:r>
    </w:p>
    <w:p>
      <w:r>
        <w:rPr>
          <w:b/>
          <w:u w:val="single"/>
        </w:rPr>
        <w:t>802052</w:t>
      </w:r>
    </w:p>
    <w:p>
      <w:r>
        <w:t>Lost promos. Did most damage in game tho #wurf</w:t>
      </w:r>
    </w:p>
    <w:p>
      <w:r>
        <w:rPr>
          <w:b/>
          <w:u w:val="single"/>
        </w:rPr>
        <w:t>802053</w:t>
      </w:r>
    </w:p>
    <w:p>
      <w:r>
        <w:t>Gaddamnit! Imma go eat dinner instead... =.=''</w:t>
      </w:r>
    </w:p>
    <w:p>
      <w:r>
        <w:rPr>
          <w:b/>
          <w:u w:val="single"/>
        </w:rPr>
        <w:t>802054</w:t>
      </w:r>
    </w:p>
    <w:p>
      <w:r>
        <w:t xml:space="preserve">Quote: </w:t>
        <w:br/>
        <w:br/>
        <w:t xml:space="preserve">b543a2f751c97126: </w:t>
        <w:br/>
        <w:br/>
        <w:t xml:space="preserve">wow again </w:t>
        <w:br/>
        <w:t xml:space="preserve">wow again </w:t>
        <w:br/>
        <w:t xml:space="preserve">wow again </w:t>
        <w:br/>
        <w:t xml:space="preserve">wow again </w:t>
        <w:br/>
        <w:t xml:space="preserve">wow again </w:t>
        <w:br/>
        <w:t xml:space="preserve">wow again </w:t>
        <w:br/>
        <w:t xml:space="preserve">wow again </w:t>
        <w:br/>
        <w:t xml:space="preserve">wow again </w:t>
        <w:br/>
        <w:t xml:space="preserve">wow again </w:t>
        <w:br/>
        <w:t xml:space="preserve">wow again </w:t>
        <w:br/>
        <w:t xml:space="preserve">wow again </w:t>
        <w:br/>
        <w:t xml:space="preserve">wow again </w:t>
        <w:br/>
        <w:t xml:space="preserve">wow again </w:t>
        <w:br/>
        <w:br/>
        <w:t>wow again</w:t>
      </w:r>
    </w:p>
    <w:p>
      <w:r>
        <w:rPr>
          <w:b/>
          <w:u w:val="single"/>
        </w:rPr>
        <w:t>802055</w:t>
      </w:r>
    </w:p>
    <w:p>
      <w:r>
        <w:t xml:space="preserve">Quote: </w:t>
        <w:br/>
        <w:br/>
        <w:t xml:space="preserve">21dc847379795da8: </w:t>
        <w:br/>
        <w:br/>
        <w:t xml:space="preserve">RIOT.....FIX YOUR GODDAM ****. 4 weeks this has been going on. This is unacceptable. I'm seriously about ready to call my bank and tell them that you have removed access to my account materials and request chargebacks. It is getting ridiculous that every night, the servers **** themselves. That every night, were unable to play because you cant' or won't spend the money required to provide a stable service to paying customers. </w:t>
        <w:br/>
        <w:br/>
        <w:t xml:space="preserve">Edit: I wouldn't care if servers were down for maintenance, or you told us ahead of time that servers would be down for some reason. It is this bull**** spotty service, with no explanation, no response, no acknowledgement from Riot that pisses me off. How do they not have a twitter page or a community manager who can pop on and say "hey guys, were getting hacked/DDOS'd/WHATEVER, were working to fix it thanks." We get dick, and it is annoying. </w:t>
        <w:br/>
        <w:br/>
        <w:t>But what if? All the server jump or skip cause all of the players on Wednesday night, but what if riot is dedicated to get all the servers back up all there tech and support jumps into action(lol I said support)trying to fix the problem and what if there so busy, concentrated and determined to fix the problem they don't even think to waste time to tell us there's a problem. You clearly know there's a problem. I think your looking at this the wrong way.</w:t>
      </w:r>
    </w:p>
    <w:p>
      <w:r>
        <w:rPr>
          <w:b/>
          <w:u w:val="single"/>
        </w:rPr>
        <w:t>802056</w:t>
      </w:r>
    </w:p>
    <w:p>
      <w:r>
        <w:t>Please fix, I was about to go into Ranked Game Spree mode with my friend but nooo.. ): I need to get to Gold nowwww! D:</w:t>
      </w:r>
    </w:p>
    <w:p>
      <w:r>
        <w:rPr>
          <w:b/>
          <w:u w:val="single"/>
        </w:rPr>
        <w:t>802057</w:t>
      </w:r>
    </w:p>
    <w:p>
      <w:r>
        <w:t>Ok, so I'm playing some normals with my friends, then the server acts up. The servers were still incosistent, and disconnected me after 9 minutes. I think "well, it's reasonable to expect this to not count towards leaverbuster" When I connect 2 hours later, I get no message about me being in any kind of risk. I try to play again, and once again I get disconnected. I try to reconnect, and i find im banned until September 25th. Now, it's only a day(and my b-day as well), however it's ridicolous that people are being punished due to server incosistency. Now, in general my internet connection is incosistent, however it never acts up so much within such a short timefram.</w:t>
      </w:r>
    </w:p>
    <w:p>
      <w:r>
        <w:rPr>
          <w:b/>
          <w:u w:val="single"/>
        </w:rPr>
        <w:t>802058</w:t>
      </w:r>
    </w:p>
    <w:p>
      <w:r>
        <w:t>Oh nice i can log in but the queue doe</w:t>
      </w:r>
    </w:p>
    <w:p>
      <w:r>
        <w:rPr>
          <w:b/>
          <w:u w:val="single"/>
        </w:rPr>
        <w:t>802059</w:t>
      </w:r>
    </w:p>
    <w:p>
      <w:r>
        <w:t>**** u riot **** u riot **** u riot **** u riot **** u riot **** u riot **** u riot**** u riot **** u riot **** u riot **** u riot **** u riot **** u riot **** u riot **** u riot **** u riot **** u riot **** u riot **** u riot **** u riot **** u riot **** u riot**** u riot **** u riot **** u riot **** u riot **** u riot **** u riot **** u riot **** u riot **** u riot **** u riot **** u riot **** u riot**** u riot **** u riot **** u riot **** u riot **** u riot **** u riot **** u riot **** u riot **** u riot **** u riot **** u riot **** u riot**** u riot **** u riot **** u riot **** u riot **** u riot **** u riot **** u riot **** u riot **** u riot **** u riot **** u riot **** u riot **** u riot **** u riot **** u riot **** u riot**** u riot **** u riot **** u riot **** u riot **** u riot **** u riot **** u riot **** u riot **** u riot **** u riot **** u riot **** u riot **** u riot **** u riot **** u riot **** u riot **** u riot **** u riot  **** u riot **** u riot  **** u riot **** u riot **** u riot **** u riot **** u riot **** u riot  **** u riot **** u riot **** u riot **** u riot **** u riot **** u riot  **** u riot **** u riot **** u riot  **** u riot **** u riot **** u riot **** u riot **** u riot **** u riot **** u riot **** u riot **** u riot **** u riot **** u riot</w:t>
      </w:r>
    </w:p>
    <w:p>
      <w:r>
        <w:rPr>
          <w:b/>
          <w:u w:val="single"/>
        </w:rPr>
        <w:t>802060</w:t>
      </w:r>
    </w:p>
    <w:p>
      <w:r>
        <w:t>No loss prevented wtf</w:t>
      </w:r>
    </w:p>
    <w:p>
      <w:r>
        <w:rPr>
          <w:b/>
          <w:u w:val="single"/>
        </w:rPr>
        <w:t>802061</w:t>
      </w:r>
    </w:p>
    <w:p>
      <w:r>
        <w:t>Just lost a ranked game because 3 people on my team DC'd for 10 min. The enemy team also had 3 DC's but they rejoined relatively quickly. No loss forgiven. I understand that things cant be perfect 24/7 but enabling loss forgiven after the damage is done helps absolutely no body. I hope for my LP back, but It's pointless, you guys don't seem to care about any-one under diamond. Kinda weak.</w:t>
      </w:r>
    </w:p>
    <w:p>
      <w:r>
        <w:rPr>
          <w:b/>
          <w:u w:val="single"/>
        </w:rPr>
        <w:t>802062</w:t>
      </w:r>
    </w:p>
    <w:p>
      <w:r>
        <w:t>What is sad is when you spend your hard earned money on a game to get things to only get disconnects....busy server...long loggins..... Leave status on a game you didn't leave.... cant get back in the game cause it crashes and now your suggestion is to check my firewall???? Please RIOT it is getting to the point that I don't even want to bother hassling with frustrations. I am sure it is not your intent for this ..it just seems that every time you guys do an update the game has nothing but issues with game play.</w:t>
      </w:r>
    </w:p>
    <w:p>
      <w:r>
        <w:rPr>
          <w:b/>
          <w:u w:val="single"/>
        </w:rPr>
        <w:t>802063</w:t>
      </w:r>
    </w:p>
    <w:p>
      <w:r>
        <w:t>This is bs riot</w:t>
      </w:r>
    </w:p>
    <w:p>
      <w:r>
        <w:rPr>
          <w:b/>
          <w:u w:val="single"/>
        </w:rPr>
        <w:t>802064</w:t>
      </w:r>
    </w:p>
    <w:p>
      <w:r>
        <w:t>LEAGUE OF LEGENDS IS UTTER GARBAGE. PLEASE DO NOT CONTINUE WITH THIS USELESS PIECE OF **** YOU CALL A GAME. i HAVE BEEN AFK FROM MY ACCOUNT FOR ABOUT A WEEK. AND THE FIRST GAME THAT I PLAY RANKED TEAM 5V5 I GET DDOSED OR WHATEVER THE FUK YOU RIOT PEOPLE WANT TO CALL IT AND YOU BAN ME FOR GETTING DISCONNECTED FROM YOUR **** SERVER. NOW IF MY ACCOUNT IS NOT UPLIFTED FROM THIS USELESS BAN I WILL MAKE IT MY PERSONAL MISSION TO DESTROY YOUR USELESS GAME, HAVE A NICE DAY!</w:t>
      </w:r>
    </w:p>
    <w:p>
      <w:r>
        <w:rPr>
          <w:b/>
          <w:u w:val="single"/>
        </w:rPr>
        <w:t>802065</w:t>
      </w:r>
    </w:p>
    <w:p>
      <w:r>
        <w:t>Look I don't know whose attacking the server, but I've honestly had enough of this **** I don't care who it is it needs to stop it's ****ing bull**** why would someone ****ing do this **** to begin it's a waste of time it's pissing off plenty of people and it's just plain ****ing childish for someone to go out of their way to make others(RIOT and Summoners) angry and pissed, because of these stupid attacks.</w:t>
      </w:r>
    </w:p>
    <w:p>
      <w:r>
        <w:rPr>
          <w:b/>
          <w:u w:val="single"/>
        </w:rPr>
        <w:t>802066</w:t>
      </w:r>
    </w:p>
    <w:p>
      <w:r>
        <w:t>loss prevention should definitely be retroactive for short periods</w:t>
      </w:r>
    </w:p>
    <w:p>
      <w:r>
        <w:rPr>
          <w:b/>
          <w:u w:val="single"/>
        </w:rPr>
        <w:t>802067</w:t>
      </w:r>
    </w:p>
    <w:p>
      <w:r>
        <w:t>LEAGUE OF LEGENDS IS UTTER GARBAGE. PLEASE DO NOT CONTINUE WITH THIS USELESS PIECE OF **** YOU CALL A GAME. i HAVE BEEN AFK FROM MY ACCOUNT FOR ABOUT A WEEK. AND THE FIRST GAME THAT I PLAY RANKED TEAM 5V5 I GET DDOSED OR WHATEVER THE FUK YOU RIOT PEOPLE WANT TO CALL IT AND YOU BAN ME FOR GETTING DISCONNECTED FROM YOUR **** SERVER. NOW IF MY ACCOUNT IS NOT UPLIFTED FROM THIS USELESS BAN I WILL MAKE IT MY PERSONAL MISSION TO DESTROY YOUR USELESS GAME, HAVE A NICE DAY!</w:t>
      </w:r>
    </w:p>
    <w:p>
      <w:r>
        <w:rPr>
          <w:b/>
          <w:u w:val="single"/>
        </w:rPr>
        <w:t>802068</w:t>
      </w:r>
    </w:p>
    <w:p>
      <w:r>
        <w:t>Give me back my lp now</w:t>
      </w:r>
    </w:p>
    <w:p>
      <w:r>
        <w:rPr>
          <w:b/>
          <w:u w:val="single"/>
        </w:rPr>
        <w:t>802069</w:t>
      </w:r>
    </w:p>
    <w:p>
      <w:r>
        <w:t>LEAGUE OF LEGENDS IS UTTER GARBAGE. PLEASE DO NOT CONTINUE WITH THIS USELESS PIECE OF **** YOU CALL A GAME. i HAVE BEEN AFK FROM MY ACCOUNT FOR ABOUT A WEEK. AND THE FIRST GAME THAT I PLAY RANKED TEAM 5V5 I GET DDOSED OR WHATEVER THE FUK YOU RIOT PEOPLE WANT TO CALL IT AND YOU BAN ME FOR GETTING DISCONNECTED FROM YOUR **** SERVER. NOW IF MY ACCOUNT IS NOT UPLIFTED FROM THIS USELESS BAN I WILL MAKE IT MY PERSONAL MISSION TO DESTROY YOUR USELESS GAME, HAVE A NICE DAY! NEXT TIME YOU GUYS WANT TO DO ADS AND **** FOR WORLDS FIX YOUR USELESS SERVER</w:t>
      </w:r>
    </w:p>
    <w:p>
      <w:r>
        <w:rPr>
          <w:b/>
          <w:u w:val="single"/>
        </w:rPr>
        <w:t>802070</w:t>
      </w:r>
    </w:p>
    <w:p>
      <w:r>
        <w:t>Pretty sure no one of importance will read this, but I just have to get this off my chest.  I'm a new father who works 2 jobs to support his family. I get very little time to myself, and when I do, I like to play League of Legends. I used to play all the time before I had my son, but now I obviously have more important things to do. I get to play maybe once or twice a week for a couple hours at best. Every single time I log to play, this happens. It makes it impossible to feel any kind of enjoyment from this game when you get disconnected or the server goes down every single time you try to play. It's been going on for a long time now, and frankly, I'm about done. I've spent hundreds of dollars on this game and now I wish I hadn't because obviously the money you guys make just isn't being appropriated to the things that matter. I'm glad you can release a new patch and make new champions every other week, but how about you fix the internal issues with the actual playability of the game first? Who cares about a new champion if you can't even play him?   I've been playing league for about 3 years now and I've seen you guys start to care less and less about the player experience over all. When you were a little **** company you did everything you could to make us happy and to get more people to play the game. Now that you are bigtime and making that fat cash, it's **** the little guy. "Who cares if they quit, we got millions more!"  I read a post on reddit today with someone asking when people will move on from League of Legends, and all I could think was, with the server instability and inability to play, I can see people moving on from league pretty soon. Who wants to waste their time looking at an attempting to reconnect message every time they try to play. Not this guy. I sincerely hope you fix your problems with whatever it is you can't stop with the DDOS or whatever, for your sake and mine.</w:t>
      </w:r>
    </w:p>
    <w:p>
      <w:r>
        <w:rPr>
          <w:b/>
          <w:u w:val="single"/>
        </w:rPr>
        <w:t>802071</w:t>
      </w:r>
    </w:p>
    <w:p>
      <w:r>
        <w:t>LEAGUE OF LEGENDS IS UTTER GARBAGE. PLEASE DO NOT CONTINUE WITH THIS USELESS PIECE OF **** YOU CALL A GAME. i HAVE BEEN AFK FROM MY ACCOUNT FOR ABOUT A WEEK. AND THE FIRST GAME THAT I PLAY RANKED TEAM 5V5 I GET DDOSED OR WHATEVER THE FUK YOU RIOT PEOPLE WANT TO CALL IT AND YOU BAN ME FOR GETTING DISCONNECTED FROM YOUR **** SERVER. NOW IF MY ACCOUNT IS NOT UPLIFTED FROM THIS USELESS BAN I WILL MAKE IT MY PERSONAL MISSION TO DESTROY YOUR USELESS GAME, HAVE A NICE DAY!.</w:t>
      </w:r>
    </w:p>
    <w:p>
      <w:r>
        <w:rPr>
          <w:b/>
          <w:u w:val="single"/>
        </w:rPr>
        <w:t>802072</w:t>
      </w:r>
    </w:p>
    <w:p>
      <w:r>
        <w:t>Give me back my lp ffs give me back my lp ffs 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w:t>
      </w:r>
    </w:p>
    <w:p>
      <w:r>
        <w:rPr>
          <w:b/>
          <w:u w:val="single"/>
        </w:rPr>
        <w:t>802073</w:t>
      </w:r>
    </w:p>
    <w:p>
      <w:r>
        <w:t>Give me loss prevented please.</w:t>
      </w:r>
    </w:p>
    <w:p>
      <w:r>
        <w:rPr>
          <w:b/>
          <w:u w:val="single"/>
        </w:rPr>
        <w:t>802074</w:t>
      </w:r>
    </w:p>
    <w:p>
      <w:r>
        <w:t>Your time is up league of legends you are getting useless. It is time to try dota 2</w:t>
      </w:r>
    </w:p>
    <w:p>
      <w:r>
        <w:rPr>
          <w:b/>
          <w:u w:val="single"/>
        </w:rPr>
        <w:t>802075</w:t>
      </w:r>
    </w:p>
    <w:p>
      <w:r>
        <w:t>I just finished a ranked game that I got kicked out of by lag, the game was finished in an unfair 3v2 match up, my duo que partner won it, and everyone else did not get a loss prevented or any other compensation. How does riot expect any sort of ranked play to happen if people who are trying to get into higher tiers cant because your servers force game shut downs? I dont feel ranked game rewarding is fair if people trying to get those rewards cant because of forced game shut downs.</w:t>
      </w:r>
    </w:p>
    <w:p>
      <w:r>
        <w:rPr>
          <w:b/>
          <w:u w:val="single"/>
        </w:rPr>
        <w:t>802076</w:t>
      </w:r>
    </w:p>
    <w:p>
      <w:r>
        <w:t>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w:t>
      </w:r>
    </w:p>
    <w:p>
      <w:r>
        <w:rPr>
          <w:b/>
          <w:u w:val="single"/>
        </w:rPr>
        <w:t>802077</w:t>
      </w:r>
    </w:p>
    <w:p>
      <w:r>
        <w:t>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w:t>
      </w:r>
    </w:p>
    <w:p>
      <w:r>
        <w:rPr>
          <w:b/>
          <w:u w:val="single"/>
        </w:rPr>
        <w:t>802078</w:t>
      </w:r>
    </w:p>
    <w:p>
      <w:r>
        <w:t>DDos are over, server still ****. Riot is a great compagny Kappa</w:t>
      </w:r>
    </w:p>
    <w:p>
      <w:r>
        <w:rPr>
          <w:b/>
          <w:u w:val="single"/>
        </w:rPr>
        <w:t>802079</w:t>
      </w:r>
    </w:p>
    <w:p>
      <w:r>
        <w:t xml:space="preserve">Quote: </w:t>
        <w:br/>
        <w:br/>
        <w:t xml:space="preserve">12954647db5236a3: </w:t>
        <w:br/>
        <w:br/>
        <w:t xml:space="preserve">I just finished a ranked game that I got kicked out of by lag, the game was finished in an unfair 3v2 match up, my duo que partner won it, and everyone else did not get a loss prevented or any other compensation. How does riot expect any sort of ranked play to happen if people who are trying to get into higher tiers cant because your servers force game shut downs? I dont feel ranked game rewarding is fair if people trying to get those rewards cant because of forced game shut downs. </w:t>
        <w:br/>
        <w:br/>
        <w:t>I feel your frustration. I can only a play once or twice a week and it's hard enough to get wins as it is without having to worry about the server problems. It's just pointless to play ranked any more. Even when you win one game, you lose the next because of disconnects or server issues.</w:t>
      </w:r>
    </w:p>
    <w:p>
      <w:r>
        <w:rPr>
          <w:b/>
          <w:u w:val="single"/>
        </w:rPr>
        <w:t>802080</w:t>
      </w:r>
    </w:p>
    <w:p>
      <w:r>
        <w:t>I was in the last game of my promotional series with my duo partner and the game froze saying "attempting to recconnect" for the both of us. After 5 mins. I tried to re-loggin and got a 5 min. que. Once I got onto the server I received a message saying you have been unsuccessful in your series. I was hoping to get a "loss prevention", how do I go about getting this corrected?</w:t>
      </w:r>
    </w:p>
    <w:p>
      <w:r>
        <w:rPr>
          <w:b/>
          <w:u w:val="single"/>
        </w:rPr>
        <w:t>802081</w:t>
      </w:r>
    </w:p>
    <w:p>
      <w:r>
        <w:t>Give me back my lp ffs give me back my lp ffs 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w:t>
      </w:r>
    </w:p>
    <w:p>
      <w:r>
        <w:rPr>
          <w:b/>
          <w:u w:val="single"/>
        </w:rPr>
        <w:t>802082</w:t>
      </w:r>
    </w:p>
    <w:p>
      <w:r>
        <w:t>WOW... I got dc'd from my match and it still counted against me as a "Leave", screw you riot.</w:t>
      </w:r>
    </w:p>
    <w:p>
      <w:r>
        <w:rPr>
          <w:b/>
          <w:u w:val="single"/>
        </w:rPr>
        <w:t>802083</w:t>
      </w:r>
    </w:p>
    <w:p>
      <w:r>
        <w:t>So much money and they still can't get ****ing good servers then blame us on the dc..........</w:t>
      </w:r>
    </w:p>
    <w:p>
      <w:r>
        <w:rPr>
          <w:b/>
          <w:u w:val="single"/>
        </w:rPr>
        <w:t>802084</w:t>
      </w:r>
    </w:p>
    <w:p>
      <w:r>
        <w:t>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w:t>
      </w:r>
    </w:p>
    <w:p>
      <w:r>
        <w:rPr>
          <w:b/>
          <w:u w:val="single"/>
        </w:rPr>
        <w:t>802085</w:t>
      </w:r>
    </w:p>
    <w:p>
      <w:r>
        <w:t>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w:t>
      </w:r>
    </w:p>
    <w:p>
      <w:r>
        <w:rPr>
          <w:b/>
          <w:u w:val="single"/>
        </w:rPr>
        <w:t>802086</w:t>
      </w:r>
    </w:p>
    <w:p>
      <w:r>
        <w:t>Your servers went down and I was disconnected from a game. When I was finally able to log back in around 20 minutes later, my match history shows a leave. There is even a notification on the front page after you log in that states there are server issues and loss prevention has been enabled. Why do I have a leave on my record and why wasn't the match loss prevented? We were winning that game so it's doubly frustrating to not only get my victory and LP, but now I get hit with a leave. I'm a paying player of this game, but even if I wasn't this is not acceptable. Your servers have been experiencing issues for the past month and now I'm being punished for it. What gives?</w:t>
      </w:r>
    </w:p>
    <w:p>
      <w:r>
        <w:rPr>
          <w:b/>
          <w:u w:val="single"/>
        </w:rPr>
        <w:t>802087</w:t>
      </w:r>
    </w:p>
    <w:p>
      <w:r>
        <w:t>Prolexic / Neustar.</w:t>
      </w:r>
    </w:p>
    <w:p>
      <w:r>
        <w:rPr>
          <w:b/>
          <w:u w:val="single"/>
        </w:rPr>
        <w:t>802088</w:t>
      </w:r>
    </w:p>
    <w:p>
      <w:r>
        <w:t>Ok. So when are East coast players going to be back down to 70 ping again? I've been sitting at 130-160 ever since those problems you were having in February. I know Australian players who get better connection to NA than I do. The 6 or 7 people I play with all had a similar spike at the same time and it's lasted until now.</w:t>
      </w:r>
    </w:p>
    <w:p>
      <w:r>
        <w:rPr>
          <w:b/>
          <w:u w:val="single"/>
        </w:rPr>
        <w:t>802089</w:t>
      </w:r>
    </w:p>
    <w:p>
      <w:r>
        <w:t>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w:t>
      </w:r>
    </w:p>
    <w:p>
      <w:r>
        <w:rPr>
          <w:b/>
          <w:u w:val="single"/>
        </w:rPr>
        <w:t>802090</w:t>
      </w:r>
    </w:p>
    <w:p>
      <w:r>
        <w:t>SO I was in a ranked game, and won the game and it concluded. THEN the servers exploded.  When I got back in, my LP didnt go up +5 (To reach 100) and then I was forced to relog into the client, at which point the server somehow now believes I am connected to a game.  Guess I will be stuck in a ghost game, which I didnt even queue for, for the remainder of the night.</w:t>
      </w:r>
    </w:p>
    <w:p>
      <w:r>
        <w:rPr>
          <w:b/>
          <w:u w:val="single"/>
        </w:rPr>
        <w:t>802091</w:t>
      </w:r>
    </w:p>
    <w:p>
      <w:r>
        <w:t>Hey, riot i sincerely hope you read this. I was just in a ranked game and lost because of lag issues (Plus being forced into a champion i don't know, but that is another story). This resulted in me also losing my series. Now I've been reading a lot about you not caring about anyone not diamond+. I am bronze 4. To my defense ( But I'm sure you heard this a lot ) I don't honestly think i deserve too be in bronze so for the last 3 days (Just recently started playing ranked) I've been dealing with troll, little kids, and ragers (albeit i rage every so often too lol!!). Just too finally get a shot at my series. My first game two people got disconnected. My second game we won. The third game how ever was laggy, and we lost. So i get Disconnected and try to reconnect. It tells me too check my firewall. We both know that my firewall is not the issue here. I guess to get to the point loss prevented SHOULD be retroactive. It was really disheartening to have too deal with so much **** too just get a SHOT at moving up in the world, then have it all come crashing down on your head because of these issues. I guess I could beg for another chance at me series, but i'm sure everyone will read this and say bronze 4 lol n00b. However not everyone that plays your game are pro's, and it really blows that the little man is the one that suffers the most in these cases. Now im not saying diamond or even gold+ are not affected by this but, from my understanding, it is a lot easier for them too find teams that have good communication, skill, and teamwork. Where as in bronze 4 I feel like i literally drag myself through hell just to get a shot at going too bronze 3 (lol). I guess I am just fed up with playing with the lower end of the skill totem pole, and after finally getting a chance too play with better players it really blows that I'm stuck dragging myself through the bronze player pool too get another chance lol. Well, i really hope someone at riot took the time too read this. I also hope they understand our pain and frustration. With that I'm off too cry myself too sleep haha.</w:t>
      </w:r>
    </w:p>
    <w:p>
      <w:r>
        <w:rPr>
          <w:b/>
          <w:u w:val="single"/>
        </w:rPr>
        <w:t>802092</w:t>
      </w:r>
    </w:p>
    <w:p>
      <w:r>
        <w:t>I was in the last game of my promotional series with my duo partner and the game froze saying "attempting to recconnect" for the both of us. After 5 mins. I tried to re-loggin and got a 5 min. que. Once I got onto the server I received a message saying you have been unsuccessful in your series. I was hoping to get a "loss prevention", how do I go about getting this corrected?</w:t>
      </w:r>
    </w:p>
    <w:p>
      <w:r>
        <w:rPr>
          <w:b/>
          <w:u w:val="single"/>
        </w:rPr>
        <w:t>802093</w:t>
      </w:r>
    </w:p>
    <w:p>
      <w:r>
        <w:t>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w:t>
      </w:r>
    </w:p>
    <w:p>
      <w:r>
        <w:rPr>
          <w:b/>
          <w:u w:val="single"/>
        </w:rPr>
        <w:t>802094</w:t>
      </w:r>
    </w:p>
    <w:p>
      <w:r>
        <w:t xml:space="preserve">Quote: </w:t>
        <w:br/>
        <w:br/>
        <w:t xml:space="preserve">I was in the last game of my promotional series with my duo partner and the game froze saying "attempting to recconnect" for the both of us. After 5 mins. I tried to re-loggin and got a 5 min. que. Once I got onto the server I received a message saying you have been unsuccessful in your series. I was hoping to get a "loss prevention", how do I go about getting this corrected? </w:t>
        <w:br/>
        <w:br/>
        <w:t>Pretty much my problem as well lol!</w:t>
      </w:r>
    </w:p>
    <w:p>
      <w:r>
        <w:rPr>
          <w:b/>
          <w:u w:val="single"/>
        </w:rPr>
        <w:t>802095</w:t>
      </w:r>
    </w:p>
    <w:p>
      <w:r>
        <w:t>i usually don't say anything on the forums when **** like this happens..but the thing is...you guys get attacked WAY too often, it's absurd how often you guys are the subject to these attacks. I don't hear dota2, dawngate, heroes of the storm, strife or any other moba having this issue. Granted they are all run by different companies with different hardware/software, servers etc etc etc. I think you guys need to team up with some of the other companies and figure out why they arent being attacked or if they are being attacked find out how they recover so quickly that their forums arent full of raging teenagers.</w:t>
      </w:r>
    </w:p>
    <w:p>
      <w:r>
        <w:rPr>
          <w:b/>
          <w:u w:val="single"/>
        </w:rPr>
        <w:t>802096</w:t>
      </w:r>
    </w:p>
    <w:p>
      <w:r>
        <w:t>What's going on, it keeps saying "Did not receive a response from the server; retrying". I haven't done anything different - I haven't messed with my firewall, antivirus, etc - and it doesn't appear as though anyone else is having this issue. Is there a fix?</w:t>
      </w:r>
    </w:p>
    <w:p>
      <w:r>
        <w:rPr>
          <w:b/>
          <w:u w:val="single"/>
        </w:rPr>
        <w:t>802097</w:t>
      </w:r>
    </w:p>
    <w:p>
      <w:r>
        <w:t>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w:t>
      </w:r>
    </w:p>
    <w:p>
      <w:r>
        <w:rPr>
          <w:b/>
          <w:u w:val="single"/>
        </w:rPr>
        <w:t>802098</w:t>
      </w:r>
    </w:p>
    <w:p>
      <w:r>
        <w:t>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w:t>
      </w:r>
    </w:p>
    <w:p>
      <w:r>
        <w:rPr>
          <w:b/>
          <w:u w:val="single"/>
        </w:rPr>
        <w:t>802099</w:t>
      </w:r>
    </w:p>
    <w:p>
      <w:r>
        <w:t>I don't know why, but I got a Connection Error in champion select and I clicked the link to for more info on what is causing the problem... Thing is, my computer is telling me that it's a dangerous link... What's up with that?</w:t>
      </w:r>
    </w:p>
    <w:p>
      <w:r>
        <w:rPr>
          <w:b/>
          <w:u w:val="single"/>
        </w:rPr>
        <w:t>802100</w:t>
      </w:r>
    </w:p>
    <w:p>
      <w:r>
        <w:t>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w:t>
      </w:r>
    </w:p>
    <w:p>
      <w:r>
        <w:rPr>
          <w:b/>
          <w:u w:val="single"/>
        </w:rPr>
        <w:t>802101</w:t>
      </w:r>
    </w:p>
    <w:p>
      <w:r>
        <w:t>I had enough riot you took my teamates away and you dont give me a lost prevention seriously, this is bs</w:t>
      </w:r>
    </w:p>
    <w:p>
      <w:r>
        <w:rPr>
          <w:b/>
          <w:u w:val="single"/>
        </w:rPr>
        <w:t>802102</w:t>
      </w:r>
    </w:p>
    <w:p>
      <w:r>
        <w:t>ヽ༼ຈل͜ຈ༽ﾉ Free 1K RP or Riot ヽ༼ຈل͜ຈ༽ﾉ</w:t>
      </w:r>
    </w:p>
    <w:p>
      <w:r>
        <w:rPr>
          <w:b/>
          <w:u w:val="single"/>
        </w:rPr>
        <w:t>802103</w:t>
      </w:r>
    </w:p>
    <w:p>
      <w:r>
        <w:t>I understand that you guys have issues with servers. I get that but at least you could use loss forgiven if everyone in game is kicked then you log in just in time to read DEFEAT across your screen. I loss LP for that ****...there has to be a way that Loss Forgiven can be set it when a whole group in a single game gets kicked and cant reconnect in time due to server busy errors!</w:t>
      </w:r>
    </w:p>
    <w:p>
      <w:r>
        <w:rPr>
          <w:b/>
          <w:u w:val="single"/>
        </w:rPr>
        <w:t>802104</w:t>
      </w:r>
    </w:p>
    <w:p>
      <w:r>
        <w:t>and now we wait....over 20k</w:t>
      </w:r>
    </w:p>
    <w:p>
      <w:r>
        <w:rPr>
          <w:b/>
          <w:u w:val="single"/>
        </w:rPr>
        <w:t>802105</w:t>
      </w:r>
    </w:p>
    <w:p>
      <w:r>
        <w:t>It is pretty funny about the inconsistency of the server up-time. Doubt they're all DDOS attacks. A friend of mine just got in even though the queue was screwed up. So, don't fret, just keep trying.   Or come back later and try because you may keep getting discd. ;o</w:t>
      </w:r>
    </w:p>
    <w:p>
      <w:r>
        <w:rPr>
          <w:b/>
          <w:u w:val="single"/>
        </w:rPr>
        <w:t>802106</w:t>
      </w:r>
    </w:p>
    <w:p>
      <w:r>
        <w:t>I swear to God, Riot, you better give some retrograde Loss Prevented or you're going to have some very angry customers. It's stuff like this that prevents me from spending actual money on this game. Not worth it.</w:t>
      </w:r>
    </w:p>
    <w:p>
      <w:r>
        <w:rPr>
          <w:b/>
          <w:u w:val="single"/>
        </w:rPr>
        <w:t>802107</w:t>
      </w:r>
    </w:p>
    <w:p>
      <w:r>
        <w:t>Was angry for the dc - but then i saw loss prevented. Thanks Riot &lt;3</w:t>
      </w:r>
    </w:p>
    <w:p>
      <w:r>
        <w:rPr>
          <w:b/>
          <w:u w:val="single"/>
        </w:rPr>
        <w:t>802108</w:t>
      </w:r>
    </w:p>
    <w:p>
      <w:r>
        <w:t>Give me back my lp riot. Wth</w:t>
      </w:r>
    </w:p>
    <w:p>
      <w:r>
        <w:rPr>
          <w:b/>
          <w:u w:val="single"/>
        </w:rPr>
        <w:t>802109</w:t>
      </w:r>
    </w:p>
    <w:p>
      <w:r>
        <w:t>As I'm sure everyone knows, these problems are still happening. While I can appreciate that Riot and Co. are working to resolve these issues, I would appreciate it even more if Riot could also deal with ensuring loss prevention for Ranked Games when disconnection issues occur. I am not saying that every time a member disconnects should the losing team have their loss prevented. But when an entire team or both teams disconnect for an extended amount of time, I would hope that in Ranked games, this wouldn't be a punishable offense. It isn't always poor Internet connections that cause us to disconnect. I understand that there's a lot going on behind the scenes, but I'm a gamer not a member of tech support. I play this game, because I love it. Over the past 2+ years myself and friends (one of whom was also in this game with me) have spent hundreds of dollars on purchasing RP. I know we don't have to do that and this game is free to play, but we enjoy it. I especially enjoy it more since I have recently started playing Ranked. Until stuff like this happens, and it's happening more and more. It doesn't just affect me and the people I know who play, but people I have met through this game has been affected. This may be a stupid game to some, but it is so much more for other people. It helped me relieve stress while I was finishing up my college degree and kept me company when I couldn't sleep. I'm not a great player by far, so when I'm on a three game win streak, it's exciting for me. To have the streak broken because my entire team and the entire enemy team disconnected (while we were making a significant comeback might I add) and the enemy team had more members reconnect before us, allowing them to rush mid for the win. So it was disheartening to say the least to have the very minor winning streak broken, but to also not receive a loss prevention AND to lose league points for a loss that was out of any member of my team's keyboard? That is unnecessary. This happened to five people that I know of (members of my team) and who knows how many other games this affected. The disabled ranked queues and loss preventions were established less than 3 minutes after our game ended. So why do the other games get loss preventions? Is their time or money more important than mine? I've tried looking for a place to report something like this, but this discussion board is the only place I have found to try and get word to anyone who could do anything about this. It would be nice if there was something permanent that we could report these occurrences to, so that they may be reviewed or however this stuff works. I apologize for my lack of knowledge on the processes. But I won't accept your apologies for having problems like these with no solutions. All of the other instances that I know have happened for a fact during Ranked games are too long to add to this post.  In Summary: I am very disappointed in you Riot, your way of fixing things isn't very productive. I could live with the disconnections if there was something you were doing on your end to make it right such as loss prevention. That's all I'm asking for. Take care of your dedicated players, and we will keep paying to play this "free-to-play" game. Thanks for reading...</w:t>
      </w:r>
    </w:p>
    <w:p>
      <w:r>
        <w:rPr>
          <w:b/>
          <w:u w:val="single"/>
        </w:rPr>
        <w:t>802110</w:t>
      </w:r>
    </w:p>
    <w:p>
      <w:r>
        <w:t xml:space="preserve">Quote: </w:t>
        <w:br/>
        <w:br/>
        <w:t xml:space="preserve">12954647db5236a3: </w:t>
        <w:br/>
        <w:br/>
        <w:t xml:space="preserve">I just finished a ranked game that I got kicked out of by lag, the game was finished in an unfair 3v2 match up, my duo que partner won it, and everyone else did not get a loss prevented or any other compensation. How does riot expect any sort of ranked play to happen if people who are trying to get into higher tiers cant because your servers force game shut downs? I dont feel ranked game rewarding is fair if people trying to get those rewards cant because of forced game shut downs. </w:t>
        <w:br/>
        <w:br/>
        <w:t>Same thing happened in my game. My partner and I were on a losing team. Please fix the issues Riot.Loss Prevention isn't hard.</w:t>
      </w:r>
    </w:p>
    <w:p>
      <w:r>
        <w:rPr>
          <w:b/>
          <w:u w:val="single"/>
        </w:rPr>
        <w:t>802111</w:t>
      </w:r>
    </w:p>
    <w:p>
      <w:r>
        <w:t>Thanks for the efforts!</w:t>
      </w:r>
    </w:p>
    <w:p>
      <w:r>
        <w:rPr>
          <w:b/>
          <w:u w:val="single"/>
        </w:rPr>
        <w:t>802112</w:t>
      </w:r>
    </w:p>
    <w:p>
      <w:r>
        <w:t>When the hell will you fix the firewall errors?</w:t>
      </w:r>
    </w:p>
    <w:p>
      <w:r>
        <w:rPr>
          <w:b/>
          <w:u w:val="single"/>
        </w:rPr>
        <w:t>802113</w:t>
      </w:r>
    </w:p>
    <w:p>
      <w:r>
        <w:t>Riot, what the heck is going on? Is it DDOS attacks again, or is it something different this time? I mean come on, this is ridiculous.   I have been playing since 2009 and only now am I having any sort of issue with connection. Even back a year or two ago when the servers were basically down for an entire month, I was still able to play games without any issues. But now, even I am having issues with connection.  What the heck is going on with your servers? Or is it the ISP that is having issues?</w:t>
      </w:r>
    </w:p>
    <w:p>
      <w:r>
        <w:rPr>
          <w:b/>
          <w:u w:val="single"/>
        </w:rPr>
        <w:t>802114</w:t>
      </w:r>
    </w:p>
    <w:p>
      <w:r>
        <w:t xml:space="preserve">Quote: </w:t>
        <w:br/>
        <w:br/>
        <w:t xml:space="preserve">e31bc384affed3dd: </w:t>
        <w:br/>
        <w:br/>
        <w:t xml:space="preserve">As I'm sure everyone knows, these problems are still happening. While I can appreciate that Riot and Co. are working to resolve these issues, I would appreciate it even more if Riot could also deal with ensuring loss prevention for Ranked Games when disconnection issues occur. I am not saying that every time a member disconnects should the losing team have their loss prevented. But when an entire team or both teams disconnect for an extended amount of time, I would hope that in Ranked games, this wouldn't be a punishable offense. It isn't always poor Internet connections that cause us to disconnect. I understand that there's a lot going on behind the scenes, but I'm a gamer not a member of tech support. I play this game, because I love it. Over the past 2+ years myself and friends (one of whom was also in this game with me) have spent hundreds of dollars on purchasing RP. I know we don't have to do that and this game is free to play, but we enjoy it. I especially enjoy it more since I have recently started playing Ranked. Until stuff like this happens, and it's happening more and more. It doesn't just affect me and the people I know who play, but people I have met through this game has been affected. This may be a stupid game to some, but it is so much more for other people. It helped me relieve stress while I was finishing up my college degree and kept me company when I couldn't sleep. I'm not a great player by far, so when I'm on a three game win streak, it's exciting for me. To have the streak broken because my entire team and the entire enemy team disconnected (while we were making a significant comeback might I add) and the enemy team had more members reconnect before us, allowing them to rush mid for the win. So it was disheartening to say the least to have the very minor winning streak broken, but to also not receive a loss prevention AND to lose league points for a loss that was out of any member of my team's keyboard? That is unnecessary. This happened to five people that I know of (members of my team) and who knows how many other games this affected. The disabled ranked queues and loss preventions were established less than 3 minutes after our game ended. So why do the other games get loss preventions? Is their time or money more important than mine? I've tried looking for a place to report something like this, but this discussion board is the only place I have found to try and get word to anyone who could do anything about this. It would be nice if there was something permanent that we could report these occurrences to, so that they may be reviewed or however this stuff works. I apologize for my lack of knowledge on the processes. But I won't accept your apologies for having problems like these with no solutions. All of the other instances that I know have happened for a fact during Ranked games are too long to add to this post. </w:t>
        <w:br/>
        <w:br/>
        <w:t xml:space="preserve">In Summary: I am very disappointed in you Riot, your way of fixing things isn't very productive. I could live with the disconnections if there was something you were doing on your end to make it right such as loss prevention. That's all I'm asking for. Take care of your dedicated players, and we will keep paying to play this "free-to-play" game. Thanks for reading... </w:t>
        <w:br/>
        <w:br/>
        <w:t>Update: I would currently be going into a promo series on a 4 game winning streak, if I had received a rightful loss prevention.</w:t>
      </w:r>
    </w:p>
    <w:p>
      <w:r>
        <w:rPr>
          <w:b/>
          <w:u w:val="single"/>
        </w:rPr>
        <w:t>802115</w:t>
      </w:r>
    </w:p>
    <w:p>
      <w:r>
        <w:t>same ****, different night guarantee it'll happen again like clockwork at 9 PM EST</w:t>
      </w:r>
    </w:p>
    <w:p>
      <w:r>
        <w:rPr>
          <w:b/>
          <w:u w:val="single"/>
        </w:rPr>
        <w:t>802116</w:t>
      </w:r>
    </w:p>
    <w:p>
      <w:r>
        <w:t>=( Wish riot would hear our pleas and make it right. Surely they could take every game an hour or so before the crash and systematically give them all loss prevented, or as one member commented win granted. Sadly as often as this happens if they did that everyone would be in diamond lol.</w:t>
      </w:r>
    </w:p>
    <w:p>
      <w:r>
        <w:rPr>
          <w:b/>
          <w:u w:val="single"/>
        </w:rPr>
        <w:t>802117</w:t>
      </w:r>
    </w:p>
    <w:p>
      <w:r>
        <w:t>my account got ban today because they say I was leaving to many games but every single time I play I always random d/c I don't have these problems playing smite or any other game so how is it my fault that I get ban cause riot cant fix there broke ass servers</w:t>
      </w:r>
    </w:p>
    <w:p>
      <w:r>
        <w:rPr>
          <w:b/>
          <w:u w:val="single"/>
        </w:rPr>
        <w:t>802118</w:t>
      </w:r>
    </w:p>
    <w:p>
      <w:r>
        <w:t>my account got banned for the same reason to many leaves but im not leavinng your servers crash or wont let us connect and yet i get banned why is your leave buster on how times you leave instead of how many games you play to how many are left.... this is making me not even want to play this game anymore bc im getting punished bc you cant keep stable severs and you wont unban anyone after admitting that ppl are getting banned and losing promos for your fault either turn leave buster off until you can fix your servers or unban people this is getting retarded....</w:t>
      </w:r>
    </w:p>
    <w:p>
      <w:r>
        <w:rPr>
          <w:b/>
          <w:u w:val="single"/>
        </w:rPr>
        <w:t>802119</w:t>
      </w:r>
    </w:p>
    <w:p>
      <w:r>
        <w:t>Bull**** loss forgiven is turned on as soon as the attack is detected. Was about to win a game (pushing towards nexus after ace) and our whole team dcs and we come back to our nexus popping.  Fantastic stuff</w:t>
      </w:r>
    </w:p>
    <w:p>
      <w:r>
        <w:rPr>
          <w:b/>
          <w:u w:val="single"/>
        </w:rPr>
        <w:t>802120</w:t>
      </w:r>
    </w:p>
    <w:p>
      <w:r>
        <w:t>-took ages to login.  -reconnects and kicked out of loading screen.  -reconnects again, in-game random dc and 'attempting to reconnect'.  -reconnected, game finished got tons of report.  -plays again to make amends. deja vu!!!.  -account suspended.  -wrote a ticket to support -"I'm sorry to hear about your connection issues."  well played.</w:t>
      </w:r>
    </w:p>
    <w:p>
      <w:r>
        <w:rPr>
          <w:b/>
          <w:u w:val="single"/>
        </w:rPr>
        <w:t>802121</w:t>
      </w:r>
    </w:p>
    <w:p>
      <w:r>
        <w:t>what else is new non stop lag again for the 3rd day in a row</w:t>
      </w:r>
    </w:p>
    <w:p>
      <w:r>
        <w:rPr>
          <w:b/>
          <w:u w:val="single"/>
        </w:rPr>
        <w:t>802122</w:t>
      </w:r>
    </w:p>
    <w:p>
      <w:r>
        <w:t>how about we release a patch where the servers actually work!</w:t>
      </w:r>
    </w:p>
    <w:p>
      <w:r>
        <w:rPr>
          <w:b/>
          <w:u w:val="single"/>
        </w:rPr>
        <w:t>802123</w:t>
      </w:r>
    </w:p>
    <w:p>
      <w:r>
        <w:t>Stupid reconnecting keeps losing me games and ip, hurry the hell up</w:t>
      </w:r>
    </w:p>
    <w:p>
      <w:r>
        <w:rPr>
          <w:b/>
          <w:u w:val="single"/>
        </w:rPr>
        <w:t>802124</w:t>
      </w:r>
    </w:p>
    <w:p>
      <w:r>
        <w:t>Ever since LCS and the constant push towards esports Riots server stability has dropped dramatically. Learn from other large companies on how to handle these issues and pursue those. Stop trying to take on this "self drawn responsibility" to be the driver of esports and work on what brought you to where you are today.</w:t>
      </w:r>
    </w:p>
    <w:p>
      <w:r>
        <w:rPr>
          <w:b/>
          <w:u w:val="single"/>
        </w:rPr>
        <w:t>802125</w:t>
      </w:r>
    </w:p>
    <w:p>
      <w:r>
        <w:t>Why don't you get on your **** and put on loss prevented?</w:t>
      </w:r>
    </w:p>
    <w:p>
      <w:r>
        <w:rPr>
          <w:b/>
          <w:u w:val="single"/>
        </w:rPr>
        <w:t>802126</w:t>
      </w:r>
    </w:p>
    <w:p>
      <w:r>
        <w:t>At this point I'm owed 5 ****ing games because of this.</w:t>
      </w:r>
    </w:p>
    <w:p>
      <w:r>
        <w:rPr>
          <w:b/>
          <w:u w:val="single"/>
        </w:rPr>
        <w:t>802127</w:t>
      </w:r>
    </w:p>
    <w:p>
      <w:r>
        <w:t>such waste of time now..won't even bother doing anything if i get banned for this lag..cuz i won't be coming back..there are lots of better games out there now..especially with a shhitttyyy server..this game might not last any longer..</w:t>
      </w:r>
    </w:p>
    <w:p>
      <w:r>
        <w:rPr>
          <w:b/>
          <w:u w:val="single"/>
        </w:rPr>
        <w:t>802128</w:t>
      </w:r>
    </w:p>
    <w:p>
      <w:r>
        <w:t>What can we do to help with this?</w:t>
      </w:r>
    </w:p>
    <w:p>
      <w:r>
        <w:rPr>
          <w:b/>
          <w:u w:val="single"/>
        </w:rPr>
        <w:t>802129</w:t>
      </w:r>
    </w:p>
    <w:p>
      <w:r>
        <w:t>I'm so sick of this. Over the last three months,I've probably had 7-10 games where my team disconnects and i come back to see the enemy team at our nexus winning the game. I've poured tons of hours and money into the game, and I'm really becoming irate with the lack of ability to come home and play a fair game. I'm tired of losing LP due to unfair advantages because of connectivity issues.  If i have to pay 5$ a month to subscribe to help Riot keep up with servers I would.</w:t>
      </w:r>
    </w:p>
    <w:p>
      <w:r>
        <w:rPr>
          <w:b/>
          <w:u w:val="single"/>
        </w:rPr>
        <w:t>802130</w:t>
      </w:r>
    </w:p>
    <w:p>
      <w:r>
        <w:t>So server dropped me, ranked is disabled and i lost the match with no loss prevention, why? Losing LP for being a bad player is one thing but losing LP for dropped servers is frustrating. IS it possible to get the LP back? I normally wouldn't care but I cant stand low rank, its filled with trolls and people who dont know how to play.  I</w:t>
      </w:r>
    </w:p>
    <w:p>
      <w:r>
        <w:rPr>
          <w:b/>
          <w:u w:val="single"/>
        </w:rPr>
        <w:t>802131</w:t>
      </w:r>
    </w:p>
    <w:p>
      <w:r>
        <w:t>It seems like these issues have been going on for a while now, with so many players, and so many servers, and a global game with this much recognition, you would think some of riots money could be put back into the game in the form of service security, not so much into cool videos and stuff. As much as we appreciate these things, at the core of it all, we are here to play the game; for the experience, the competition, etc. When you spend 40+ minutes playing a hard fought game, trying to win your last promo match and you finally get that victory it really sucks to see that it never registers because you disabled ranked queues during the game.</w:t>
      </w:r>
    </w:p>
    <w:p>
      <w:r>
        <w:rPr>
          <w:b/>
          <w:u w:val="single"/>
        </w:rPr>
        <w:t>802132</w:t>
      </w:r>
    </w:p>
    <w:p>
      <w:r>
        <w:t>I stopped playing LoL about 2-3 weeks back because of the nonstop connection problems (honestly I should have done it earlier but it was summer and I was bored). I come back today to maintain my ranking and to check if the servers are healthy and what happens? I disconnect, my bot lane disconnects, and my mid laner and jungler have to 2v4 (since the opposing team apparently had a single dc). We all managed to reconnect ~5 minutes later and were greeted by a one sided slaughter for our efforts.  I dread having to play this game again in 2-3 weeks to keep my LP from deteriorating. While loss prevention is nice, it is absolute torture (slight exaggeration I suppose) to play ranked, or this game in general, under these conditions. If it wasn't for the Morgana skin I would probably just not return until next season, if at all.  Yes, I realize Riot is not to blame for DDoS attacks but that still can't make me grit my teeth and keep playing the game like I used to.</w:t>
      </w:r>
    </w:p>
    <w:p>
      <w:r>
        <w:rPr>
          <w:b/>
          <w:u w:val="single"/>
        </w:rPr>
        <w:t>802133</w:t>
      </w:r>
    </w:p>
    <w:p>
      <w:r>
        <w:t>Lag again in so cal?</w:t>
      </w:r>
    </w:p>
    <w:p>
      <w:r>
        <w:rPr>
          <w:b/>
          <w:u w:val="single"/>
        </w:rPr>
        <w:t>802134</w:t>
      </w:r>
    </w:p>
    <w:p>
      <w:r>
        <w:t>As a long time player of league let me just tell you how thoroughly disappointed I am in the current state of your server instability. I don't honestly know how many times I've tried to just play a single game and get disconnected, only to log back in and have an extended wait time to join another lobby. I understand your working on the issue, but for people like me who just wanna enjoy the and for what it is, find this completely asinine to battle your servers more often then the enemy team. Find a soil solution soon or you will lose a fan. Good job on the game, but the instability has made it poor and completely worthless to many in your home country.</w:t>
      </w:r>
    </w:p>
    <w:p>
      <w:r>
        <w:rPr>
          <w:b/>
          <w:u w:val="single"/>
        </w:rPr>
        <w:t>802135</w:t>
      </w:r>
    </w:p>
    <w:p>
      <w:r>
        <w:t xml:space="preserve">Quote: </w:t>
        <w:br/>
        <w:br/>
        <w:t xml:space="preserve">f1673c092edd316e: </w:t>
        <w:br/>
        <w:br/>
        <w:t xml:space="preserve">Yes, I realize Riot is not to blame for DDoS attacks but that still can't make me grit my teeth and keep playing the game like I used to. </w:t>
        <w:br/>
        <w:br/>
        <w:t xml:space="preserve">I sincerely doubt this has </w:t>
        <w:br/>
        <w:t xml:space="preserve">anything to do with DDOS attacks. </w:t>
        <w:br/>
        <w:br/>
        <w:t xml:space="preserve">They bring out Azir, the game turns into lag and disconnect hell. </w:t>
        <w:br/>
        <w:t xml:space="preserve">They have the silly world sports cup opening page, it works "better". </w:t>
        <w:br/>
        <w:t xml:space="preserve">They bring back the Azir opening page, it goes to HELL again. </w:t>
        <w:br/>
        <w:t xml:space="preserve">They roll back to the silly world cup thing, it works better again. Not perfect, but better. </w:t>
        <w:br/>
        <w:br/>
        <w:t xml:space="preserve">I don't for a second believe this is all anything BUT programming they've broken somewhere over time. </w:t>
        <w:br/>
        <w:t xml:space="preserve">That's how so many games go... Zynga did it with Petville... it was so old, but they just kept adding stuff until there were conflicts in programming, making it nearly unusable. </w:t>
        <w:br/>
        <w:t xml:space="preserve">IMVU is another social thing that's full of bugs, glitches and slowdown too... they love blaming it on the users, saying their settings or comps are somehow inadequate. </w:t>
        <w:br/>
        <w:br/>
        <w:t xml:space="preserve">And here's Riot, taking the easy way out and saying they're under attack from evil hacker types. </w:t>
        <w:br/>
        <w:br/>
        <w:t xml:space="preserve">It's all so not very credible. On a side note, i DO like seeing glitches, when they're visual. It's entertaining somehow when you see mana bars on the left side of the screen starting to extend 25% beyond the borders of the team mate portraits. It's also interesting to see characters running in slow motion, so you can get to see animation frames which normally go by too fast. </w:t>
        <w:br/>
        <w:br/>
        <w:t xml:space="preserve">After a few minutes though, you just want to squat over your computer and take a massive dump, walking away from it for days. .....And that's bad, it's not your comp's fault. </w:t>
        <w:br/>
        <w:t>It's Riot, dedicating their resources to stupid ass eSports instead of cool stuff and stability.</w:t>
      </w:r>
    </w:p>
    <w:p>
      <w:r>
        <w:rPr>
          <w:b/>
          <w:u w:val="single"/>
        </w:rPr>
        <w:t>802136</w:t>
      </w:r>
    </w:p>
    <w:p>
      <w:r>
        <w:t>Start ddosing the hackers back? No, not joking. Most are out of country so not illegal. Hire some new talent?</w:t>
      </w:r>
    </w:p>
    <w:p>
      <w:r>
        <w:rPr>
          <w:b/>
          <w:u w:val="single"/>
        </w:rPr>
        <w:t>802137</w:t>
      </w:r>
    </w:p>
    <w:p>
      <w:r>
        <w:t>Won't happen. Riot's model would always have a loophole open.</w:t>
      </w:r>
    </w:p>
    <w:p>
      <w:r>
        <w:rPr>
          <w:b/>
          <w:u w:val="single"/>
        </w:rPr>
        <w:t>802138</w:t>
      </w:r>
    </w:p>
    <w:p>
      <w:r>
        <w:t>sooo just played a game ,well im still in it actually and like everyone is dropped and its like 3v2 with the hardest lag EVER</w:t>
      </w:r>
    </w:p>
    <w:p>
      <w:r>
        <w:rPr>
          <w:b/>
          <w:u w:val="single"/>
        </w:rPr>
        <w:t>802139</w:t>
      </w:r>
    </w:p>
    <w:p>
      <w:r>
        <w:t>its ****ed i had same thing happen!</w:t>
      </w:r>
    </w:p>
    <w:p>
      <w:r>
        <w:rPr>
          <w:b/>
          <w:u w:val="single"/>
        </w:rPr>
        <w:t>802140</w:t>
      </w:r>
    </w:p>
    <w:p>
      <w:r>
        <w:t>What is wrong with you riot get your **** together na is so ****ed up holy **** unplayable done with this game until you learn something about running it</w:t>
      </w:r>
    </w:p>
    <w:p>
      <w:r>
        <w:rPr>
          <w:b/>
          <w:u w:val="single"/>
        </w:rPr>
        <w:t>802141</w:t>
      </w:r>
    </w:p>
    <w:p>
      <w:r>
        <w:t>Well we can't do anything about it. Just let Riot try to figure out a solution to the problem. I bet theyre trying hard to find ways to negate the attacks...</w:t>
      </w:r>
    </w:p>
    <w:p>
      <w:r>
        <w:rPr>
          <w:b/>
          <w:u w:val="single"/>
        </w:rPr>
        <w:t>802142</w:t>
      </w:r>
    </w:p>
    <w:p>
      <w:r>
        <w:t>Havent been able to play in weeks because the constant lag spikes.</w:t>
      </w:r>
    </w:p>
    <w:p>
      <w:r>
        <w:rPr>
          <w:b/>
          <w:u w:val="single"/>
        </w:rPr>
        <w:t>802143</w:t>
      </w:r>
    </w:p>
    <w:p>
      <w:r>
        <w:t>I am having issues where my patcher is saying it is unable to install. i have done repair and reinstall. no luck anyone else having this issue?</w:t>
      </w:r>
    </w:p>
    <w:p>
      <w:r>
        <w:rPr>
          <w:b/>
          <w:u w:val="single"/>
        </w:rPr>
        <w:t>802144</w:t>
      </w:r>
    </w:p>
    <w:p>
      <w:r>
        <w:t>this game is like so good. Dont we all love the dcing and losing ranks cause of this. Damn lets go watch the pros play while we cant play</w:t>
      </w:r>
    </w:p>
    <w:p>
      <w:r>
        <w:rPr>
          <w:b/>
          <w:u w:val="single"/>
        </w:rPr>
        <w:t>802145</w:t>
      </w:r>
    </w:p>
    <w:p>
      <w:r>
        <w:t>server so bad its making me get cancer. Damn negate the lag the only thing they negating is people form playing this game</w:t>
      </w:r>
    </w:p>
    <w:p>
      <w:r>
        <w:rPr>
          <w:b/>
          <w:u w:val="single"/>
        </w:rPr>
        <w:t>802146</w:t>
      </w:r>
    </w:p>
    <w:p>
      <w:r>
        <w:t>I would like to say that on many occasions in the last month i have tried to be very patient with trying to download the updates. since i havent been able to play for quite some time. and, its all the same constant shenanigans to be honest. i am unable to download it, after deleting it from my software and everything. its so frustrating because, in 3 months its all you want to play. maybe, message me with some other options. cause, very soon im not going to want to play lol anymore or at all. not to be rude but, instead of upgrading the champs and creating more maybe you should have fixed the bugs and threats that your having, just a suggestion. its very frustrating especially when youve tried to redownload the game 87 times and it doesnt go past 37% on the second stage. after playing all day everyday, any gamer is going to try and be easy going about this whole situation.</w:t>
      </w:r>
    </w:p>
    <w:p>
      <w:r>
        <w:rPr>
          <w:b/>
          <w:u w:val="single"/>
        </w:rPr>
        <w:t>802147</w:t>
      </w:r>
    </w:p>
    <w:p>
      <w:r>
        <w:t xml:space="preserve">Quote: </w:t>
        <w:br/>
        <w:br/>
        <w:t xml:space="preserve">4804086f449d3ee8: </w:t>
        <w:br/>
        <w:br/>
        <w:t xml:space="preserve">I am having issues where my patcher is saying it is unable to install. i have done repair and reinstall. no luck anyone else having this issue? </w:t>
        <w:br/>
        <w:br/>
        <w:t>i am having the same problem, mines gone on for 3 months</w:t>
      </w:r>
    </w:p>
    <w:p>
      <w:r>
        <w:rPr>
          <w:b/>
          <w:u w:val="single"/>
        </w:rPr>
        <w:t>802148</w:t>
      </w:r>
    </w:p>
    <w:p>
      <w:r>
        <w:t>Well cause of these lagg spikes causeing my game to crash/disconnect on the NA server the leave buster has pinged my account to many times so when i left 1 game becuase of the dicks on my team being to heavy to play with i get banned now for 7 days, this is the first match i have left because of my own choice in like 2 weeks if not longer, any games i have been pinged for leaving before today were not of my own choice, the server crashed from huge lag spikes from live patching or from to many people exceeding the log in stress limit.</w:t>
      </w:r>
    </w:p>
    <w:p>
      <w:r>
        <w:rPr>
          <w:b/>
          <w:u w:val="single"/>
        </w:rPr>
        <w:t>802149</w:t>
      </w:r>
    </w:p>
    <w:p>
      <w:r>
        <w:t xml:space="preserve">Quote: </w:t>
        <w:br/>
        <w:br/>
        <w:t xml:space="preserve">858ef177bde190f9: </w:t>
        <w:br/>
        <w:br/>
        <w:t xml:space="preserve">Well cause of these lagg spikes causeing my game to crash/disconnect on the NA server the leave buster has pinged my account to many times so when i left 1 game becuase of the dicks on my team being to heavy to play with i get banned now for 7 days, this is the first match i have left because of my own choice in like 2 weeks if not longer, any games i have been pinged for leaving before today were not of my own choice, the server crashed from huge lag spikes from live patching or from to many people exceeding the log in stress limit. </w:t>
        <w:br/>
        <w:br/>
        <w:t>thats rough, i would be so angry right now</w:t>
      </w:r>
    </w:p>
    <w:p>
      <w:r>
        <w:rPr>
          <w:b/>
          <w:u w:val="single"/>
        </w:rPr>
        <w:t>802150</w:t>
      </w:r>
    </w:p>
    <w:p>
      <w:r>
        <w:t xml:space="preserve">Don't even go to support requests. The support is garbage and doesn't </w:t>
        <w:br/>
        <w:t xml:space="preserve">even do anything with this lag / instability. They are useless they even </w:t>
        <w:br/>
        <w:t xml:space="preserve">said it wasn't my fault yet they can't do anything about it.Hey </w:t>
        <w:br/>
        <w:t xml:space="preserve">Summoner,Thank you for contacting League of Legends player </w:t>
        <w:br/>
        <w:t xml:space="preserve">support. This is 7f46ec03a0054aae and I will be your support specialist </w:t>
        <w:br/>
        <w:t xml:space="preserve">for today!First of all, I want to say that I hear you - losing your </w:t>
        <w:br/>
        <w:t xml:space="preserve">game is not easy to swallow, especially if it's outside of your control.On </w:t>
        <w:br/>
        <w:t xml:space="preserve">the other hand, I know that disconnects, dodges, and losses sometimes </w:t>
        <w:br/>
        <w:t xml:space="preserve">happen for reasons beyond your control.The ÂLoss PreventedÂ that </w:t>
        <w:br/>
        <w:t xml:space="preserve">sometimes appears in match history is only applied during server-wide </w:t>
        <w:br/>
        <w:t xml:space="preserve">instability or lag. We canÂt apply Loss Prevented to individual matches.Unfortunately, </w:t>
        <w:br/>
        <w:t xml:space="preserve">our system does not allow modification of leaves, losses, or Elo. The </w:t>
        <w:br/>
        <w:t xml:space="preserve">system was built this way in an effort to prevent corruption. We are, </w:t>
        <w:br/>
        <w:t xml:space="preserve">however, working to better accommodate for disconnects and server </w:t>
        <w:br/>
        <w:t xml:space="preserve">stability.Please note that while sometimes losses are prevented </w:t>
        <w:br/>
        <w:t xml:space="preserve">when our servers encounter a large scale issue, this is done proactively </w:t>
        <w:br/>
        <w:t xml:space="preserve">and at the time of any server complications. Losses cannot be removed </w:t>
        <w:br/>
        <w:t xml:space="preserve">retroactively. If you were involved in a game that ended prematurely </w:t>
        <w:br/>
        <w:t xml:space="preserve">because of large scale server issues, your losses would have been </w:t>
        <w:br/>
        <w:t xml:space="preserve">prevented.If you believe this leave was the result of a bug in </w:t>
        <w:br/>
        <w:t xml:space="preserve">our system, we can explore the issue if you provide us with a copy of </w:t>
        <w:br/>
        <w:t xml:space="preserve">your r3d logs. R3d logs will help us figure out where the problem </w:t>
        <w:br/>
        <w:t xml:space="preserve">originated. Our Knowledge Base will explain how to find these logs; you </w:t>
        <w:br/>
        <w:t xml:space="preserve">can attach them to this ticket in your response.https://support.leagueoflegends.com/entries/27495980#wq7If </w:t>
        <w:br/>
        <w:t xml:space="preserve">you are experiencing consistent network issues or crashes, let me know </w:t>
        <w:br/>
        <w:t xml:space="preserve">and I can help you troubleshoot them. I still won't have a way to alter </w:t>
        <w:br/>
        <w:t xml:space="preserve">your record, but hopefully we can reduce the chance of this happening in </w:t>
        <w:br/>
        <w:t xml:space="preserve">the future.Best Regards,7f46ec03a0054aaeRiot Player </w:t>
        <w:br/>
        <w:t>SupportThe Rogue Mage</w:t>
      </w:r>
    </w:p>
    <w:p>
      <w:r>
        <w:rPr>
          <w:b/>
          <w:u w:val="single"/>
        </w:rPr>
        <w:t>802151</w:t>
      </w:r>
    </w:p>
    <w:p>
      <w:r>
        <w:t>well the thing is between the times the game experiences these server issues i play alot of matchs but they dont seem to be effecting the standing with leave buster in an average day for me i can play around 8-10 match's/games, and it feels about every weekend/tuesdays theirs server issues cause of either a patch or live maintenance, so when i play a match on those "hot" days i experience server connection issues so i log out and try to log back in and most times i takes restarting the league client 2-3 times well other times i have to run the client repair program to make sure no files disappeared cause of the servers issues, and leave buster seems to pick up on those attempts to connect to the match and ad them to the counter that it runs for match's left, so what im trying to point out is that people are being punished for servers giving them the boot from their games cause they cant handle the load factor if live maintence and such cause it cause's so many people huge lag spikes they all are loging out and back in and when you have a few hundred thousand people logging in around the same time it cause even more server instability which in turn creates more server lag spikes for other people.</w:t>
      </w:r>
    </w:p>
    <w:p>
      <w:r>
        <w:rPr>
          <w:b/>
          <w:u w:val="single"/>
        </w:rPr>
        <w:t>802152</w:t>
      </w:r>
    </w:p>
    <w:p>
      <w:r>
        <w:t>Thanks for Trying to fix this problem guys, it has been a really Tough week for league and i hope to see all the DDOS attackers give up on This. I don't understand why they even do it.</w:t>
      </w:r>
    </w:p>
    <w:p>
      <w:r>
        <w:rPr>
          <w:b/>
          <w:u w:val="single"/>
        </w:rPr>
        <w:t>802153</w:t>
      </w:r>
    </w:p>
    <w:p>
      <w:r>
        <w:t>im guessing riot has noticed the text bug on kogmaws name in the champ page he appears first with stars befor his name and in game his name is bugged</w:t>
      </w:r>
    </w:p>
    <w:p>
      <w:r>
        <w:rPr>
          <w:b/>
          <w:u w:val="single"/>
        </w:rPr>
        <w:t>802154</w:t>
      </w:r>
    </w:p>
    <w:p>
      <w:r>
        <w:t>still having these problems with me and my teammates</w:t>
      </w:r>
    </w:p>
    <w:p>
      <w:r>
        <w:rPr>
          <w:b/>
          <w:u w:val="single"/>
        </w:rPr>
        <w:t>802155</w:t>
      </w:r>
    </w:p>
    <w:p>
      <w:r>
        <w:t>Is this why my buddy can't make an account?</w:t>
      </w:r>
    </w:p>
    <w:p>
      <w:r>
        <w:rPr>
          <w:b/>
          <w:u w:val="single"/>
        </w:rPr>
        <w:t>802156</w:t>
      </w:r>
    </w:p>
    <w:p>
      <w:r>
        <w:t>I never knew 15k ping is possible</w:t>
        <w:br/>
        <w:br/>
        <w:t>op ping.png</w:t>
      </w:r>
    </w:p>
    <w:p>
      <w:r>
        <w:rPr>
          <w:b/>
          <w:u w:val="single"/>
        </w:rPr>
        <w:t>802157</w:t>
      </w:r>
    </w:p>
    <w:p>
      <w:r>
        <w:t>This isn't even fun anymore. People just rage over d/c's and fight and complain. Meanwhile, each game is plagued with this **** and theres never a "good game. I'm so sick and tired of this and i cannot climb because of the d/c's. There is so much riot wont do like fix the freakin bug splats. Oh well. there goes my plat hopes =\</w:t>
      </w:r>
    </w:p>
    <w:p>
      <w:r>
        <w:rPr>
          <w:b/>
          <w:u w:val="single"/>
        </w:rPr>
        <w:t>802158</w:t>
      </w:r>
    </w:p>
    <w:p>
      <w:r>
        <w:t>Ok Riot, "we have turned on the loss forgiven feature", right, now twice i have lost a ranked match because of being DC'ed every time I tried to reconnect to the game and every time it was a loss, no forgiveness, I'm pretty much at the point of not even bothering with the game anymore, you would think after 4 or so years that things would be pretty much solved. I apologize if I come across too direct with my frustrations</w:t>
      </w:r>
    </w:p>
    <w:p>
      <w:r>
        <w:rPr>
          <w:b/>
          <w:u w:val="single"/>
        </w:rPr>
        <w:t>802159</w:t>
      </w:r>
    </w:p>
    <w:p>
      <w:r>
        <w:t>Still find it funny that this thread is stickied but after they created it many weeks ago and posted 5 times, they never gave us another update.  If they don't want to give us updates, at least unsticky this thread.</w:t>
      </w:r>
    </w:p>
    <w:p>
      <w:r>
        <w:rPr>
          <w:b/>
          <w:u w:val="single"/>
        </w:rPr>
        <w:t>802160</w:t>
      </w:r>
    </w:p>
    <w:p>
      <w:r>
        <w:t>me and my teammates kept disconnecting every few mins...this has been happening for the past week...no lost prevented... i was demoted 2 divisions over the past week because of it... at least shut down ranked and fix the problem. it is extremely frustrating to have ranked go down for 1 problem then come back with even worse bugs, sure i dont have ping spikes or frame drops but now my game crashes every 10mins</w:t>
      </w:r>
    </w:p>
    <w:p>
      <w:r>
        <w:rPr>
          <w:b/>
          <w:u w:val="single"/>
        </w:rPr>
        <w:t>802161</w:t>
      </w:r>
    </w:p>
    <w:p>
      <w:r>
        <w:t>http://www.twitch.tv/zxprimalxz</w:t>
      </w:r>
    </w:p>
    <w:p>
      <w:r>
        <w:rPr>
          <w:b/>
          <w:u w:val="single"/>
        </w:rPr>
        <w:t>802162</w:t>
      </w:r>
    </w:p>
    <w:p>
      <w:r>
        <w:t>what</w:t>
      </w:r>
    </w:p>
    <w:p>
      <w:r>
        <w:rPr>
          <w:b/>
          <w:u w:val="single"/>
        </w:rPr>
        <w:t>802163</w:t>
      </w:r>
    </w:p>
    <w:p>
      <w:r>
        <w:t>Is this still happening? because im getting EXACTLY what they are stating in the thread, but its already been over a month...</w:t>
      </w:r>
    </w:p>
    <w:p>
      <w:r>
        <w:rPr>
          <w:b/>
          <w:u w:val="single"/>
        </w:rPr>
        <w:t>802164</w:t>
      </w:r>
    </w:p>
    <w:p>
      <w:r>
        <w:t>then why are the servers online i suggest that u ppl shut down the servers and fix the problem instead of keeping the server online and ppl playing with high pings. it has always been the same with this game when ever there is a problem u ppl make sure the servers are online and making a mess of things. shut it down fix the problem and the get the servers back online IS IT THAT HARD?</w:t>
      </w:r>
    </w:p>
    <w:p>
      <w:r>
        <w:rPr>
          <w:b/>
          <w:u w:val="single"/>
        </w:rPr>
        <w:t>802165</w:t>
      </w:r>
    </w:p>
    <w:p>
      <w:r>
        <w:t xml:space="preserve">Quote: </w:t>
        <w:br/>
        <w:br/>
        <w:t xml:space="preserve">cb7eafe88035d414: </w:t>
        <w:br/>
        <w:br/>
        <w:t xml:space="preserve">then why are the servers online i suggest that u ppl shut down the servers and fix the problem instead of keeping the server online and ppl playing with high pings. it has always been the same with this game when ever there is a problem u ppl make sure the servers are online and making a mess of things. shut it down fix the problem and the get the servers back online IS IT THAT HARD? </w:t>
        <w:br/>
        <w:br/>
        <w:t>It is when money is involved. Name of the game is we just don't play ranked. It is unfortunate, but that is the way it is. I lost my last ranked due to the same thing, I'm just running team builder now. Don't want to lose due to a disconnected ADC again, or literally about to win and then I get kicked</w:t>
      </w:r>
    </w:p>
    <w:p>
      <w:r>
        <w:rPr>
          <w:b/>
          <w:u w:val="single"/>
        </w:rPr>
        <w:t>802166</w:t>
      </w:r>
    </w:p>
    <w:p>
      <w:r>
        <w:t xml:space="preserve">Quote: </w:t>
        <w:br/>
        <w:br/>
        <w:t xml:space="preserve">cb7eafe88035d414: </w:t>
        <w:br/>
        <w:br/>
        <w:t xml:space="preserve">then why are the servers online i suggest that u ppl shut down the servers and fix the problem instead of keeping the server online and ppl playing with high pings. it has always been the same with this game when ever there is a problem u ppl make sure the servers are online and making a mess of things. shut it down fix the problem and the get the servers back online IS IT THAT HARD? </w:t>
        <w:br/>
        <w:br/>
        <w:t>Ya might help but then people are waiting for the servers to be back up and might start a new game making them lose "Money"</w:t>
      </w:r>
    </w:p>
    <w:p>
      <w:r>
        <w:rPr>
          <w:b/>
          <w:u w:val="single"/>
        </w:rPr>
        <w:t>802167</w:t>
      </w:r>
    </w:p>
    <w:p>
      <w:r>
        <w:t>the lag</w:t>
      </w:r>
    </w:p>
    <w:p>
      <w:r>
        <w:rPr>
          <w:b/>
          <w:u w:val="single"/>
        </w:rPr>
        <w:t>802168</w:t>
      </w:r>
    </w:p>
    <w:p>
      <w:r>
        <w:t>No update? Cmon Riot</w:t>
      </w:r>
    </w:p>
    <w:p>
      <w:r>
        <w:rPr>
          <w:b/>
          <w:u w:val="single"/>
        </w:rPr>
        <w:t>802169</w:t>
      </w:r>
    </w:p>
    <w:p>
      <w:r>
        <w:t>"Over the last couple of months*"  fixed for you sir.</w:t>
      </w:r>
    </w:p>
    <w:p>
      <w:r>
        <w:rPr>
          <w:b/>
          <w:u w:val="single"/>
        </w:rPr>
        <w:t>802170</w:t>
      </w:r>
    </w:p>
    <w:p>
      <w:r>
        <w:t>Oh look, it's happening again  SO glad I was going positives before and then hit two big 0-fers in a row. Fawking DDOS</w:t>
      </w:r>
    </w:p>
    <w:p>
      <w:r>
        <w:rPr>
          <w:b/>
          <w:u w:val="single"/>
        </w:rPr>
        <w:t>802171</w:t>
      </w:r>
    </w:p>
    <w:p>
      <w:r>
        <w:t>Can we get and update on this? just lost two games because of constant dc'ing from myself and others. I was expecting a loss forgiven for at least my second game but nope nothing. Not going to lie pretty salty because i was one win away from my promos and im trying to beat my friend to Plat lol</w:t>
      </w:r>
    </w:p>
    <w:p>
      <w:r>
        <w:rPr>
          <w:b/>
          <w:u w:val="single"/>
        </w:rPr>
        <w:t>802172</w:t>
      </w:r>
    </w:p>
    <w:p>
      <w:r>
        <w:t>its lagging again..</w:t>
      </w:r>
    </w:p>
    <w:p>
      <w:r>
        <w:rPr>
          <w:b/>
          <w:u w:val="single"/>
        </w:rPr>
        <w:t>802173</w:t>
      </w:r>
    </w:p>
    <w:p>
      <w:r>
        <w:t>Awesome that I can't connect to the game. Was at the loading screen and random game has crashed comes up. So awesome Riot.</w:t>
      </w:r>
    </w:p>
    <w:p>
      <w:r>
        <w:rPr>
          <w:b/>
          <w:u w:val="single"/>
        </w:rPr>
        <w:t>802174</w:t>
      </w:r>
    </w:p>
    <w:p>
      <w:r>
        <w:t>I just got disconnected from a ranked game. We were probably going to win. I'm very frustrated and did not receive a loss forgiven.</w:t>
      </w:r>
    </w:p>
    <w:p>
      <w:r>
        <w:rPr>
          <w:b/>
          <w:u w:val="single"/>
        </w:rPr>
        <w:t>802175</w:t>
      </w:r>
    </w:p>
    <w:p>
      <w:r>
        <w:t>Dear Riot,   While we all understand that it's got to be pretty hard running a giant server the way you do, that doesn't make it any easier on us, the players. Especially when a lot of us have spent not only time but rather large chunks of money on buying the various skins, champions, icons and wards. The least you could do is give us the loss prevented we deserve considering many of us are losing matches purely because our team mates are dc'ing without any control.  You know it is a server issue and you've said you want to fix it but it doesn't seem like much has been done. Instead, what we see is you releasing new champions, new skins and reworks for a lot of the older champions. And while this is much appreciated (usually), right now really isn't the best time to be doing those things. It honestly seems like you're only saying you'll fix it to appease us temporarily. And it's becoming quite aggravating.  I may only be one person, but I believe that I speak for a large percentage of the community when I say that you're kinda failing us right now, Riot.  Sincerely,  A Very Dissatisfied Player</w:t>
      </w:r>
    </w:p>
    <w:p>
      <w:r>
        <w:rPr>
          <w:b/>
          <w:u w:val="single"/>
        </w:rPr>
        <w:t>802176</w:t>
      </w:r>
    </w:p>
    <w:p>
      <w:r>
        <w:t>Started ranked game. Everyone got "Attempting to Reconnect" messages then our entire team dropped. I know at least a few of the members of the other team did as well. WTF Riot.</w:t>
      </w:r>
    </w:p>
    <w:p>
      <w:r>
        <w:rPr>
          <w:b/>
          <w:u w:val="single"/>
        </w:rPr>
        <w:t>802177</w:t>
      </w:r>
    </w:p>
    <w:p>
      <w:r>
        <w:t>Looks like they got tired of us... the post isn't stickied anymore</w:t>
      </w:r>
    </w:p>
    <w:p>
      <w:r>
        <w:rPr>
          <w:b/>
          <w:u w:val="single"/>
        </w:rPr>
        <w:t>802178</w:t>
      </w:r>
    </w:p>
    <w:p>
      <w:r>
        <w:t xml:space="preserve">Quote: </w:t>
        <w:br/>
        <w:br/>
        <w:t xml:space="preserve">ff48fd6c3240b537: </w:t>
        <w:br/>
        <w:br/>
        <w:t xml:space="preserve">Hey Everyone, </w:t>
        <w:br/>
        <w:t xml:space="preserve">Over the last couple of days, many of you have experienced some problems while playing the game. YouÂve seen reconnect spikes, issues with game starts, and very large login queue in many occasions. We wanted to take some time to give you all a little more information on whatÂs going on, since we havenÂt spoken much about this since the issues started occurring. </w:t>
        <w:br/>
        <w:br/>
        <w:t xml:space="preserve">In the last couple weeks our datacenter and game have been the target of some DDOS attacks. The results of these attacks have caused instability in our service. WeÂve been experiencing large attacks that have been filling up a significant chunk of bandwidth and causing parts of our system to lose connection to each other. The end result is a poor play experience for you all. While weÂve been able to turn on our loss forgiven feature as soon as the attack is detected, this does not equal a good play experience. </w:t>
        <w:br/>
        <w:br/>
        <w:t xml:space="preserve">While we canÂt share the details of the work we are doing internally to combat this (since it would give the attackers information to circumvent it), we want you to know that we are tackling this from many different angles. This includes working with our datacenter and internet service provider partners, as well as developing tools and services internally to make our service more robust against these types of attacks. Defending against DDOS attacks is an arms race that we will always be engaged in, and we are committed to reducing the pain you all feel as swiftly as possible when the service is being impacted by malicious attacks. </w:t>
        <w:br/>
        <w:br/>
        <w:t xml:space="preserve">We want you to know that this is the top priority for the Live Services team. We share your frustration at the impact of these attacks, and we are working to make sure you can play the game every time you want to. </w:t>
        <w:br/>
        <w:br/>
        <w:t xml:space="preserve">-Ryan </w:t>
        <w:br/>
        <w:br/>
        <w:t>Why lie?</w:t>
      </w:r>
    </w:p>
    <w:p>
      <w:r>
        <w:rPr>
          <w:b/>
          <w:u w:val="single"/>
        </w:rPr>
        <w:t>802179</w:t>
      </w:r>
    </w:p>
    <w:p>
      <w:r>
        <w:t xml:space="preserve">^^^ Exactly.  </w:t>
        <w:br/>
        <w:br/>
        <w:t xml:space="preserve">Quote: </w:t>
        <w:br/>
        <w:br/>
        <w:t xml:space="preserve">92012a5be7aa7c15: </w:t>
        <w:br/>
        <w:br/>
        <w:t xml:space="preserve">Dear Riot, </w:t>
        <w:br/>
        <w:br/>
        <w:t xml:space="preserve">While we all understand that it's got to be pretty hard running a giant server the way you do, that doesn't make it any easier on us, the players. Especially when a lot of us have spent not only time but rather large chunks of money on buying the various skins, champions, icons and wards. The least you could do is give us the loss prevented we deserve considering many of us are losing matches purely because our team mates are dc'ing without any control. </w:t>
        <w:br/>
        <w:br/>
        <w:t xml:space="preserve">You know it is a server issue and you've said you want to fix it but it doesn't seem like much has been done. Instead, what we see is you releasing new champions, new skins and reworks for a lot of the older champions. And while this is much appreciated (usually), right now really isn't the best time to be doing those things. It honestly seems like you're only saying you'll fix it to appease us temporarily. And it's becoming quite aggravating. </w:t>
        <w:br/>
        <w:br/>
        <w:t xml:space="preserve">I may only be one person, but I believe that I speak for a large percentage of the community when I say that you're kinda failing us right now, Riot. </w:t>
        <w:br/>
        <w:br/>
        <w:t xml:space="preserve">Sincerely, </w:t>
        <w:br/>
        <w:t xml:space="preserve">A Very Dissatisfied Player </w:t>
        <w:br/>
        <w:br/>
        <w:t xml:space="preserve">Too wordy. Summed up by merely saying, "You have server and programming problems, and lied by blaming it on hackers, as well as to how long it's been going on. Lied. </w:t>
        <w:br/>
        <w:t xml:space="preserve">LIED." </w:t>
        <w:br/>
        <w:br/>
        <w:t xml:space="preserve">Quote: </w:t>
        <w:br/>
        <w:br/>
        <w:t xml:space="preserve">a32f2c6db85c4a44: </w:t>
        <w:br/>
        <w:br/>
        <w:t xml:space="preserve">Looks like they got tired of us... the post isn't stickied anymore </w:t>
        <w:br/>
        <w:br/>
        <w:t>They should just close shop on North America and only have League of Legends available to regions of the world where it runs in an acceptable manner.</w:t>
      </w:r>
    </w:p>
    <w:p>
      <w:r>
        <w:rPr>
          <w:b/>
          <w:u w:val="single"/>
        </w:rPr>
        <w:t>802180</w:t>
      </w:r>
    </w:p>
    <w:p>
      <w:r>
        <w:t>So it is happening again...any word on when it will be fixed? Or even what the possible solutions are?</w:t>
      </w:r>
    </w:p>
    <w:p>
      <w:r>
        <w:rPr>
          <w:b/>
          <w:u w:val="single"/>
        </w:rPr>
        <w:t>802181</w:t>
      </w:r>
    </w:p>
    <w:p>
      <w:r>
        <w:t>Hey everyone,  As some of you may have heard, the Tribunal is a system that addresses many types of player behaviors but is currently in extended maintenance while we upgrade a lot of the core functionality. You can read more about it here: http://na.leagueoflegends.com/en/news/game-updates/player-behavior/upgrading-tribunal  In the meantime, we've launched several test systems that have begun aggressively reducing negative player behaviors in League of Legends including a system with the ability to instantly escalate high severity behaviors such as excessive verbal abuse, racism, sexism, homophobia and worse to a 14-day or permanent ban. After several weeks of testing in North America, we are now ready to start these tests on the European servers. We'll continue to monitor the results of these tests as we prepare to roll them out in other regions.  The reason I'm here today though, is because while these systems are effective at reducing negative verbal behaviors in League, we've been working on ways to address negative gameplay behaviors in League.  Starting 8/26/2014 in North America, weÂll be rolling out a test system capable of immediately escalating extreme intentional feeders straight to a 14-day or permanent ban. Like our other punishment systems, weÂll start with conservative tests to minimize false positives, and then expand the system to be more aggressive. As with our other experiments, depending on the results, weÂll roll out similar tests to the other servers.</w:t>
      </w:r>
    </w:p>
    <w:p>
      <w:r>
        <w:rPr>
          <w:b/>
          <w:u w:val="single"/>
        </w:rPr>
        <w:t>802182</w:t>
      </w:r>
    </w:p>
    <w:p>
      <w:r>
        <w:t>1056330</w:t>
        <w:br/>
        <w:br/>
        <w:t>Z - Neat.jpg</w:t>
      </w:r>
    </w:p>
    <w:p>
      <w:r>
        <w:rPr>
          <w:b/>
          <w:u w:val="single"/>
        </w:rPr>
        <w:t>802183</w:t>
      </w:r>
    </w:p>
    <w:p>
      <w:r>
        <w:t>But my 0/20/0 proxy singed</w:t>
      </w:r>
    </w:p>
    <w:p>
      <w:r>
        <w:rPr>
          <w:b/>
          <w:u w:val="single"/>
        </w:rPr>
        <w:t>802184</w:t>
      </w:r>
    </w:p>
    <w:p>
      <w:r>
        <w:t>aboot fookin time ye wanka</w:t>
      </w:r>
    </w:p>
    <w:p>
      <w:r>
        <w:rPr>
          <w:b/>
          <w:u w:val="single"/>
        </w:rPr>
        <w:t>802185</w:t>
      </w:r>
    </w:p>
    <w:p>
      <w:r>
        <w:t>aboot fookin time ye wanka</w:t>
      </w:r>
    </w:p>
    <w:p>
      <w:r>
        <w:rPr>
          <w:b/>
          <w:u w:val="single"/>
        </w:rPr>
        <w:t>802186</w:t>
      </w:r>
    </w:p>
    <w:p>
      <w:r>
        <w:t>aboot fookin time ye wanka</w:t>
      </w:r>
    </w:p>
    <w:p>
      <w:r>
        <w:rPr>
          <w:b/>
          <w:u w:val="single"/>
        </w:rPr>
        <w:t>802187</w:t>
      </w:r>
    </w:p>
    <w:p>
      <w:r>
        <w:t>Spiderman thread?  1056332</w:t>
        <w:br/>
        <w:br/>
        <w:t>tumblr_me28tlAAYy1rkmxa1o6_500.jpg</w:t>
      </w:r>
    </w:p>
    <w:p>
      <w:r>
        <w:rPr>
          <w:b/>
          <w:u w:val="single"/>
        </w:rPr>
        <w:t>802188</w:t>
      </w:r>
    </w:p>
    <w:p>
      <w:r>
        <w:t>hi</w:t>
      </w:r>
    </w:p>
    <w:p>
      <w:r>
        <w:rPr>
          <w:b/>
          <w:u w:val="single"/>
        </w:rPr>
        <w:t>802189</w:t>
      </w:r>
    </w:p>
    <w:p>
      <w:r>
        <w:t>So, 0aba20f58e4a5c32 will be banned now, right?</w:t>
      </w:r>
    </w:p>
    <w:p>
      <w:r>
        <w:rPr>
          <w:b/>
          <w:u w:val="single"/>
        </w:rPr>
        <w:t>802190</w:t>
      </w:r>
    </w:p>
    <w:p>
      <w:r>
        <w:t>So can you look up the account with summoner name 0159355461ce2a39 and post proof of why I received a 14 day ban? Thanks.</w:t>
      </w:r>
    </w:p>
    <w:p>
      <w:r>
        <w:rPr>
          <w:b/>
          <w:u w:val="single"/>
        </w:rPr>
        <w:t>802191</w:t>
      </w:r>
    </w:p>
    <w:p>
      <w:r>
        <w:t>What if someone just does extremely badly 10 games in a row 0-15?  I'm really curious about this. Is the system taking into account items and summoners?</w:t>
      </w:r>
    </w:p>
    <w:p>
      <w:r>
        <w:rPr>
          <w:b/>
          <w:u w:val="single"/>
        </w:rPr>
        <w:t>802192</w:t>
      </w:r>
    </w:p>
    <w:p>
      <w:r>
        <w:t>1056341</w:t>
        <w:br/>
        <w:br/>
        <w:t>qq.jpg</w:t>
      </w:r>
    </w:p>
    <w:p>
      <w:r>
        <w:rPr>
          <w:b/>
          <w:u w:val="single"/>
        </w:rPr>
        <w:t>802193</w:t>
      </w:r>
    </w:p>
    <w:p>
      <w:r>
        <w:t>8e65b082c4262407, do we have any numbers/data about how the previous system impacted toxicity in game? Is it measurably down? How is that measurement taken? etc.</w:t>
      </w:r>
    </w:p>
    <w:p>
      <w:r>
        <w:rPr>
          <w:b/>
          <w:u w:val="single"/>
        </w:rPr>
        <w:t>802194</w:t>
      </w:r>
    </w:p>
    <w:p>
      <w:r>
        <w:t>Interesting. How will the system tell the difference from feeders and legitimately bad play?</w:t>
      </w:r>
    </w:p>
    <w:p>
      <w:r>
        <w:rPr>
          <w:b/>
          <w:u w:val="single"/>
        </w:rPr>
        <w:t>802195</w:t>
      </w:r>
    </w:p>
    <w:p>
      <w:r>
        <w:t>So like if someone gets reported for feeding or someone goes 1-17 or someone goes 0-100-0 or someone goes 0-20-100?  Hm?</w:t>
      </w:r>
    </w:p>
    <w:p>
      <w:r>
        <w:rPr>
          <w:b/>
          <w:u w:val="single"/>
        </w:rPr>
        <w:t>802196</w:t>
      </w:r>
    </w:p>
    <w:p>
      <w:r>
        <w:t>YES, it's about time we cull the feeders</w:t>
      </w:r>
    </w:p>
    <w:p>
      <w:r>
        <w:rPr>
          <w:b/>
          <w:u w:val="single"/>
        </w:rPr>
        <w:t>802197</w:t>
      </w:r>
    </w:p>
    <w:p>
      <w:r>
        <w:t>Finally been waiting for this, how come you couldn't implement it sooner?</w:t>
      </w:r>
    </w:p>
    <w:p>
      <w:r>
        <w:rPr>
          <w:b/>
          <w:u w:val="single"/>
        </w:rPr>
        <w:t>802198</w:t>
      </w:r>
    </w:p>
    <w:p>
      <w:r>
        <w:t>This is exactly what GD has been asking for. I'm very interested to see how well this works, and am hopeful that this eventually leads to more systems to remove negative gameplay behaviors.</w:t>
      </w:r>
    </w:p>
    <w:p>
      <w:r>
        <w:rPr>
          <w:b/>
          <w:u w:val="single"/>
        </w:rPr>
        <w:t>802199</w:t>
      </w:r>
    </w:p>
    <w:p>
      <w:r>
        <w:t>RIP in peace Singed mains</w:t>
      </w:r>
    </w:p>
    <w:p>
      <w:r>
        <w:rPr>
          <w:b/>
          <w:u w:val="single"/>
        </w:rPr>
        <w:t>802200</w:t>
      </w:r>
    </w:p>
    <w:p>
      <w:r>
        <w:t>Toasting an epic bread.</w:t>
      </w:r>
    </w:p>
    <w:p>
      <w:r>
        <w:rPr>
          <w:b/>
          <w:u w:val="single"/>
        </w:rPr>
        <w:t>802201</w:t>
      </w:r>
    </w:p>
    <w:p>
      <w:r>
        <w:t>Will it take care of the 0/17/1 feeder in my game the other day? Or just here forward. And will reports of intentional feeding help the system detect it?</w:t>
      </w:r>
    </w:p>
    <w:p>
      <w:r>
        <w:rPr>
          <w:b/>
          <w:u w:val="single"/>
        </w:rPr>
        <w:t>802202</w:t>
      </w:r>
    </w:p>
    <w:p>
      <w:r>
        <w:t>Quote:</w:t>
        <w:br/>
        <w:br/>
        <w:t>c440e8dbfec222db:</w:t>
        <w:br/>
        <w:br/>
        <w:t>spiderman thread?1056332</w:t>
        <w:br/>
        <w:br/>
        <w:t>1056333</w:t>
        <w:br/>
        <w:br/>
        <w:t>Z - Sexy Time.jpg</w:t>
      </w:r>
    </w:p>
    <w:p>
      <w:r>
        <w:rPr>
          <w:b/>
          <w:u w:val="single"/>
        </w:rPr>
        <w:t>802203</w:t>
      </w:r>
    </w:p>
    <w:p>
      <w:r>
        <w:t>8e65b082c4262407 your the man</w:t>
      </w:r>
    </w:p>
    <w:p>
      <w:r>
        <w:rPr>
          <w:b/>
          <w:u w:val="single"/>
        </w:rPr>
        <w:t>802204</w:t>
      </w:r>
    </w:p>
    <w:p>
      <w:r>
        <w:t>Well... I guess I'd best not play ranked for a while until this is all sorted out. I've had a few really bad games in my past few ranked matches and I don't want to get a ban... and I simply don't trust a computer to detect the difference between a 0-10-0 'oh **** everything I did went wrong' game and a 0-10-0 'I walked down mid and died constantly' game.</w:t>
      </w:r>
    </w:p>
    <w:p>
      <w:r>
        <w:rPr>
          <w:b/>
          <w:u w:val="single"/>
        </w:rPr>
        <w:t>802205</w:t>
      </w:r>
    </w:p>
    <w:p>
      <w:r>
        <w:t>I am cool with this.</w:t>
      </w:r>
    </w:p>
    <w:p>
      <w:r>
        <w:rPr>
          <w:b/>
          <w:u w:val="single"/>
        </w:rPr>
        <w:t>802206</w:t>
      </w:r>
    </w:p>
    <w:p>
      <w:r>
        <w:t>8e65b082c4262407, what algorithm does your new intentional feeder buster use? Really interested in this!</w:t>
      </w:r>
    </w:p>
    <w:p>
      <w:r>
        <w:rPr>
          <w:b/>
          <w:u w:val="single"/>
        </w:rPr>
        <w:t>802207</w:t>
      </w:r>
    </w:p>
    <w:p>
      <w:r>
        <w:t>8e65b082c4262407 will I be banned?</w:t>
      </w:r>
    </w:p>
    <w:p>
      <w:r>
        <w:rPr>
          <w:b/>
          <w:u w:val="single"/>
        </w:rPr>
        <w:t>802208</w:t>
      </w:r>
    </w:p>
    <w:p>
      <w:r>
        <w:t>1056334</w:t>
        <w:br/>
        <w:br/>
        <w:t>Z -boob.jpg</w:t>
      </w:r>
    </w:p>
    <w:p>
      <w:r>
        <w:rPr>
          <w:b/>
          <w:u w:val="single"/>
        </w:rPr>
        <w:t>802209</w:t>
      </w:r>
    </w:p>
    <w:p>
      <w:r>
        <w:t xml:space="preserve">Quote: </w:t>
        <w:br/>
        <w:br/>
        <w:t xml:space="preserve">12153c1f09e432cc: </w:t>
        <w:br/>
        <w:br/>
        <w:t>1056333</w:t>
        <w:br/>
        <w:br/>
        <w:t>1056335</w:t>
        <w:br/>
        <w:br/>
        <w:t>2607570-tumblr_lq43icxGdt1qh9on4o1_.jpg</w:t>
      </w:r>
    </w:p>
    <w:p>
      <w:r>
        <w:rPr>
          <w:b/>
          <w:u w:val="single"/>
        </w:rPr>
        <w:t>802210</w:t>
      </w:r>
    </w:p>
    <w:p>
      <w:r>
        <w:t xml:space="preserve">The sad part is that even though this system is designed to weed out </w:t>
        <w:br/>
        <w:t xml:space="preserve">trolls people will still complain because it didn't insta-ban that guy </w:t>
        <w:br/>
        <w:t xml:space="preserve">that just happen to have a bad game or didn't do as well as someone </w:t>
        <w:br/>
        <w:t>would like. Just look at a050f617106ee2de.</w:t>
      </w:r>
    </w:p>
    <w:p>
      <w:r>
        <w:rPr>
          <w:b/>
          <w:u w:val="single"/>
        </w:rPr>
        <w:t>802211</w:t>
      </w:r>
    </w:p>
    <w:p>
      <w:r>
        <w:t>but some of us (like me) are just bad Q.Q</w:t>
      </w:r>
    </w:p>
    <w:p>
      <w:r>
        <w:rPr>
          <w:b/>
          <w:u w:val="single"/>
        </w:rPr>
        <w:t>802212</w:t>
      </w:r>
    </w:p>
    <w:p>
      <w:r>
        <w:t>Quote:</w:t>
        <w:br/>
        <w:br/>
        <w:t>c440e8dbfec222db:</w:t>
        <w:br/>
        <w:br/>
        <w:t>1056335</w:t>
        <w:br/>
        <w:br/>
        <w:t>1056336</w:t>
        <w:br/>
        <w:br/>
        <w:t>Z - Penis.jpg</w:t>
      </w:r>
    </w:p>
    <w:p>
      <w:r>
        <w:rPr>
          <w:b/>
          <w:u w:val="single"/>
        </w:rPr>
        <w:t>802213</w:t>
      </w:r>
    </w:p>
    <w:p>
      <w:r>
        <w:t>Quote:</w:t>
        <w:br/>
        <w:br/>
        <w:t>e567227e13e7de03:</w:t>
        <w:br/>
        <w:br/>
        <w:t xml:space="preserve">What if someone just does extremely badly 10 games in a row 0-15?I'm </w:t>
        <w:br/>
        <w:t xml:space="preserve">really curious about this. Is the system taking into account items </w:t>
        <w:br/>
        <w:t>and summoners?</w:t>
        <w:br/>
        <w:br/>
        <w:t>^ this just goes to show you you don't need brains to get to Platinum</w:t>
      </w:r>
    </w:p>
    <w:p>
      <w:r>
        <w:rPr>
          <w:b/>
          <w:u w:val="single"/>
        </w:rPr>
        <w:t>802214</w:t>
      </w:r>
    </w:p>
    <w:p>
      <w:r>
        <w:t xml:space="preserve">Quote: </w:t>
        <w:br/>
        <w:br/>
        <w:t xml:space="preserve">d491bd65b2008270: </w:t>
        <w:br/>
        <w:br/>
        <w:t xml:space="preserve">But my 0/20/0 proxy singed </w:t>
        <w:br/>
        <w:br/>
        <w:t>He's distracting the enemy team completely viable.</w:t>
      </w:r>
    </w:p>
    <w:p>
      <w:r>
        <w:rPr>
          <w:b/>
          <w:u w:val="single"/>
        </w:rPr>
        <w:t>802215</w:t>
      </w:r>
    </w:p>
    <w:p>
      <w:r>
        <w:t xml:space="preserve">Quote: </w:t>
        <w:br/>
        <w:br/>
        <w:t xml:space="preserve">18bcf060a71b1f79: </w:t>
        <w:br/>
        <w:br/>
        <w:t xml:space="preserve">Interesting. How will the system tell the difference from feeders and legitimately bad play? </w:t>
        <w:br/>
        <w:br/>
        <w:t xml:space="preserve">It would probably be geared to detect and punish the obvious cases. Like, constantly running down middle into the tower, zeals, etc. </w:t>
        <w:br/>
        <w:br/>
        <w:t>I don't doubt that the system will probably miss some several intentional feeders that aren't completely obvious, for the sake of preventing the system from banning those that simply have played poorly multiple times.</w:t>
      </w:r>
    </w:p>
    <w:p>
      <w:r>
        <w:rPr>
          <w:b/>
          <w:u w:val="single"/>
        </w:rPr>
        <w:t>802216</w:t>
      </w:r>
    </w:p>
    <w:p>
      <w:r>
        <w:t>Have faith for ye shall soon be rewarded by PWNAGE.</w:t>
      </w:r>
    </w:p>
    <w:p>
      <w:r>
        <w:rPr>
          <w:b/>
          <w:u w:val="single"/>
        </w:rPr>
        <w:t>802217</w:t>
      </w:r>
    </w:p>
    <w:p>
      <w:r>
        <w:t>They'll forgive you if you're laning against Shaco</w:t>
      </w:r>
    </w:p>
    <w:p>
      <w:r>
        <w:rPr>
          <w:b/>
          <w:u w:val="single"/>
        </w:rPr>
        <w:t>802218</w:t>
      </w:r>
    </w:p>
    <w:p>
      <w:r>
        <w:t>Hello can you help me because I have been banned for nothing. This guy and some of his friends said that they were going to report me for offensive language even though I said be right back because I had to go to the bathroom. Could someone please help with this?</w:t>
      </w:r>
    </w:p>
    <w:p>
      <w:r>
        <w:rPr>
          <w:b/>
          <w:u w:val="single"/>
        </w:rPr>
        <w:t>802219</w:t>
      </w:r>
    </w:p>
    <w:p>
      <w:r>
        <w:t xml:space="preserve">Quote: </w:t>
        <w:br/>
        <w:br/>
        <w:t xml:space="preserve">18bcf060a71b1f79: </w:t>
        <w:br/>
        <w:br/>
        <w:t xml:space="preserve">Interesting. How will the system tell the difference from feeders and legitimately bad play? </w:t>
        <w:br/>
        <w:br/>
        <w:t>I feel this one is very important, even feeders can get a lucky last hit or an assist or two.</w:t>
      </w:r>
    </w:p>
    <w:p>
      <w:r>
        <w:rPr>
          <w:b/>
          <w:u w:val="single"/>
        </w:rPr>
        <w:t>802220</w:t>
      </w:r>
    </w:p>
    <w:p>
      <w:r>
        <w:t>1056337</w:t>
        <w:br/>
        <w:br/>
        <w:t>image.jpg</w:t>
      </w:r>
    </w:p>
    <w:p>
      <w:r>
        <w:rPr>
          <w:b/>
          <w:u w:val="single"/>
        </w:rPr>
        <w:t>802221</w:t>
      </w:r>
    </w:p>
    <w:p>
      <w:r>
        <w:t>a friend of mine does consistently bad (like 0 and 20) while trying his hardest, out of 10 games he'll end at 0 and 20 probably 5 times, how exactly will the system recognize when someone is actually purposefully feeding and not just.. feeding?  not that I really expected to be the first person who asks this but it seems pretty important</w:t>
      </w:r>
    </w:p>
    <w:p>
      <w:r>
        <w:rPr>
          <w:b/>
          <w:u w:val="single"/>
        </w:rPr>
        <w:t>802222</w:t>
      </w:r>
    </w:p>
    <w:p>
      <w:r>
        <w:t>I'm going to laugh when half of you get 14 day bans for having bad games where you go 0/11. This **** is just like the "toxic" auto bans. X amount of reports = 14 day ban.</w:t>
      </w:r>
    </w:p>
    <w:p>
      <w:r>
        <w:rPr>
          <w:b/>
          <w:u w:val="single"/>
        </w:rPr>
        <w:t>802223</w:t>
      </w:r>
    </w:p>
    <w:p>
      <w:r>
        <w:t xml:space="preserve">Quote: </w:t>
        <w:br/>
        <w:br/>
        <w:t xml:space="preserve">90120e04bc3a293f: </w:t>
        <w:br/>
        <w:br/>
        <w:t xml:space="preserve">Hello can you help me because I have been banned for nothing. This guy and some of his friends said that they were going to report me for offensive language even though I said be right back because I had to go to the bathroom. Could someone please help with this? </w:t>
        <w:br/>
        <w:br/>
        <w:t>nobody can help you go to the bathroom. You should do that yourself, yuk...</w:t>
      </w:r>
    </w:p>
    <w:p>
      <w:r>
        <w:rPr>
          <w:b/>
          <w:u w:val="single"/>
        </w:rPr>
        <w:t>802224</w:t>
      </w:r>
    </w:p>
    <w:p>
      <w:r>
        <w:t>I actually don't know about this one.  Some people are probably just that bad at the game.</w:t>
      </w:r>
    </w:p>
    <w:p>
      <w:r>
        <w:rPr>
          <w:b/>
          <w:u w:val="single"/>
        </w:rPr>
        <w:t>802225</w:t>
      </w:r>
    </w:p>
    <w:p>
      <w:r>
        <w:t xml:space="preserve">Quote: </w:t>
        <w:br/>
        <w:br/>
        <w:t xml:space="preserve">12153c1f09e432cc: </w:t>
        <w:br/>
        <w:br/>
        <w:t>1056336</w:t>
        <w:br/>
        <w:br/>
        <w:t>1056338</w:t>
        <w:br/>
        <w:br/>
        <w:t>Just+going+to+post+some+more+before+I+go+to+_cb035fca4b6b6bb618e7a5241df9f702.jpg</w:t>
      </w:r>
    </w:p>
    <w:p>
      <w:r>
        <w:rPr>
          <w:b/>
          <w:u w:val="single"/>
        </w:rPr>
        <w:t>802226</w:t>
      </w:r>
    </w:p>
    <w:p>
      <w:r>
        <w:t>What about 4v5's? :c</w:t>
      </w:r>
    </w:p>
    <w:p>
      <w:r>
        <w:rPr>
          <w:b/>
          <w:u w:val="single"/>
        </w:rPr>
        <w:t>802227</w:t>
      </w:r>
    </w:p>
    <w:p>
      <w:r>
        <w:t>Quote:</w:t>
        <w:br/>
        <w:br/>
        <w:t>c440e8dbfec222db:</w:t>
        <w:br/>
        <w:br/>
        <w:t>1056338</w:t>
        <w:br/>
        <w:br/>
        <w:t>1056340</w:t>
        <w:br/>
        <w:br/>
        <w:t>Z - Less QQ.jpg</w:t>
      </w:r>
    </w:p>
    <w:p>
      <w:r>
        <w:rPr>
          <w:b/>
          <w:u w:val="single"/>
        </w:rPr>
        <w:t>802228</w:t>
      </w:r>
    </w:p>
    <w:p>
      <w:r>
        <w:t xml:space="preserve">Quote: </w:t>
        <w:br/>
        <w:br/>
        <w:t xml:space="preserve">530ef5dbfed1f549: </w:t>
        <w:br/>
        <w:br/>
        <w:t xml:space="preserve">Well... I guess I'd best not play ranked for a while until this is all sorted out. I've had a few really bad games in my past few ranked matches and I don't want to get a ban... and I simply don't trust a computer to detect the difference between a 0-10-0 'oh **** everything I did went wrong' game and a 0-10-0 'I walked down mid and died constantly' game. </w:t>
        <w:br/>
        <w:br/>
        <w:t xml:space="preserve">If you ever die 10 times in 1 game without getting a single assist you should get locked out of Ranked for a certain period of time because you obviously aren't consistently proficient enough at the game to be there. </w:t>
        <w:br/>
        <w:br/>
        <w:t>@8e65b082c4262407: you should look into this btw ^ I think people that repeatedly do bad in Ranked (below a certain average for their MMR) should be locked out of Ranked for a period of time or until they play enough Normal matches to return.</w:t>
      </w:r>
    </w:p>
    <w:p>
      <w:r>
        <w:rPr>
          <w:b/>
          <w:u w:val="single"/>
        </w:rPr>
        <w:t>802229</w:t>
      </w:r>
    </w:p>
    <w:p>
      <w:r>
        <w:t>It's about time you're doing something about things that actually matter. Nobody really gives a **** about what people say to them over an online game, I'd rather people get banned for wasting my time.</w:t>
      </w:r>
    </w:p>
    <w:p>
      <w:r>
        <w:rPr>
          <w:b/>
          <w:u w:val="single"/>
        </w:rPr>
        <w:t>802230</w:t>
      </w:r>
    </w:p>
    <w:p>
      <w:r>
        <w:t xml:space="preserve">Quote: </w:t>
        <w:br/>
        <w:br/>
        <w:t xml:space="preserve">0159355461ce2a39: </w:t>
        <w:br/>
        <w:br/>
        <w:t xml:space="preserve">I'm going to laugh when half of you get 14 day bans for having bad games where you go 0/11. This **** is just like the "toxic" auto bans. X amount of reports = 14 day ban. </w:t>
        <w:br/>
        <w:br/>
        <w:t xml:space="preserve">Probably should change that "when" to a "when </w:t>
        <w:br/>
        <w:t xml:space="preserve">&amp; if". </w:t>
        <w:br/>
        <w:br/>
        <w:t xml:space="preserve">It's one thing to dislike a system because you don't like how it operates. It's another thing to dislike a system because it you don't like how </w:t>
        <w:br/>
        <w:t>you think it may operate.</w:t>
      </w:r>
    </w:p>
    <w:p>
      <w:r>
        <w:rPr>
          <w:b/>
          <w:u w:val="single"/>
        </w:rPr>
        <w:t>802231</w:t>
      </w:r>
    </w:p>
    <w:p>
      <w:r>
        <w:t>about damn time</w:t>
      </w:r>
    </w:p>
    <w:p>
      <w:r>
        <w:rPr>
          <w:b/>
          <w:u w:val="single"/>
        </w:rPr>
        <w:t>802232</w:t>
      </w:r>
    </w:p>
    <w:p>
      <w:r>
        <w:t xml:space="preserve">Quote: </w:t>
        <w:br/>
        <w:br/>
        <w:t xml:space="preserve">29199b96ea523217: </w:t>
        <w:br/>
        <w:br/>
        <w:t xml:space="preserve">Probably should change that "when" to a "when </w:t>
        <w:br/>
        <w:t xml:space="preserve">&amp; if". </w:t>
        <w:br/>
        <w:br/>
        <w:t xml:space="preserve">It's one thing to dislike a system because you don't like how it operates. It's another thing to dislike a system because it you don't like how </w:t>
        <w:br/>
        <w:t xml:space="preserve">you think it may operate. </w:t>
        <w:br/>
        <w:br/>
        <w:t>And then you realize most of the people who make stupid comments like that are banned trolls and are not worth responding to.</w:t>
      </w:r>
    </w:p>
    <w:p>
      <w:r>
        <w:rPr>
          <w:b/>
          <w:u w:val="single"/>
        </w:rPr>
        <w:t>802233</w:t>
      </w:r>
    </w:p>
    <w:p>
      <w:r>
        <w:t>Saw twitter post before thread was posted, I feel special :3</w:t>
      </w:r>
    </w:p>
    <w:p>
      <w:r>
        <w:rPr>
          <w:b/>
          <w:u w:val="single"/>
        </w:rPr>
        <w:t>802234</w:t>
      </w:r>
    </w:p>
    <w:p>
      <w:r>
        <w:t>I dont like this. If I have a bad game (and I have had many) and go 1/8/2. I really hope I dont get banned for it. If I go 3/9/2 in the next game, that would put on me on the radar, then the next game, I would be even more worried I would get banned if I get beat in lane again. How would it separate Feeders from Getting beat in lane.</w:t>
      </w:r>
    </w:p>
    <w:p>
      <w:r>
        <w:rPr>
          <w:b/>
          <w:u w:val="single"/>
        </w:rPr>
        <w:t>802235</w:t>
      </w:r>
    </w:p>
    <w:p>
      <w:r>
        <w:t xml:space="preserve">Quote: </w:t>
        <w:br/>
        <w:br/>
        <w:t xml:space="preserve">a087be1137109dd8: </w:t>
        <w:br/>
        <w:br/>
        <w:t xml:space="preserve">If you ever die 10 times in 1 game without getting a single assist you should get locked out of Ranked for a certain period of time because you obviously aren't consistently proficient enough at the game to be there. </w:t>
        <w:br/>
        <w:br/>
        <w:t xml:space="preserve">@8e65b082c4262407: you should look into this btw ^ I think people that repeatedly do bad in Ranked (below a certain average for their MMR) should be locked out of Ranked for a period of time or until they play enough Normal matches to return. </w:t>
        <w:br/>
        <w:br/>
        <w:t>If you have this attitude you should be locked out of games that require you to work with a team forever, IMO... but I won't ask 8e65b082c4262407 to implement that</w:t>
      </w:r>
    </w:p>
    <w:p>
      <w:r>
        <w:rPr>
          <w:b/>
          <w:u w:val="single"/>
        </w:rPr>
        <w:t>802236</w:t>
      </w:r>
    </w:p>
    <w:p>
      <w:r>
        <w:t xml:space="preserve">Quote: </w:t>
        <w:br/>
        <w:br/>
        <w:t xml:space="preserve">12153c1f09e432cc: </w:t>
        <w:br/>
        <w:br/>
        <w:t>1056341</w:t>
        <w:br/>
        <w:br/>
        <w:t xml:space="preserve">that was a huge thread about 2 years ago, the thread got deleted, but the player managed to get unbanned, then he came back with 0-31-2 then carried with nunu and continued feeding. </w:t>
        <w:br/>
        <w:t xml:space="preserve">probly banned </w:t>
        <w:br/>
        <w:t xml:space="preserve">scratch that, he still has a match history with games recorded </w:t>
        <w:br/>
        <w:br/>
        <w:t>1056342</w:t>
        <w:br/>
        <w:t xml:space="preserve">-edit- HE'S GOLD IV! </w:t>
        <w:br/>
        <w:br/>
        <w:t>feeder on thread.jpg</w:t>
      </w:r>
    </w:p>
    <w:p>
      <w:r>
        <w:rPr>
          <w:b/>
          <w:u w:val="single"/>
        </w:rPr>
        <w:t>802237</w:t>
      </w:r>
    </w:p>
    <w:p>
      <w:r>
        <w:t xml:space="preserve">Quote: </w:t>
        <w:br/>
        <w:br/>
        <w:t xml:space="preserve">8b1b66bc820198db: </w:t>
        <w:br/>
        <w:br/>
        <w:t xml:space="preserve">that was a huge thread about 2 years ago, the thread got deleted, but the player managed to get unbanned, then he came back with 0-31-2 then carried with nunu and continued feeding. </w:t>
        <w:br/>
        <w:t xml:space="preserve">probly banned </w:t>
        <w:br/>
        <w:t xml:space="preserve">scratch that, he still has a match history with games recorded </w:t>
        <w:br/>
        <w:br/>
        <w:t>1056342</w:t>
        <w:br/>
        <w:t xml:space="preserve">-edit- HE'S GOLD IV! </w:t>
        <w:br/>
        <w:br/>
        <w:t>Not sure how you can do that bad as Rammus. Rammus is actually pretty good.</w:t>
      </w:r>
    </w:p>
    <w:p>
      <w:r>
        <w:rPr>
          <w:b/>
          <w:u w:val="single"/>
        </w:rPr>
        <w:t>802238</w:t>
      </w:r>
    </w:p>
    <w:p>
      <w:r>
        <w:t xml:space="preserve">Quote: </w:t>
        <w:br/>
        <w:br/>
        <w:t xml:space="preserve">8b1b66bc820198db: </w:t>
        <w:br/>
        <w:br/>
        <w:t xml:space="preserve">scratch that, he still has a match history with games recorded </w:t>
        <w:br/>
        <w:br/>
        <w:t>Not for long...</w:t>
      </w:r>
    </w:p>
    <w:p>
      <w:r>
        <w:rPr>
          <w:b/>
          <w:u w:val="single"/>
        </w:rPr>
        <w:t>802239</w:t>
      </w:r>
    </w:p>
    <w:p>
      <w:r>
        <w:t>Wowowdofowfofwo</w:t>
      </w:r>
    </w:p>
    <w:p>
      <w:r>
        <w:rPr>
          <w:b/>
          <w:u w:val="single"/>
        </w:rPr>
        <w:t>802240</w:t>
      </w:r>
    </w:p>
    <w:p>
      <w:r>
        <w:t xml:space="preserve">Quote: </w:t>
        <w:br/>
        <w:br/>
        <w:t xml:space="preserve">8b1b66bc820198db: </w:t>
        <w:br/>
        <w:br/>
        <w:t xml:space="preserve">that was a huge thread about 2 years ago, the thread got deleted, but the player managed to get unbanned, then he came back with 0-31-2 then carried with nunu and continued feeding. </w:t>
        <w:br/>
        <w:t xml:space="preserve">probly banned </w:t>
        <w:br/>
        <w:t xml:space="preserve">scratch that, he still has a match history with games recorded </w:t>
        <w:br/>
        <w:br/>
        <w:t>1056342</w:t>
        <w:br/>
        <w:t xml:space="preserve">-edit- </w:t>
        <w:br/>
        <w:t>HE'S GOLD IV!</w:t>
        <w:br/>
        <w:br/>
        <w:t>Guess he's going to enjoy his ranked rewards that the silvers and bronze players won't be able to achieve.</w:t>
      </w:r>
    </w:p>
    <w:p>
      <w:r>
        <w:rPr>
          <w:b/>
          <w:u w:val="single"/>
        </w:rPr>
        <w:t>802241</w:t>
      </w:r>
    </w:p>
    <w:p>
      <w:r>
        <w:t xml:space="preserve">Quote: </w:t>
        <w:br/>
        <w:br/>
        <w:t xml:space="preserve">8558d5eb5bbf7be3: </w:t>
        <w:br/>
        <w:br/>
        <w:t xml:space="preserve">Not sure how you can do that bad as Rammus. Rammus is actually pretty good. </w:t>
        <w:br/>
        <w:br/>
        <w:t>he is good at feeding as well, 100 deaths in a single game.</w:t>
      </w:r>
    </w:p>
    <w:p>
      <w:r>
        <w:rPr>
          <w:b/>
          <w:u w:val="single"/>
        </w:rPr>
        <w:t>802242</w:t>
      </w:r>
    </w:p>
    <w:p>
      <w:r>
        <w:t>Is this the reason I was banned today? I'm never toxic, but out of fun i called a someone "***" for saying homosexual stuff earlier today..zzzzz......RIP.</w:t>
      </w:r>
    </w:p>
    <w:p>
      <w:r>
        <w:rPr>
          <w:b/>
          <w:u w:val="single"/>
        </w:rPr>
        <w:t>802243</w:t>
      </w:r>
    </w:p>
    <w:p>
      <w:r>
        <w:t>About damn time.</w:t>
      </w:r>
    </w:p>
    <w:p>
      <w:r>
        <w:rPr>
          <w:b/>
          <w:u w:val="single"/>
        </w:rPr>
        <w:t>802244</w:t>
      </w:r>
    </w:p>
    <w:p>
      <w:r>
        <w:t>Will this system also ban feeding baddies who shouldnt be allowed to play because they are so bad?</w:t>
      </w:r>
    </w:p>
    <w:p>
      <w:r>
        <w:rPr>
          <w:b/>
          <w:u w:val="single"/>
        </w:rPr>
        <w:t>802245</w:t>
      </w:r>
    </w:p>
    <w:p>
      <w:r>
        <w:t xml:space="preserve">Quote: </w:t>
        <w:br/>
        <w:br/>
        <w:t xml:space="preserve">019001b65b61f7dd: </w:t>
        <w:br/>
        <w:br/>
        <w:t xml:space="preserve">Will this system also ban feeding baddies who shouldnt be allowed to play because they are so bad? </w:t>
        <w:br/>
        <w:br/>
        <w:t>No such thing.</w:t>
      </w:r>
    </w:p>
    <w:p>
      <w:r>
        <w:rPr>
          <w:b/>
          <w:u w:val="single"/>
        </w:rPr>
        <w:t>802246</w:t>
      </w:r>
    </w:p>
    <w:p>
      <w:r>
        <w:t>How can i see/check cases in the tribunal?</w:t>
      </w:r>
    </w:p>
    <w:p>
      <w:r>
        <w:rPr>
          <w:b/>
          <w:u w:val="single"/>
        </w:rPr>
        <w:t>802247</w:t>
      </w:r>
    </w:p>
    <w:p>
      <w:r>
        <w:t>People don't realize this isn't going to jump immediately to the questionable bans, it'll probably start off pretty conservative (incredibly obvious cases like 30+ deaths) and get more aggressive until it reaches the point with an acceptable level of false positives (like 0.01% of the time).  It's how algorithms like these usually work, you don't just put it into high gear and hope it works perfectly. Have some faith people.</w:t>
      </w:r>
    </w:p>
    <w:p>
      <w:r>
        <w:rPr>
          <w:b/>
          <w:u w:val="single"/>
        </w:rPr>
        <w:t>802248</w:t>
      </w:r>
    </w:p>
    <w:p>
      <w:r>
        <w:t xml:space="preserve">Quote: </w:t>
        <w:br/>
        <w:br/>
        <w:t xml:space="preserve">4eacef724ea95213: </w:t>
        <w:br/>
        <w:br/>
        <w:t xml:space="preserve">People don't realize this isn't going to jump immediately to the questionable bans, it'll probably start off pretty conservative (incredibly obvious cases like 30+ deaths) and get more aggressive until it reaches the point with an acceptable level of false positives (like 0.01% of the time). </w:t>
        <w:br/>
        <w:br/>
        <w:t xml:space="preserve">It's how algorithms like these usually work, you don't just put it into high gear and hope it works perfectly. Have some faith people. </w:t>
        <w:br/>
        <w:br/>
        <w:t>While that is the sensible thing to do, it is hard to believe the player development team will all of a sudden become competent given its track record. There is always hope I guess.</w:t>
      </w:r>
    </w:p>
    <w:p>
      <w:r>
        <w:rPr>
          <w:b/>
          <w:u w:val="single"/>
        </w:rPr>
        <w:t>802249</w:t>
      </w:r>
    </w:p>
    <w:p>
      <w:r>
        <w:t xml:space="preserve">Quote: </w:t>
        <w:br/>
        <w:br/>
        <w:t xml:space="preserve">4eacef724ea95213: </w:t>
        <w:br/>
        <w:br/>
        <w:t xml:space="preserve">People don't realize this isn't going to jump immediately to the questionable bans, it'll probably start off pretty conservative (incredibly obvious cases like 30+ deaths) and get more aggressive until it reaches the point with an acceptable level of false positives (like 0.01% of the time). </w:t>
        <w:br/>
        <w:br/>
        <w:t xml:space="preserve">It's how algorithms like these usually work, you don't just put it into high gear and hope it works perfectly. Have some faith people. </w:t>
        <w:br/>
        <w:br/>
        <w:t>I have no faith in a computer being able to tell the difference between someone intentionally dying a lot and someone unintentionally dying a lot. I don't have confidence in MYSELF being able to tell that, especially with the amount of lag people have been having lately, much less a computer.</w:t>
      </w:r>
    </w:p>
    <w:p>
      <w:r>
        <w:rPr>
          <w:b/>
          <w:u w:val="single"/>
        </w:rPr>
        <w:t>802250</w:t>
      </w:r>
    </w:p>
    <w:p>
      <w:r>
        <w:t xml:space="preserve">Quote: </w:t>
        <w:br/>
        <w:br/>
        <w:t xml:space="preserve">8e65b082c4262407: </w:t>
        <w:br/>
        <w:br/>
        <w:t xml:space="preserve">Starting 8/26/2014 in North America, weÂll be rolling out a test system capable of immediately escalating extreme intentional feeders straight to a 14-day or permanent ban. Like our other punishment systems, weÂll start with conservative tests to minimize false positives, and then expand the system to be more aggressive. As with our other experiments, depending on the results, weÂll roll out similar tests to the other servers. </w:t>
        <w:br/>
        <w:br/>
        <w:t>Finallyyyyyyyyyyyyyyyy</w:t>
      </w:r>
    </w:p>
    <w:p>
      <w:r>
        <w:rPr>
          <w:b/>
          <w:u w:val="single"/>
        </w:rPr>
        <w:t>802251</w:t>
      </w:r>
    </w:p>
    <w:p>
      <w:r>
        <w:t>I'd imagine this would be really hard to implement properly o.o  What's going to happen when people start getting a better idea of what gameplay patterns set off the system and then adjust the way they feed to make it less obvious? Like, just as one example, what if part of the check looks at what items they build and gets suspicious at Mobi boots + zeals, so the guy instead buys normal looking items but still feeds on purpose?</w:t>
      </w:r>
    </w:p>
    <w:p>
      <w:r>
        <w:rPr>
          <w:b/>
          <w:u w:val="single"/>
        </w:rPr>
        <w:t>802252</w:t>
      </w:r>
    </w:p>
    <w:p>
      <w:r>
        <w:t>Extreme intentional feeders......k like those literally don't exist, thank you for nothing. Keep on hammering on the players who get frustrated by all the toxic BEHAVIOR your worthless systems do nothing to address, because you are lazy and cheap and keep using some stupid automated algorythm instead of implemented a reply system so you can actually view the behavior and ban people from ever playing ranked again when they go afk farm the other side ofmap refusing to help thier teams.  but hey keep banning the people who get verbal because thier last 4 of 5 games had players behave like that, causing them losses as they try in earnest to rank up. Great work nice management really helping us all out bro! atleast you get to look cool smiting the poor kids after they get banned for suffering through the misery that is the rank match making you offer us.</w:t>
      </w:r>
    </w:p>
    <w:p>
      <w:r>
        <w:rPr>
          <w:b/>
          <w:u w:val="single"/>
        </w:rPr>
        <w:t>802253</w:t>
      </w:r>
    </w:p>
    <w:p>
      <w:r>
        <w:t xml:space="preserve">Quote: </w:t>
        <w:br/>
        <w:br/>
        <w:t xml:space="preserve">530ef5dbfed1f549: </w:t>
        <w:br/>
        <w:br/>
        <w:t xml:space="preserve">I have no faith in a computer being able to tell the difference between someone intentionally dying a lot and someone unintentionally dying a lot. I don't have confidence in MYSELF being able to tell that, especially with the amount of lag people have been having lately, much less a computer. </w:t>
        <w:br/>
        <w:br/>
        <w:t xml:space="preserve">I'm pretty sure you would be able to take some obvious intentional feeding games and easily say, "Yes, that person was intentionally feeding". </w:t>
        <w:br/>
        <w:br/>
        <w:t>If you have nothing but mobility boots and multiple zeals, revive, was constantly running up mid directly at the tower, and do this for multiple games. Can you really say that the person wasn't intentionally doing this?</w:t>
      </w:r>
    </w:p>
    <w:p>
      <w:r>
        <w:rPr>
          <w:b/>
          <w:u w:val="single"/>
        </w:rPr>
        <w:t>802254</w:t>
      </w:r>
    </w:p>
    <w:p>
      <w:r>
        <w:t xml:space="preserve">Quote: </w:t>
        <w:br/>
        <w:br/>
        <w:t xml:space="preserve">530ef5dbfed1f549: </w:t>
        <w:br/>
        <w:br/>
        <w:t xml:space="preserve">I have no faith in a computer being able to tell the difference between someone intentionally dying a lot and someone unintentionally dying a lot. I don't have confidence in MYSELF being able to tell that, especially with the amount of lag people have been having lately, much less a computer. </w:t>
        <w:br/>
        <w:br/>
        <w:t>You don't even think you can tell the difference yourself? So do you just consider it an unaddressable issue then and want a total hands off approach from Riot?</w:t>
      </w:r>
    </w:p>
    <w:p>
      <w:r>
        <w:rPr>
          <w:b/>
          <w:u w:val="single"/>
        </w:rPr>
        <w:t>802255</w:t>
      </w:r>
    </w:p>
    <w:p>
      <w:r>
        <w:t xml:space="preserve">Quote: </w:t>
        <w:br/>
        <w:br/>
        <w:t xml:space="preserve">8e65b082c4262407: </w:t>
        <w:br/>
        <w:br/>
        <w:t xml:space="preserve">Hey everyone, </w:t>
        <w:br/>
        <w:br/>
        <w:t xml:space="preserve">As some of you may have heard, the Tribunal is a system that addresses many types of player behaviors but is currently in extended maintenance while we upgrade a lot of the core functionality. You can read more about it here: </w:t>
        <w:br/>
        <w:t>http://na.leagueoflegends.com/en/news/game-updates/player-behavior/upgrading-tribunal</w:t>
        <w:br/>
        <w:br/>
        <w:t xml:space="preserve">In the meantime, we've launched several test systems that have begun aggressively reducing negative player behaviors in League of Legends including a system with the ability to instantly escalate high severity behaviors such as excessive verbal abuse, racism, sexism, homophobia and worse to a 14-day or permanent ban. After several weeks of testing in North America, we are now ready to start these tests on the European servers. We'll continue to monitor the results of these tests as we prepare to roll them out in other regions. </w:t>
        <w:br/>
        <w:br/>
        <w:t xml:space="preserve">The reason I'm here today though, is because while these systems are effective at reducing </w:t>
        <w:br/>
        <w:t xml:space="preserve">negative verbal behaviors in League, we've been working on ways to address </w:t>
        <w:br/>
        <w:t xml:space="preserve">negative gameplay behaviors in League. </w:t>
        <w:br/>
        <w:br/>
        <w:t xml:space="preserve">Starting 8/26/2014 in North America, weÂll be rolling out a test system capable of immediately escalating extreme intentional feeders straight to a 14-day or permanent ban. Like our other punishment systems, weÂll start with conservative tests to minimize false positives, and then expand the system to be more aggressive. As with our other experiments, depending on the results, weÂll roll out similar tests to the other servers. </w:t>
        <w:br/>
        <w:br/>
        <w:t>Hey 8e65b082c4262407 I sent you an email regarding some concerns on my account, have you checked it out?</w:t>
      </w:r>
    </w:p>
    <w:p>
      <w:r>
        <w:rPr>
          <w:b/>
          <w:u w:val="single"/>
        </w:rPr>
        <w:t>802256</w:t>
      </w:r>
    </w:p>
    <w:p>
      <w:r>
        <w:t xml:space="preserve">Quote: </w:t>
        <w:br/>
        <w:br/>
        <w:t xml:space="preserve">530ef5dbfed1f549: </w:t>
        <w:br/>
        <w:br/>
        <w:t xml:space="preserve">I have no faith in a computer being able to tell the difference between someone intentionally dying a lot and someone unintentionally dying a lot. I don't have confidence in MYSELF being able to tell that, especially with the amount of lag people have been having lately, much less a computer. </w:t>
        <w:br/>
        <w:br/>
        <w:t>It is probably easier for a computer to tell the difference. Think about how many times you click and the pattern that you do so when you are having a bad game compared to when you are trying to intentionally feed. Granted knowing the player development team, they will probably do something stupid and only look at kda or reports.</w:t>
      </w:r>
    </w:p>
    <w:p>
      <w:r>
        <w:rPr>
          <w:b/>
          <w:u w:val="single"/>
        </w:rPr>
        <w:t>802257</w:t>
      </w:r>
    </w:p>
    <w:p>
      <w:r>
        <w:t xml:space="preserve">Quote: </w:t>
        <w:br/>
        <w:br/>
        <w:t xml:space="preserve">9b8b77e5d4fbd95e: </w:t>
        <w:br/>
        <w:br/>
        <w:t xml:space="preserve">While that is the sensible thing to do, it is hard to believe the player development team will all of a sudden become competent given its track record. There is always hope I guess. </w:t>
        <w:br/>
        <w:br/>
        <w:t xml:space="preserve">oh i can assure you they will literally never catch any trolls with this system besides the VERY VERY rare idiot who truly goes on a full on intentional feed mode which happened like 1 in every 1000 matches. it is a stupid lazy system as per riots behavior team normal standards. </w:t>
        <w:br/>
        <w:br/>
        <w:t>you need replay with review to actually determine who is being a ****** bag, via the myriad of ways people pasively agressively troll thier teams, almost noone goes 0/35/0 intentional feed.</w:t>
      </w:r>
    </w:p>
    <w:p>
      <w:r>
        <w:rPr>
          <w:b/>
          <w:u w:val="single"/>
        </w:rPr>
        <w:t>802258</w:t>
      </w:r>
    </w:p>
    <w:p>
      <w:r>
        <w:t xml:space="preserve">I had a poppy end up being 0-11 or so by 13 minutes because of a ****ty </w:t>
        <w:br/>
        <w:t xml:space="preserve">invade &gt; 2 man premade 3v1ing her top lane.In diamond 1. </w:t>
        <w:br/>
        <w:t xml:space="preserve">8a03fa754c611575 or something was the guys tag, ended the game being </w:t>
        <w:br/>
        <w:t xml:space="preserve">like 9-14-3. It was a legit game, but would something like this end up </w:t>
        <w:br/>
        <w:t>being detected?</w:t>
      </w:r>
    </w:p>
    <w:p>
      <w:r>
        <w:rPr>
          <w:b/>
          <w:u w:val="single"/>
        </w:rPr>
        <w:t>802259</w:t>
      </w:r>
    </w:p>
    <w:p>
      <w:r>
        <w:t>Will this ban players for playing in a ARAZ (All Random All Zeal) game in customs?</w:t>
      </w:r>
    </w:p>
    <w:p>
      <w:r>
        <w:rPr>
          <w:b/>
          <w:u w:val="single"/>
        </w:rPr>
        <w:t>802260</w:t>
      </w:r>
    </w:p>
    <w:p>
      <w:r>
        <w:t>How the hell is this not stickied...ffs lyte **** like this is important to the community.</w:t>
      </w:r>
    </w:p>
    <w:p>
      <w:r>
        <w:rPr>
          <w:b/>
          <w:u w:val="single"/>
        </w:rPr>
        <w:t>802261</w:t>
      </w:r>
    </w:p>
    <w:p>
      <w:r>
        <w:t>I got banned but I didn't even feed... search up ed8450809dbb7b8c on league you'll see I never fed,</w:t>
      </w:r>
    </w:p>
    <w:p>
      <w:r>
        <w:rPr>
          <w:b/>
          <w:u w:val="single"/>
        </w:rPr>
        <w:t>802262</w:t>
      </w:r>
    </w:p>
    <w:p>
      <w:r>
        <w:t>Now wait. If you ban the feeder instantly, could you make the game end in loss prevented for the team who has the feeder? That way it could be a bit fair, and it wouldn't be abuseable because you would get your account banned anyway.</w:t>
      </w:r>
    </w:p>
    <w:p>
      <w:r>
        <w:rPr>
          <w:b/>
          <w:u w:val="single"/>
        </w:rPr>
        <w:t>802263</w:t>
      </w:r>
    </w:p>
    <w:p>
      <w:r>
        <w:t>fix the god damn server.</w:t>
      </w:r>
    </w:p>
    <w:p>
      <w:r>
        <w:rPr>
          <w:b/>
          <w:u w:val="single"/>
        </w:rPr>
        <w:t>802264</w:t>
      </w:r>
    </w:p>
    <w:p>
      <w:r>
        <w:t xml:space="preserve">Quote: </w:t>
        <w:br/>
        <w:br/>
        <w:t xml:space="preserve">8e65b082c4262407: </w:t>
        <w:br/>
        <w:br/>
        <w:t xml:space="preserve">Hey everyone, </w:t>
        <w:br/>
        <w:br/>
        <w:t xml:space="preserve">As some of you may have heard, the Tribunal is a system that addresses many types of player behaviors but is currently in extended maintenance while we upgrade a lot of the core functionality. You can read more about it here: </w:t>
        <w:br/>
        <w:t>http://na.leagueoflegends.com/en/news/game-updates/player-behavior/upgrading-tribunal</w:t>
        <w:br/>
        <w:br/>
        <w:t xml:space="preserve">In the meantime, we've launched several test systems that have begun aggressively reducing negative player behaviors in League of Legends including a system with the ability to instantly escalate high severity behaviors such as excessive verbal abuse, racism, sexism, homophobia and worse to a 14-day or permanent ban. After several weeks of testing in North America, we are now ready to start these tests on the European servers. We'll continue to monitor the results of these tests as we prepare to roll them out in other regions. </w:t>
        <w:br/>
        <w:br/>
        <w:t xml:space="preserve">The reason I'm here today though, is because while these systems are effective at reducing </w:t>
        <w:br/>
        <w:t xml:space="preserve">negative verbal behaviors in League, we've been working on ways to address </w:t>
        <w:br/>
        <w:t xml:space="preserve">negative gameplay behaviors in League. </w:t>
        <w:br/>
        <w:br/>
        <w:t xml:space="preserve">Starting 8/26/2014 in North America, weÂll be rolling out a test system capable of immediately escalating extreme intentional feeders straight to a 14-day or permanent ban. Like our other punishment systems, weÂll start with conservative tests to minimize false positives, and then expand the system to be more aggressive. As with our other experiments, depending on the results, weÂll roll out similar tests to the other servers. </w:t>
        <w:br/>
        <w:br/>
        <w:t>why can we not focus on the WAY more frequent afkers</w:t>
      </w:r>
    </w:p>
    <w:p>
      <w:r>
        <w:rPr>
          <w:b/>
          <w:u w:val="single"/>
        </w:rPr>
        <w:t>802265</w:t>
      </w:r>
    </w:p>
    <w:p>
      <w:r>
        <w:t>Thank you for your continued efforts 8e65b082c4262407. On behalf of the majority of us, your efforts are well received. I hope you can read this! &lt;3</w:t>
      </w:r>
    </w:p>
    <w:p>
      <w:r>
        <w:rPr>
          <w:b/>
          <w:u w:val="single"/>
        </w:rPr>
        <w:t>802266</w:t>
      </w:r>
    </w:p>
    <w:p>
      <w:r>
        <w:t>so what happens when you play proxy singed? Do I have to fear getting banned if I main it?</w:t>
      </w:r>
    </w:p>
    <w:p>
      <w:r>
        <w:rPr>
          <w:b/>
          <w:u w:val="single"/>
        </w:rPr>
        <w:t>802267</w:t>
      </w:r>
    </w:p>
    <w:p>
      <w:r>
        <w:t xml:space="preserve">Quote: </w:t>
        <w:br/>
        <w:br/>
        <w:t xml:space="preserve">abbae0f1707eaca4: </w:t>
        <w:br/>
        <w:br/>
        <w:t xml:space="preserve">You don't even think you can tell the difference yourself? So do you just consider it an unaddressable issue then and want a total hands off approach from Riot? </w:t>
        <w:br/>
        <w:br/>
        <w:t xml:space="preserve">I'd say in EXTREME situations a person could tell, but outside of the absolute worst of the worst... no, I don't think a person could easily tell, and I have absolutely no faith in a computer telling. </w:t>
        <w:br/>
        <w:br/>
        <w:t>What I want them to do is, if they're going to punish for this, I want them to have a person who is more experienced than me investigating it. I don't want there to even be a 0.000001% chance of a false positive for this sort of thing. Nobody should ever EVER be banned for intentional feeding for having bad games, no matter how bad those games are. And while I don't necessarily think the % of false positives will be high... I do think there will be some because I don't think a computer can tell a person's intent.</w:t>
      </w:r>
    </w:p>
    <w:p>
      <w:r>
        <w:rPr>
          <w:b/>
          <w:u w:val="single"/>
        </w:rPr>
        <w:t>802268</w:t>
      </w:r>
    </w:p>
    <w:p>
      <w:r>
        <w:t>So what's next?   ban/chat restriction for not playing meta?</w:t>
      </w:r>
    </w:p>
    <w:p>
      <w:r>
        <w:rPr>
          <w:b/>
          <w:u w:val="single"/>
        </w:rPr>
        <w:t>802269</w:t>
      </w:r>
    </w:p>
    <w:p>
      <w:r>
        <w:t>I hope 0aba20f58e4a5c32 gets banned so she stops trolling/streaming.</w:t>
      </w:r>
    </w:p>
    <w:p>
      <w:r>
        <w:rPr>
          <w:b/>
          <w:u w:val="single"/>
        </w:rPr>
        <w:t>802270</w:t>
      </w:r>
    </w:p>
    <w:p>
      <w:r>
        <w:t xml:space="preserve">Quote: </w:t>
        <w:br/>
        <w:br/>
        <w:t xml:space="preserve">eb1e5cffc3d3cdda: </w:t>
        <w:br/>
        <w:br/>
        <w:t xml:space="preserve">so what happens when you play proxy singed? Do I have to fear getting banned if I main it? </w:t>
        <w:br/>
        <w:br/>
        <w:t>yes considering it doesn't work anymore, and not for this entire season even lol</w:t>
      </w:r>
    </w:p>
    <w:p>
      <w:r>
        <w:rPr>
          <w:b/>
          <w:u w:val="single"/>
        </w:rPr>
        <w:t>802271</w:t>
      </w:r>
    </w:p>
    <w:p>
      <w:r>
        <w:t>Will one game be enough, or does it need to be a pattern? I know I've had scores like 1/20/0 and was not doing so on purpose, just got owned that hard on a bad team. Rare? Sure, I think I've only put up numbers like that two or three times, but it does happen.</w:t>
      </w:r>
    </w:p>
    <w:p>
      <w:r>
        <w:rPr>
          <w:b/>
          <w:u w:val="single"/>
        </w:rPr>
        <w:t>802272</w:t>
      </w:r>
    </w:p>
    <w:p>
      <w:r>
        <w:t xml:space="preserve">Quote: </w:t>
        <w:br/>
        <w:br/>
        <w:t xml:space="preserve">2b39405c12891d8a: </w:t>
        <w:br/>
        <w:br/>
        <w:t xml:space="preserve">why can we not focus on the WAY more frequent afkers </w:t>
        <w:br/>
        <w:br/>
        <w:t>Because they know more than half of it is their fault with their ****ty servers</w:t>
      </w:r>
    </w:p>
    <w:p>
      <w:r>
        <w:rPr>
          <w:b/>
          <w:u w:val="single"/>
        </w:rPr>
        <w:t>802273</w:t>
      </w:r>
    </w:p>
    <w:p>
      <w:r>
        <w:t xml:space="preserve">Quote: </w:t>
        <w:br/>
        <w:br/>
        <w:t xml:space="preserve">0159355461ce2a39: </w:t>
        <w:br/>
        <w:br/>
        <w:t xml:space="preserve">So can you look up the account with summoner name 0159355461ce2a39 and post proof of why I received a 14 day ban? Thanks. </w:t>
        <w:br/>
        <w:br/>
        <w:t>afk</w:t>
      </w:r>
    </w:p>
    <w:p>
      <w:r>
        <w:rPr>
          <w:b/>
          <w:u w:val="single"/>
        </w:rPr>
        <w:t>802274</w:t>
      </w:r>
    </w:p>
    <w:p>
      <w:r>
        <w:t xml:space="preserve">Quote: </w:t>
        <w:br/>
        <w:br/>
        <w:t xml:space="preserve">8e65b082c4262407: </w:t>
        <w:br/>
        <w:br/>
        <w:t xml:space="preserve">Hey everyone, </w:t>
        <w:br/>
        <w:br/>
        <w:t xml:space="preserve">As some of you may have heard, the Tribunal is a system that addresses many types of player behaviors but is currently in extended maintenance while we upgrade a lot of the core functionality. You can read more about it here: </w:t>
        <w:br/>
        <w:t>http://na.leagueoflegends.com/en/news/game-updates/player-behavior/upgrading-tribunal</w:t>
        <w:br/>
        <w:br/>
        <w:t xml:space="preserve">In the meantime, we've launched several test systems that have begun aggressively reducing negative player behaviors in League of Legends including a system with the ability to instantly escalate high severity behaviors such as excessive verbal abuse, racism, sexism, homophobia and worse to a 14-day or permanent ban. After several weeks of testing in North America, we are now ready to start these tests on the European servers. We'll continue to monitor the results of these tests as we prepare to roll them out in other regions. </w:t>
        <w:br/>
        <w:br/>
        <w:t xml:space="preserve">The reason I'm here today though, is because while these systems are effective at reducing </w:t>
        <w:br/>
        <w:t xml:space="preserve">negative verbal behaviors in League, we've been working on ways to address </w:t>
        <w:br/>
        <w:t xml:space="preserve">negative gameplay behaviors in League. </w:t>
        <w:br/>
        <w:br/>
        <w:t xml:space="preserve">Starting 8/26/2014 in North America, weÂll be rolling out a test system capable of immediately escalating extreme intentional feeders straight to a 14-day or permanent ban. Like our other punishment systems, weÂll start with conservative tests to minimize false positives, and then expand the system to be more aggressive. As with our other experiments, depending on the results, weÂll roll out similar tests to the other servers. </w:t>
        <w:br/>
        <w:br/>
        <w:t>what about heterophobia?</w:t>
      </w:r>
    </w:p>
    <w:p>
      <w:r>
        <w:rPr>
          <w:b/>
          <w:u w:val="single"/>
        </w:rPr>
        <w:t>802275</w:t>
      </w:r>
    </w:p>
    <w:p>
      <w:r>
        <w:t>On behalf of everyone who tries to take ranked as a serious competition, I'd like to thank 8e65b082c4262407 for all of the 14 day bans that WEREN'T for sexism, racism, death threats, or homophobia. Your system of banning everyone who says something that might hurt a 5 year old's feelings is doing wonders for legitimizing league of legends and esports in general as legitimate competitions that should be taken seriously. It's even having ripple effects in real sports. Just last week Kobe Bryant was kicked off of the Lakers for extreme and consistent verbal harassment of teammates who weren't performing up to his expectations. Richard Sherman was given a 14 day suspension from the NFL for telling Michael Crabtree to "Get ****ed", and Johnny Manziel was given a 32 game chat restriction for putting up the money sign everytime he made a play, because it made his teammates uncomfortable and his opponents feel discouraged about their playing ability.</w:t>
      </w:r>
    </w:p>
    <w:p>
      <w:r>
        <w:rPr>
          <w:b/>
          <w:u w:val="single"/>
        </w:rPr>
        <w:t>802276</w:t>
      </w:r>
    </w:p>
    <w:p>
      <w:r>
        <w:t>Quote:</w:t>
        <w:br/>
        <w:br/>
        <w:t>e567227e13e7de03:</w:t>
        <w:br/>
        <w:br/>
        <w:t xml:space="preserve">What if someone just does extremely badly 10 games in a row 0-15?I'm </w:t>
        <w:br/>
        <w:t xml:space="preserve">really curious about this. Is the system taking into account items </w:t>
        <w:br/>
        <w:t>and summoners?</w:t>
        <w:br/>
        <w:br/>
        <w:t>nobody is that bad</w:t>
      </w:r>
    </w:p>
    <w:p>
      <w:r>
        <w:rPr>
          <w:b/>
          <w:u w:val="single"/>
        </w:rPr>
        <w:t>802277</w:t>
      </w:r>
    </w:p>
    <w:p>
      <w:r>
        <w:t xml:space="preserve">Quote: </w:t>
        <w:br/>
        <w:br/>
        <w:t xml:space="preserve">59d9c14e8d42af91: </w:t>
        <w:br/>
        <w:br/>
        <w:t xml:space="preserve">On behalf of everyone who tries to take ranked as a serious competition, I'd like to thank 8e65b082c4262407 for all of the 14 day bans that WEREN'T for sexism, racism, death threats, or homophobia. Your system of banning everyone who says something that might hurt a 5 year old's feelings is doing wonders for legitimizing league of legends and esports in general as legitimate competitions that should be taken seriously. It's even having ripple effects in real sports. Just last week Kobe Bryant was kicked off of the Lakers for extreme and consistent verbal harassment of teammates who weren't performing up to his expectations. Richard Sherman was given a 14 day suspension from the NFL for telling Michael Crabtree to "Get ****ed", and Johnny Manziel was given a 32 game chat restriction for putting up the money sign everytime he made a play, because it made his teammates uncomfortable and his opponents feel discouraged about their playing ability. </w:t>
        <w:br/>
        <w:br/>
        <w:t xml:space="preserve">Are you comparing yourself to a pro level player? "They" get away with it because they are valuable, they make a lot of money for the people they work for. </w:t>
        <w:br/>
        <w:br/>
        <w:t>What happens when little league players trying acting like some of those hostile pros? Because unless you are playing LCS that is all LoL is for the rest of us, the pee wees.</w:t>
      </w:r>
    </w:p>
    <w:p>
      <w:r>
        <w:rPr>
          <w:b/>
          <w:u w:val="single"/>
        </w:rPr>
        <w:t>802278</w:t>
      </w:r>
    </w:p>
    <w:p>
      <w:r>
        <w:t>So High School and College sports don't exist? I've played for travel leagues in Junior High where people say **** like that all the time, because it's a competition and they take it seriously. The best thing about esports is that it's so open and everyone can compete. That's what drew me to LoL in the first place, being able to climb a ladder. If you're in diamond or challenger you're playing these pro players. So, if everyone who isn't a pro, shouldn't take the game seriously, then ranked shouldn't even exist. You probably don't understand a lot about sports, but it doesn't go, 3rd grade little league - MLB, there are steps in between.</w:t>
      </w:r>
    </w:p>
    <w:p>
      <w:r>
        <w:rPr>
          <w:b/>
          <w:u w:val="single"/>
        </w:rPr>
        <w:t>802279</w:t>
      </w:r>
    </w:p>
    <w:p>
      <w:r>
        <w:t>I just want to get unbanned  my toxic days are offically over once i get unbanned but thats 14 days away :'(</w:t>
      </w:r>
    </w:p>
    <w:p>
      <w:r>
        <w:rPr>
          <w:b/>
          <w:u w:val="single"/>
        </w:rPr>
        <w:t>802280</w:t>
      </w:r>
    </w:p>
    <w:p>
      <w:r>
        <w:t xml:space="preserve">Quote: </w:t>
        <w:br/>
        <w:br/>
        <w:t xml:space="preserve">59d9c14e8d42af91: </w:t>
        <w:br/>
        <w:br/>
        <w:t xml:space="preserve">So High School and College sports don't exist? I've played for travel leagues in Junior High where people say **** like that all the time, because it's a competition and they take it seriously. The best thing about esports is that it's so open and everyone can compete. That's what drew me to LoL in the first place, being able to climb a ladder. If you're in diamond or challenger you're playing these pro players. So, if everyone who isn't a pro, shouldn't take the game seriously, then ranked shouldn't even exist. You probably don't understand a lot about sports, but it doesn't go, 3rd grade little league - MLB, there are steps in between. </w:t>
        <w:br/>
        <w:br/>
        <w:t>And, you don't get away with tons on high school teams either. Singular outburst of emotion, sure. Constant insults and cursing, not a chance.</w:t>
      </w:r>
    </w:p>
    <w:p>
      <w:r>
        <w:rPr>
          <w:b/>
          <w:u w:val="single"/>
        </w:rPr>
        <w:t>802281</w:t>
      </w:r>
    </w:p>
    <w:p>
      <w:r>
        <w:t>Not sure what Division 3 cupcake of a school you went to, but you clearly have no idea how players talk to each other or their opponents when real schools are playing.</w:t>
      </w:r>
    </w:p>
    <w:p>
      <w:r>
        <w:rPr>
          <w:b/>
          <w:u w:val="single"/>
        </w:rPr>
        <w:t>802282</w:t>
      </w:r>
    </w:p>
    <w:p>
      <w:r>
        <w:t xml:space="preserve">Quote: </w:t>
        <w:br/>
        <w:br/>
        <w:t xml:space="preserve">59d9c14e8d42af91: </w:t>
        <w:br/>
        <w:br/>
        <w:t xml:space="preserve">Not sure what Division 3 cupcake of a school you went to, but you clearly have no idea how players talk to each other or their opponents when real schools are playing. </w:t>
        <w:br/>
        <w:br/>
        <w:t>Or maybe the adults in charge where I'm from were actually in charge...</w:t>
      </w:r>
    </w:p>
    <w:p>
      <w:r>
        <w:rPr>
          <w:b/>
          <w:u w:val="single"/>
        </w:rPr>
        <w:t>802283</w:t>
      </w:r>
    </w:p>
    <w:p>
      <w:r>
        <w:t xml:space="preserve">Quote: </w:t>
        <w:br/>
        <w:br/>
        <w:t xml:space="preserve">18bcf060a71b1f79: </w:t>
        <w:br/>
        <w:br/>
        <w:t xml:space="preserve">Interesting. How will the system tell the difference from feeders and legitimately bad play? </w:t>
        <w:br/>
        <w:br/>
        <w:t>We're taking into account a large number of different variables, which should properly distinguish between the two. Minimizing false positives is really important for a system like this, where the line between poor play and intentional feeding can be blurry.</w:t>
      </w:r>
    </w:p>
    <w:p>
      <w:r>
        <w:rPr>
          <w:b/>
          <w:u w:val="single"/>
        </w:rPr>
        <w:t>802284</w:t>
      </w:r>
    </w:p>
    <w:p>
      <w:r>
        <w:t xml:space="preserve">8e65b082c4262407 u sound like you just want to ban Kaceytron, ugh, I knew u would </w:t>
        <w:br/>
        <w:t xml:space="preserve">give in to the ****ing blind masses... Disappointed in you </w:t>
        <w:br/>
        <w:t>8e65b082c4262407.HAIL 0aba20f58e4a5c32</w:t>
      </w:r>
    </w:p>
    <w:p>
      <w:r>
        <w:rPr>
          <w:b/>
          <w:u w:val="single"/>
        </w:rPr>
        <w:t>802285</w:t>
      </w:r>
    </w:p>
    <w:p>
      <w:r>
        <w:t>Any competitive sport you play, the players hold each other accountable for their play. Sure, you could get kicked of for saying something completely unacceptable. But telling someone to stop playing like ****, or to not be a *****, or to knock that ****er on his ass, any of that stuff is completely acceptable.</w:t>
      </w:r>
    </w:p>
    <w:p>
      <w:r>
        <w:rPr>
          <w:b/>
          <w:u w:val="single"/>
        </w:rPr>
        <w:t>802286</w:t>
      </w:r>
    </w:p>
    <w:p>
      <w:r>
        <w:t>Oh, and every team sport, the players would constantly talk in "All Caps", because they're yelling at each other the entire time.</w:t>
      </w:r>
    </w:p>
    <w:p>
      <w:r>
        <w:rPr>
          <w:b/>
          <w:u w:val="single"/>
        </w:rPr>
        <w:t>802287</w:t>
      </w:r>
    </w:p>
    <w:p>
      <w:r>
        <w:t xml:space="preserve">Quote: </w:t>
        <w:br/>
        <w:br/>
        <w:t xml:space="preserve">59d9c14e8d42af91: </w:t>
        <w:br/>
        <w:br/>
        <w:t xml:space="preserve">Any competitive sport you play, the players hold each other accountable for their play. Sure, you could get kicked of for saying something completely unacceptable. But telling someone to stop playing like ****, or to not be a *****, or to knock that ****er on his ass, any of that stuff is completely acceptable. </w:t>
        <w:br/>
        <w:br/>
        <w:t xml:space="preserve">Like I said, singular emotional outbursts, sure those will be ignored. But if you are berating your team mates after very play? Are you serious, no decent coach is going to allow that because it destroys team cohesion. </w:t>
        <w:br/>
        <w:br/>
        <w:t>Plus there is the fact that sports teams are kind of like a family, where as you don't know the people you are teamed up with in soloq. But sure...</w:t>
      </w:r>
    </w:p>
    <w:p>
      <w:r>
        <w:rPr>
          <w:b/>
          <w:u w:val="single"/>
        </w:rPr>
        <w:t>802288</w:t>
      </w:r>
    </w:p>
    <w:p>
      <w:r>
        <w:t xml:space="preserve">Quote: </w:t>
        <w:br/>
        <w:br/>
        <w:t xml:space="preserve">59d9c14e8d42af91: </w:t>
        <w:br/>
        <w:br/>
        <w:t xml:space="preserve">Oh, and every team sport, the players would constantly talk in "All Caps", because they're yelling at each other the entire time. </w:t>
        <w:br/>
        <w:br/>
        <w:t>Spoken like a fat kid that never even made the team.</w:t>
      </w:r>
    </w:p>
    <w:p>
      <w:r>
        <w:rPr>
          <w:b/>
          <w:u w:val="single"/>
        </w:rPr>
        <w:t>802289</w:t>
      </w:r>
    </w:p>
    <w:p>
      <w:r>
        <w:t xml:space="preserve">Quote: </w:t>
        <w:br/>
        <w:br/>
        <w:t xml:space="preserve">59d9c14e8d42af91: </w:t>
        <w:br/>
        <w:br/>
        <w:t xml:space="preserve">Oh, and every team sport, the players would constantly talk in "All Caps", because they're yelling at each other the entire time. </w:t>
        <w:br/>
        <w:br/>
        <w:t>Spoken like a fat kid that never even made the team.</w:t>
      </w:r>
    </w:p>
    <w:p>
      <w:r>
        <w:rPr>
          <w:b/>
          <w:u w:val="single"/>
        </w:rPr>
        <w:t>802290</w:t>
      </w:r>
    </w:p>
    <w:p>
      <w:r>
        <w:t xml:space="preserve">Quote: </w:t>
        <w:br/>
        <w:br/>
        <w:t xml:space="preserve">59d9c14e8d42af91: </w:t>
        <w:br/>
        <w:br/>
        <w:t xml:space="preserve">Oh, and every team sport, the players would constantly talk in "All Caps", because they're yelling at each other the entire time. </w:t>
        <w:br/>
        <w:br/>
        <w:t>Spoken like a fat kid that never even made the team.</w:t>
      </w:r>
    </w:p>
    <w:p>
      <w:r>
        <w:rPr>
          <w:b/>
          <w:u w:val="single"/>
        </w:rPr>
        <w:t>802291</w:t>
      </w:r>
    </w:p>
    <w:p>
      <w:r>
        <w:t>I didn't say after every play, but if someone messes up, people are going to yell at them, and if your team gets completely destroyed, the captains are going to ream you all of next practice. And saying stuff like "get your **** together" or "stop playing like ****" in a just a few games here, can get you 14 day banned. Plus, any practice where the captains call out everyone else, and tell them how ****tily they've been playing, that could get you perma banned.</w:t>
      </w:r>
    </w:p>
    <w:p>
      <w:r>
        <w:rPr>
          <w:b/>
          <w:u w:val="single"/>
        </w:rPr>
        <w:t>802292</w:t>
      </w:r>
    </w:p>
    <w:p>
      <w:r>
        <w:t>You need to stop using the word "homophobia."  Nobody's scared of anybody. The alleged-offensive terms do not indicate fear. I'm tired of this stupid term.  I can dislike gay people and homosexual behavior (and I do) by simple moral conviction if I want. Hell, it might just be my choice because I get mad and want to dislike something. That doesn't mean I'm afraid of it.</w:t>
      </w:r>
    </w:p>
    <w:p>
      <w:r>
        <w:rPr>
          <w:b/>
          <w:u w:val="single"/>
        </w:rPr>
        <w:t>802293</w:t>
      </w:r>
    </w:p>
    <w:p>
      <w:r>
        <w:t xml:space="preserve">Quote: </w:t>
        <w:br/>
        <w:br/>
        <w:t xml:space="preserve">59d9c14e8d42af91: </w:t>
        <w:br/>
        <w:br/>
        <w:t xml:space="preserve">I didn't say after every play, but if someone messes up, people are going to yell at them, and if your team gets completely destroyed, the captains are going to ream you all of next practice. And saying stuff like "get your **** together" or "stop playing like ****" in a just a few games here, can get you 14 day banned. Plus, any practice where the captains call out everyone else, and tell them how ****tily they've been playing, that could get you perma banned. </w:t>
        <w:br/>
        <w:br/>
        <w:t>Dude, one outbutst every few games will not get you banned. I know from experience.</w:t>
      </w:r>
    </w:p>
    <w:p>
      <w:r>
        <w:rPr>
          <w:b/>
          <w:u w:val="single"/>
        </w:rPr>
        <w:t>802294</w:t>
      </w:r>
    </w:p>
    <w:p>
      <w:r>
        <w:t>Oh i forgot, in football, soccer, baseball, basketball, they don't yell plays at each other, or scream so people can hear them or get them to understand what's needed. They meekly walk up to another player, tap them on the shoulder, say "excuse me sir, might i borrow a moment of your time?" and then after the offer of conversation is accepted, say "i think that we should, but only if it's quite alright with you of course, pass the ball over to the right side, nobody's guarding our forward."</w:t>
      </w:r>
    </w:p>
    <w:p>
      <w:r>
        <w:rPr>
          <w:b/>
          <w:u w:val="single"/>
        </w:rPr>
        <w:t>802295</w:t>
      </w:r>
    </w:p>
    <w:p>
      <w:r>
        <w:t>ive some games where ill feed 10-15deaths in 40-50minute games , does that make me an intentional feeder by the system even if iÂ´ve 8kills 10-11 supports?  be very careful with that system and only extend it to very obvious feeding such as 6 mobyboots or tears couppled with nigh 0 assists kills and farm.</w:t>
      </w:r>
    </w:p>
    <w:p>
      <w:r>
        <w:rPr>
          <w:b/>
          <w:u w:val="single"/>
        </w:rPr>
        <w:t>802296</w:t>
      </w:r>
    </w:p>
    <w:p>
      <w:r>
        <w:t>A few outbursts every game will, just like you have in real sports where you take the game seriously. You obviously are the kind of person who just plays for fun and doesn't care if you win or lose, so this conversation probably isn't for you anyway.</w:t>
      </w:r>
    </w:p>
    <w:p>
      <w:r>
        <w:rPr>
          <w:b/>
          <w:u w:val="single"/>
        </w:rPr>
        <w:t>802297</w:t>
      </w:r>
    </w:p>
    <w:p>
      <w:r>
        <w:t xml:space="preserve">Quote: </w:t>
        <w:br/>
        <w:br/>
        <w:t xml:space="preserve">ec9d21b6388b9a83: </w:t>
        <w:br/>
        <w:br/>
        <w:t xml:space="preserve">Finally been waiting for this, how come you couldn't implement it sooner? </w:t>
        <w:br/>
        <w:br/>
        <w:t xml:space="preserve">We've been working on several systems in parallel and depending on the various design and tech challenges, some features are easier to do than others. </w:t>
        <w:br/>
        <w:br/>
        <w:t>For intentional feeders, many players tend to confuse intentional feeding with just playing a poor game, so there's a lot of nuance to figuring out when an offense is actually intentional feeding and deserving of a punishment.</w:t>
      </w:r>
    </w:p>
    <w:p>
      <w:r>
        <w:rPr>
          <w:b/>
          <w:u w:val="single"/>
        </w:rPr>
        <w:t>802298</w:t>
      </w:r>
    </w:p>
    <w:p>
      <w:r>
        <w:t xml:space="preserve">Quote: </w:t>
        <w:br/>
        <w:br/>
        <w:t xml:space="preserve">12153c1f09e432cc: </w:t>
        <w:br/>
        <w:br/>
        <w:t>1056341</w:t>
        <w:br/>
        <w:br/>
        <w:t>sweet jesus</w:t>
      </w:r>
    </w:p>
    <w:p>
      <w:r>
        <w:rPr>
          <w:b/>
          <w:u w:val="single"/>
        </w:rPr>
        <w:t>802299</w:t>
      </w:r>
    </w:p>
    <w:p>
      <w:r>
        <w:t xml:space="preserve">Quote: </w:t>
        <w:br/>
        <w:br/>
        <w:t xml:space="preserve">9ff5785e56a6b008: </w:t>
        <w:br/>
        <w:br/>
        <w:t xml:space="preserve">We're taking into account a large number of different variables, which should properly distinguish between the two. Minimizing false positives is really important for a system like this, where the line between poor play and intentional feeding can be blurry. </w:t>
        <w:br/>
        <w:br/>
        <w:t xml:space="preserve">Quote: </w:t>
        <w:br/>
        <w:br/>
        <w:t xml:space="preserve">8e65b082c4262407: </w:t>
        <w:br/>
        <w:br/>
        <w:t xml:space="preserve">We've been working on several systems in parallel and depending on the various design and tech challenges, some features are easier to do than others. </w:t>
        <w:br/>
        <w:br/>
        <w:t xml:space="preserve">For intentional feeders, many players tend to confuse intentional feeding with just playing a poor game, so there's a lot of nuance to figuring out when an offense is actually intentional feeding and deserving of a punishment. </w:t>
        <w:br/>
        <w:br/>
        <w:t xml:space="preserve">How will it be able to differentiate intentional poor play and regular poor play then? Not every feeder is (or will be) stupid enough to feed 103 kills to the enemy or blatantly brag about feeding the enemy team. So will this system only target unsubtle (and stupid) feeders or will this also hammer down on elo-boosted accounts that are consistently feeding against players way out of their league and possibly some player on a </w:t>
        <w:br/>
        <w:t>huge tilt spree?</w:t>
      </w:r>
    </w:p>
    <w:p>
      <w:r>
        <w:rPr>
          <w:b/>
          <w:u w:val="single"/>
        </w:rPr>
        <w:t>802300</w:t>
      </w:r>
    </w:p>
    <w:p>
      <w:r>
        <w:t xml:space="preserve">Quote: </w:t>
        <w:br/>
        <w:br/>
        <w:t xml:space="preserve">0159355461ce2a39: </w:t>
        <w:br/>
        <w:br/>
        <w:t xml:space="preserve">I'm going to laugh when half of you get 14 day bans for having bad games where you go 0/11. This **** is just like the "toxic" auto bans. X amount of reports = 14 day ban. </w:t>
        <w:br/>
        <w:br/>
        <w:t>Neither system relies just on reports. There are multiple checks in systems to minimize false positives, which is why there are very few players that get punishments when they do not deserve it.</w:t>
      </w:r>
    </w:p>
    <w:p>
      <w:r>
        <w:rPr>
          <w:b/>
          <w:u w:val="single"/>
        </w:rPr>
        <w:t>802301</w:t>
      </w:r>
    </w:p>
    <w:p>
      <w:r>
        <w:t xml:space="preserve">Quote: </w:t>
        <w:br/>
        <w:br/>
        <w:t xml:space="preserve">530ef5dbfed1f549: </w:t>
        <w:br/>
        <w:br/>
        <w:t xml:space="preserve">Well... I guess I'd best not play ranked for a while until this is all sorted out. I've had a few really bad games in my past few ranked matches and I don't want to get a ban... and I simply don't trust a computer to detect the difference between a 0-10-0 'oh **** everything I did went wrong' game and a 0-10-0 'I walked down mid and died constantly' game. </w:t>
        <w:br/>
        <w:br/>
        <w:t>you are afraid because you intenionally fed. No one goes 0/10 and its just a "bad game" 8e65b082c4262407 get rid of this kid from ranked</w:t>
      </w:r>
    </w:p>
    <w:p>
      <w:r>
        <w:rPr>
          <w:b/>
          <w:u w:val="single"/>
        </w:rPr>
        <w:t>802302</w:t>
      </w:r>
    </w:p>
    <w:p>
      <w:r>
        <w:t xml:space="preserve">Quote: </w:t>
        <w:br/>
        <w:br/>
        <w:t xml:space="preserve">69d59aed989f50c3: </w:t>
        <w:br/>
        <w:br/>
        <w:t xml:space="preserve">How will it be able to differentiate intentional poor play and regular poor play then? Not every feeder is (or will be) stupid enough to feed 103 kills to the enemy or blatantly brag about feeding the enemy team. So will this system only target unsubtle (and stupid) feeders or will this also hammer down on elo-boosted accounts that are consistently feeding against players way out of their league and possibly some player on a </w:t>
        <w:br/>
        <w:t xml:space="preserve">huge tilt spree? </w:t>
        <w:br/>
        <w:br/>
        <w:t xml:space="preserve">it'll start out targetting blatant feeders (IE - running down mid with mobi boots over and over) </w:t>
        <w:br/>
        <w:br/>
        <w:t xml:space="preserve">easily defendable bans. </w:t>
        <w:br/>
        <w:br/>
        <w:t xml:space="preserve">If it goes further then that or not...welp we'll see. </w:t>
        <w:br/>
        <w:t>THey tend to err on side of Tribunal, and tribunal didnt' ban for intentional feeding very often since it mostly looks like a bad game even when someone goes and suicides 2-3 times in frustration</w:t>
      </w:r>
    </w:p>
    <w:p>
      <w:r>
        <w:rPr>
          <w:b/>
          <w:u w:val="single"/>
        </w:rPr>
        <w:t>802303</w:t>
      </w:r>
    </w:p>
    <w:p>
      <w:r>
        <w:t xml:space="preserve">Quote: </w:t>
        <w:br/>
        <w:br/>
        <w:t xml:space="preserve">59d9c14e8d42af91: </w:t>
        <w:br/>
        <w:br/>
        <w:t xml:space="preserve">Oh i forgot, in football, soccer, baseball, basketball, they don't yell plays at each other, or scream so people can hear them or get them to understand what's needed. They meekly walk up to another player, tap them on the shoulder, say "excuse me sir, might i borrow a moment of your time?" and then after the offer of conversation is accepted, say "i think that we should, but only if it's quite alright with you of course, pass the ball over to the right side, nobody's guarding our forward." </w:t>
        <w:br/>
        <w:br/>
        <w:t>You obviously either can't read what I'm writing, or are choosing not to. either way, have fun arguing with yourself. It's what you've been doing anyway, so you won't notice a change.</w:t>
      </w:r>
    </w:p>
    <w:p>
      <w:r>
        <w:rPr>
          <w:b/>
          <w:u w:val="single"/>
        </w:rPr>
        <w:t>802304</w:t>
      </w:r>
    </w:p>
    <w:p>
      <w:r>
        <w:t xml:space="preserve">Quote: </w:t>
        <w:br/>
        <w:br/>
        <w:t xml:space="preserve">05f6d7f41b330e60: </w:t>
        <w:br/>
        <w:br/>
        <w:t xml:space="preserve">you are afraid because you intenionally fed. No one goes 0/10 and its just a "bad game" 8e65b082c4262407 get rid of this kid from ranked </w:t>
        <w:br/>
        <w:br/>
        <w:t>Actually I'm afraid because of exactly this attitude. "Noone goes 0/10 and it's just a bad game" is exactly the reason I'm afraid.</w:t>
      </w:r>
    </w:p>
    <w:p>
      <w:r>
        <w:rPr>
          <w:b/>
          <w:u w:val="single"/>
        </w:rPr>
        <w:t>802305</w:t>
      </w:r>
    </w:p>
    <w:p>
      <w:r>
        <w:t>Wow !!! In other news 99% of people give a **** about - Riot servers are still absolute ****ing ****</w:t>
      </w:r>
    </w:p>
    <w:p>
      <w:r>
        <w:rPr>
          <w:b/>
          <w:u w:val="single"/>
        </w:rPr>
        <w:t>802306</w:t>
      </w:r>
    </w:p>
    <w:p>
      <w:r>
        <w:t xml:space="preserve">Quote: </w:t>
        <w:br/>
        <w:br/>
        <w:t xml:space="preserve">530ef5dbfed1f549: </w:t>
        <w:br/>
        <w:br/>
        <w:t xml:space="preserve">Actually I'm afraid because of exactly this attitude. "Noone goes 0/10 and it's just a bad game" is exactly the reason I'm afraid. </w:t>
        <w:br/>
        <w:br/>
        <w:t xml:space="preserve">We're happy to dive into details when some initial tests are complete, but players have nothing to "fear." We've seen billions of games of data of what a bad, outrageously bad, and crazy once in a lifetime bad game looks like, and are willing to give players huge benefit of the doubt in a system like this. </w:t>
        <w:br/>
        <w:br/>
        <w:t>If you are banned by these types of systems, it'll be very clear why.</w:t>
      </w:r>
    </w:p>
    <w:p>
      <w:r>
        <w:rPr>
          <w:b/>
          <w:u w:val="single"/>
        </w:rPr>
        <w:t>802307</w:t>
      </w:r>
    </w:p>
    <w:p>
      <w:r>
        <w:t xml:space="preserve">Quote: </w:t>
        <w:br/>
        <w:br/>
        <w:t xml:space="preserve">8e65b082c4262407: </w:t>
        <w:br/>
        <w:br/>
        <w:t xml:space="preserve">We're happy to dive into details when some initial tests are complete, but players have nothing to "fear." We've seen billions of games of data of what a bad, outrageously bad, and crazy once in a lifetime bad game looks like, and are willing to give players huge benefit of the doubt in a system like this. </w:t>
        <w:br/>
        <w:br/>
        <w:t xml:space="preserve">If you are banned by these types of systems, it'll be very clear why. </w:t>
        <w:br/>
        <w:br/>
        <w:t>Will it ban those suicide proxy Singed players?</w:t>
      </w:r>
    </w:p>
    <w:p>
      <w:r>
        <w:rPr>
          <w:b/>
          <w:u w:val="single"/>
        </w:rPr>
        <w:t>802308</w:t>
      </w:r>
    </w:p>
    <w:p>
      <w:r>
        <w:t xml:space="preserve">Quote: </w:t>
        <w:br/>
        <w:br/>
        <w:t xml:space="preserve">8e65b082c4262407: </w:t>
        <w:br/>
        <w:br/>
        <w:t xml:space="preserve">We're happy to dive into details when some initial tests are complete, but players have nothing to "fear." We've seen billions of games of data of what a bad, outrageously bad, and crazy once in a lifetime bad game looks like, and are willing to give players </w:t>
        <w:br/>
        <w:t xml:space="preserve">huge benefit of the doubt in a system like this. </w:t>
        <w:br/>
        <w:br/>
        <w:t xml:space="preserve">If you are banned by these types of systems, it'll be very clear why. </w:t>
        <w:br/>
        <w:br/>
        <w:t xml:space="preserve">The bolded area is what worries me honestly. I foresee huge benefit of the doubt being such a large number of deaths that it really won't matter. Feeding 10 times can completely destroy the game for the rest of the team. There is no way to tell if it's intentional unless it's very obvious (50 deaths cmon ) or you are actually watching the replay of the game to see how every single player plays. </w:t>
        <w:br/>
        <w:br/>
        <w:t>Hell, a person could have no deaths for the first 40 minutes of the game then just straight run into the enemy on purpose 5 times and that's enough to ruin the game.</w:t>
      </w:r>
    </w:p>
    <w:p>
      <w:r>
        <w:rPr>
          <w:b/>
          <w:u w:val="single"/>
        </w:rPr>
        <w:t>802309</w:t>
      </w:r>
    </w:p>
    <w:p>
      <w:r>
        <w:t xml:space="preserve">Quote: </w:t>
        <w:br/>
        <w:br/>
        <w:t xml:space="preserve">8e65b082c4262407: </w:t>
        <w:br/>
        <w:br/>
        <w:t xml:space="preserve">We're happy to dive into details when some initial tests are complete, but players have nothing to "fear." We've seen billions of games of data of what a bad, outrageously bad, and crazy once in a lifetime bad game looks like, and are willing to give players huge benefit of the doubt in a system like this. </w:t>
        <w:br/>
        <w:br/>
        <w:t xml:space="preserve">If you are banned by these types of systems, it'll be very clear why. </w:t>
        <w:br/>
        <w:br/>
        <w:t xml:space="preserve">Well, I'll be keeping an eye out for those details once the tests are complete... I'll still refrain from playing ranked until then(partially because I want to know more and partially because of the nightly DDOS issues). </w:t>
        <w:br/>
        <w:br/>
        <w:t>I look forward to hearing more... as it stands right now, I'm very hesitant to trust this type of system, but I'm open to being convinced otherwise.</w:t>
      </w:r>
    </w:p>
    <w:p>
      <w:r>
        <w:rPr>
          <w:b/>
          <w:u w:val="single"/>
        </w:rPr>
        <w:t>802310</w:t>
      </w:r>
    </w:p>
    <w:p>
      <w:r>
        <w:t xml:space="preserve">Quote: </w:t>
        <w:br/>
        <w:br/>
        <w:t xml:space="preserve">530ef5dbfed1f549: </w:t>
        <w:br/>
        <w:br/>
        <w:t xml:space="preserve">Actually I'm afraid because of exactly this attitude. "Noone goes 0/10 and it's just a bad game" is exactly the reason I'm afraid. </w:t>
        <w:br/>
        <w:br/>
        <w:t>please tell me how its possible to go 0/10/0 in ranked. ill wait</w:t>
      </w:r>
    </w:p>
    <w:p>
      <w:r>
        <w:rPr>
          <w:b/>
          <w:u w:val="single"/>
        </w:rPr>
        <w:t>802311</w:t>
      </w:r>
    </w:p>
    <w:p>
      <w:r>
        <w:t>Does that mean "intentional feeding" report function will be removed?  Please say yes!</w:t>
      </w:r>
    </w:p>
    <w:p>
      <w:r>
        <w:rPr>
          <w:b/>
          <w:u w:val="single"/>
        </w:rPr>
        <w:t>802312</w:t>
      </w:r>
    </w:p>
    <w:p>
      <w:r>
        <w:t xml:space="preserve">Quote: </w:t>
        <w:br/>
        <w:br/>
        <w:t xml:space="preserve">8e65b082c4262407: </w:t>
        <w:br/>
        <w:br/>
        <w:t xml:space="preserve">We're happy to dive into details when some initial tests are complete, but players have nothing to "fear." We've seen billions of games of data of what a bad, outrageously bad, and crazy once in a lifetime bad game looks like, and are willing to give players huge benefit of the doubt in a system like this. </w:t>
        <w:br/>
        <w:br/>
        <w:t xml:space="preserve">If you are banned by these types of systems, it'll be very clear why. </w:t>
        <w:br/>
        <w:br/>
        <w:t>I'm scared to play my favorite champion singed now....I die a lot...but have a 63% win rate....</w:t>
      </w:r>
    </w:p>
    <w:p>
      <w:r>
        <w:rPr>
          <w:b/>
          <w:u w:val="single"/>
        </w:rPr>
        <w:t>802313</w:t>
      </w:r>
    </w:p>
    <w:p>
      <w:r>
        <w:t xml:space="preserve">Quote: </w:t>
        <w:br/>
        <w:br/>
        <w:t xml:space="preserve">05f6d7f41b330e60: </w:t>
        <w:br/>
        <w:br/>
        <w:t xml:space="preserve">please tell me how its possible to go 0/10/0 in ranked. ill wait </w:t>
        <w:br/>
        <w:br/>
        <w:t>There are numerous situations that could lead to it... but you'd just rebuff them all with 'oh that's intentional feeding you suck' so what's the point in getting into this discussion. You have your mind set, there's no convincing you otherwise... so why waste my time?</w:t>
      </w:r>
    </w:p>
    <w:p>
      <w:r>
        <w:rPr>
          <w:b/>
          <w:u w:val="single"/>
        </w:rPr>
        <w:t>802314</w:t>
      </w:r>
    </w:p>
    <w:p>
      <w:r>
        <w:t>I can't recall the last time somebody on my team intentionally fed without announcing beforehand they were about to intentionally feed.   If the guy announces in champ select he's going to intentionally feed is there a way to punish them further than a permanent ban? Can you put a $50 fine into the ToS for this or something?</w:t>
      </w:r>
    </w:p>
    <w:p>
      <w:r>
        <w:rPr>
          <w:b/>
          <w:u w:val="single"/>
        </w:rPr>
        <w:t>802315</w:t>
      </w:r>
    </w:p>
    <w:p>
      <w:r>
        <w:t>inb4</w:t>
        <w:br/>
        <w:br/>
        <w:t>Quote:</w:t>
        <w:br/>
        <w:br/>
        <w:t xml:space="preserve">8e65b082c4262407!!! I got banned!!! why???I only intentionally </w:t>
        <w:br/>
        <w:t xml:space="preserve">feed when i dont get to play mid after firstpick locked in a mage. </w:t>
        <w:br/>
        <w:t>its clearly their fault why arent they banned!!!</w:t>
        <w:br/>
        <w:br/>
        <w:t>/troll</w:t>
      </w:r>
    </w:p>
    <w:p>
      <w:r>
        <w:rPr>
          <w:b/>
          <w:u w:val="single"/>
        </w:rPr>
        <w:t>802316</w:t>
      </w:r>
    </w:p>
    <w:p>
      <w:r>
        <w:t xml:space="preserve">Quote: </w:t>
        <w:br/>
        <w:br/>
        <w:t xml:space="preserve">530ef5dbfed1f549: </w:t>
        <w:br/>
        <w:br/>
        <w:t xml:space="preserve">Actually I'm afraid because of exactly this attitude. "Noone goes 0/10 and it's just a bad game" is exactly the reason I'm afraid. </w:t>
        <w:br/>
        <w:br/>
        <w:t xml:space="preserve">wrong, I have in fact gone 0/10 once. And I sure as heck was not intentionally feeding. </w:t>
        <w:br/>
        <w:br/>
        <w:t xml:space="preserve">Look, just because most ppl don't have more than 20 kills with both teams combined at higher lvls, doesn't mean everyone at lower ranks do. The lower rank you get, the far higher the combined kills per game are. Which means that it is a lot easier to go 0/8 and 1/10 and not actually intentionally feeding. It's called sucking. And we all suck from time to time. </w:t>
        <w:br/>
        <w:br/>
        <w:t>If I were to have a bad game like the one I had before and I get banned for it, I can assure you I will never play this game again. So I suppose your problems may be solved, but at what expense?</w:t>
      </w:r>
    </w:p>
    <w:p>
      <w:r>
        <w:rPr>
          <w:b/>
          <w:u w:val="single"/>
        </w:rPr>
        <w:t>802317</w:t>
      </w:r>
    </w:p>
    <w:p>
      <w:r>
        <w:t xml:space="preserve">Quote: </w:t>
        <w:br/>
        <w:br/>
        <w:t xml:space="preserve">0434951c81a6493c: </w:t>
        <w:br/>
        <w:br/>
        <w:t xml:space="preserve">wrong, I have in fact gone 0/10 once. And I sure as heck was not intentionally feeding. </w:t>
        <w:br/>
        <w:br/>
        <w:t xml:space="preserve">Look, just because most ppl don't have more than 20 kills with both teams combined at higher lvls, doesn't mean everyone at lower ranks do. The lower rank you get, the far higher the combined kills per game are. Which means that it is a lot easier to go 0/8 and 1/10 and not actually intentionally feeding. It's called sucking. And we all suck from time to time. </w:t>
        <w:br/>
        <w:br/>
        <w:t xml:space="preserve">If I were to have a bad game like the one I had before and I get banned for it, I can assure you I will never play this game again. So I suppose your problems may be solved, but at what expense? </w:t>
        <w:br/>
        <w:br/>
        <w:t>The think most people are worried about is that this will not solve any problems at all with feeders. Riot doesn't like actually doing anything but they sure do put on a good PR stunt. That's all this is. It's not designed to fix anything in game. It's here to placate people into thinking that Riot cares and is doing something when they really aren't.</w:t>
      </w:r>
    </w:p>
    <w:p>
      <w:r>
        <w:rPr>
          <w:b/>
          <w:u w:val="single"/>
        </w:rPr>
        <w:t>802318</w:t>
      </w:r>
    </w:p>
    <w:p>
      <w:r>
        <w:t>So it can detect if someone is sitting there clicking the enemy Nexus running down mid and feeding? Sounds good to me.</w:t>
      </w:r>
    </w:p>
    <w:p>
      <w:r>
        <w:rPr>
          <w:b/>
          <w:u w:val="single"/>
        </w:rPr>
        <w:t>802319</w:t>
      </w:r>
    </w:p>
    <w:p>
      <w:r>
        <w:t xml:space="preserve">Quote: </w:t>
        <w:br/>
        <w:br/>
        <w:t xml:space="preserve">8f2426df840df8f1: </w:t>
        <w:br/>
        <w:br/>
        <w:t xml:space="preserve">You need to stop using the word "homophobia." </w:t>
        <w:br/>
        <w:br/>
        <w:t xml:space="preserve">Nobody's scared of anybody. </w:t>
        <w:br/>
        <w:t xml:space="preserve">The alleged-offensive terms do not indicate fear. </w:t>
        <w:br/>
        <w:t xml:space="preserve">I'm tired of this stupid term. </w:t>
        <w:br/>
        <w:br/>
        <w:t xml:space="preserve">I can dislike gay people and homosexual behavior (and I do) by simple moral conviction if I want. Hell, it might just be my choice because I get mad and want to dislike something. That doesn't mean I'm afraid of it. </w:t>
        <w:br/>
        <w:br/>
        <w:t>Saying that you're homophobic is a nice way of saying that you're a bigot, just fyi. Would you rather be called a homophobe or a bigot? Why have an irrational dislike of a certain group of people that has absolutely no effect on you in any way possible?</w:t>
      </w:r>
    </w:p>
    <w:p>
      <w:r>
        <w:rPr>
          <w:b/>
          <w:u w:val="single"/>
        </w:rPr>
        <w:t>802320</w:t>
      </w:r>
    </w:p>
    <w:p>
      <w:r>
        <w:t xml:space="preserve">Quote: </w:t>
        <w:br/>
        <w:br/>
        <w:t xml:space="preserve">8f2426df840df8f1: </w:t>
        <w:br/>
        <w:br/>
        <w:t xml:space="preserve">You need to stop using the word "homophobia." </w:t>
        <w:br/>
        <w:br/>
        <w:t xml:space="preserve">Nobody's scared of anybody. </w:t>
        <w:br/>
        <w:t xml:space="preserve">The alleged-offensive terms do not indicate fear. </w:t>
        <w:br/>
        <w:t xml:space="preserve">I'm tired of this stupid term. </w:t>
        <w:br/>
        <w:br/>
        <w:t xml:space="preserve">I can dislike gay people and homosexual behavior (and I do) by simple moral conviction if I want. Hell, it might just be my choice because I get mad and want to dislike something. That doesn't mean I'm afraid of it. </w:t>
        <w:br/>
        <w:br/>
        <w:t>Saying that you're homophobic is a nice way of saying that you're a bigot, just fyi. Would you rather be called a homophobe or a bigot? Why have an irrational dislike of a certain group of people that has absolutely no effect on you in any way possible?</w:t>
      </w:r>
    </w:p>
    <w:p>
      <w:r>
        <w:rPr>
          <w:b/>
          <w:u w:val="single"/>
        </w:rPr>
        <w:t>802321</w:t>
      </w:r>
    </w:p>
    <w:p>
      <w:r>
        <w:t xml:space="preserve">Quote: </w:t>
        <w:br/>
        <w:br/>
        <w:t xml:space="preserve">69d59aed989f50c3: </w:t>
        <w:br/>
        <w:br/>
        <w:t xml:space="preserve">Will it ban those suicide proxy Singed players? </w:t>
        <w:br/>
        <w:br/>
        <w:t>I'd like to know too.</w:t>
      </w:r>
    </w:p>
    <w:p>
      <w:r>
        <w:rPr>
          <w:b/>
          <w:u w:val="single"/>
        </w:rPr>
        <w:t>802322</w:t>
      </w:r>
    </w:p>
    <w:p>
      <w:r>
        <w:t xml:space="preserve">Quote: </w:t>
        <w:br/>
        <w:br/>
        <w:t xml:space="preserve">ef76c81d1b9a3ca8: </w:t>
        <w:br/>
        <w:br/>
        <w:t xml:space="preserve">So it can detect if someone is sitting there clicking the enemy Nexus running down mid and feeding? Sounds good to me. </w:t>
        <w:br/>
        <w:br/>
        <w:t xml:space="preserve">What if they aren't running down mid lane? What if they are going through the jungle and going over the wall? What if there are no inhibitor turrets? What about if there are no nexus turrets? What if there is one inhib down? </w:t>
        <w:br/>
        <w:br/>
        <w:t xml:space="preserve">See how this system won't know wtf is going on unless they set the number so damn high that it's completely obvious? That's why this system is going to fail. My previous example of somebody waiting 40 minutes and not dying then feeding 5 kills in a row would most likely get around the system even though they are breaking the rules of what the system is supposedly being designed to do. </w:t>
        <w:br/>
        <w:br/>
        <w:t>Also, it says extreme intentional feeders, so it will only look at the number of deaths per game and then do nothing to those that seem normal. Who knows what normal is? I think dying more than 10 times in a ranked match is feeding. What does Riot think it is? They won't tell us because it will be completely ludicrous and will do nothing to curb the problem.</w:t>
      </w:r>
    </w:p>
    <w:p>
      <w:r>
        <w:rPr>
          <w:b/>
          <w:u w:val="single"/>
        </w:rPr>
        <w:t>802323</w:t>
      </w:r>
    </w:p>
    <w:p>
      <w:r>
        <w:t xml:space="preserve">Quote: </w:t>
        <w:br/>
        <w:br/>
        <w:t xml:space="preserve">b4521708f4535062: </w:t>
        <w:br/>
        <w:br/>
        <w:t xml:space="preserve">I'd like to know too. </w:t>
        <w:br/>
        <w:br/>
        <w:t>It better not...that's all I do on singed....love it or hate it....its a unique strat and it gives singed something to do against his worse match-ups.</w:t>
      </w:r>
    </w:p>
    <w:p>
      <w:r>
        <w:rPr>
          <w:b/>
          <w:u w:val="single"/>
        </w:rPr>
        <w:t>802324</w:t>
      </w:r>
    </w:p>
    <w:p>
      <w:r>
        <w:t>8e65b082c4262407, I just went mid for the first time in awhile against a matchup I was rusty at, at best. Needless to say, I racked up a lot of deaths. How am I supposed to know if my game was bad enough to trigger a false positive or not?  Like is there going to be a minimum KDA ratio or something?</w:t>
      </w:r>
    </w:p>
    <w:p>
      <w:r>
        <w:rPr>
          <w:b/>
          <w:u w:val="single"/>
        </w:rPr>
        <w:t>802325</w:t>
      </w:r>
    </w:p>
    <w:p>
      <w:r>
        <w:t xml:space="preserve">Quote: </w:t>
        <w:br/>
        <w:br/>
        <w:t xml:space="preserve">179d06bd82849206: </w:t>
        <w:br/>
        <w:br/>
        <w:t xml:space="preserve">I'm scared to play my favorite champion singed now....I die a lot...but have a 63% win rate.... </w:t>
        <w:br/>
        <w:br/>
        <w:t xml:space="preserve">Don't worry, it's not just about dying. There's numerous factors that go into determining what's an intentional feeder. </w:t>
        <w:br/>
        <w:br/>
        <w:t xml:space="preserve">I posted a relevant response on Reddit recently: </w:t>
        <w:br/>
        <w:br/>
        <w:t xml:space="preserve">Our #1 concern is separating intentional feeders from players just having a bad game. We have access to billions of games worth of data, and can easily see for every player, every champion, every role, what the variations in the data are. </w:t>
        <w:br/>
        <w:br/>
        <w:t>For example, what are the average game stats (gold per minute, actions per minute, kills/deaths/assists per minute, etc) for you in a game when you play Ashe? What are the average game stats for an Ashe of your skill level? What is the worst game you've had so far on Ashe? By analyzing huge datasets like this, we can begin to figure out what is a bad game (even if it's a once in a lifetime bad game) versus someone intentionally out to ruin a game.</w:t>
      </w:r>
    </w:p>
    <w:p>
      <w:r>
        <w:rPr>
          <w:b/>
          <w:u w:val="single"/>
        </w:rPr>
        <w:t>802326</w:t>
      </w:r>
    </w:p>
    <w:p>
      <w:r>
        <w:t xml:space="preserve">Quote: </w:t>
        <w:br/>
        <w:br/>
        <w:t xml:space="preserve">530ef5dbfed1f549: </w:t>
        <w:br/>
        <w:br/>
        <w:t xml:space="preserve">There are numerous situations that could lead to it... but you'd just rebuff them all with 'oh that's intentional feeding you suck' so what's the point in getting into this discussion. You have your mind set, there's no convincing you otherwise... so why waste my time? </w:t>
        <w:br/>
        <w:br/>
        <w:t>just like your mind is set to "its ok if i died 10 times" its a bad game. No its not okay to die ten times. with no assists or kills. Its very clear you havent learned and are not making an effort to stop dieing. Which is intentionally feeding. What really scares me is you say you often have scores of 0/10/0 over multiple games. If that doesn't scream feeding then i dont know what does</w:t>
      </w:r>
    </w:p>
    <w:p>
      <w:r>
        <w:rPr>
          <w:b/>
          <w:u w:val="single"/>
        </w:rPr>
        <w:t>802327</w:t>
      </w:r>
    </w:p>
    <w:p>
      <w:r>
        <w:t>Hey 8e65b082c4262407! You mentioned you are working out a system of determining what an intentional feeder is and what playing bad is.  The thing is sometimes they can be intertwined. A player starts playing poorly, then, out of frustration, silently walk into the enemy team. "I was just warding," they might say. The thing is it's really just a passive aggressive way to be angry at the team, and it hurts the team because gold that goes to them whether it was intentional or not hurts our team.  So what do you do with a player who does it consistently? Warn them to stop playing badly? I mean, I don't personally understand what it is to feed because I always want to win. But there are times when I want to slam my hands on my desk because if our teammate would have had a proper mindset and looked at the game instead of focusing on how poorly he's playing we could rally them for a win.  You know?</w:t>
      </w:r>
    </w:p>
    <w:p>
      <w:r>
        <w:rPr>
          <w:b/>
          <w:u w:val="single"/>
        </w:rPr>
        <w:t>802328</w:t>
      </w:r>
    </w:p>
    <w:p>
      <w:r>
        <w:t>The system will EASILY be able to find feeders.   It's as simple as detecting if you sold items at the end of the game to "hide" it (or not, I've seen plenty of Mobies/5Zeal match histories), and had an extended period of time without gaining significant experience.   People who click into the enemy fountain and feed multiple times are not welcome ever and no one but them would complain about them being banned.    And people shouldn't overreact. It's extreme cases of feeding. Having bad scores or even dying endlessly in lane isn't the problem here. Griefers are the problem.</w:t>
      </w:r>
    </w:p>
    <w:p>
      <w:r>
        <w:rPr>
          <w:b/>
          <w:u w:val="single"/>
        </w:rPr>
        <w:t>802329</w:t>
      </w:r>
    </w:p>
    <w:p>
      <w:r>
        <w:t>so, now with harsher policies against toxic players, is there any chance the Tier demotion inmunity is coming back?  since I got to Gold V there have been game after game with afk's, ragers and the like, (it has never been like this before, the streaks of bad games, it's so frustrating) and since the MMR is getting lower the problems aren't getting any better... so I now decided to stop playing ranked altogether in order to prevent demotion back to Silver.  yeah, the toxic people at division V are still there (at least in my expirience) and now I have the added stress and anxiety over getting demoted.  I don't even know how my MMR stands in right now, I have no way to tell how close or far I'm from getting demoted so It feels like trying to walk near a cliff while blindfolded.  so I'd rather play just once in a month to avoid inactivity decay.   it's a lose-lose situation.</w:t>
      </w:r>
    </w:p>
    <w:p>
      <w:r>
        <w:rPr>
          <w:b/>
          <w:u w:val="single"/>
        </w:rPr>
        <w:t>802330</w:t>
      </w:r>
    </w:p>
    <w:p>
      <w:r>
        <w:t xml:space="preserve">Quote: </w:t>
        <w:br/>
        <w:br/>
        <w:t xml:space="preserve">8e65b082c4262407: </w:t>
        <w:br/>
        <w:br/>
        <w:t xml:space="preserve">Don't worry, it's not just about dying. There's numerous factors that go into determining what's an intentional feeder. </w:t>
        <w:br/>
        <w:br/>
        <w:t xml:space="preserve">I posted a relevant response on Reddit recently: </w:t>
        <w:br/>
        <w:br/>
        <w:t xml:space="preserve">Our #1 concern is separating intentional feeders from players just having a bad game. We have access to billions of games worth of data, and can easily see for every player, every champion, every role, what the variations in the data are. </w:t>
        <w:br/>
        <w:br/>
        <w:t xml:space="preserve">For example, what are the average game stats (gold per minute, actions per minute, kills/deaths/assists per minute, etc) for you in a game when you play Ashe? What are the average game stats for an Ashe of your skill level? What is the worst game you've had so far on Ashe? By analyzing huge datasets like this, we can begin to figure out what is a bad game (even if it's a once in a lifetime bad game) versus someone intentionally out to ruin a game. </w:t>
        <w:br/>
        <w:br/>
        <w:t>8e65b082c4262407, there are people that go on a very long and consistent streak of terrible losses, what about those? Your system may determine intentional or not, but people that have multiple losses with bad scores, wouldnt that be easily mistaken for losing over and over on purpose? Your data from alot of matches give you examples of what a bad game actually looks like but I dont want to have to look like I have suspicious intentions due to multiple bad losses.</w:t>
      </w:r>
    </w:p>
    <w:p>
      <w:r>
        <w:rPr>
          <w:b/>
          <w:u w:val="single"/>
        </w:rPr>
        <w:t>802331</w:t>
      </w:r>
    </w:p>
    <w:p>
      <w:r>
        <w:t xml:space="preserve">Quote: </w:t>
        <w:br/>
        <w:br/>
        <w:t xml:space="preserve">8e65b082c4262407: </w:t>
        <w:br/>
        <w:br/>
        <w:t xml:space="preserve">For example, what are the average game stats (gold per minute, actions per minute, kills/deaths/assists per minute, etc) for you in a game when you play Ashe? </w:t>
        <w:br/>
        <w:br/>
        <w:t>In normals and ARAM, not bad. In ranked... I don't want to talk about playing ADC in ranked. QQ</w:t>
      </w:r>
    </w:p>
    <w:p>
      <w:r>
        <w:rPr>
          <w:b/>
          <w:u w:val="single"/>
        </w:rPr>
        <w:t>802332</w:t>
      </w:r>
    </w:p>
    <w:p>
      <w:r>
        <w:t xml:space="preserve">Quote: </w:t>
        <w:br/>
        <w:br/>
        <w:t xml:space="preserve">8e65b082c4262407: </w:t>
        <w:br/>
        <w:br/>
        <w:t xml:space="preserve">Don't worry, it's not just about dying. There's numerous factors that go into determining what's an intentional feeder. </w:t>
        <w:br/>
        <w:br/>
        <w:t xml:space="preserve">I posted a relevant response on Reddit recently: </w:t>
        <w:br/>
        <w:br/>
        <w:t xml:space="preserve">Our #1 concern is separating intentional feeders from players just having a bad game. We have access to billions of games worth of data, and can easily see for every player, every champion, every role, what the variations in the data are. </w:t>
        <w:br/>
        <w:br/>
        <w:t xml:space="preserve">For example, what are the average game stats (gold per minute, actions per minute, kills/deaths/assists per minute, etc) for you in a game when you play Ashe? What are the average game stats for an Ashe of your skill level? What is the worst game you've had so far on Ashe? By analyzing huge datasets like this, we can begin to figure out what is a bad game (even if it's a once in a lifetime bad game) versus someone intentionally out to ruin a game. </w:t>
        <w:br/>
        <w:br/>
        <w:t>That's good to know. Cause some champions by design will typically die a lot more than others. Singed being a very prime example of that. Its not uncommon for me to win games as 2/13/4 345cs singed. Yet, what I contributed isn't always reflected in game stats alone</w:t>
      </w:r>
    </w:p>
    <w:p>
      <w:r>
        <w:rPr>
          <w:b/>
          <w:u w:val="single"/>
        </w:rPr>
        <w:t>802333</w:t>
      </w:r>
    </w:p>
    <w:p>
      <w:r>
        <w:t>Maybe if we just continue repeating "but muh bad games" long enough, the response will change! It's not like 8e65b082c4262407 &amp; Co. have thought of that or anything, right? It's not like he has repeatedly (so very repeatedly) said that they'll account for that, right?</w:t>
      </w:r>
    </w:p>
    <w:p>
      <w:r>
        <w:rPr>
          <w:b/>
          <w:u w:val="single"/>
        </w:rPr>
        <w:t>802334</w:t>
      </w:r>
    </w:p>
    <w:p>
      <w:r>
        <w:t>I'm gonna slap the boobs, and ask what happens to 0aba20f58e4a5c32 now?</w:t>
      </w:r>
    </w:p>
    <w:p>
      <w:r>
        <w:rPr>
          <w:b/>
          <w:u w:val="single"/>
        </w:rPr>
        <w:t>802335</w:t>
      </w:r>
    </w:p>
    <w:p>
      <w:r>
        <w:t>doubt you'll catch this guy http://forums.na.leagueoflegends.com/board/showthread.php?t=4579332</w:t>
      </w:r>
    </w:p>
    <w:p>
      <w:r>
        <w:rPr>
          <w:b/>
          <w:u w:val="single"/>
        </w:rPr>
        <w:t>802336</w:t>
      </w:r>
    </w:p>
    <w:p>
      <w:r>
        <w:t>This happens a lot in D1 surprisingly, its pretty toxic which in turn makes every one sort of toxic cause changes of being with the same toxic player are much easier to occur since the player pool is much small.  I got put on the same team with the same toxic person 5 times in a row, now he wasn't toxic every game but thats because some of them went how he wanted them, as for the others. Lets just say he made it much harder to win while being a ****** throughout the game.   Alot of people in D1 are pretty conceded and think they are all that so they troll like a child of things don't go there way, and it really annoys me that these people are still playing.</w:t>
      </w:r>
    </w:p>
    <w:p>
      <w:r>
        <w:rPr>
          <w:b/>
          <w:u w:val="single"/>
        </w:rPr>
        <w:t>802337</w:t>
      </w:r>
    </w:p>
    <w:p>
      <w:r>
        <w:t>8e65b082c4262407, I just had a friend lose his series due to a member of his team "wanting to drop out of this division so i can carry someone", he spent the entire game following around his adc, stealing CS, refusing to play his lane and constantly helping the enemy team. With no tribunal system in place, and no chat logs, how is a player like this removed or punished? Honestly it's one of the worst things you can do to a team and it seems to be untraceable, even reporting him feels pointless. I just spectated the match and it made me sick.</w:t>
      </w:r>
    </w:p>
    <w:p>
      <w:r>
        <w:rPr>
          <w:b/>
          <w:u w:val="single"/>
        </w:rPr>
        <w:t>802338</w:t>
      </w:r>
    </w:p>
    <w:p>
      <w:r>
        <w:t>Quote:</w:t>
        <w:br/>
        <w:br/>
        <w:t>d3db43d3536d9b53:</w:t>
        <w:br/>
        <w:br/>
        <w:t>So, 0aba20f58e4a5c32 will be banned now, right?</w:t>
        <w:br/>
        <w:br/>
        <w:t xml:space="preserve">THIS NEEDS TO HAPPEN. If she isn't banned then your system is seriously </w:t>
        <w:br/>
        <w:t>screwed like no joke.</w:t>
      </w:r>
    </w:p>
    <w:p>
      <w:r>
        <w:rPr>
          <w:b/>
          <w:u w:val="single"/>
        </w:rPr>
        <w:t>802339</w:t>
      </w:r>
    </w:p>
    <w:p>
      <w:r>
        <w:t xml:space="preserve">Quote: </w:t>
        <w:br/>
        <w:br/>
        <w:t xml:space="preserve">8e65b082c4262407: </w:t>
        <w:br/>
        <w:br/>
        <w:t xml:space="preserve">If you are banned by these types of systems, it'll be very clear why. </w:t>
        <w:br/>
        <w:br/>
        <w:t>Hopefully it'll be more clear then the last system that was implemented. People seem pretty confused by it and make threads daily.</w:t>
      </w:r>
    </w:p>
    <w:p>
      <w:r>
        <w:rPr>
          <w:b/>
          <w:u w:val="single"/>
        </w:rPr>
        <w:t>802340</w:t>
      </w:r>
    </w:p>
    <w:p>
      <w:r>
        <w:t xml:space="preserve">Quote: </w:t>
        <w:br/>
        <w:br/>
        <w:t xml:space="preserve">6373d478c2c5013d: </w:t>
        <w:br/>
        <w:br/>
        <w:t xml:space="preserve">Wow !!! In other news 99% of people give a **** about - Riot servers are still absolute ****ing **** </w:t>
        <w:br/>
        <w:br/>
        <w:t>^ This as well</w:t>
      </w:r>
    </w:p>
    <w:p>
      <w:r>
        <w:rPr>
          <w:b/>
          <w:u w:val="single"/>
        </w:rPr>
        <w:t>802341</w:t>
      </w:r>
    </w:p>
    <w:p>
      <w:r>
        <w:t>i have proof people r grinding ip in dominion using bots can u help me?</w:t>
      </w:r>
    </w:p>
    <w:p>
      <w:r>
        <w:rPr>
          <w:b/>
          <w:u w:val="single"/>
        </w:rPr>
        <w:t>802342</w:t>
      </w:r>
    </w:p>
    <w:p>
      <w:r>
        <w:t xml:space="preserve">Quote: </w:t>
        <w:br/>
        <w:br/>
        <w:t xml:space="preserve">3c276a18621e35a6: </w:t>
        <w:br/>
        <w:br/>
        <w:t xml:space="preserve">Hey 8e65b082c4262407! You mentioned you are working out a system of determining what an intentional feeder is and what playing bad is. </w:t>
        <w:br/>
        <w:br/>
        <w:t xml:space="preserve">The thing is sometimes they can be intertwined. A player starts playing poorly, then, out of frustration, silently walk into the enemy team. "I was just warding," they might say. The thing is it's really just a passive aggressive way to be angry at the team, and it hurts the team because gold that goes to them whether it was intentional or not hurts our team. </w:t>
        <w:br/>
        <w:br/>
        <w:t xml:space="preserve">So what do you do with a player who does it consistently? Warn them to stop playing badly? I mean, I don't personally understand what it is to feed because I always want to win. But there are times when I want to slam my hands on my desk because if our teammate would have had a proper mindset and looked at the game instead of focusing on how poorly he's playing we could rally them for a win. </w:t>
        <w:br/>
        <w:br/>
        <w:t xml:space="preserve">You know? </w:t>
        <w:br/>
        <w:br/>
        <w:t xml:space="preserve">Some people have bad games and bad days, but that doesn't mean they deserve a ban for it. You will always find someone who loses hard early and kind of gives up. It also depends on what you think is consistently. </w:t>
        <w:br/>
        <w:br/>
        <w:t>I'm hoping that this system is being put in place to deal moreso with the people who will plummet their ranking by intentionally feeding every game. There are often reddit posts about these users, who usually have an entire match history full of 0/12/0 scores. I know a lot of higher ranked players do this with smurfs to stream their "Bronze to Diamond in 3 days" garbage. That kind of behavior is the one that needs to be discouraged. Meanwhile someone who maybe has a bad day and feeds like you described should not be permabanned, but if the behavior is repetitive (like one day a week or something) maybe dealt with on a lighter level like a temporary ban to get their behavior more in line.</w:t>
      </w:r>
    </w:p>
    <w:p>
      <w:r>
        <w:rPr>
          <w:b/>
          <w:u w:val="single"/>
        </w:rPr>
        <w:t>802343</w:t>
      </w:r>
    </w:p>
    <w:p>
      <w:r>
        <w:t xml:space="preserve">8e65b082c4262407 what about players that are just COMEPLETELYpoor in </w:t>
        <w:br/>
        <w:t xml:space="preserve">game play, no game knowledge whatsoeverpicking what ever they want </w:t>
        <w:br/>
        <w:t xml:space="preserve">for themsleves and ignoring at the team needs for the right compositionwhere </w:t>
        <w:br/>
        <w:t xml:space="preserve">you have games knowing you just lost right at champion selectPeople </w:t>
        <w:br/>
        <w:t xml:space="preserve">do this ALOT and i would sometimes see them died literally in minutes </w:t>
        <w:br/>
        <w:t xml:space="preserve">when the game startspeople that do this just completely ruin our fun </w:t>
        <w:br/>
        <w:t xml:space="preserve">and our timeedit**i hope you can read thisi just hope </w:t>
        <w:br/>
        <w:t xml:space="preserve">you guys can find away to encourage gameknowlege like how you guys made </w:t>
        <w:br/>
        <w:t>videos to encourage teamwork!</w:t>
      </w:r>
    </w:p>
    <w:p>
      <w:r>
        <w:rPr>
          <w:b/>
          <w:u w:val="single"/>
        </w:rPr>
        <w:t>802344</w:t>
      </w:r>
    </w:p>
    <w:p>
      <w:r>
        <w:t xml:space="preserve">Quote: </w:t>
        <w:br/>
        <w:br/>
        <w:t xml:space="preserve">e697c521e36ef61d: </w:t>
        <w:br/>
        <w:br/>
        <w:t xml:space="preserve">Saying that you're homophobic is a nice way of saying that you're a bigot, just fyi. Would you rather be called a homophobe or a bigot? Why have an irrational dislike of a certain group of people that has absolutely no effect on you in any way possible? </w:t>
        <w:br/>
        <w:br/>
        <w:t>Look up the actual meaning of the word bigot, then name for me one person that is not a bigot...</w:t>
      </w:r>
    </w:p>
    <w:p>
      <w:r>
        <w:rPr>
          <w:b/>
          <w:u w:val="single"/>
        </w:rPr>
        <w:t>802345</w:t>
      </w:r>
    </w:p>
    <w:p>
      <w:r>
        <w:t>RIP in pieces Pro Addict wannabes.</w:t>
      </w:r>
    </w:p>
    <w:p>
      <w:r>
        <w:rPr>
          <w:b/>
          <w:u w:val="single"/>
        </w:rPr>
        <w:t>802346</w:t>
      </w:r>
    </w:p>
    <w:p>
      <w:r>
        <w:t>I wish so bad I linked you to my smurf where I play ADC in normals.  I am LEGITIMATELY THAT BAD AT ADC. Yes going 1/16 is actually my skill level with ADC vs an aggressive opponent.  I wanna give you my damn account names so bad because seriously I DO TRY MY BEST but somehow every single match I am ADC is a ROYAAALLL train wreck.  I earned the title of worst ADC North America.. Srsly -_-</w:t>
      </w:r>
    </w:p>
    <w:p>
      <w:r>
        <w:rPr>
          <w:b/>
          <w:u w:val="single"/>
        </w:rPr>
        <w:t>802347</w:t>
      </w:r>
    </w:p>
    <w:p>
      <w:r>
        <w:t xml:space="preserve">Quote: </w:t>
        <w:br/>
        <w:br/>
        <w:t xml:space="preserve">05f6d7f41b330e60: </w:t>
        <w:br/>
        <w:br/>
        <w:t xml:space="preserve">just like your mind is set to "its ok if i died 10 times" its a bad game. No its not okay to die ten times. with no assists or kills. Its very clear you havent learned and are not making an effort to stop dieing. Which is intentionally feeding. What really scares me is you say you often have scores of 0/10/0 over multiple games. If that doesn't scream feeding then i dont know what does </w:t>
        <w:br/>
        <w:br/>
        <w:t>What are you scared of? You are either high enough lvl to never have to deal with him, or you are low enough that you don't have the right to cry about it. Either way, just piss off.</w:t>
      </w:r>
    </w:p>
    <w:p>
      <w:r>
        <w:rPr>
          <w:b/>
          <w:u w:val="single"/>
        </w:rPr>
        <w:t>802348</w:t>
      </w:r>
    </w:p>
    <w:p>
      <w:r>
        <w:t xml:space="preserve">Quote: </w:t>
        <w:br/>
        <w:br/>
        <w:t xml:space="preserve">12153c1f09e432cc: </w:t>
        <w:br/>
        <w:br/>
        <w:t>1056341</w:t>
        <w:br/>
        <w:br/>
        <w:t>holy ****</w:t>
      </w:r>
    </w:p>
    <w:p>
      <w:r>
        <w:rPr>
          <w:b/>
          <w:u w:val="single"/>
        </w:rPr>
        <w:t>802349</w:t>
      </w:r>
    </w:p>
    <w:p>
      <w:r>
        <w:t>Wait, what? So NA is your testing ground for the other servers? WTF? Talk about disrespect. Not only is there one server for all of NA, but on top of that it is now the lowest regarded one that it tests systems for others. Wow...</w:t>
      </w:r>
    </w:p>
    <w:p>
      <w:r>
        <w:rPr>
          <w:b/>
          <w:u w:val="single"/>
        </w:rPr>
        <w:t>802350</w:t>
      </w:r>
    </w:p>
    <w:p>
      <w:r>
        <w:t>The system sounds legit but i cant help but feel people who are just honestly bad at the game will be caught in the crossfire.</w:t>
      </w:r>
    </w:p>
    <w:p>
      <w:r>
        <w:rPr>
          <w:b/>
          <w:u w:val="single"/>
        </w:rPr>
        <w:t>802351</w:t>
      </w:r>
    </w:p>
    <w:p>
      <w:r>
        <w:t xml:space="preserve">Quote: </w:t>
        <w:br/>
        <w:br/>
        <w:t xml:space="preserve">8e65b082c4262407: </w:t>
        <w:br/>
        <w:br/>
        <w:t xml:space="preserve">Don't worry, it's not just about dying. There's numerous factors that go into determining what's an intentional feeder. </w:t>
        <w:br/>
        <w:br/>
        <w:t xml:space="preserve">I posted a relevant response on Reddit recently: </w:t>
        <w:br/>
        <w:br/>
        <w:t xml:space="preserve">Our #1 concern is separating intentional feeders from players just having a bad game. We have access to billions of games worth of data, and can easily see for every player, every champion, every role, what the variations in the data are. </w:t>
        <w:br/>
        <w:br/>
        <w:t xml:space="preserve">For example, what are the average game stats (gold per minute, actions per minute, kills/deaths/assists per minute, etc) for you in a game when you play Ashe? What are the average game stats for an Ashe of your skill level? What is the worst game you've had so far on Ashe? By analyzing huge datasets like this, we can begin to figure out what is a bad game (even if it's a once in a lifetime bad game) versus someone intentionally out to ruin a game. </w:t>
        <w:br/>
        <w:br/>
        <w:t>Same system could also be used in a contrary way, like for a better MMR rating?</w:t>
      </w:r>
    </w:p>
    <w:p>
      <w:r>
        <w:rPr>
          <w:b/>
          <w:u w:val="single"/>
        </w:rPr>
        <w:t>802352</w:t>
      </w:r>
    </w:p>
    <w:p>
      <w:r>
        <w:t xml:space="preserve">Quote: </w:t>
        <w:br/>
        <w:br/>
        <w:t xml:space="preserve">8e65b082c4262407: </w:t>
        <w:br/>
        <w:br/>
        <w:t xml:space="preserve">Neither system relies just on reports. There are multiple checks in systems </w:t>
        <w:br/>
        <w:br/>
        <w:t xml:space="preserve">8e65b082c4262407 I want to believe there are alot of checks. </w:t>
        <w:br/>
        <w:t xml:space="preserve">But honestly... the way half the game is coded... </w:t>
        <w:br/>
        <w:t xml:space="preserve">its really hard to believe that. </w:t>
        <w:br/>
        <w:t xml:space="preserve">Sorry buddy. </w:t>
        <w:br/>
        <w:t xml:space="preserve">Its basically impossible to believe that. </w:t>
        <w:br/>
        <w:br/>
        <w:t xml:space="preserve">I'm pretty sure its "if you're somewhat toxic you'll be treated a somewhat banned player..if you're obnoxious you'll be treated as an obnoxious player forever... if you're a generally good spirited player you'll be treated as a generally good spirited player forever...".. this means that the system would be labeling a toxic player as perm toxic meaning it would never assume that he's going to improve at any point (even if he actually does slightly improve the system will never "check" for this improvement and call him and toxic and slap him with more bans even if he's trying to improve). </w:t>
        <w:br/>
        <w:br/>
        <w:t xml:space="preserve">I mean maybe if we had AI like dota after.. idk.. 5 years worth of time.. </w:t>
        <w:br/>
        <w:t xml:space="preserve">and good ai on other things that I can SEE with my own eyes in game then I'd believe we have some well coded program to punish players without even questioning it.. but we don't. </w:t>
        <w:br/>
        <w:t xml:space="preserve">SO I can't... </w:t>
        <w:br/>
        <w:t xml:space="preserve">GL with your banning stuff though, it's great what you're doing to fix up the community. </w:t>
        <w:br/>
        <w:t xml:space="preserve">But I still feel its the wrong way. </w:t>
        <w:br/>
        <w:br/>
        <w:t xml:space="preserve">This game's punishment system suffers from what I like to call "the carrot and the BIG stick" </w:t>
        <w:br/>
        <w:t xml:space="preserve">the stick is the punishment the carrot is the reward. </w:t>
        <w:br/>
        <w:t xml:space="preserve">You hardly ever reward anyone, leaving zero incentive to get anything positive out of an interaction with another player outside of a single won game (which is basically nothing compared to the 7k+ hours I've spent on this game and over 4k of these hours at least were spent with someone not being verbally toxic or suiciding into a turret.. far worse.. they were making mistakes willingly to lose a game because someone hurt their feelings.. or because they just felt the need to lose that game for another XXX reason.. you know the REAL toxic players... the ones you can't mute and ignore) </w:t>
        <w:br/>
        <w:br/>
        <w:t xml:space="preserve">But like i said, riot suffers from big stick little carrot. </w:t>
        <w:br/>
        <w:t xml:space="preserve">Nothing has been changed to say anything different about this terrible punishment system. </w:t>
        <w:br/>
        <w:br/>
        <w:t xml:space="preserve">they say it takes 10 good things to make up for a bad thing. </w:t>
        <w:br/>
        <w:t xml:space="preserve">Well the hardly ever see anyone saying how many good things they were doing and got XXX reward. </w:t>
        <w:br/>
        <w:t xml:space="preserve">Maybe its about time you start handing out free RP or something so people care about getting punished by a, so called, "toxic" community. </w:t>
        <w:br/>
        <w:br/>
        <w:t xml:space="preserve">oh and for the record... when its obvious to punish its obvious. </w:t>
        <w:br/>
        <w:t xml:space="preserve">I'm not supporting the mentally incapable of kindness players who use racial slurs. </w:t>
        <w:br/>
        <w:t xml:space="preserve">I'm supporting the players who make efforts to change and get nothing for their effort. </w:t>
        <w:br/>
        <w:t xml:space="preserve">Big carrot, little stick. </w:t>
        <w:br/>
        <w:t xml:space="preserve">Remember riot. </w:t>
        <w:br/>
        <w:br/>
        <w:t>There... Now i'm done talking about the bull**** that is bans in an online game @.@</w:t>
      </w:r>
    </w:p>
    <w:p>
      <w:r>
        <w:rPr>
          <w:b/>
          <w:u w:val="single"/>
        </w:rPr>
        <w:t>802353</w:t>
      </w:r>
    </w:p>
    <w:p>
      <w:r>
        <w:t xml:space="preserve">Quote: </w:t>
        <w:br/>
        <w:br/>
        <w:t xml:space="preserve">792d90713d6547d4: </w:t>
        <w:br/>
        <w:br/>
        <w:t xml:space="preserve">The system sounds legit but i cant help but feel people who are just honestly bad at the game will be caught in the crossfire. </w:t>
        <w:br/>
        <w:br/>
        <w:t>I was, but if they are really comparing your average stats to those of your peers at the same lvl of play on the same champ to those of the game in question... it seems to me if the system is as good as all that false positives will be pretty rare.</w:t>
      </w:r>
    </w:p>
    <w:p>
      <w:r>
        <w:rPr>
          <w:b/>
          <w:u w:val="single"/>
        </w:rPr>
        <w:t>802354</w:t>
      </w:r>
    </w:p>
    <w:p>
      <w:r>
        <w:t>You can evade these punishments by typing "i'm just having a bad game" in chat. No matter how bad your score is, you won't be considered toxic by the system.</w:t>
      </w:r>
    </w:p>
    <w:p>
      <w:r>
        <w:rPr>
          <w:b/>
          <w:u w:val="single"/>
        </w:rPr>
        <w:t>802355</w:t>
      </w:r>
    </w:p>
    <w:p>
      <w:r>
        <w:t>The more of these "systems" that I see, the less I want to play. It's not because I'm severely toxic or anything, but it just feels wrong to have a game company trying to "Big Brother" you when you have enough stresses to deal with each match (bad teammates, rage in chat, your own play, d/c and server issues, etc).  Eventually it's just going to be a bunch of robots playing against each other.</w:t>
      </w:r>
    </w:p>
    <w:p>
      <w:r>
        <w:rPr>
          <w:b/>
          <w:u w:val="single"/>
        </w:rPr>
        <w:t>802356</w:t>
      </w:r>
    </w:p>
    <w:p>
      <w:r>
        <w:t>Again, you focus on punishing bad players rather than forgiving the victims of these bad players.  DotA 2 has had loss forgiveness for leavers since release... when are you going to get your act together?</w:t>
      </w:r>
    </w:p>
    <w:p>
      <w:r>
        <w:rPr>
          <w:b/>
          <w:u w:val="single"/>
        </w:rPr>
        <w:t>802357</w:t>
      </w:r>
    </w:p>
    <w:p>
      <w:r>
        <w:t>https://www.youtube.com/watch?v=rozZbilM9ow</w:t>
      </w:r>
    </w:p>
    <w:p>
      <w:r>
        <w:rPr>
          <w:b/>
          <w:u w:val="single"/>
        </w:rPr>
        <w:t>802358</w:t>
      </w:r>
    </w:p>
    <w:p>
      <w:r>
        <w:t xml:space="preserve">Quote: </w:t>
        <w:br/>
        <w:br/>
        <w:t xml:space="preserve">920965e871451887: </w:t>
        <w:br/>
        <w:br/>
        <w:t xml:space="preserve">Again, you focus on punishing bad players rather than forgiving the victims of these bad players. </w:t>
        <w:br/>
        <w:br/>
        <w:t xml:space="preserve">DotA 2 has had loss forgiveness for leavers since release... when are you going to get your act together? </w:t>
        <w:br/>
        <w:br/>
        <w:t xml:space="preserve">When are you going to understand that Riot doesn't know how to fix anything. They know how to use bandaids and make things look pretty ( see new launcher etc ) but they don't actually FIX anything. </w:t>
        <w:br/>
        <w:br/>
        <w:t>They never have and they probably never will so get used to being disappointed. 8e65b082c4262407 and his team are the smartest dudes at Riot. They get paid to do absolutely nothing but look brilliant while doing it.</w:t>
      </w:r>
    </w:p>
    <w:p>
      <w:r>
        <w:rPr>
          <w:b/>
          <w:u w:val="single"/>
        </w:rPr>
        <w:t>802359</w:t>
      </w:r>
    </w:p>
    <w:p>
      <w:r>
        <w:t>its very good that you are punishing the trolls but what about the victims? The trolls will keep making new account and keep trolling</w:t>
      </w:r>
    </w:p>
    <w:p>
      <w:r>
        <w:rPr>
          <w:b/>
          <w:u w:val="single"/>
        </w:rPr>
        <w:t>802360</w:t>
      </w:r>
    </w:p>
    <w:p>
      <w:r>
        <w:t xml:space="preserve">Quote: </w:t>
        <w:br/>
        <w:br/>
        <w:t xml:space="preserve">530ef5dbfed1f549: </w:t>
        <w:br/>
        <w:br/>
        <w:t xml:space="preserve">Well... I guess I'd best not play ranked for a while until this is all sorted out. I've had a few really bad games in my past few ranked matches and I don't want to get a ban... and I simply don't trust a computer to detect the difference between a 0-10-0 'oh **** everything I did went wrong' game and a 0-10-0 'I walked down mid and died constantly' game. </w:t>
        <w:br/>
        <w:br/>
        <w:t xml:space="preserve">I don't get what they think they're doing here...they still haven't made replays a feature and they think they can have evidence for intentional feeding. I'm done with this company as long as these punishment people are in power in it. </w:t>
        <w:br/>
        <w:br/>
        <w:t xml:space="preserve">Quote: </w:t>
        <w:br/>
        <w:br/>
        <w:t xml:space="preserve">920965e871451887: </w:t>
        <w:br/>
        <w:br/>
        <w:t xml:space="preserve">Again, you focus on punishing bad players rather than forgiving the victims of these bad players. </w:t>
        <w:br/>
        <w:br/>
        <w:t xml:space="preserve">DotA 2 has had loss forgiveness for leavers since release... when are you going to get your act together? </w:t>
        <w:br/>
        <w:br/>
        <w:t>Dota 2 has free to leave, which isn't the same thing as loss forgiveness. It is an amazing feature though that I wish League of Legends had.</w:t>
      </w:r>
    </w:p>
    <w:p>
      <w:r>
        <w:rPr>
          <w:b/>
          <w:u w:val="single"/>
        </w:rPr>
        <w:t>802361</w:t>
      </w:r>
    </w:p>
    <w:p>
      <w:r>
        <w:t xml:space="preserve">Quote: </w:t>
        <w:br/>
        <w:br/>
        <w:t xml:space="preserve">465c5d63ec835164: </w:t>
        <w:br/>
        <w:br/>
        <w:t xml:space="preserve">I don't get what they think they're doing here...they still haven't made replays a feature and they think they can have evidence for intentional feeding. I'm done with this company as long as these punishment people are in power in it. </w:t>
        <w:br/>
        <w:br/>
        <w:t xml:space="preserve">Dota 2 has free to leave, which isn't the same thing as loss forgiveness. It is an amazing feature though that I wish League of Legends had. </w:t>
        <w:br/>
        <w:br/>
        <w:t>If some never connects to the game or leaves before 5mins the game becomes safe to leave and loss forgiven</w:t>
      </w:r>
    </w:p>
    <w:p>
      <w:r>
        <w:rPr>
          <w:b/>
          <w:u w:val="single"/>
        </w:rPr>
        <w:t>802362</w:t>
      </w:r>
    </w:p>
    <w:p>
      <w:r>
        <w:t xml:space="preserve">I just can't get over the admission that NA is basically PBE for behavior initiatives for other servers like EU, SEA, among others. Talk about disrespect.  </w:t>
        <w:br/>
        <w:br/>
        <w:t xml:space="preserve">Quote: </w:t>
        <w:br/>
        <w:br/>
        <w:t xml:space="preserve">8e65b082c4262407: </w:t>
        <w:br/>
        <w:br/>
        <w:t xml:space="preserve">In the meantime, we've launched several test systems that have begun aggressively reducing negative player behaviors in League of Legends including a system with the ability to instantly escalate high severity behaviors such as excessive verbal abuse, racism, sexism, homophobia and worse to a 14-day or permanent ban. </w:t>
        <w:br/>
        <w:t>After several weeks of testing in North America, we are now ready to start these tests on the European servers. We'll continue to monitor the results of these tests as we prepare to roll them out in other regions.</w:t>
        <w:br/>
        <w:br/>
        <w:t xml:space="preserve">Quote: </w:t>
        <w:br/>
        <w:br/>
        <w:t xml:space="preserve">8e65b082c4262407: </w:t>
        <w:br/>
        <w:br/>
        <w:t xml:space="preserve">Starting 8/26/2014 in North America, weÂll be </w:t>
        <w:br/>
        <w:t xml:space="preserve">rolling out a test system capable of immediately escalating extreme intentional feeders straight to a 14-day or permanent ban. Like our other punishment systems, weÂll start with conservative tests to minimize false positives, and then expand the system to be more aggressive. </w:t>
        <w:br/>
        <w:t>As with our other experiments, depending on the results, weÂll roll out similar tests to the other servers.</w:t>
      </w:r>
    </w:p>
    <w:p>
      <w:r>
        <w:rPr>
          <w:b/>
          <w:u w:val="single"/>
        </w:rPr>
        <w:t>802363</w:t>
      </w:r>
    </w:p>
    <w:p>
      <w:r>
        <w:t xml:space="preserve">Quote: </w:t>
        <w:br/>
        <w:br/>
        <w:t xml:space="preserve">8c5d14a0f506aaa3: </w:t>
        <w:br/>
        <w:br/>
        <w:t xml:space="preserve">I just can't get over the admission that NA is basically PBE for behavior initiatives for other servers like EU, SEA, among others. Talk about disrespect. </w:t>
        <w:br/>
        <w:br/>
        <w:t>To be fair, it is my understanding that we are a bunch of polite squares compared to the other servers. If that is even close to true, I don't think I could play LoL on any server but NA.</w:t>
      </w:r>
    </w:p>
    <w:p>
      <w:r>
        <w:rPr>
          <w:b/>
          <w:u w:val="single"/>
        </w:rPr>
        <w:t>802364</w:t>
      </w:r>
    </w:p>
    <w:p>
      <w:r>
        <w:t xml:space="preserve">Quote: </w:t>
        <w:br/>
        <w:br/>
        <w:t xml:space="preserve">d9cfb72ac06b5563: </w:t>
        <w:br/>
        <w:br/>
        <w:t xml:space="preserve">To be fair, it is my understanding that we are a bunch of polite squares compared to the other servers. If that is even close to true, I don't think I could play LoL on any server but NA. </w:t>
        <w:br/>
        <w:br/>
        <w:t>As a EUW player.. if the NA server is like its forums (except Dominion forums, people there are super cool) then EUW is a lot better.</w:t>
      </w:r>
    </w:p>
    <w:p>
      <w:r>
        <w:rPr>
          <w:b/>
          <w:u w:val="single"/>
        </w:rPr>
        <w:t>802365</w:t>
      </w:r>
    </w:p>
    <w:p>
      <w:r>
        <w:t xml:space="preserve">Quote: </w:t>
        <w:br/>
        <w:br/>
        <w:t xml:space="preserve">d9cfb72ac06b5563: </w:t>
        <w:br/>
        <w:br/>
        <w:t xml:space="preserve">To be fair, it is my understanding that we are a bunch of polite squares compared to the other servers. If that is even close to true, I don't think I could play LoL on any server but NA. </w:t>
        <w:br/>
        <w:br/>
        <w:t xml:space="preserve">My favorite saying for things like these: </w:t>
        <w:br/>
        <w:br/>
        <w:t xml:space="preserve">"same sh*t, different toilet." </w:t>
        <w:br/>
        <w:br/>
        <w:t xml:space="preserve">I doubt any servers are better/worse </w:t>
        <w:br/>
        <w:br/>
        <w:t>And @ the above poster: no, forums are not like the actual game, for the most part.</w:t>
      </w:r>
    </w:p>
    <w:p>
      <w:r>
        <w:rPr>
          <w:b/>
          <w:u w:val="single"/>
        </w:rPr>
        <w:t>802366</w:t>
      </w:r>
    </w:p>
    <w:p>
      <w:r>
        <w:t xml:space="preserve">Quote: </w:t>
        <w:br/>
        <w:br/>
        <w:t xml:space="preserve">8e65b082c4262407: </w:t>
        <w:br/>
        <w:br/>
        <w:t xml:space="preserve">Don't worry, it's not just about dying. There's numerous factors that go into determining what's an intentional feeder. </w:t>
        <w:br/>
        <w:br/>
        <w:t xml:space="preserve">I posted a relevant response on Reddit recently: </w:t>
        <w:br/>
        <w:br/>
        <w:t xml:space="preserve">Our #1 concern is separating intentional feeders from players just having a bad game. We have access to billions of games worth of data, and can easily see for every player, every champion, every role, what the variations in the data are. </w:t>
        <w:br/>
        <w:br/>
        <w:t xml:space="preserve">For example, what are the average game stats (gold per minute, actions per minute, kills/deaths/assists per minute, etc) for you in a game when you play Ashe? What are the average game stats for an Ashe of your skill level? What is the worst game you've had so far on Ashe? By analyzing huge datasets like this, we can begin to figure out what is a bad game (even if it's a once in a lifetime bad game) versus someone intentionally out to ruin a game. </w:t>
        <w:br/>
        <w:br/>
        <w:t xml:space="preserve">i've gone 0-8-0 before in my worst game to date </w:t>
        <w:br/>
        <w:br/>
        <w:t>not sure i have much faith in ur system to not permaban @_@</w:t>
      </w:r>
    </w:p>
    <w:p>
      <w:r>
        <w:rPr>
          <w:b/>
          <w:u w:val="single"/>
        </w:rPr>
        <w:t>802367</w:t>
      </w:r>
    </w:p>
    <w:p>
      <w:r>
        <w:t>I trust this system to work. Otherwise 1/3 of the people in bronze 5 would be instantly banned just for being bad at the game.</w:t>
      </w:r>
    </w:p>
    <w:p>
      <w:r>
        <w:rPr>
          <w:b/>
          <w:u w:val="single"/>
        </w:rPr>
        <w:t>802368</w:t>
      </w:r>
    </w:p>
    <w:p>
      <w:r>
        <w:t>Sadly, I'm almost completely sure a match Replay system couldve done just fine as a feeder detector (report for feeding - send in the match replay).</w:t>
      </w:r>
    </w:p>
    <w:p>
      <w:r>
        <w:rPr>
          <w:b/>
          <w:u w:val="single"/>
        </w:rPr>
        <w:t>802369</w:t>
      </w:r>
    </w:p>
    <w:p>
      <w:r>
        <w:t xml:space="preserve">Quote: </w:t>
        <w:br/>
        <w:br/>
        <w:t xml:space="preserve">77109aa577107e96: </w:t>
        <w:br/>
        <w:br/>
        <w:t xml:space="preserve">Sadly, I'm almost completely sure a match Replay system couldve done just fine as a feeder detector (report for feeding - send in the match replay). </w:t>
        <w:br/>
        <w:br/>
        <w:t>Oh its coming, don't worry...</w:t>
      </w:r>
    </w:p>
    <w:p>
      <w:r>
        <w:rPr>
          <w:b/>
          <w:u w:val="single"/>
        </w:rPr>
        <w:t>802370</w:t>
      </w:r>
    </w:p>
    <w:p>
      <w:r>
        <w:t>inb4 people with consistently bad games get banned</w:t>
      </w:r>
    </w:p>
    <w:p>
      <w:r>
        <w:rPr>
          <w:b/>
          <w:u w:val="single"/>
        </w:rPr>
        <w:t>802371</w:t>
      </w:r>
    </w:p>
    <w:p>
      <w:r>
        <w:t>I hope the new system understands suicide Karthus</w:t>
      </w:r>
    </w:p>
    <w:p>
      <w:r>
        <w:rPr>
          <w:b/>
          <w:u w:val="single"/>
        </w:rPr>
        <w:t>802372</w:t>
      </w:r>
    </w:p>
    <w:p>
      <w:r>
        <w:t>Lemme take a stab at some variables this system might weight against playing:  a bad game = rate at which these "bad games" happen; chat review, manual and semi-automatic (keyword search)  death rate = weighted comparison to other players in the game; if you're 0/5/0 at 10 minutes and everyone else is an average of ~1/1/1, the weight of consideration would be different for a ratio that is still 5x 40 minutes into a game when the average is ~7/7/14 and you're 1/35/6  items purchased = weighted in comparison to "useful" items, whatever that benchmark would be. Boots and 5 zeals, or 6 boots, or 30 ward builds would all stand out  proxy = rate at which the player wins; obviously a statistically different win rate compared to whatever their benchmark is means the 0/16/0 Singed/Trynd was assisting his teams in a way that KDA does not measure  I am sure they have more sophisticated metrics as well. Those are just what came to mind when I read through the first page of cynicism.</w:t>
      </w:r>
    </w:p>
    <w:p>
      <w:r>
        <w:rPr>
          <w:b/>
          <w:u w:val="single"/>
        </w:rPr>
        <w:t>802373</w:t>
      </w:r>
    </w:p>
    <w:p>
      <w:r>
        <w:t xml:space="preserve">Quote: </w:t>
        <w:br/>
        <w:br/>
        <w:t xml:space="preserve">d9cfb72ac06b5563: </w:t>
        <w:br/>
        <w:br/>
        <w:t xml:space="preserve">What are you scared of? You are either high enough lvl to never have to deal with him, or you are low enough that you don't have the right to cry about it. Either way, just piss off. </w:t>
        <w:br/>
        <w:br/>
        <w:t>#retardlogic</w:t>
      </w:r>
    </w:p>
    <w:p>
      <w:r>
        <w:rPr>
          <w:b/>
          <w:u w:val="single"/>
        </w:rPr>
        <w:t>802374</w:t>
      </w:r>
    </w:p>
    <w:p>
      <w:r>
        <w:t xml:space="preserve">Quote: </w:t>
        <w:br/>
        <w:br/>
        <w:t xml:space="preserve">d9cfb72ac06b5563: </w:t>
        <w:br/>
        <w:br/>
        <w:t xml:space="preserve">What are you scared of? You are either high enough lvl to never have to deal with him, or you are low enough that you don't have the right to cry about it. Either way, just piss off. </w:t>
        <w:br/>
        <w:br/>
        <w:t>#retardlogic</w:t>
      </w:r>
    </w:p>
    <w:p>
      <w:r>
        <w:rPr>
          <w:b/>
          <w:u w:val="single"/>
        </w:rPr>
        <w:t>802375</w:t>
      </w:r>
    </w:p>
    <w:p>
      <w:r>
        <w:t xml:space="preserve">Quote: </w:t>
        <w:br/>
        <w:br/>
        <w:t xml:space="preserve">05f6d7f41b330e60: </w:t>
        <w:br/>
        <w:br/>
        <w:t xml:space="preserve">#retardlogic </w:t>
        <w:br/>
        <w:br/>
        <w:t>Someone that throws out random hashtags for no apparent reason? I'm not at all worried about your opinion of me.</w:t>
      </w:r>
    </w:p>
    <w:p>
      <w:r>
        <w:rPr>
          <w:b/>
          <w:u w:val="single"/>
        </w:rPr>
        <w:t>802376</w:t>
      </w:r>
    </w:p>
    <w:p>
      <w:r>
        <w:t>I'll just leave this here... https://www.youtube.com/watch?v=oU1FH3dvciQ&amp;feature=youtu.be</w:t>
      </w:r>
    </w:p>
    <w:p>
      <w:r>
        <w:rPr>
          <w:b/>
          <w:u w:val="single"/>
        </w:rPr>
        <w:t>802377</w:t>
      </w:r>
    </w:p>
    <w:p>
      <w:r>
        <w:t>Umm... I did have legit matches where I went 0/XX/0 and there was nothing I could do about it. It doesn't happen very often, but it DOES happen. (I thank the almighty Matchmaking system for that)  How would such cases be handeled then? Would I have to worry if I can't get one single kill or assist in a match? Would that be held against me if EVER a ban would occur due to that? How am I to defend myself if I'd get "rekt" in a single post referring to that specific match?  Like "Hey, I couldn't get kills because Matchmaking had 5 challenger smurf matched up against me, I did not intentionally feed even though my entire team reported me" ? I don't think that would work.</w:t>
      </w:r>
    </w:p>
    <w:p>
      <w:r>
        <w:rPr>
          <w:b/>
          <w:u w:val="single"/>
        </w:rPr>
        <w:t>802378</w:t>
      </w:r>
    </w:p>
    <w:p>
      <w:r>
        <w:t>This is so dumb, all of the bronzies will be removed from league forever.</w:t>
      </w:r>
    </w:p>
    <w:p>
      <w:r>
        <w:rPr>
          <w:b/>
          <w:u w:val="single"/>
        </w:rPr>
        <w:t>802379</w:t>
      </w:r>
    </w:p>
    <w:p>
      <w:r>
        <w:t xml:space="preserve">Quote: </w:t>
        <w:br/>
        <w:br/>
        <w:t xml:space="preserve">8e65b082c4262407: </w:t>
        <w:br/>
        <w:br/>
        <w:t xml:space="preserve">We've been working on several systems in parallel and depending on the various design and tech challenges, some features are easier to do than others. </w:t>
        <w:br/>
        <w:br/>
        <w:t xml:space="preserve">For intentional feeders, many players tend to confuse intentional feeding with just playing a poor game, so there's a lot of nuance to figuring out when an offense is actually intentional feeding and deserving of a punishment. </w:t>
        <w:br/>
        <w:br/>
        <w:t xml:space="preserve">Player A: Makes 3-4 mistakes and keeps dying to repeating. </w:t>
        <w:br/>
        <w:t xml:space="preserve">Player B/C/D: All recomend the same way to get past that </w:t>
        <w:br/>
        <w:t xml:space="preserve">Player A: Does the same thing 2-3 more times. </w:t>
        <w:br/>
        <w:br/>
        <w:t>Is this intentionally feeding? You know what you are doing will kill you( trial and error) you know of a better way to play( team helped him with this) player continues to die due to same mistake( a choice to die rather to live)???</w:t>
      </w:r>
    </w:p>
    <w:p>
      <w:r>
        <w:rPr>
          <w:b/>
          <w:u w:val="single"/>
        </w:rPr>
        <w:t>802380</w:t>
      </w:r>
    </w:p>
    <w:p>
      <w:r>
        <w:t xml:space="preserve">Quote: </w:t>
        <w:br/>
        <w:br/>
        <w:t xml:space="preserve">c45b8676448596e4: </w:t>
        <w:br/>
        <w:br/>
        <w:t xml:space="preserve">Umm... I did have legit matches where I went 0/XX/0 and there was nothing I could do about it. </w:t>
        <w:br/>
        <w:t xml:space="preserve">It doesn't happen very often, but it DOES happen. </w:t>
        <w:br/>
        <w:t xml:space="preserve">(I thank the almighty Matchmaking system for that) </w:t>
        <w:br/>
        <w:br/>
        <w:t xml:space="preserve">How would such cases be handeled then? </w:t>
        <w:br/>
        <w:t xml:space="preserve">Would I have to worry if I can't get one single kill or assist in a match? </w:t>
        <w:br/>
        <w:t xml:space="preserve">Would that be held against me if EVER a ban would occur due to that? </w:t>
        <w:br/>
        <w:t xml:space="preserve">How am I to defend myself if I'd get "rekt" in a single post referring to that specific match? </w:t>
        <w:br/>
        <w:br/>
        <w:t xml:space="preserve">Like "Hey, I couldn't get kills because Matchmaking had 5 challenger smurf matched up against me, I did not intentionally feed even though my entire team reported me" ? </w:t>
        <w:br/>
        <w:t xml:space="preserve">I don't think that would work. </w:t>
        <w:br/>
        <w:br/>
        <w:t>If you read 8e65b082c4262407's posts, the system looks kind of tight. It compares your normal performance (including things like cs, actions taken per min, gold generation, ect...) on a given champ to that of others at your skill level and to the game in suspect. So, if you always play like ****, then that will come out in the wash. If you play like **** once in a while, you shouldn't be picked up by the new system.</w:t>
      </w:r>
    </w:p>
    <w:p>
      <w:r>
        <w:rPr>
          <w:b/>
          <w:u w:val="single"/>
        </w:rPr>
        <w:t>802381</w:t>
      </w:r>
    </w:p>
    <w:p>
      <w:r>
        <w:t xml:space="preserve">Quote: </w:t>
        <w:br/>
        <w:br/>
        <w:t xml:space="preserve">0159355461ce2a39: </w:t>
        <w:br/>
        <w:br/>
        <w:t xml:space="preserve">So can you look up the account with summoner name 0159355461ce2a39 and post proof of why I received a 14 day ban? Thanks. </w:t>
        <w:br/>
        <w:br/>
        <w:t>I went ahead and checked you out. You are a good player but you seem to get into bad habits of feeding in the games you start to lose. Don't play every game the same... If you get a couple of early deaths just try to let someone else carry and catch up in farm. Play a safe game under tower or ask nicely for the jungler to help or the mid to roam. Great stats in the games where you get ahead, but if you're behind and you keep trying to fight you are just going to snowball your lane opponents. Hope this helps!</w:t>
      </w:r>
    </w:p>
    <w:p>
      <w:r>
        <w:rPr>
          <w:b/>
          <w:u w:val="single"/>
        </w:rPr>
        <w:t>802382</w:t>
      </w:r>
    </w:p>
    <w:p>
      <w:r>
        <w:t>8e65b082c4262407, if this is a thing that actually works out, could it potentially be possible to increase viability in these systems by "warning" players about playing poorly in Ranked games?  Yes, we all understand that blah blah differences between not knowing how to play the game and actually intentionally feeding, but that doesn't change at all the fact that that 0/14/3 &lt;insert champion name here&gt; made that game much more close to impossible to win for 4 other people, who otherwise did not do anything deserving of such a hopeless fate.  Whether somebody ruins a game intentionally or not, they're still ruining the game, and while I agree that maybe they should not necessarily be punished for that ONE game, if they are found to be doing it consistently, I feel that it would be INCREDIBLY easy and reasonable to implement a "warn-and-restrict" system for these situations.  Ranked is a mode designed for people to play competitively, as in, at their best. If a person is NOT doing so, consistently, then it's entirely reasonable to expect them to be warned about it, and, if they disregard those warnings, I feel it is just as reasonable to want those players restricted (for some arbitrary amount of time, doesn't even necessarily have to be 2 weeks lol, could even be just a few hours, possibly scaling upwards depending on the frequency of these restrictions?) from playing there.</w:t>
      </w:r>
    </w:p>
    <w:p>
      <w:r>
        <w:rPr>
          <w:b/>
          <w:u w:val="single"/>
        </w:rPr>
        <w:t>802383</w:t>
      </w:r>
    </w:p>
    <w:p>
      <w:r>
        <w:t>have a system that detect what potentially is consider a feeder and have a riot review their replay system to verify if that individual is intentionally feeding.</w:t>
      </w:r>
    </w:p>
    <w:p>
      <w:r>
        <w:rPr>
          <w:b/>
          <w:u w:val="single"/>
        </w:rPr>
        <w:t>802384</w:t>
      </w:r>
    </w:p>
    <w:p>
      <w:r>
        <w:t>ITT  8e65b082c4262407 - We have BILLIONS of games of data to cross-reference, a multitude of in-game statistics to base analysis on, heat maps per player, etc. etc.  Forum Idiots - But I had a couple of bad games a couple weeks ago. Riot's sh*tty system is going to permaban me isn't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