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113776</w:t>
      </w:r>
    </w:p>
    <w:p>
      <w:r>
        <w:t xml:space="preserve">2. </w:t>
        <w:tab/>
        <w:t>Good advice. I've noticed the same. Negroes seem to be well-behaved in predominately white environments, but revert back to apes in groups.</w:t>
      </w:r>
    </w:p>
    <w:p>
      <w:r>
        <w:rPr>
          <w:b/>
          <w:u w:val="single"/>
        </w:rPr>
        <w:t>113777</w:t>
      </w:r>
    </w:p>
    <w:p>
      <w:r>
        <w:t xml:space="preserve">3. </w:t>
        <w:tab/>
        <w:t>Just niggaz doing nig nog things.</w:t>
      </w:r>
    </w:p>
    <w:p>
      <w:r>
        <w:rPr>
          <w:b/>
          <w:u w:val="single"/>
        </w:rPr>
        <w:t>113778</w:t>
      </w:r>
    </w:p>
    <w:p>
      <w:r>
        <w:t xml:space="preserve">4. </w:t>
        <w:tab/>
        <w:t>That is an extremely useful list of   do's and don'ts when forced to be around niggers.   Interestingly, it was written by Bill Cosby.</w:t>
      </w:r>
    </w:p>
    <w:p>
      <w:r>
        <w:rPr>
          <w:b/>
          <w:u w:val="single"/>
        </w:rPr>
        <w:t>113779</w:t>
      </w:r>
    </w:p>
    <w:p>
      <w:r>
        <w:t xml:space="preserve">5. </w:t>
        <w:tab/>
        <w:t>#GDL tell your kids explicitly never trust or help any dark raced people.</w:t>
      </w:r>
    </w:p>
    <w:p>
      <w:r>
        <w:rPr>
          <w:b/>
          <w:u w:val="single"/>
        </w:rPr>
        <w:t>113780</w:t>
      </w:r>
    </w:p>
    <w:p>
      <w:r>
        <w:t>1. Someone finally noticed BROCK IS A TAX EVADING CUNT HOLE OF A FAGGOT?   https://media.8ch.net/file_store/8ba90b3743cdc17ef5d9d9a7ae13ea30c37b47781009ea7520889f99ecca1b0d.png</w:t>
      </w:r>
    </w:p>
    <w:p>
      <w:r>
        <w:rPr>
          <w:b/>
          <w:u w:val="single"/>
        </w:rPr>
        <w:t>113781</w:t>
      </w:r>
    </w:p>
    <w:p>
      <w:r>
        <w:t>1. Rep. Joe Kennedy: Americans Must Welcome the Migrant Caravan  https://www.breitbart.com/politics/2018/10/25/rep-joe-kennedy-americans-must-welcome-the-migrant-caravan/</w:t>
      </w:r>
    </w:p>
    <w:p>
      <w:r>
        <w:rPr>
          <w:b/>
          <w:u w:val="single"/>
        </w:rPr>
        <w:t>113782</w:t>
      </w:r>
    </w:p>
    <w:p>
      <w:r>
        <w:t xml:space="preserve">2. </w:t>
        <w:tab/>
        <w:t>The good Kennedys got whacked, while the retarded Kennedys live to ruin this country.</w:t>
      </w:r>
    </w:p>
    <w:p>
      <w:r>
        <w:rPr>
          <w:b/>
          <w:u w:val="single"/>
        </w:rPr>
        <w:t>113783</w:t>
      </w:r>
    </w:p>
    <w:p>
      <w:r>
        <w:t xml:space="preserve">3. </w:t>
        <w:tab/>
        <w:tab/>
        <w:t>Kennedy's Got what they Deserved !!</w:t>
      </w:r>
    </w:p>
    <w:p>
      <w:r>
        <w:rPr>
          <w:b/>
          <w:u w:val="single"/>
        </w:rPr>
        <w:t>113784</w:t>
      </w:r>
    </w:p>
    <w:p>
      <w:r>
        <w:t xml:space="preserve">4. </w:t>
        <w:tab/>
        <w:tab/>
        <w:t>And the US got the Kennedys that they didn't.</w:t>
      </w:r>
    </w:p>
    <w:p>
      <w:r>
        <w:rPr>
          <w:b/>
          <w:u w:val="single"/>
        </w:rPr>
        <w:t>113785</w:t>
      </w:r>
    </w:p>
    <w:p>
      <w:r>
        <w:t>1. 'Horseface' Trends on Twitter for First Time Following Trump's Tweet  https://www.thegatewaypundit.com/2018/10/horseface-trends-on-twitter-for-first-time-following-trumps-tweet/   Stormy Cavern Cunt</w:t>
      </w:r>
    </w:p>
    <w:p>
      <w:r>
        <w:rPr>
          <w:b/>
          <w:u w:val="single"/>
        </w:rPr>
        <w:t>113786</w:t>
      </w:r>
    </w:p>
    <w:p>
      <w:r>
        <w:t>1. Brave! Until the bullets start flying. Then you will be looking for a man to protect you.</w:t>
      </w:r>
    </w:p>
    <w:p>
      <w:r>
        <w:rPr>
          <w:b/>
          <w:u w:val="single"/>
        </w:rPr>
        <w:t>113787</w:t>
      </w:r>
    </w:p>
    <w:p>
      <w:r>
        <w:t xml:space="preserve">2. </w:t>
        <w:tab/>
        <w:t>Wrong Mary! Not every woman is a dyke  man hating idiot! Only brain damaged feminazis think like you!!</w:t>
      </w:r>
    </w:p>
    <w:p>
      <w:r>
        <w:rPr>
          <w:b/>
          <w:u w:val="single"/>
        </w:rPr>
        <w:t>113788</w:t>
      </w:r>
    </w:p>
    <w:p>
      <w:r>
        <w:t>1. 2020 Democratic Dream Team  #Sanders #Sarsour</w:t>
      </w:r>
    </w:p>
    <w:p>
      <w:r>
        <w:rPr>
          <w:b/>
          <w:u w:val="single"/>
        </w:rPr>
        <w:t>113789</w:t>
      </w:r>
    </w:p>
    <w:p>
      <w:r>
        <w:t xml:space="preserve">2. </w:t>
        <w:tab/>
        <w:t>Ha Ha Trump says he dreams about [which idiots will run] Thinks about them in his sleep [about what a shit show it will be and how he will gleefully mop the floor / expose the shit out of them / make them look like the retarded reptiles they are] at his rally today. [I am paraphrasing or something]  These two would be magical.</w:t>
      </w:r>
    </w:p>
    <w:p>
      <w:r>
        <w:rPr>
          <w:b/>
          <w:u w:val="single"/>
        </w:rPr>
        <w:t>113790</w:t>
      </w:r>
    </w:p>
    <w:p>
      <w:r>
        <w:t>1. BOOM! Joe DiGenova on Kavanaugh: “Democrats Don’t Care if They Sacrifice a Fine Man… And I Say to Them, I Hope You All Rot in Hell” (VIDEO) https://www.thegatewaypundit.com/2018/09/boom-joe-digenova-on-kavanaugh-democrats-dont-care-if-they-sacrifice-a-fine-man-and-i-say-to-them-i-hope-you-all-rot-in-hell-video/</w:t>
      </w:r>
    </w:p>
    <w:p>
      <w:r>
        <w:rPr>
          <w:b/>
          <w:u w:val="single"/>
        </w:rPr>
        <w:t>113791</w:t>
      </w:r>
    </w:p>
    <w:p>
      <w:r>
        <w:t xml:space="preserve">2. </w:t>
        <w:tab/>
        <w:t>This British cunt Ian morn to be trusted no matter how it appears</w:t>
      </w:r>
    </w:p>
    <w:p>
      <w:r>
        <w:rPr>
          <w:b/>
          <w:u w:val="single"/>
        </w:rPr>
        <w:t>113792</w:t>
      </w:r>
    </w:p>
    <w:p>
      <w:r>
        <w:t>1. One last thing about Elle magazine: They could have chosen any celebrity or celebrity couple for a salacious click bait story. They chose Kanye because of his pro Trump opinions and it was designed to put more pressure on his wife to leave him. Forget that they’re a family of 5 and his mental health is “in question.” Compassionate people, liberals are.</w:t>
      </w:r>
    </w:p>
    <w:p>
      <w:r>
        <w:rPr>
          <w:b/>
          <w:u w:val="single"/>
        </w:rPr>
        <w:t>113793</w:t>
      </w:r>
    </w:p>
    <w:p>
      <w:r>
        <w:t xml:space="preserve">2. </w:t>
        <w:tab/>
        <w:t>his wife isn’t gonna have to leave him hes a nigger rapper so before too long another nigger rapper will shoot him somewhere that’s how that always works itself out 🐒</w:t>
      </w:r>
    </w:p>
    <w:p>
      <w:r>
        <w:rPr>
          <w:b/>
          <w:u w:val="single"/>
        </w:rPr>
        <w:t>113794</w:t>
      </w:r>
    </w:p>
    <w:p>
      <w:r>
        <w:t>1. John Kasich Refuses To Say If He’s Happy Brett Kavanaugh Got Confirmed To The Supreme Court   https://i.imgur.com/shgRabZ.jpg  https://kek.gg/u/mvgj</w:t>
      </w:r>
    </w:p>
    <w:p>
      <w:r>
        <w:rPr>
          <w:b/>
          <w:u w:val="single"/>
        </w:rPr>
        <w:t>113795</w:t>
      </w:r>
    </w:p>
    <w:p>
      <w:r>
        <w:t xml:space="preserve">2. </w:t>
        <w:tab/>
        <w:t>The only thing that surprises me about John Kasich is that Ohioans have ever put up with this pearl clutching dweeb. He outdoes Evan McMullin on the Idiot Scale</w:t>
      </w:r>
    </w:p>
    <w:p>
      <w:r>
        <w:rPr>
          <w:b/>
          <w:u w:val="single"/>
        </w:rPr>
        <w:t>113796</w:t>
      </w:r>
    </w:p>
    <w:p>
      <w:r>
        <w:t xml:space="preserve">3. </w:t>
        <w:tab/>
        <w:tab/>
        <w:t>Why should we even care whether Cuck Kasich is happy about this? He had zero say in the matter.</w:t>
      </w:r>
    </w:p>
    <w:p>
      <w:r>
        <w:rPr>
          <w:b/>
          <w:u w:val="single"/>
        </w:rPr>
        <w:t>113797</w:t>
      </w:r>
    </w:p>
    <w:p>
      <w:r>
        <w:t xml:space="preserve">4. </w:t>
        <w:tab/>
        <w:tab/>
        <w:tab/>
        <w:t>Bigger faggot than Jeff Flake even.</w:t>
      </w:r>
    </w:p>
    <w:p>
      <w:r>
        <w:rPr>
          <w:b/>
          <w:u w:val="single"/>
        </w:rPr>
        <w:t>113798</w:t>
      </w:r>
    </w:p>
    <w:p>
      <w:r>
        <w:t>1. #Pocahontas</w:t>
      </w:r>
    </w:p>
    <w:p>
      <w:r>
        <w:rPr>
          <w:b/>
          <w:u w:val="single"/>
        </w:rPr>
        <w:t>113799</w:t>
      </w:r>
    </w:p>
    <w:p>
      <w:r>
        <w:t xml:space="preserve">2. </w:t>
        <w:tab/>
        <w:t>TrumpsnSTILL owes a million $ But we all know he’s a fat stupid lying cunt who NEVER pays up. He has zero integrity</w:t>
      </w:r>
    </w:p>
    <w:p>
      <w:r>
        <w:rPr>
          <w:b/>
          <w:u w:val="single"/>
        </w:rPr>
        <w:t>113800</w:t>
      </w:r>
    </w:p>
    <w:p>
      <w:r>
        <w:t>1. dr Christine Blasey fraud your a cunt and nothing but a cunt .............   https://www.youtube.com/watch?v=v3JM5K99Jos</w:t>
      </w:r>
    </w:p>
    <w:p>
      <w:r>
        <w:rPr>
          <w:b/>
          <w:u w:val="single"/>
        </w:rPr>
        <w:t>113801</w:t>
      </w:r>
    </w:p>
    <w:p>
      <w:r>
        <w:t>1. Michelle Obama Is a Man- New Proof 2018!   https://www.youtube.com/watch?v=F3JmbTjLB48</w:t>
      </w:r>
    </w:p>
    <w:p>
      <w:r>
        <w:rPr>
          <w:b/>
          <w:u w:val="single"/>
        </w:rPr>
        <w:t>113802</w:t>
      </w:r>
    </w:p>
    <w:p>
      <w:r>
        <w:t xml:space="preserve">2. </w:t>
        <w:tab/>
        <w:t>You know you can find pictures of her as a child and she is clearly a woman. We have bigger things to worry about. Why are you losers still hung up on people that arent even relevant anymore??? Talk about beating a dead fucking horse.</w:t>
      </w:r>
    </w:p>
    <w:p>
      <w:r>
        <w:rPr>
          <w:b/>
          <w:u w:val="single"/>
        </w:rPr>
        <w:t>113803</w:t>
      </w:r>
    </w:p>
    <w:p>
      <w:r>
        <w:t xml:space="preserve">3. </w:t>
        <w:tab/>
        <w:tab/>
        <w:t>Omfg kill yourself. Why dont you suck her dick if you are so worried about it. Your country is falling to pieces and you are worried about if a woman has a dick. Seriously you retard do you not even hear yourself???</w:t>
      </w:r>
    </w:p>
    <w:p>
      <w:r>
        <w:rPr>
          <w:b/>
          <w:u w:val="single"/>
        </w:rPr>
        <w:t>113804</w:t>
      </w:r>
    </w:p>
    <w:p>
      <w:r>
        <w:t>1. Biological male wins women's world cycling championship  https://kek.gg/u/34HHM</w:t>
      </w:r>
    </w:p>
    <w:p>
      <w:r>
        <w:rPr>
          <w:b/>
          <w:u w:val="single"/>
        </w:rPr>
        <w:t>113805</w:t>
      </w:r>
    </w:p>
    <w:p>
      <w:r>
        <w:t xml:space="preserve">2. </w:t>
        <w:tab/>
        <w:t>Can't wait for some big faggot Buck Nigga to start punching the shit out of female boxers, the worlds gone fucking mad since cast ya semen ya!   Piece of shit wimp not gonna win a raffle never mind play with the girlies they are easy to beat if you're really a MAN!</w:t>
      </w:r>
    </w:p>
    <w:p>
      <w:r>
        <w:rPr>
          <w:b/>
          <w:u w:val="single"/>
        </w:rPr>
        <w:t>113806</w:t>
      </w:r>
    </w:p>
    <w:p>
      <w:r>
        <w:t>1. INCITING CIVIL WAR   Hillary Clinton Cheers Attacks on Republicans   ‘You cannot be civil with a political party that wants to destroy what you stand for’   https://www.thegatewaypundit.com/2018/10/hillary-clinton-cheers-mob-attacks-on-republicans-you-cannot-be-civil-with-a-political-party-that-wants-to-destroy-what-you-stand-for</w:t>
      </w:r>
    </w:p>
    <w:p>
      <w:r>
        <w:rPr>
          <w:b/>
          <w:u w:val="single"/>
        </w:rPr>
        <w:t>113807</w:t>
      </w:r>
    </w:p>
    <w:p>
      <w:r>
        <w:t xml:space="preserve">2. </w:t>
        <w:tab/>
        <w:t>Astoundingly unbelievable.   Mrs. Clinton has now said that #Democrats "cannot be civil" with "the basket of deplorables."   I vow to publish at least one post here on #Gab every single day until November 6 to encourage everyone to vote straight-ticket #Republican in the #2018Midterms.   I have had it with this inane, insidious, incoherent garbage.</w:t>
      </w:r>
    </w:p>
    <w:p>
      <w:r>
        <w:rPr>
          <w:b/>
          <w:u w:val="single"/>
        </w:rPr>
        <w:t>113808</w:t>
      </w:r>
    </w:p>
    <w:p>
      <w:r>
        <w:t xml:space="preserve">3. </w:t>
        <w:tab/>
        <w:tab/>
        <w:t>Filthy commie cunt. Even the Watergate jew lawyer fired her ass for being a lying crook. She, Feinschtein, Pelosi, Warren, Waters, ad nauseam ought to be made prison whores for GAYDS-infected nigger cons.</w:t>
      </w:r>
    </w:p>
    <w:p>
      <w:r>
        <w:rPr>
          <w:b/>
          <w:u w:val="single"/>
        </w:rPr>
        <w:t>113809</w:t>
      </w:r>
    </w:p>
    <w:p>
      <w:r>
        <w:t xml:space="preserve">4. </w:t>
        <w:tab/>
        <w:tab/>
        <w:tab/>
        <w:t>I think they only have Muslims at Gitmo.</w:t>
      </w:r>
    </w:p>
    <w:p>
      <w:r>
        <w:rPr>
          <w:b/>
          <w:u w:val="single"/>
        </w:rPr>
        <w:t>113810</w:t>
      </w:r>
    </w:p>
    <w:p>
      <w:r>
        <w:t xml:space="preserve">5. </w:t>
        <w:tab/>
        <w:tab/>
        <w:tab/>
        <w:t>Sand niggers will do.</w:t>
      </w:r>
    </w:p>
    <w:p>
      <w:r>
        <w:rPr>
          <w:b/>
          <w:u w:val="single"/>
        </w:rPr>
        <w:t>113811</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113812</w:t>
      </w:r>
    </w:p>
    <w:p>
      <w:r>
        <w:t xml:space="preserve">2. </w:t>
        <w:tab/>
        <w:t>Dumbass twat</w:t>
      </w:r>
    </w:p>
    <w:p>
      <w:r>
        <w:rPr>
          <w:b/>
          <w:u w:val="single"/>
        </w:rPr>
        <w:t>113813</w:t>
      </w:r>
    </w:p>
    <w:p>
      <w:r>
        <w:t>1. kill every goat fucking sand nigger in your country and you wont have that problem (dont worry...we here in the US need to do the same thing)...man woman child and their pet goat</w:t>
      </w:r>
    </w:p>
    <w:p>
      <w:r>
        <w:rPr>
          <w:b/>
          <w:u w:val="single"/>
        </w:rPr>
        <w:t>113814</w:t>
      </w:r>
    </w:p>
    <w:p>
      <w:r>
        <w:t>1. GO RAPE ANOTHER CAMEL &amp; GOAT YOU BUNCH OF DUMB ASSED IDIOTS GO READ YOUR #QUEEEERAN YOU BROWN &amp; BLACK FAGGOT SCUZZIES  NO WHITE FACES ALLOWED HAHAHA   YOU ARE ALL UGLY #RAISINHEADS   JUST ASK #ALLHAHAHA AND #MORHAMHEAD THE #PEDO #PROFITEER   PIGPISS BE UPON THEM AND YOU #STUPID #MUZZIES   http://redstatewatcher.com/article.asp?id=140529</w:t>
      </w:r>
    </w:p>
    <w:p>
      <w:r>
        <w:rPr>
          <w:b/>
          <w:u w:val="single"/>
        </w:rPr>
        <w:t>113815</w:t>
      </w:r>
    </w:p>
    <w:p>
      <w:r>
        <w:t>2.</w:t>
      </w:r>
    </w:p>
    <w:p>
      <w:r>
        <w:rPr>
          <w:b/>
          <w:u w:val="single"/>
        </w:rPr>
        <w:t>113816</w:t>
      </w:r>
    </w:p>
    <w:p>
      <w:r>
        <w:t xml:space="preserve">3. </w:t>
        <w:tab/>
        <w:t>Muhammad was a goat fucking pedophile.</w:t>
      </w:r>
    </w:p>
    <w:p>
      <w:r>
        <w:rPr>
          <w:b/>
          <w:u w:val="single"/>
        </w:rPr>
        <w:t>113817</w:t>
      </w:r>
    </w:p>
    <w:p>
      <w:r>
        <w:t xml:space="preserve">4. </w:t>
        <w:tab/>
        <w:t>What in the Allahdamn hell happened to article 19?!!  http://www.un.org/en/universal-declaration-human-rights/</w:t>
      </w:r>
    </w:p>
    <w:p>
      <w:r>
        <w:rPr>
          <w:b/>
          <w:u w:val="single"/>
        </w:rPr>
        <w:t>113818</w:t>
      </w:r>
    </w:p>
    <w:p>
      <w:r>
        <w:t>1. She's retarded don't be mean to her.</w:t>
      </w:r>
    </w:p>
    <w:p>
      <w:r>
        <w:rPr>
          <w:b/>
          <w:u w:val="single"/>
        </w:rPr>
        <w:t>113819</w:t>
      </w:r>
    </w:p>
    <w:p>
      <w:r>
        <w:t>1. THENX Targets Your Stubborn Belly Fat https://youtu.be/GV0oZzEIUAs</w:t>
      </w:r>
    </w:p>
    <w:p>
      <w:r>
        <w:rPr>
          <w:b/>
          <w:u w:val="single"/>
        </w:rPr>
        <w:t>113820</w:t>
      </w:r>
    </w:p>
    <w:p>
      <w:r>
        <w:t xml:space="preserve">2. </w:t>
        <w:tab/>
        <w:t>shitty nigger music ruins the whole video. How many times is this guy going to say "fuck", "shit" and "mother fucker"? He is worst than a ghetto nigger!</w:t>
      </w:r>
    </w:p>
    <w:p>
      <w:r>
        <w:rPr>
          <w:b/>
          <w:u w:val="single"/>
        </w:rPr>
        <w:t>113821</w:t>
      </w:r>
    </w:p>
    <w:p>
      <w:r>
        <w:t>1. This fuckin cunt with the big nose gesuz there are two of em one is a pig and the other is an fbi director pigs kid</w:t>
      </w:r>
    </w:p>
    <w:p>
      <w:r>
        <w:rPr>
          <w:b/>
          <w:u w:val="single"/>
        </w:rPr>
        <w:t>113822</w:t>
      </w:r>
    </w:p>
    <w:p>
      <w:r>
        <w:t>1. Fuck the Saudis. These goathumpers only have "Saudi" Arabia because of the stupid faggot brits and WW1 compounded by the stupid faggot brits and WW2.</w:t>
      </w:r>
    </w:p>
    <w:p>
      <w:r>
        <w:rPr>
          <w:b/>
          <w:u w:val="single"/>
        </w:rPr>
        <w:t>113823</w:t>
      </w:r>
    </w:p>
    <w:p>
      <w:r>
        <w:t>1. Chris Mathias is trying to whip up a Twitter mob to go after Gavin McInnes</w:t>
      </w:r>
    </w:p>
    <w:p>
      <w:r>
        <w:rPr>
          <w:b/>
          <w:u w:val="single"/>
        </w:rPr>
        <w:t>113824</w:t>
      </w:r>
    </w:p>
    <w:p>
      <w:r>
        <w:t xml:space="preserve">2. </w:t>
        <w:tab/>
        <w:t>He is a faggot</w:t>
      </w:r>
    </w:p>
    <w:p>
      <w:r>
        <w:rPr>
          <w:b/>
          <w:u w:val="single"/>
        </w:rPr>
        <w:t>113825</w:t>
      </w:r>
    </w:p>
    <w:p>
      <w:r>
        <w:t>1. They tell us this is what Middle Eastern babies looked like in the 1st century and wipepo be like, "seems legit." 🤔🤔🤔</w:t>
      </w:r>
    </w:p>
    <w:p>
      <w:r>
        <w:rPr>
          <w:b/>
          <w:u w:val="single"/>
        </w:rPr>
        <w:t>113826</w:t>
      </w:r>
    </w:p>
    <w:p>
      <w:r>
        <w:t>2.</w:t>
      </w:r>
    </w:p>
    <w:p>
      <w:r>
        <w:rPr>
          <w:b/>
          <w:u w:val="single"/>
        </w:rPr>
        <w:t>113827</w:t>
      </w:r>
    </w:p>
    <w:p>
      <w:r>
        <w:t xml:space="preserve">3. </w:t>
        <w:tab/>
        <w:tab/>
        <w:t>but this is what he looked like, do you know the demographics of the middle east before the islamic invasions?</w:t>
      </w:r>
    </w:p>
    <w:p>
      <w:r>
        <w:rPr>
          <w:b/>
          <w:u w:val="single"/>
        </w:rPr>
        <w:t>113828</w:t>
      </w:r>
    </w:p>
    <w:p>
      <w:r>
        <w:t xml:space="preserve">4. </w:t>
        <w:tab/>
        <w:tab/>
        <w:tab/>
        <w:t>they are mixed with a bunch of shit and the egyptians were not white they were part nigger Nubian</w:t>
      </w:r>
    </w:p>
    <w:p>
      <w:r>
        <w:rPr>
          <w:b/>
          <w:u w:val="single"/>
        </w:rPr>
        <w:t>113829</w:t>
      </w:r>
    </w:p>
    <w:p>
      <w:r>
        <w:t>1. RT townhallcom    McCaskill: I Want James O'Keefe Investigated...Because He Exposed My Anti-Gun Views And I Want To Be Re-Elected  https://buff.ly/2yY7MlD   https://twitter.com/townhallcom/status/1054805920017010688</w:t>
      </w:r>
    </w:p>
    <w:p>
      <w:r>
        <w:rPr>
          <w:b/>
          <w:u w:val="single"/>
        </w:rPr>
        <w:t>113830</w:t>
      </w:r>
    </w:p>
    <w:p>
      <w:r>
        <w:t xml:space="preserve">2. </w:t>
        <w:tab/>
        <w:t>Lying cunt got caught.</w:t>
      </w:r>
    </w:p>
    <w:p>
      <w:r>
        <w:rPr>
          <w:b/>
          <w:u w:val="single"/>
        </w:rPr>
        <w:t>113831</w:t>
      </w:r>
    </w:p>
    <w:p>
      <w:r>
        <w:t>1. @Heartiste Thread that might be of interest to you re: AF/WM pairs and NOWAGs. https://twitter.com/hpmacd/status/1051256487471968256</w:t>
      </w:r>
    </w:p>
    <w:p>
      <w:r>
        <w:rPr>
          <w:b/>
          <w:u w:val="single"/>
        </w:rPr>
        <w:t>113832</w:t>
      </w:r>
    </w:p>
    <w:p>
      <w:r>
        <w:t xml:space="preserve">2. </w:t>
        <w:tab/>
        <w:t>asian women are quite disloyal to their men. My theory (which I have explained in a few posts) is that in evolutionarily domesticated societies and race like Whites and Asians, the women still aren't fully tamed and will jump on interloper alpha cock given the chance.</w:t>
      </w:r>
    </w:p>
    <w:p>
      <w:r>
        <w:rPr>
          <w:b/>
          <w:u w:val="single"/>
        </w:rPr>
        <w:t>113833</w:t>
      </w:r>
    </w:p>
    <w:p>
      <w:r>
        <w:t xml:space="preserve">3. </w:t>
        <w:tab/>
        <w:tab/>
        <w:t>perhaps my experience with negresses is espeically poor, but I'm fairly confident that every negress would remain loyal to a white husband at all costs   likewise, an arab or persian woman will do everything she can to keep that white husband   normal white &amp; asian women don't quit a marriage for black dick   they're hunting for richer dick, not darker dick</w:t>
      </w:r>
    </w:p>
    <w:p>
      <w:r>
        <w:rPr>
          <w:b/>
          <w:u w:val="single"/>
        </w:rPr>
        <w:t>113834</w:t>
      </w:r>
    </w:p>
    <w:p>
      <w:r>
        <w:t xml:space="preserve">4. </w:t>
        <w:tab/>
        <w:tab/>
        <w:tab/>
        <w:t>it's less about race than about perceived masculinity. Women crave "wild" men, but only to a point. This is why Asian women will go "wild" with a White man, but a nigger is a bridge too far. Asian men are very well-off in America, so the betrayal by their women has little to do with hunting for richer dick.</w:t>
      </w:r>
    </w:p>
    <w:p>
      <w:r>
        <w:rPr>
          <w:b/>
          <w:u w:val="single"/>
        </w:rPr>
        <w:t>113835</w:t>
      </w:r>
    </w:p>
    <w:p>
      <w:r>
        <w:t xml:space="preserve">5. </w:t>
        <w:tab/>
        <w:tab/>
        <w:tab/>
        <w:tab/>
        <w:t>hmmm... I'll give that some thought, but it doesn't match my observations.. we're working at the margins - most (NE) asian women don't divorce - so each instance must be examined for what drove the leap, and all I've ever seen is "drama+$$$=tingles"... tingles need both ingredients every time I've seen a divorce "drama+poor" isn't enough, nor "boring+$$$"</w:t>
      </w:r>
    </w:p>
    <w:p>
      <w:r>
        <w:rPr>
          <w:b/>
          <w:u w:val="single"/>
        </w:rPr>
        <w:t>113836</w:t>
      </w:r>
    </w:p>
    <w:p>
      <w:r>
        <w:t>1. Claire McCaskill Demands Investigation Into Project Veritas Videos –   O’Keefe Responds   https://www.thegatewaypundit.com/2018/10/claire-mccaskill-demands-investigation-into-project-veritas-okeefe-responds/</w:t>
      </w:r>
    </w:p>
    <w:p>
      <w:r>
        <w:rPr>
          <w:b/>
          <w:u w:val="single"/>
        </w:rPr>
        <w:t>113837</w:t>
      </w:r>
    </w:p>
    <w:p>
      <w:r>
        <w:t xml:space="preserve">2. </w:t>
        <w:tab/>
        <w:t>McCaskill is A LIBERAL SJW CUNT BITCH !!</w:t>
      </w:r>
    </w:p>
    <w:p>
      <w:r>
        <w:rPr>
          <w:b/>
          <w:u w:val="single"/>
        </w:rPr>
        <w:t>113838</w:t>
      </w:r>
    </w:p>
    <w:p>
      <w:r>
        <w:t xml:space="preserve">3. </w:t>
        <w:tab/>
        <w:tab/>
        <w:t>McCaskill is going down November 6th.</w:t>
      </w:r>
    </w:p>
    <w:p>
      <w:r>
        <w:rPr>
          <w:b/>
          <w:u w:val="single"/>
        </w:rPr>
        <w:t>113839</w:t>
      </w:r>
    </w:p>
    <w:p>
      <w:r>
        <w:t xml:space="preserve">4. </w:t>
        <w:tab/>
        <w:tab/>
        <w:t>🐸 PRAISE Kek!!!</w:t>
      </w:r>
    </w:p>
    <w:p>
      <w:r>
        <w:rPr>
          <w:b/>
          <w:u w:val="single"/>
        </w:rPr>
        <w:t>113840</w:t>
      </w:r>
    </w:p>
    <w:p>
      <w:r>
        <w:t>1.</w:t>
      </w:r>
    </w:p>
    <w:p>
      <w:r>
        <w:rPr>
          <w:b/>
          <w:u w:val="single"/>
        </w:rPr>
        <w:t>113841</w:t>
      </w:r>
    </w:p>
    <w:p>
      <w:r>
        <w:t xml:space="preserve">2. </w:t>
        <w:tab/>
        <w:t>fuck that goddamn NIGGER piece of fucking SHIT!</w:t>
      </w:r>
    </w:p>
    <w:p>
      <w:r>
        <w:rPr>
          <w:b/>
          <w:u w:val="single"/>
        </w:rPr>
        <w:t>113842</w:t>
      </w:r>
    </w:p>
    <w:p>
      <w:r>
        <w:t>1.</w:t>
      </w:r>
    </w:p>
    <w:p>
      <w:r>
        <w:rPr>
          <w:b/>
          <w:u w:val="single"/>
        </w:rPr>
        <w:t>113843</w:t>
      </w:r>
    </w:p>
    <w:p>
      <w:r>
        <w:t xml:space="preserve">2. </w:t>
        <w:tab/>
        <w:t>Is this another faggot that's going to hide when the niggers are rioting?</w:t>
      </w:r>
    </w:p>
    <w:p>
      <w:r>
        <w:rPr>
          <w:b/>
          <w:u w:val="single"/>
        </w:rPr>
        <w:t>113844</w:t>
      </w:r>
    </w:p>
    <w:p>
      <w:r>
        <w:t>1. UK Government Hires George Soros to Give Police ‘Hate Crime Training’   The UK has announced it will use taxpayers money to pay for George Soros's “hate crime” training programme, which will be used on Police officers tackling “anti-Muslim hate crimes.”Under the guise of fighting "hate speech" and "hate crime," the new Soros funded training smells a lot like the end of free speech.“I will also be asking my Anti-Muslim hate crime and Anti-Semitism roundtables to identify what more we can do to stamp out hate crime,” Home Secretary Sajid Javid said.As new plans to tackle “hate speech" are revealed, the Home Office has promised a police cash boost to give handlers “specialist training” developed by George Soros's NGO. “The programme will help call handlers to effectively identify if a hate crime has been committed and provide a professional and empathetic response for people who may have suffered personal abuse,” according to the ministry’s website.   jihadwatch.org reports: Police Oracle reports that £20,000 of taxpayers’ money will be spent on training delivered by the National Police Chiefs’ Council in partnership with Facing All The Facts, an organisation funded by globalist billionaire George Soros which works with social media companies like Google along with law enforcement agencies across Europe to monitor and fight “hate”.“It is part of the government’s crucial work to tackle all forms of hate crime, support victims and protect the vulnerable from this horrific abuse,” the Home Office said.   Later this year, the government will release an updated Hate Crime Action Plan outlining further measures the state intends to take to tackle “the five hate crime strands – race, religion, sexual orientation, disability and transgender identities”.   The action plan, the first version of which was published shortly after the Brexit vote in summer 2016, defines success as maximising the number of “hate” incidents reported by members of the public, instructing police and various monitoring agencies to actively solicit complaints.   Sajid Javid said: “Hate crimes are totally unacceptable and have no place in British society. I understand the fear, anguish and anger they can cause.“Those who have the courage to report these vile crimes deserve as much support as possible. That is why we have provided funding to give police call handlers expert training to spot the signs and respond compassionately. “I will also be asking my Anti-Muslim hate crime and Anti-Semitism roundtables to identify what more we can do to stamp out hate crime,” the newly-installed Home Secretary said.Announcing their expansion, the Home Office said that the previous work of ‘hate crime’ roundtables includes the creation of a “guide to moderate online hate content” and a “guide to support hate crime victims”.It also highlighted “ongoing collaboration between the Anti-Muslim Hatred Working Group and IPSO (Independent Press Standards Organisation)” in the aid of ensuring “sensitive reporting” around issues relating to state-designated victim groups.While the number of arrests in Britain has fallen dramatically in recent years, despite large increases in recorded crime, arrests over “hateful” comments posted online have risen by as much as 877 percent in some parts of England.   Full story:   https://neonnettle.com/news/4500-uk-government-hires-george-soros-to-give-police-hate-crime-training-</w:t>
      </w:r>
    </w:p>
    <w:p>
      <w:r>
        <w:rPr>
          <w:b/>
          <w:u w:val="single"/>
        </w:rPr>
        <w:t>113845</w:t>
      </w:r>
    </w:p>
    <w:p>
      <w:r>
        <w:t xml:space="preserve">2. </w:t>
        <w:tab/>
        <w:t>What the fuck?</w:t>
      </w:r>
    </w:p>
    <w:p>
      <w:r>
        <w:rPr>
          <w:b/>
          <w:u w:val="single"/>
        </w:rPr>
        <w:t>113846</w:t>
      </w:r>
    </w:p>
    <w:p>
      <w:r>
        <w:t xml:space="preserve">3. </w:t>
        <w:tab/>
        <w:tab/>
        <w:t>Hate crime training to brainwash the police being done by a vile RACIST JEW PIG?  Despicalbe Jews are human sewage!</w:t>
      </w:r>
    </w:p>
    <w:p>
      <w:r>
        <w:rPr>
          <w:b/>
          <w:u w:val="single"/>
        </w:rPr>
        <w:t>113847</w:t>
      </w:r>
    </w:p>
    <w:p>
      <w:r>
        <w:t xml:space="preserve">4. </w:t>
        <w:tab/>
        <w:tab/>
        <w:tab/>
        <w:t>Then what about all the other problem people who aren't Jews? Again, my mind isn't inverted. You are a retarded shill.</w:t>
      </w:r>
    </w:p>
    <w:p>
      <w:r>
        <w:rPr>
          <w:b/>
          <w:u w:val="single"/>
        </w:rPr>
        <w:t>113848</w:t>
      </w:r>
    </w:p>
    <w:p>
      <w:r>
        <w:t>1. My muslim pal asked me what it was like to be drunk,   "Oh, you just make a cunt of yourself, talk shit and want to fight the world." I told him.   "So, it's just like Islam then?" He replied.</w:t>
      </w:r>
    </w:p>
    <w:p>
      <w:r>
        <w:rPr>
          <w:b/>
          <w:u w:val="single"/>
        </w:rPr>
        <w:t>113849</w:t>
      </w:r>
    </w:p>
    <w:p>
      <w:r>
        <w:t>1. I think I'm going to beat this cunt down just for fun, and film it and youtube it and monetize it. And live off the proceeds. Nothing more humiliating for a man than to be beat down by a tranny @SeanEast</w:t>
      </w:r>
    </w:p>
    <w:p>
      <w:r>
        <w:rPr>
          <w:b/>
          <w:u w:val="single"/>
        </w:rPr>
        <w:t>113850</w:t>
      </w:r>
    </w:p>
    <w:p>
      <w:r>
        <w:t>1. I found him, the biggest faggot on the internet:</w:t>
      </w:r>
    </w:p>
    <w:p>
      <w:r>
        <w:rPr>
          <w:b/>
          <w:u w:val="single"/>
        </w:rPr>
        <w:t>113851</w:t>
      </w:r>
    </w:p>
    <w:p>
      <w:r>
        <w:t xml:space="preserve">2. </w:t>
        <w:tab/>
        <w:t>@meh6000 another challenger approaches</w:t>
      </w:r>
    </w:p>
    <w:p>
      <w:r>
        <w:rPr>
          <w:b/>
          <w:u w:val="single"/>
        </w:rPr>
        <w:t>113852</w:t>
      </w:r>
    </w:p>
    <w:p>
      <w:r>
        <w:t xml:space="preserve">3. </w:t>
        <w:tab/>
        <w:t>Wow guys with dicks in their mouths and aids are less gay</w:t>
      </w:r>
    </w:p>
    <w:p>
      <w:r>
        <w:rPr>
          <w:b/>
          <w:u w:val="single"/>
        </w:rPr>
        <w:t>113853</w:t>
      </w:r>
    </w:p>
    <w:p>
      <w:r>
        <w:t xml:space="preserve">4. </w:t>
        <w:tab/>
        <w:t>Way back in the before times, InstaPundit would link to me. Then one day a twink like this told them I was a white supreeemist. Not another link.</w:t>
      </w:r>
    </w:p>
    <w:p>
      <w:r>
        <w:rPr>
          <w:b/>
          <w:u w:val="single"/>
        </w:rPr>
        <w:t>113854</w:t>
      </w:r>
    </w:p>
    <w:p>
      <w:r>
        <w:t xml:space="preserve">5. </w:t>
        <w:tab/>
        <w:tab/>
        <w:t>The Left worked its magic in the 1960s, and now anything not anti-white is taboo. Typical Leftism.</w:t>
      </w:r>
    </w:p>
    <w:p>
      <w:r>
        <w:rPr>
          <w:b/>
          <w:u w:val="single"/>
        </w:rPr>
        <w:t>113855</w:t>
      </w:r>
    </w:p>
    <w:p>
      <w:r>
        <w:t xml:space="preserve">6. </w:t>
        <w:tab/>
        <w:tab/>
        <w:t>wiki....the unintelligent cucks of the world.</w:t>
      </w:r>
    </w:p>
    <w:p>
      <w:r>
        <w:rPr>
          <w:b/>
          <w:u w:val="single"/>
        </w:rPr>
        <w:t>113856</w:t>
      </w:r>
    </w:p>
    <w:p>
      <w:r>
        <w:t xml:space="preserve">7. </w:t>
        <w:tab/>
        <w:t>They do this "tone policing" because it works.  Ace gets one whiff of that comment and he would never mention AmRen again.  For all his ranting about the cucks at NR and Weak Standard he has the same problem of a fierce desire to be accepted by his enemies.</w:t>
      </w:r>
    </w:p>
    <w:p>
      <w:r>
        <w:rPr>
          <w:b/>
          <w:u w:val="single"/>
        </w:rPr>
        <w:t>113857</w:t>
      </w:r>
    </w:p>
    <w:p>
      <w:r>
        <w:t xml:space="preserve">8. </w:t>
        <w:tab/>
        <w:tab/>
        <w:t>They're going to have to get Ace to shut down Warden, who wrote the post</w:t>
      </w:r>
    </w:p>
    <w:p>
      <w:r>
        <w:rPr>
          <w:b/>
          <w:u w:val="single"/>
        </w:rPr>
        <w:t>113858</w:t>
      </w:r>
    </w:p>
    <w:p>
      <w:r>
        <w:t xml:space="preserve">9. </w:t>
        <w:tab/>
        <w:tab/>
        <w:t>Yeah, Warden has been slumming in here with us deplorables a bit too long.  We are corrupting him.</w:t>
      </w:r>
    </w:p>
    <w:p>
      <w:r>
        <w:rPr>
          <w:b/>
          <w:u w:val="single"/>
        </w:rPr>
        <w:t>113859</w:t>
      </w:r>
    </w:p>
    <w:p>
      <w:r>
        <w:t>1. 2 Somali "refugees" who hacked man's head with machetes given short sentences   https://www.breitbart.com/london/2018/10/09/short-sentences-for-african-refugees-who-hacked-mans-head-with-machetes/</w:t>
      </w:r>
    </w:p>
    <w:p>
      <w:r>
        <w:rPr>
          <w:b/>
          <w:u w:val="single"/>
        </w:rPr>
        <w:t>113860</w:t>
      </w:r>
    </w:p>
    <w:p>
      <w:r>
        <w:t xml:space="preserve">2. </w:t>
        <w:tab/>
        <w:t>Time to revive the nigger hunt.</w:t>
      </w:r>
    </w:p>
    <w:p>
      <w:r>
        <w:rPr>
          <w:b/>
          <w:u w:val="single"/>
        </w:rPr>
        <w:t>113861</w:t>
      </w:r>
    </w:p>
    <w:p>
      <w:r>
        <w:t>1. Deathwish is a faggot</w:t>
      </w:r>
    </w:p>
    <w:p>
      <w:r>
        <w:rPr>
          <w:b/>
          <w:u w:val="single"/>
        </w:rPr>
        <w:t>113862</w:t>
      </w:r>
    </w:p>
    <w:p>
      <w:r>
        <w:t>1. @Farmer-General Do you have a picture which shows all the countries which used swastikas in the past? i'm trying to search for it, show to some cunt who refuses to believe so. Thanks.</w:t>
      </w:r>
    </w:p>
    <w:p>
      <w:r>
        <w:rPr>
          <w:b/>
          <w:u w:val="single"/>
        </w:rPr>
        <w:t>113863</w:t>
      </w:r>
    </w:p>
    <w:p>
      <w:r>
        <w:t>1. This retard in the now viral video is a perfect example of someone whose brain is completely fried by social media addiction. https://www.youtube.com/watch?v=VkrNVol0UAo      The NPC machine-man might look goofy and harmless, but they are programmed to commit indiscriminate violence when politically prompted by the oligarchs.</w:t>
      </w:r>
    </w:p>
    <w:p>
      <w:r>
        <w:rPr>
          <w:b/>
          <w:u w:val="single"/>
        </w:rPr>
        <w:t>113864</w:t>
      </w:r>
    </w:p>
    <w:p>
      <w:r>
        <w:t xml:space="preserve">2. </w:t>
        <w:tab/>
        <w:t>Portland's Mayor Allows Communists to Stand in the Road and Attack White Drivers  WATCH THE VIDEO HERE- https://www.youtube.com/watch?v=E5RSAb-atWQ</w:t>
      </w:r>
    </w:p>
    <w:p>
      <w:r>
        <w:rPr>
          <w:b/>
          <w:u w:val="single"/>
        </w:rPr>
        <w:t>113865</w:t>
      </w:r>
    </w:p>
    <w:p>
      <w:r>
        <w:t xml:space="preserve">3. </w:t>
        <w:tab/>
        <w:t>(((((((They))))))) are trying to start a race war.</w:t>
      </w:r>
    </w:p>
    <w:p>
      <w:r>
        <w:rPr>
          <w:b/>
          <w:u w:val="single"/>
        </w:rPr>
        <w:t>113866</w:t>
      </w:r>
    </w:p>
    <w:p>
      <w:r>
        <w:t xml:space="preserve">4. </w:t>
        <w:tab/>
        <w:t>Too true. That's by High Park in Toronto which is a very beautiful and affluent area. I hope you come back soon, Strike. We miss you!</w:t>
      </w:r>
    </w:p>
    <w:p>
      <w:r>
        <w:rPr>
          <w:b/>
          <w:u w:val="single"/>
        </w:rPr>
        <w:t>113867</w:t>
      </w:r>
    </w:p>
    <w:p>
      <w:r>
        <w:t xml:space="preserve">5. </w:t>
        <w:tab/>
        <w:t>This POS soycuck needs to have those piercings ripped out of his face, and his head shaved.</w:t>
      </w:r>
    </w:p>
    <w:p>
      <w:r>
        <w:rPr>
          <w:b/>
          <w:u w:val="single"/>
        </w:rPr>
        <w:t>113868</w:t>
      </w:r>
    </w:p>
    <w:p>
      <w:r>
        <w:t>1. The Nazis have a "D" next to their names...</w:t>
      </w:r>
    </w:p>
    <w:p>
      <w:r>
        <w:rPr>
          <w:b/>
          <w:u w:val="single"/>
        </w:rPr>
        <w:t>113869</w:t>
      </w:r>
    </w:p>
    <w:p>
      <w:r>
        <w:t xml:space="preserve">2. </w:t>
        <w:tab/>
        <w:t>I actually agree with the cunt for once.  I dont want civility either.  I want conservatives to find their balls. To punch cunts like her and her friends in the face.  Why are we being nice to these people at all?</w:t>
      </w:r>
    </w:p>
    <w:p>
      <w:r>
        <w:rPr>
          <w:b/>
          <w:u w:val="single"/>
        </w:rPr>
        <w:t>113870</w:t>
      </w:r>
    </w:p>
    <w:p>
      <w:r>
        <w:t xml:space="preserve">3. </w:t>
        <w:tab/>
        <w:tab/>
        <w:t>I wonder if she ever was civil to Bill C,,, I can't imagine she ever was</w:t>
      </w:r>
    </w:p>
    <w:p>
      <w:r>
        <w:rPr>
          <w:b/>
          <w:u w:val="single"/>
        </w:rPr>
        <w:t>113871</w:t>
      </w:r>
    </w:p>
    <w:p>
      <w:r>
        <w:t>1.</w:t>
      </w:r>
    </w:p>
    <w:p>
      <w:r>
        <w:rPr>
          <w:b/>
          <w:u w:val="single"/>
        </w:rPr>
        <w:t>113872</w:t>
      </w:r>
    </w:p>
    <w:p>
      <w:r>
        <w:t xml:space="preserve">2. </w:t>
        <w:tab/>
        <w:t>You have to love the morons who thinks he can turn White Christian America into dumbass sheet wearing cross burning card carrying members of the #JimCrowDemocrat Party. Hey Cletus, your take over over the #MAGAParty has failed. Crawl back to your rock.</w:t>
      </w:r>
    </w:p>
    <w:p>
      <w:r>
        <w:rPr>
          <w:b/>
          <w:u w:val="single"/>
        </w:rPr>
        <w:t>113873</w:t>
      </w:r>
    </w:p>
    <w:p>
      <w:r>
        <w:t xml:space="preserve">3. </w:t>
        <w:tab/>
        <w:tab/>
        <w:t>Do you actually believe Americans believe your group of retarded Hitler sycophants are conservatives? Did you really believe you could usurp the #MAGAParty and turn it into a KKK rally? Think again, Adolf. #LMAO</w:t>
      </w:r>
    </w:p>
    <w:p>
      <w:r>
        <w:rPr>
          <w:b/>
          <w:u w:val="single"/>
        </w:rPr>
        <w:t>113874</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113875</w:t>
      </w:r>
    </w:p>
    <w:p>
      <w:r>
        <w:t xml:space="preserve">2. </w:t>
        <w:tab/>
        <w:t>So True.   RUSSIA IS NOT THE PROBLEM.   CHINA IS THE PROBLEM &amp; HAS BEEN SINCE THAT DAMN POS SCUMDOG TRASH &amp; RAPIST BILL CLINTON GAVE ALL OUR TECHNOLOGY AWAY TO CHINA.</w:t>
      </w:r>
    </w:p>
    <w:p>
      <w:r>
        <w:rPr>
          <w:b/>
          <w:u w:val="single"/>
        </w:rPr>
        <w:t>113876</w:t>
      </w:r>
    </w:p>
    <w:p>
      <w:r>
        <w:t xml:space="preserve">3. </w:t>
        <w:tab/>
        <w:tab/>
        <w:t>Me too.   I was on the original Birther Committee to have Illegal Unvetted Faggot Muslim Fraud O'Vomit &amp; his manwife Micheal Vaughn  Robinson arrested, but no one would help us. Everyone blocked us including 5 star Generals &amp; the Sgt at Arms in DC who has the complete power to have stopped him.</w:t>
      </w:r>
    </w:p>
    <w:p>
      <w:r>
        <w:rPr>
          <w:b/>
          <w:u w:val="single"/>
        </w:rPr>
        <w:t>113877</w:t>
      </w:r>
    </w:p>
    <w:p>
      <w:r>
        <w:t>1. With the right counsel, witnesses, strategy, and support, the fact that James Fields is innocent may very well shine through in the courtroom.   Our side is too quick to pre-emptively accept defeats when faced with what seem like insurmountable odds.   When you believe the other side is invincible, you become an unwitting agent of defeat. They're not.</w:t>
      </w:r>
    </w:p>
    <w:p>
      <w:r>
        <w:rPr>
          <w:b/>
          <w:u w:val="single"/>
        </w:rPr>
        <w:t>113878</w:t>
      </w:r>
    </w:p>
    <w:p>
      <w:r>
        <w:t xml:space="preserve">2. </w:t>
        <w:tab/>
        <w:t>One of the biggest post-Cville blackpills is watching most of the movement treat James like he's radioactive material.   There is so much evidence in his favor. This case is winnable.   And it'd do much for both James and movement morale if we expressed support for him, even in small ways.</w:t>
      </w:r>
    </w:p>
    <w:p>
      <w:r>
        <w:rPr>
          <w:b/>
          <w:u w:val="single"/>
        </w:rPr>
        <w:t>113879</w:t>
      </w:r>
    </w:p>
    <w:p>
      <w:r>
        <w:t xml:space="preserve">3. </w:t>
        <w:tab/>
        <w:tab/>
        <w:t>Redneck Revolt were behind him with the rifles.</w:t>
      </w:r>
    </w:p>
    <w:p>
      <w:r>
        <w:rPr>
          <w:b/>
          <w:u w:val="single"/>
        </w:rPr>
        <w:t>113880</w:t>
      </w:r>
    </w:p>
    <w:p>
      <w:r>
        <w:t>1. An invading army is slowly trekking towards the United States’ Southern Border.   In any other time in history, stopping them with deadly force would be considered a practical and common-sense measure. But now, we’re supposed to open wide and let them in.   This is a manufactured crisis designed to energize the Left before the November Election.</w:t>
      </w:r>
    </w:p>
    <w:p>
      <w:r>
        <w:rPr>
          <w:b/>
          <w:u w:val="single"/>
        </w:rPr>
        <w:t>113881</w:t>
      </w:r>
    </w:p>
    <w:p>
      <w:r>
        <w:t xml:space="preserve">2. </w:t>
        <w:tab/>
        <w:t>New operation Wetback for those illegal invaders that are already here, all thirty million of them.</w:t>
      </w:r>
    </w:p>
    <w:p>
      <w:r>
        <w:rPr>
          <w:b/>
          <w:u w:val="single"/>
        </w:rPr>
        <w:t>113882</w:t>
      </w:r>
    </w:p>
    <w:p>
      <w:r>
        <w:t xml:space="preserve">3. </w:t>
        <w:tab/>
        <w:tab/>
        <w:t>Ike called them Wetbacks. He knew.</w:t>
      </w:r>
    </w:p>
    <w:p>
      <w:r>
        <w:rPr>
          <w:b/>
          <w:u w:val="single"/>
        </w:rPr>
        <w:t>113883</w:t>
      </w:r>
    </w:p>
    <w:p>
      <w:r>
        <w:t>1. There doesn't seem to be whole lot of free thought going on here, it's great that you can say anything. But there doesn't seem to be a whole lot of conversation. The whole thing seems very echo-chambery. Hopefully it will improve</w:t>
      </w:r>
    </w:p>
    <w:p>
      <w:r>
        <w:rPr>
          <w:b/>
          <w:u w:val="single"/>
        </w:rPr>
        <w:t>113884</w:t>
      </w:r>
    </w:p>
    <w:p>
      <w:r>
        <w:t xml:space="preserve">2. </w:t>
        <w:tab/>
        <w:t>FAGGOT</w:t>
      </w:r>
    </w:p>
    <w:p>
      <w:r>
        <w:rPr>
          <w:b/>
          <w:u w:val="single"/>
        </w:rPr>
        <w:t>113885</w:t>
      </w:r>
    </w:p>
    <w:p>
      <w:r>
        <w:t xml:space="preserve">3. </w:t>
        <w:tab/>
        <w:tab/>
        <w:t>Hi Clarence, how are you today?</w:t>
      </w:r>
    </w:p>
    <w:p>
      <w:r>
        <w:rPr>
          <w:b/>
          <w:u w:val="single"/>
        </w:rPr>
        <w:t>113886</w:t>
      </w:r>
    </w:p>
    <w:p>
      <w:r>
        <w:t>1. If a thousand or more of us patriots go to the border, they can’t fight a movement that big ! This will kick off new politics ! If Antifa punks can do it,.....why can’t we ?! Don’t we have more resolve ?</w:t>
      </w:r>
    </w:p>
    <w:p>
      <w:r>
        <w:rPr>
          <w:b/>
          <w:u w:val="single"/>
        </w:rPr>
        <w:t>113887</w:t>
      </w:r>
    </w:p>
    <w:p>
      <w:r>
        <w:t xml:space="preserve">2. </w:t>
        <w:tab/>
        <w:t>The police work for the Zionist occupied Government, do you really think we could do anything? You are sadly mistaken if you believe (((Trump))) cares about Americans, he is putting on a show, he doesn't care if those people came here, his (((Jewish))) business partners need cheap labor.</w:t>
      </w:r>
    </w:p>
    <w:p>
      <w:r>
        <w:rPr>
          <w:b/>
          <w:u w:val="single"/>
        </w:rPr>
        <w:t>113888</w:t>
      </w:r>
    </w:p>
    <w:p>
      <w:r>
        <w:t xml:space="preserve">3. </w:t>
        <w:tab/>
        <w:tab/>
        <w:t>America has been sold out to (((Israel))), most Americans are too stupid to realize this, there is no such thing as an American Patriot and there will be no help for America, it's over, it's been over, I wouldn't fight for this piece of shit country or it's retarded people. Have fun getting murdered by Federal or UN forces.</w:t>
      </w:r>
    </w:p>
    <w:p>
      <w:r>
        <w:rPr>
          <w:b/>
          <w:u w:val="single"/>
        </w:rPr>
        <w:t>113889</w:t>
      </w:r>
    </w:p>
    <w:p>
      <w:r>
        <w:t>1.</w:t>
      </w:r>
    </w:p>
    <w:p>
      <w:r>
        <w:rPr>
          <w:b/>
          <w:u w:val="single"/>
        </w:rPr>
        <w:t>113890</w:t>
      </w:r>
    </w:p>
    <w:p>
      <w:r>
        <w:t xml:space="preserve">2. </w:t>
        <w:tab/>
        <w:t>Detroit is one of the best example how a nigger infestation is worse than getting nuked</w:t>
      </w:r>
    </w:p>
    <w:p>
      <w:r>
        <w:rPr>
          <w:b/>
          <w:u w:val="single"/>
        </w:rPr>
        <w:t>113891</w:t>
      </w:r>
    </w:p>
    <w:p>
      <w:r>
        <w:t>1. Totally agree. It's all trash. If dems win a majority, there will be some Super retarded reasoning essentially saying: We can't tell the truth and prosecute murderous pedophiles (even though we "have it all") because blues control congress. Total garbage.</w:t>
      </w:r>
    </w:p>
    <w:p>
      <w:r>
        <w:rPr>
          <w:b/>
          <w:u w:val="single"/>
        </w:rPr>
        <w:t>113892</w:t>
      </w:r>
    </w:p>
    <w:p>
      <w:r>
        <w:t>1. if you want you're kid to be a mixed race dummy, marry a low IQ nigger</w:t>
      </w:r>
    </w:p>
    <w:p>
      <w:r>
        <w:rPr>
          <w:b/>
          <w:u w:val="single"/>
        </w:rPr>
        <w:t>113893</w:t>
      </w:r>
    </w:p>
    <w:p>
      <w:r>
        <w:t>1.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113894</w:t>
      </w:r>
    </w:p>
    <w:p>
      <w:r>
        <w:t>1. Hey, fucking retarded liberals, TRUMP IS STILL YOUR PRESIDENT.  LOL!!!!!</w:t>
      </w:r>
    </w:p>
    <w:p>
      <w:r>
        <w:rPr>
          <w:b/>
          <w:u w:val="single"/>
        </w:rPr>
        <w:t>113895</w:t>
      </w:r>
    </w:p>
    <w:p>
      <w:r>
        <w:t>1. ‘Allegedly Transgender’ Prisoner Gets Life After Raping Two Women, Sexually Assaulting Inmates in Female Jail   A “predatory and controlling” biologically male rapist has been jailed for life after attacking vulnerable female inmates in women’s prisons whilst claiming to be transgendered and for the previous rapes of two other women.  Karen White, 52, who was previously known as Stephen Wood, identifies as a woman and was allowed into the female prison. She has now been described as a danger to women and children.   White was originally jailed for violent crimes and admitted sexually assaulting the women in a female prison as well as raping another two women outside jail at Leeds Crown Court, PA reports.  She has past convictions for indecent assault, indecent exposure, and gross indecency involving children, violence, and dishonesty.   White was also convicted for wounding and two counts of rape against two women, one whom White violently raped five to six times between January and December 2016 and for raping a pregnant woman in 2003.   The court was told she is “allegedly transgender” and used her “transgender persona” to access vulnerable women and her previous girlfriend has claimed her change of gender is a “sham”.   In the UK, referring to someone as male if they identify as a female can be reported to the police and logged as a “hate incident” with “no evidence” if anyone “perceives” it as offensive.   Passing sentence Judge Christopher Batty told the defendant: “You are a predator and highly manipulative and in my view, you are a danger.   “You represent a significant risk of serious harm to children, to women and to Christopher Dunn, prosecuting, told the court: “She is allegedly a transgender female.   “The prosecution say allegedly because there are smatterings of evidence in this case that the defendant’s approach to transitioning has been less than committed.   “The prosecution suggest the reason for the lack of commitment towards transitioning is so the defendant can use a transgender persona to put herself in contact with vulnerable persons she can then abuse.”   Mr Dunn described one incident in jail in September last year, when White befriended a woman before assaulting her.   “The complainant, while waiting, felt something hard press against the small of her back,” he said. “She turned around to see the defendant stood there. She could see the defendant’s penis erect and sticking out of the top of her pants, covered by her tights.”   A source told PA White is currently inside a male prison and that is where she must serve at least nine and a half years before being considered for parole.   Outside court, Detective Inspector David Rogerson, of West Yorkshire Police, said: “White has pleaded guilty to a number of serious sexual offences which span many years. White was originally called Stephen Wood and was from the Manchester area.”   The government is currently considering the recommendations of parliament’s Women’s and Equalities Committee, calling for men to be “quickly” legally recognised as women after filling out one form with no checks, treatment, or surgery needed.   Last year the Conservative Party reportedly backed the plan — that allow any biological man to enter female changing rooms and prisons — before the Government Equalities Office changed tack in June and insisted they would not “compromise women’s rights”.    https://www.breitbart.com/london/2018/10/11/allegedly-transgender-prisoner-life-raping-assaulting-women-female-jail/</w:t>
      </w:r>
    </w:p>
    <w:p>
      <w:r>
        <w:rPr>
          <w:b/>
          <w:u w:val="single"/>
        </w:rPr>
        <w:t>113896</w:t>
      </w:r>
    </w:p>
    <w:p>
      <w:r>
        <w:t xml:space="preserve">2. </w:t>
        <w:tab/>
        <w:t>Haven't you gone just a wee bit too far, loony leftists?</w:t>
      </w:r>
    </w:p>
    <w:p>
      <w:r>
        <w:rPr>
          <w:b/>
          <w:u w:val="single"/>
        </w:rPr>
        <w:t>113897</w:t>
      </w:r>
    </w:p>
    <w:p>
      <w:r>
        <w:t xml:space="preserve">3. </w:t>
        <w:tab/>
        <w:tab/>
        <w:t>A retard that needs castrating</w:t>
      </w:r>
    </w:p>
    <w:p>
      <w:r>
        <w:rPr>
          <w:b/>
          <w:u w:val="single"/>
        </w:rPr>
        <w:t>113898</w:t>
      </w:r>
    </w:p>
    <w:p>
      <w:r>
        <w:t>1. RT @julie_kelly2:    Daily Sasse Tweet: He didn't speak out when Cruz, Nielsen and Sanders were chased out of restaurants, or Maxine Waters promoted violence against Republicans, but must tsk-tsks about crowd hounding Pelosi. Then gives backhanded "Democrats, too."   No tweet on Scalise shooting either https://t.co/qRyH5P905f</w:t>
      </w:r>
    </w:p>
    <w:p>
      <w:r>
        <w:rPr>
          <w:b/>
          <w:u w:val="single"/>
        </w:rPr>
        <w:t>113899</w:t>
      </w:r>
    </w:p>
    <w:p>
      <w:r>
        <w:t xml:space="preserve">2. </w:t>
        <w:tab/>
        <w:t>RT your cunt</w:t>
      </w:r>
    </w:p>
    <w:p>
      <w:r>
        <w:rPr>
          <w:b/>
          <w:u w:val="single"/>
        </w:rPr>
        <w:t>113900</w:t>
      </w:r>
    </w:p>
    <w:p>
      <w:r>
        <w:t>1. THINKING. PLURAL. Thinking I'm better than you makes you truthful. Must of just started. Because you aint got a rich husband. Lies. Fabulous job still not explained. Lies makes you a lazy cunt</w:t>
      </w:r>
    </w:p>
    <w:p>
      <w:r>
        <w:rPr>
          <w:b/>
          <w:u w:val="single"/>
        </w:rPr>
        <w:t>113901</w:t>
      </w:r>
    </w:p>
    <w:p>
      <w:r>
        <w:t>1. Odin.   Nope, Hitler and he was Catholic.    https://TheGreatestStoryNeverTold.tv</w:t>
      </w:r>
    </w:p>
    <w:p>
      <w:r>
        <w:rPr>
          <w:b/>
          <w:u w:val="single"/>
        </w:rPr>
        <w:t>113902</w:t>
      </w:r>
    </w:p>
    <w:p>
      <w:r>
        <w:t xml:space="preserve">2. </w:t>
        <w:tab/>
        <w:t>And you obviously don't care a single fuck about what he stood for. You're a decisive little faggot.</w:t>
      </w:r>
    </w:p>
    <w:p>
      <w:r>
        <w:rPr>
          <w:b/>
          <w:u w:val="single"/>
        </w:rPr>
        <w:t>113903</w:t>
      </w:r>
    </w:p>
    <w:p>
      <w:r>
        <w:t xml:space="preserve">3. </w:t>
        <w:tab/>
        <w:tab/>
        <w:t>look i linked the greatest story never told! Now I am infallible!  Get bent you fucking faggot. Have fun dealing with the soul crushing reality of what a cuck you are when your retarded religion ushers in the Jewish Messiah.</w:t>
      </w:r>
    </w:p>
    <w:p>
      <w:r>
        <w:rPr>
          <w:b/>
          <w:u w:val="single"/>
        </w:rPr>
        <w:t>113904</w:t>
      </w:r>
    </w:p>
    <w:p>
      <w:r>
        <w:t>1. Also known as faggot book</w:t>
      </w:r>
    </w:p>
    <w:p>
      <w:r>
        <w:rPr>
          <w:b/>
          <w:u w:val="single"/>
        </w:rPr>
        <w:t>113905</w:t>
      </w:r>
    </w:p>
    <w:p>
      <w:r>
        <w:t>1. Here is what the political left wants you to accept: if you think differently than you are "supposed" to think, then something must be wrong with you.    CNN on Kanye West: Trump Exploited ‘a Man Who’s Clearly Not Okay’    https://www.breitbart.com/big-journalism/2018/10/11/cnn-kanye-west-trump-exploited-a-man-whos-clearly-not-okay/</w:t>
      </w:r>
    </w:p>
    <w:p>
      <w:r>
        <w:rPr>
          <w:b/>
          <w:u w:val="single"/>
        </w:rPr>
        <w:t>113906</w:t>
      </w:r>
    </w:p>
    <w:p>
      <w:r>
        <w:t xml:space="preserve">2. </w:t>
        <w:tab/>
        <w:t>I am not dying on Nigger Hill ... Fuck that. The GOP get NO support from COLORED Diversity of ANY KIND ... it is 90+% WHITE PARTY ... GOON ASSHOLES.</w:t>
      </w:r>
    </w:p>
    <w:p>
      <w:r>
        <w:rPr>
          <w:b/>
          <w:u w:val="single"/>
        </w:rPr>
        <w:t>113907</w:t>
      </w:r>
    </w:p>
    <w:p>
      <w:r>
        <w:t>1. During World War Two it would have been better to live in South America than to have been drafted into a war against your brothers for the sake of Jews. I think that time is approaching again. If something doesn’t change or emerge I think I will go live in rural South America.</w:t>
      </w:r>
    </w:p>
    <w:p>
      <w:r>
        <w:rPr>
          <w:b/>
          <w:u w:val="single"/>
        </w:rPr>
        <w:t>113908</w:t>
      </w:r>
    </w:p>
    <w:p>
      <w:r>
        <w:t xml:space="preserve">2. </w:t>
        <w:tab/>
        <w:t>You call NAZI's and Imperial Japanese BROTHERS !!! Man are you FUCKED UP !!!</w:t>
      </w:r>
    </w:p>
    <w:p>
      <w:r>
        <w:rPr>
          <w:b/>
          <w:u w:val="single"/>
        </w:rPr>
        <w:t>113909</w:t>
      </w:r>
    </w:p>
    <w:p>
      <w:r>
        <w:t xml:space="preserve">3. </w:t>
        <w:tab/>
        <w:tab/>
        <w:t>Had they properly adopted Democracy in the beginning, like they have now, maybe they would have had an easier go of it.</w:t>
      </w:r>
    </w:p>
    <w:p>
      <w:r>
        <w:rPr>
          <w:b/>
          <w:u w:val="single"/>
        </w:rPr>
        <w:t>113910</w:t>
      </w:r>
    </w:p>
    <w:p>
      <w:r>
        <w:t xml:space="preserve">4. </w:t>
        <w:tab/>
        <w:tab/>
        <w:tab/>
        <w:t>Forcing Democracy on nations is “giving them back to the people”. What a retarded George Bush thing to say.</w:t>
      </w:r>
    </w:p>
    <w:p>
      <w:r>
        <w:rPr>
          <w:b/>
          <w:u w:val="single"/>
        </w:rPr>
        <w:t>113911</w:t>
      </w:r>
    </w:p>
    <w:p>
      <w:r>
        <w:t xml:space="preserve">5. </w:t>
        <w:tab/>
        <w:tab/>
        <w:tab/>
        <w:tab/>
        <w:t>"Democracy is a soft variant of communism, and rarely throughout history has it been taken as anything else." - Dr. Hans-Hermann Hoppe</w:t>
      </w:r>
    </w:p>
    <w:p>
      <w:r>
        <w:rPr>
          <w:b/>
          <w:u w:val="single"/>
        </w:rPr>
        <w:t>113912</w:t>
      </w:r>
    </w:p>
    <w:p>
      <w:r>
        <w:t>1. You can follow Tommy's trial via Ezra Levant's Twitter feed ( see below )   ---------------------------------------------------------------------------------------------------   Ezra Levant 🍁‏Verified account @ezralevant   Huge crowd gathered outside the Old Bailey court in London in advance of Tommy Robinson’s trial. Follow me on Twitter for real-time updates; I’ll post videos at http://www.TommyTrial.com  when I can.</w:t>
      </w:r>
    </w:p>
    <w:p>
      <w:r>
        <w:rPr>
          <w:b/>
          <w:u w:val="single"/>
        </w:rPr>
        <w:t>113913</w:t>
      </w:r>
    </w:p>
    <w:p>
      <w:r>
        <w:t xml:space="preserve">2. </w:t>
        <w:tab/>
        <w:t>It's ok that you npc's dislike my comment. But you are attacking the symptom of having been conquered by your Jewish overlords instead of removing the disease. Then you attack me as if I don't have your best interest in mind. It's astonishing to say the least.</w:t>
      </w:r>
    </w:p>
    <w:p>
      <w:r>
        <w:rPr>
          <w:b/>
          <w:u w:val="single"/>
        </w:rPr>
        <w:t>113914</w:t>
      </w:r>
    </w:p>
    <w:p>
      <w:r>
        <w:t xml:space="preserve">3. </w:t>
        <w:tab/>
        <w:tab/>
        <w:t>Holy fuck you are a retard</w:t>
      </w:r>
    </w:p>
    <w:p>
      <w:r>
        <w:rPr>
          <w:b/>
          <w:u w:val="single"/>
        </w:rPr>
        <w:t>113915</w:t>
      </w:r>
    </w:p>
    <w:p>
      <w:r>
        <w:t>1. Fuck yall can do a all hillbilly movie next after i beat yall up in a crowd, children of da barn, or barnlife homes wit dam fake teeth pieces in son</w:t>
      </w:r>
    </w:p>
    <w:p>
      <w:r>
        <w:rPr>
          <w:b/>
          <w:u w:val="single"/>
        </w:rPr>
        <w:t>113916</w:t>
      </w:r>
    </w:p>
    <w:p>
      <w:r>
        <w:t>1. And then even after Conor has taken a mauling you still got Conor’s team mate screaming abuse at Khabib.  I tell you what, when he went out of the cage to get that other cunt I wanted to scream “you go, lad”</w:t>
      </w:r>
    </w:p>
    <w:p>
      <w:r>
        <w:rPr>
          <w:b/>
          <w:u w:val="single"/>
        </w:rPr>
        <w:t>113917</w:t>
      </w:r>
    </w:p>
    <w:p>
      <w:r>
        <w:t>1. Ladies and gentlemen, I give you a goat fucking, inbred retarded savage..</w:t>
      </w:r>
    </w:p>
    <w:p>
      <w:r>
        <w:rPr>
          <w:b/>
          <w:u w:val="single"/>
        </w:rPr>
        <w:t>113918</w:t>
      </w:r>
    </w:p>
    <w:p>
      <w:r>
        <w:t xml:space="preserve">2. </w:t>
        <w:tab/>
        <w:t>JUST ANOTHER LITTLE NAZI TRASH BAG... MUTE....</w:t>
      </w:r>
    </w:p>
    <w:p>
      <w:r>
        <w:rPr>
          <w:b/>
          <w:u w:val="single"/>
        </w:rPr>
        <w:t>113919</w:t>
      </w:r>
    </w:p>
    <w:p>
      <w:r>
        <w:t xml:space="preserve">3. </w:t>
        <w:tab/>
        <w:t>I truly believe these idiots are Twatter employee's set to sow discord just like the tranny porn person.</w:t>
      </w:r>
    </w:p>
    <w:p>
      <w:r>
        <w:rPr>
          <w:b/>
          <w:u w:val="single"/>
        </w:rPr>
        <w:t>113920</w:t>
      </w:r>
    </w:p>
    <w:p>
      <w:r>
        <w:t xml:space="preserve">4. </w:t>
        <w:tab/>
        <w:tab/>
        <w:t>Bingo. Hundreds of thousands of fake fuck accounts all used for one game: psyops.   This is how They make the internet as useless as CNN.</w:t>
      </w:r>
    </w:p>
    <w:p>
      <w:r>
        <w:rPr>
          <w:b/>
          <w:u w:val="single"/>
        </w:rPr>
        <w:t>113921</w:t>
      </w:r>
    </w:p>
    <w:p>
      <w:r>
        <w:t xml:space="preserve">5. </w:t>
        <w:tab/>
        <w:tab/>
        <w:tab/>
        <w:t>You are right Twatter is so ate up with bots bought and paid for by Soros!</w:t>
      </w:r>
    </w:p>
    <w:p>
      <w:r>
        <w:rPr>
          <w:b/>
          <w:u w:val="single"/>
        </w:rPr>
        <w:t>113922</w:t>
      </w:r>
    </w:p>
    <w:p>
      <w:r>
        <w:t xml:space="preserve">6. </w:t>
        <w:tab/>
        <w:tab/>
        <w:tab/>
        <w:tab/>
        <w:t>My first Twitter suspension was in 2014 for pointing this out.    https://youtu.be/giOvj8-s8oU</w:t>
      </w:r>
    </w:p>
    <w:p>
      <w:r>
        <w:rPr>
          <w:b/>
          <w:u w:val="single"/>
        </w:rPr>
        <w:t>113923</w:t>
      </w:r>
    </w:p>
    <w:p>
      <w:r>
        <w:t xml:space="preserve">7. </w:t>
        <w:tab/>
        <w:tab/>
        <w:tab/>
        <w:tab/>
        <w:tab/>
        <w:t>I am government regulations but enough is enough! That was funny and true good job!</w:t>
      </w:r>
    </w:p>
    <w:p>
      <w:r>
        <w:rPr>
          <w:b/>
          <w:u w:val="single"/>
        </w:rPr>
        <w:t>113924</w:t>
      </w:r>
    </w:p>
    <w:p>
      <w:r>
        <w:t xml:space="preserve">8. </w:t>
        <w:tab/>
        <w:tab/>
        <w:tab/>
        <w:tab/>
        <w:tab/>
        <w:t>Chad called these before ANYONE else did . He’s been bitching about the “monkeys” for years !</w:t>
      </w:r>
    </w:p>
    <w:p>
      <w:r>
        <w:rPr>
          <w:b/>
          <w:u w:val="single"/>
        </w:rPr>
        <w:t>113925</w:t>
      </w:r>
    </w:p>
    <w:p>
      <w:r>
        <w:t>1. I’m trying to imagine what kind of a shitshow we’re going to see when the Mueller probe inevitably turns out to be a dud. The Kavanaugh freakout feels like an appetizer course. #MAGA</w:t>
      </w:r>
    </w:p>
    <w:p>
      <w:r>
        <w:rPr>
          <w:b/>
          <w:u w:val="single"/>
        </w:rPr>
        <w:t>113926</w:t>
      </w:r>
    </w:p>
    <w:p>
      <w:r>
        <w:t xml:space="preserve">2. </w:t>
        <w:tab/>
        <w:t>Wait till cunt ginsburg croaks</w:t>
      </w:r>
    </w:p>
    <w:p>
      <w:r>
        <w:rPr>
          <w:b/>
          <w:u w:val="single"/>
        </w:rPr>
        <w:t>113927</w:t>
      </w:r>
    </w:p>
    <w:p>
      <w:r>
        <w:t>1. They’re trying to use this shooting to cover up one of the largest financiers of Leftist activists, protestors, and policies.   Talk about using a “tragedy” for political gain.</w:t>
      </w:r>
    </w:p>
    <w:p>
      <w:r>
        <w:rPr>
          <w:b/>
          <w:u w:val="single"/>
        </w:rPr>
        <w:t>113928</w:t>
      </w:r>
    </w:p>
    <w:p>
      <w:r>
        <w:t xml:space="preserve">2. </w:t>
        <w:tab/>
        <w:t>he is promoting a dependency/pre-requisite of antisemitism for someone to see that soros is a election manipulating cunt who funds leftist violence. What is ((nathaniel's)) deal?</w:t>
      </w:r>
    </w:p>
    <w:p>
      <w:r>
        <w:rPr>
          <w:b/>
          <w:u w:val="single"/>
        </w:rPr>
        <w:t>113929</w:t>
      </w:r>
    </w:p>
    <w:p>
      <w:r>
        <w:t>1. Is he the faggy looking part nigger senator (mulatto)? They say we use the term nigger to feel superior. Let's try it. Nigger! Nigger! Nigger! Wow it works! I feel better already. When I was a kid nigger was defined as a term to express contempt for negroids. Sounds good. Despise the despicable beasts.</w:t>
      </w:r>
    </w:p>
    <w:p>
      <w:r>
        <w:rPr>
          <w:b/>
          <w:u w:val="single"/>
        </w:rPr>
        <w:t>113930</w:t>
      </w:r>
    </w:p>
    <w:p>
      <w:r>
        <w:t>1. This #Muzhood Scum knows Dem's are the most retarded sec of any nation and will vote in all Muzhood by default.</w:t>
      </w:r>
    </w:p>
    <w:p>
      <w:r>
        <w:rPr>
          <w:b/>
          <w:u w:val="single"/>
        </w:rPr>
        <w:t>113931</w:t>
      </w:r>
    </w:p>
    <w:p>
      <w:r>
        <w:t>1. why the FUCK is that nigger faggot commie STILL hanging about, like some freaky, black mold??   https://rightwingfolks.com/crowd-size-matters-check-out-obamas-empty-seats-vs-trumps-overflow-crowds/</w:t>
      </w:r>
    </w:p>
    <w:p>
      <w:r>
        <w:rPr>
          <w:b/>
          <w:u w:val="single"/>
        </w:rPr>
        <w:t>113932</w:t>
      </w:r>
    </w:p>
    <w:p>
      <w:r>
        <w:t xml:space="preserve">2. </w:t>
        <w:tab/>
        <w:t>he's like a hemorrhoid that's been detached from an asshole</w:t>
      </w:r>
    </w:p>
    <w:p>
      <w:r>
        <w:rPr>
          <w:b/>
          <w:u w:val="single"/>
        </w:rPr>
        <w:t>113933</w:t>
      </w:r>
    </w:p>
    <w:p>
      <w:r>
        <w:t xml:space="preserve">3. </w:t>
        <w:tab/>
        <w:t>Evil never sleeps.</w:t>
      </w:r>
    </w:p>
    <w:p>
      <w:r>
        <w:rPr>
          <w:b/>
          <w:u w:val="single"/>
        </w:rPr>
        <w:t>113934</w:t>
      </w:r>
    </w:p>
    <w:p>
      <w:r>
        <w:t xml:space="preserve">4. </w:t>
        <w:tab/>
        <w:t>OBAMA SHOULD FADE AWAY AND KEEP WHATEVER DIGNITY HE MAY HAVE LEFT...WHICH ISN'T MUCH</w:t>
      </w:r>
    </w:p>
    <w:p>
      <w:r>
        <w:rPr>
          <w:b/>
          <w:u w:val="single"/>
        </w:rPr>
        <w:t>113935</w:t>
      </w:r>
    </w:p>
    <w:p>
      <w:r>
        <w:t xml:space="preserve">5. </w:t>
        <w:tab/>
        <w:t>OBAMARAMA STILL CAUSING DRAMA just go away and die gracefully please</w:t>
      </w:r>
    </w:p>
    <w:p>
      <w:r>
        <w:rPr>
          <w:b/>
          <w:u w:val="single"/>
        </w:rPr>
        <w:t>113936</w:t>
      </w:r>
    </w:p>
    <w:p>
      <w:r>
        <w:t xml:space="preserve">6. </w:t>
        <w:tab/>
        <w:t>Because Anglo-Murican cowards are scared to openly callout his Mossad/kushi allegiance. He's a loxism tool. N-O-ggers are softies.</w:t>
      </w:r>
    </w:p>
    <w:p>
      <w:r>
        <w:rPr>
          <w:b/>
          <w:u w:val="single"/>
        </w:rPr>
        <w:t>113937</w:t>
      </w:r>
    </w:p>
    <w:p>
      <w:r>
        <w:t>1. And he's not responsible for what he's doing  Cause his mother made him what he is   And it's up against the wall Redneck Mother  Mother, who has raised her son so well  Drives a fifty-seven GMC pickup truck  He's got a gun rack"Goat ropers need love, too" sticker...https://www.youtube.com/watch?v=WI1sTyaErW0&amp;index=4&amp;list=RDEhN2E4hRDKk</w:t>
      </w:r>
    </w:p>
    <w:p>
      <w:r>
        <w:rPr>
          <w:b/>
          <w:u w:val="single"/>
        </w:rPr>
        <w:t>113938</w:t>
      </w:r>
    </w:p>
    <w:p>
      <w:r>
        <w:t>1. The fact that you think it's ok for women to be sluts in general makes you retarded and this poll is still stupid.</w:t>
      </w:r>
    </w:p>
    <w:p>
      <w:r>
        <w:rPr>
          <w:b/>
          <w:u w:val="single"/>
        </w:rPr>
        <w:t>113939</w:t>
      </w:r>
    </w:p>
    <w:p>
      <w:r>
        <w:t>1. Ever notice how all the people who shouldn't be allowed to vote, are the demographics that Democrats target with their obnoxious, dishonest ads?</w:t>
      </w:r>
    </w:p>
    <w:p>
      <w:r>
        <w:rPr>
          <w:b/>
          <w:u w:val="single"/>
        </w:rPr>
        <w:t>113940</w:t>
      </w:r>
    </w:p>
    <w:p>
      <w:r>
        <w:t xml:space="preserve">2. </w:t>
        <w:tab/>
        <w:t>Ever notice how the GOP has been getting the White vote for decades while quietly sticking a dagger in our backs? At least the Dems are dumb enough to telegraph their attack giving us a chance.</w:t>
      </w:r>
    </w:p>
    <w:p>
      <w:r>
        <w:rPr>
          <w:b/>
          <w:u w:val="single"/>
        </w:rPr>
        <w:t>113941</w:t>
      </w:r>
    </w:p>
    <w:p>
      <w:r>
        <w:t xml:space="preserve">3. </w:t>
        <w:tab/>
        <w:tab/>
        <w:t>If you think you stand a chance under the next Democrat government, I pray you never find out how wrong you are.</w:t>
      </w:r>
    </w:p>
    <w:p>
      <w:r>
        <w:rPr>
          <w:b/>
          <w:u w:val="single"/>
        </w:rPr>
        <w:t>113942</w:t>
      </w:r>
    </w:p>
    <w:p>
      <w:r>
        <w:t xml:space="preserve">4. </w:t>
        <w:tab/>
        <w:tab/>
        <w:tab/>
        <w:t>I'll be just fine, the rest of the system YOU believe you will wrest control of won't be. You're afraid to let go and to suffer, I'm not. You have suffered by your own myopia not by choice, and you regret it. Here you are myopic yet again when the only goal that matters is survival. We don't have time nor can we afford normalization and the false sense of security.</w:t>
      </w:r>
    </w:p>
    <w:p>
      <w:r>
        <w:rPr>
          <w:b/>
          <w:u w:val="single"/>
        </w:rPr>
        <w:t>113943</w:t>
      </w:r>
    </w:p>
    <w:p>
      <w:r>
        <w:t xml:space="preserve">5. </w:t>
        <w:tab/>
        <w:tab/>
        <w:tab/>
        <w:tab/>
        <w:t>Ah yes, the willing martyr, hard as fuck behind his anonymous social media handle, telling me that I fear suffering. This is why free speech is crap. We don't need a free speech platform. We need a Nazi caricature of Facebook that just gasses assholes who make stupid posts like this.</w:t>
      </w:r>
    </w:p>
    <w:p>
      <w:r>
        <w:rPr>
          <w:b/>
          <w:u w:val="single"/>
        </w:rPr>
        <w:t>113944</w:t>
      </w:r>
    </w:p>
    <w:p>
      <w:r>
        <w:t xml:space="preserve">6. </w:t>
        <w:tab/>
        <w:tab/>
        <w:tab/>
        <w:tab/>
        <w:tab/>
        <w:t>Nigger you're known as the crying nazi and you're trying to puff your chest out at me because I'm intelligent enough to see more than 1 move ahead? You've even stated not to reveal your identity unless necessary and now you're walking it back because I touched a nerve? You gonna cry again?</w:t>
      </w:r>
    </w:p>
    <w:p>
      <w:r>
        <w:rPr>
          <w:b/>
          <w:u w:val="single"/>
        </w:rPr>
        <w:t>113945</w:t>
      </w:r>
    </w:p>
    <w:p>
      <w:r>
        <w:t xml:space="preserve">7. </w:t>
        <w:tab/>
        <w:tab/>
        <w:tab/>
        <w:tab/>
        <w:tab/>
        <w:tab/>
        <w:t>How original, a parrot from the sycophant squad. Yes let me tell you everything I am doing because you hurt my ego by accusing me of being a bad actor... I'm calling out those with a platform that should use it responsibly. "Go support the GOP or else bad things will happen!" is retard level shit just like Cville.  What have YOU done?</w:t>
      </w:r>
    </w:p>
    <w:p>
      <w:r>
        <w:rPr>
          <w:b/>
          <w:u w:val="single"/>
        </w:rPr>
        <w:t>113946</w:t>
      </w:r>
    </w:p>
    <w:p>
      <w:r>
        <w:t>1. Cat-calling is a nigger thing. Whites don't often cat-call. White and (often Asian, too) women cannot walk the streets of a Black city without getting attention or even followed.  But, media likes to pretend it's White jocks doing all the cat-calling.</w:t>
      </w:r>
    </w:p>
    <w:p>
      <w:r>
        <w:rPr>
          <w:b/>
          <w:u w:val="single"/>
        </w:rPr>
        <w:t>113947</w:t>
      </w:r>
    </w:p>
    <w:p>
      <w:r>
        <w:t>1. Got a new #boycott for all you good folks out there in the Gabosphere:   Hilton.com, and by extension, #Hilton Hotels.   The Hilton family is crazy enough to merit staying away from that chain of lodges, but a recent commercial once again shows the nigger buck, compliant white whore, -and- two mutts. Nope. I'm not going to go there anymore. Screw #miscegenation-</w:t>
      </w:r>
    </w:p>
    <w:p>
      <w:r>
        <w:rPr>
          <w:b/>
          <w:u w:val="single"/>
        </w:rPr>
        <w:t>113948</w:t>
      </w:r>
    </w:p>
    <w:p>
      <w:r>
        <w:t>1. Save for Halloween</w:t>
      </w:r>
    </w:p>
    <w:p>
      <w:r>
        <w:rPr>
          <w:b/>
          <w:u w:val="single"/>
        </w:rPr>
        <w:t>113949</w:t>
      </w:r>
    </w:p>
    <w:p>
      <w:r>
        <w:t xml:space="preserve">2. </w:t>
        <w:tab/>
        <w:t>Retarded</w:t>
      </w:r>
    </w:p>
    <w:p>
      <w:r>
        <w:rPr>
          <w:b/>
          <w:u w:val="single"/>
        </w:rPr>
        <w:t>113950</w:t>
      </w:r>
    </w:p>
    <w:p>
      <w:r>
        <w:t>1. Fuck off Ryan you shit faced cunt</w:t>
      </w:r>
    </w:p>
    <w:p>
      <w:r>
        <w:rPr>
          <w:b/>
          <w:u w:val="single"/>
        </w:rPr>
        <w:t>113951</w:t>
      </w:r>
    </w:p>
    <w:p>
      <w:r>
        <w:t>1. And the planet is actively being turned into a giant gulag retard</w:t>
      </w:r>
    </w:p>
    <w:p>
      <w:r>
        <w:rPr>
          <w:b/>
          <w:u w:val="single"/>
        </w:rPr>
        <w:t>113952</w:t>
      </w:r>
    </w:p>
    <w:p>
      <w:r>
        <w:t>1. https://www.washingtontimes.com/news/2018/oct/14/ted-wheeler-portland-mayor-stands-decision-allow-a/</w:t>
      </w:r>
    </w:p>
    <w:p>
      <w:r>
        <w:rPr>
          <w:b/>
          <w:u w:val="single"/>
        </w:rPr>
        <w:t>113953</w:t>
      </w:r>
    </w:p>
    <w:p>
      <w:r>
        <w:t xml:space="preserve">2. </w:t>
        <w:tab/>
        <w:t>Good. Now find a way to arrest the Portland Mayor on a Friday night, during a major national holiday and have him shipped to a jail in Northern Alaska after hearing about threats made against his life and for his own safety. Feed him seal blubber and fries for six weeks and then have a little chat about not being a cunt in future.</w:t>
      </w:r>
    </w:p>
    <w:p>
      <w:r>
        <w:rPr>
          <w:b/>
          <w:u w:val="single"/>
        </w:rPr>
        <w:t>113954</w:t>
      </w:r>
    </w:p>
    <w:p>
      <w:r>
        <w:t>1. This is what the left is really scared of.    https://redd.it/9rfkts</w:t>
      </w:r>
    </w:p>
    <w:p>
      <w:r>
        <w:rPr>
          <w:b/>
          <w:u w:val="single"/>
        </w:rPr>
        <w:t>113955</w:t>
      </w:r>
    </w:p>
    <w:p>
      <w:r>
        <w:t xml:space="preserve">2. </w:t>
        <w:tab/>
        <w:t>MAGAtards suffering negro salvation complex?  White people don't look to motherfucking niggers for answers to their problems.  More evidence this country no longer thinks correctly.  When I want nigger help I will make an offering of a bucket of fried chicken, watermelon and moon pies.  So the ship has sailed on that shit because that's NEVER going to happen.</w:t>
      </w:r>
    </w:p>
    <w:p>
      <w:r>
        <w:rPr>
          <w:b/>
          <w:u w:val="single"/>
        </w:rPr>
        <w:t>113956</w:t>
      </w:r>
    </w:p>
    <w:p>
      <w:r>
        <w:t>1. The fact that the Republican Party has a habit of working against the interests of White nationalists, is not sufficient to justify abandonment of the party, at least not without a clear alternative. It matters who controls the government, a lot. Democrats are using every power at their disposal to establish a permanent governing majority in Washington. They will open the borders, and nationalize one industry after another until something forces them to stop. They will disarm us, tax carbon dioxide, and make Facebook's hate speech policies the law of the land. Whatever the sins of the GOP, they pale in comparison to that horrifying outcome. Until somebody shows me some other force which is capable of stopping the Democrat Party, we have to be partisan Republicans.</w:t>
      </w:r>
    </w:p>
    <w:p>
      <w:r>
        <w:rPr>
          <w:b/>
          <w:u w:val="single"/>
        </w:rPr>
        <w:t>113957</w:t>
      </w:r>
    </w:p>
    <w:p>
      <w:r>
        <w:t xml:space="preserve">2. </w:t>
        <w:tab/>
        <w:t>FYI, I'm receiving your posts in my feed as of today. Whatever the glitch was prior to this day has been corrected provided it was a glitch in the first place and not by design.  Having said that, spot-on, Chris. Why is it so hard for some many otherwise intelligent goys to NOT grasp that Democrats = Worse. A no-brainer.</w:t>
      </w:r>
    </w:p>
    <w:p>
      <w:r>
        <w:rPr>
          <w:b/>
          <w:u w:val="single"/>
        </w:rPr>
        <w:t>113958</w:t>
      </w:r>
    </w:p>
    <w:p>
      <w:r>
        <w:t xml:space="preserve">3. </w:t>
        <w:tab/>
        <w:tab/>
        <w:t>You and cuckwell are the no brainers here. The r party in no way, shape or form represents white interests. They are even worse, they create the illusion of white political franchise in the minds of morons like you two, as we're getting swamped with nigger garbage. Your moronic strategy only leads to the pigs and the military being majority shitskins.</w:t>
      </w:r>
    </w:p>
    <w:p>
      <w:r>
        <w:rPr>
          <w:b/>
          <w:u w:val="single"/>
        </w:rPr>
        <w:t>113959</w:t>
      </w:r>
    </w:p>
    <w:p>
      <w:r>
        <w:t>1. True. I'd call you a Jewish cunt instead. When are you moving to Israel?</w:t>
      </w:r>
    </w:p>
    <w:p>
      <w:r>
        <w:rPr>
          <w:b/>
          <w:u w:val="single"/>
        </w:rPr>
        <w:t>113960</w:t>
      </w:r>
    </w:p>
    <w:p>
      <w:r>
        <w:t>1. Meet one of the women who helped change Jeff Flake's mind in a Senate elevator https://ti.me/2zMpsCi?utm_source=twitter.com&amp;utm_medium=social&amp;utm_campaign=social-share-article</w:t>
      </w:r>
    </w:p>
    <w:p>
      <w:r>
        <w:rPr>
          <w:b/>
          <w:u w:val="single"/>
        </w:rPr>
        <w:t>113961</w:t>
      </w:r>
    </w:p>
    <w:p>
      <w:r>
        <w:t xml:space="preserve">2. </w:t>
        <w:tab/>
        <w:t>Staged fuckery! A retard can see through this soro's stunt!</w:t>
      </w:r>
    </w:p>
    <w:p>
      <w:r>
        <w:rPr>
          <w:b/>
          <w:u w:val="single"/>
        </w:rPr>
        <w:t>113962</w:t>
      </w:r>
    </w:p>
    <w:p>
      <w:r>
        <w:t>1. [[[ BONO ]]]   https://voiceofeurope.com/2018/10/bono-wants-africa-and-the-eu-to-join-forces-against-trump-and-the-us-and-take-over-the-world/</w:t>
      </w:r>
    </w:p>
    <w:p>
      <w:r>
        <w:rPr>
          <w:b/>
          <w:u w:val="single"/>
        </w:rPr>
        <w:t>113963</w:t>
      </w:r>
    </w:p>
    <w:p>
      <w:r>
        <w:t xml:space="preserve">2. </w:t>
        <w:tab/>
        <w:t>did you know bono is gaelic for cunt ?</w:t>
      </w:r>
    </w:p>
    <w:p>
      <w:r>
        <w:rPr>
          <w:b/>
          <w:u w:val="single"/>
        </w:rPr>
        <w:t>113964</w:t>
      </w:r>
    </w:p>
    <w:p>
      <w:r>
        <w:t xml:space="preserve">3. </w:t>
        <w:tab/>
        <w:tab/>
        <w:t>explains a lot</w:t>
      </w:r>
    </w:p>
    <w:p>
      <w:r>
        <w:rPr>
          <w:b/>
          <w:u w:val="single"/>
        </w:rPr>
        <w:t>113965</w:t>
      </w:r>
    </w:p>
    <w:p>
      <w:r>
        <w:t xml:space="preserve">4. </w:t>
        <w:tab/>
        <w:tab/>
        <w:t>As the old saying goes, he lacks the warmth or depth.</w:t>
      </w:r>
    </w:p>
    <w:p>
      <w:r>
        <w:rPr>
          <w:b/>
          <w:u w:val="single"/>
        </w:rPr>
        <w:t>113966</w:t>
      </w:r>
    </w:p>
    <w:p>
      <w:r>
        <w:t>1. A shooter had a gab account and posted on gab he was going to kill people? This will end well</w:t>
      </w:r>
    </w:p>
    <w:p>
      <w:r>
        <w:rPr>
          <w:b/>
          <w:u w:val="single"/>
        </w:rPr>
        <w:t>113967</w:t>
      </w:r>
    </w:p>
    <w:p>
      <w:r>
        <w:t xml:space="preserve">2. </w:t>
        <w:tab/>
        <w:t>How is this different than Facebook or Twitter? I remember a recent Facebook livestream of a retarded white guy being tortured by black guys.</w:t>
      </w:r>
    </w:p>
    <w:p>
      <w:r>
        <w:rPr>
          <w:b/>
          <w:u w:val="single"/>
        </w:rPr>
        <w:t>113968</w:t>
      </w:r>
    </w:p>
    <w:p>
      <w:r>
        <w:t xml:space="preserve">3. </w:t>
        <w:tab/>
        <w:tab/>
        <w:t>The purpose of facebook isn't to offend various groups of people who are than shot at by those facebook users. That's the big take away here - The purpose of Gab is anti-semitism and racism. Its not a free speech platform, if it was free speech platform, @a wouldn't have deactivated and banned my @lauraloomer parody account.</w:t>
      </w:r>
    </w:p>
    <w:p>
      <w:r>
        <w:rPr>
          <w:b/>
          <w:u w:val="single"/>
        </w:rPr>
        <w:t>113969</w:t>
      </w:r>
    </w:p>
    <w:p>
      <w:r>
        <w:t xml:space="preserve">4. </w:t>
        <w:tab/>
        <w:tab/>
        <w:tab/>
        <w:t>The purpose of Gab is to support a platform for free soeech.  It has its flaws and shortcoming on that very issue, as well as others, sure. But the one group bearing the biggest brunt of Gab's censorship has been the anti-semetic and racist right wing.  Anglin, Weev, Patrick Little, the dozens of great alt-right memers.  To say they exist for antisemetism and racists is fucking stupid.</w:t>
      </w:r>
    </w:p>
    <w:p>
      <w:r>
        <w:rPr>
          <w:b/>
          <w:u w:val="single"/>
        </w:rPr>
        <w:t>113970</w:t>
      </w:r>
    </w:p>
    <w:p>
      <w:r>
        <w:t xml:space="preserve">5. </w:t>
        <w:tab/>
        <w:tab/>
        <w:tab/>
        <w:tab/>
        <w:t>Nope. If Gab was a platform to support free speech they wouldn't have censored and banned numerous members of the community for no reason. @a banned my @lauraloomer account because Laura Loomer was offended by it - not because it broke any rules. Gab is a platform designed to scam people like you (retards) into paying for pro accounts.</w:t>
      </w:r>
    </w:p>
    <w:p>
      <w:r>
        <w:rPr>
          <w:b/>
          <w:u w:val="single"/>
        </w:rPr>
        <w:t>113971</w:t>
      </w:r>
    </w:p>
    <w:p>
      <w:r>
        <w:t xml:space="preserve">6. </w:t>
        <w:tab/>
        <w:tab/>
        <w:tab/>
        <w:tab/>
        <w:tab/>
        <w:t>If you dont read my posts, why should I post them, ya fuckin' asshat.  Yes. Gab bans people and is not the free speech platform it claims to be.  I fucking said that, dickhead.  I also said the group banned the most from Gab are antisemetic posters and racists. FFS, maybe your loomer account got banned because shes a fuckin' jew and you parodied her, proving my fucking point. Gab wants the status of Twitter and is fucking up to get users by banning people they don't want on here. They are not trying to provide a platform for racist. They are banning those accounts.</w:t>
      </w:r>
    </w:p>
    <w:p>
      <w:r>
        <w:rPr>
          <w:b/>
          <w:u w:val="single"/>
        </w:rPr>
        <w:t>113972</w:t>
      </w:r>
    </w:p>
    <w:p>
      <w:r>
        <w:t xml:space="preserve">7. </w:t>
        <w:tab/>
        <w:tab/>
        <w:tab/>
        <w:tab/>
        <w:tab/>
        <w:tab/>
        <w:t>Nope. My account was banned because Laura Loomer complained to @a - but whatever you've already shown you don't support free speech - just scam artist grifters like Torbo.</w:t>
      </w:r>
    </w:p>
    <w:p>
      <w:r>
        <w:rPr>
          <w:b/>
          <w:u w:val="single"/>
        </w:rPr>
        <w:t>113973</w:t>
      </w:r>
    </w:p>
    <w:p>
      <w:r>
        <w:t xml:space="preserve">8. </w:t>
        <w:tab/>
        <w:tab/>
        <w:tab/>
        <w:tab/>
        <w:tab/>
        <w:tab/>
        <w:tab/>
        <w:t>So, a jew complained about you using her as a parody account and got you banned from Gab, but Gab is a haven for antisemites and racists? You're a fuckin' moron. Seek some mental help.</w:t>
      </w:r>
    </w:p>
    <w:p>
      <w:r>
        <w:rPr>
          <w:b/>
          <w:u w:val="single"/>
        </w:rPr>
        <w:t>113974</w:t>
      </w:r>
    </w:p>
    <w:p>
      <w:r>
        <w:t xml:space="preserve">9. </w:t>
        <w:tab/>
        <w:tab/>
        <w:tab/>
        <w:tab/>
        <w:tab/>
        <w:tab/>
        <w:tab/>
        <w:tab/>
        <w:t>You pointing out that she's jewish like that has some kind of merit proves my point that the intention of this platform is to support racism. @a banned it because she has a following and was complaining. You are part of the problem my dude.</w:t>
      </w:r>
    </w:p>
    <w:p>
      <w:r>
        <w:rPr>
          <w:b/>
          <w:u w:val="single"/>
        </w:rPr>
        <w:t>113975</w:t>
      </w:r>
    </w:p>
    <w:p>
      <w:r>
        <w:t xml:space="preserve">10. </w:t>
        <w:tab/>
        <w:tab/>
        <w:tab/>
        <w:tab/>
        <w:tab/>
        <w:tab/>
        <w:t>You have no right to be heard.</w:t>
      </w:r>
    </w:p>
    <w:p>
      <w:r>
        <w:rPr>
          <w:b/>
          <w:u w:val="single"/>
        </w:rPr>
        <w:t>113976</w:t>
      </w:r>
    </w:p>
    <w:p>
      <w:r>
        <w:t xml:space="preserve">11. </w:t>
        <w:tab/>
        <w:tab/>
        <w:tab/>
        <w:tab/>
        <w:t>No, the purpose of Gab is to support crowdfunding campaigns.   It's not a platform so much as it is a standing set, the 'Olde Free Speech Saloon' on the Torba studio backlot.</w:t>
      </w:r>
    </w:p>
    <w:p>
      <w:r>
        <w:rPr>
          <w:b/>
          <w:u w:val="single"/>
        </w:rPr>
        <w:t>113977</w:t>
      </w:r>
    </w:p>
    <w:p>
      <w:r>
        <w:t xml:space="preserve">12. </w:t>
        <w:tab/>
        <w:tab/>
        <w:tab/>
        <w:tab/>
        <w:tab/>
        <w:t>Even if I granted all that to be true, what it's purpose is not, is to provide a platform tp antisemites and racists.  As suggested by @five.</w:t>
      </w:r>
    </w:p>
    <w:p>
      <w:r>
        <w:rPr>
          <w:b/>
          <w:u w:val="single"/>
        </w:rPr>
        <w:t>113978</w:t>
      </w:r>
    </w:p>
    <w:p>
      <w:r>
        <w:t xml:space="preserve">13. </w:t>
        <w:tab/>
        <w:tab/>
        <w:tab/>
        <w:tab/>
        <w:tab/>
        <w:tab/>
        <w:t>All of that is true. You just chose not to believe it because you've already given your money to @a. I'm sure your life is filled with making great decisions with your money.</w:t>
      </w:r>
    </w:p>
    <w:p>
      <w:r>
        <w:rPr>
          <w:b/>
          <w:u w:val="single"/>
        </w:rPr>
        <w:t>113979</w:t>
      </w:r>
    </w:p>
    <w:p>
      <w:r>
        <w:t xml:space="preserve">14. </w:t>
        <w:tab/>
        <w:tab/>
        <w:tab/>
        <w:tab/>
        <w:tab/>
        <w:tab/>
        <w:t>Five is just pissed that his very funny account was banned when a dimwit eceleb who will never post on Gab demanded it.</w:t>
      </w:r>
    </w:p>
    <w:p>
      <w:r>
        <w:rPr>
          <w:b/>
          <w:u w:val="single"/>
        </w:rPr>
        <w:t>113980</w:t>
      </w:r>
    </w:p>
    <w:p>
      <w:r>
        <w:t>1. Okay I have to ask.  What is all of the NPC posts all about?  What's with all the weird faces connected to these posts?</w:t>
      </w:r>
    </w:p>
    <w:p>
      <w:r>
        <w:rPr>
          <w:b/>
          <w:u w:val="single"/>
        </w:rPr>
        <w:t>113981</w:t>
      </w:r>
    </w:p>
    <w:p>
      <w:r>
        <w:t xml:space="preserve">2. </w:t>
        <w:tab/>
        <w:t>Showing how some media idiots are really nothing more than brain-dead robots and all retard Leftists/shills that march to the tune of Soros. It's an inspired meme</w:t>
      </w:r>
    </w:p>
    <w:p>
      <w:r>
        <w:rPr>
          <w:b/>
          <w:u w:val="single"/>
        </w:rPr>
        <w:t>113982</w:t>
      </w:r>
    </w:p>
    <w:p>
      <w:r>
        <w:t>1. Liberal college towns have the biggest white-black gaps in school test scores. Berkeley has the worst racial gap in the country.   In contrast, high all around test scores and modest racial gaps tend to be found in GOP places like Dallas exurbs.  https://kek.gg/u/fvth https://kek.gg/u/37598</w:t>
      </w:r>
    </w:p>
    <w:p>
      <w:r>
        <w:rPr>
          <w:b/>
          <w:u w:val="single"/>
        </w:rPr>
        <w:t>113983</w:t>
      </w:r>
    </w:p>
    <w:p>
      <w:r>
        <w:t xml:space="preserve">2. </w:t>
        <w:tab/>
        <w:t>The overwhelming majority of sub-Sub Saharan blacks are intellecyually infetirior to Asians and whites.  Research the demographics.  I did, long ago. A few years in Africa only has confirmed my research and nothing can change it.</w:t>
      </w:r>
    </w:p>
    <w:p>
      <w:r>
        <w:rPr>
          <w:b/>
          <w:u w:val="single"/>
        </w:rPr>
        <w:t>113984</w:t>
      </w:r>
    </w:p>
    <w:p>
      <w:r>
        <w:t xml:space="preserve">3. </w:t>
        <w:tab/>
        <w:tab/>
        <w:t>It took me ten minutes to post that because some nigger lovers, likely FBI, are hacking me and constantly rewriting my context as I write.  Bute most of us have long realized that FBI are psycho stone killers and American traitors?</w:t>
      </w:r>
    </w:p>
    <w:p>
      <w:r>
        <w:rPr>
          <w:b/>
          <w:u w:val="single"/>
        </w:rPr>
        <w:t>113985</w:t>
      </w:r>
    </w:p>
    <w:p>
      <w:r>
        <w:t>1. Hopefully Queen Elizabeth the Useless won't outlive Charles and William, because if she does, this fop will be king.</w:t>
      </w:r>
    </w:p>
    <w:p>
      <w:r>
        <w:rPr>
          <w:b/>
          <w:u w:val="single"/>
        </w:rPr>
        <w:t>113986</w:t>
      </w:r>
    </w:p>
    <w:p>
      <w:r>
        <w:t xml:space="preserve">2. </w:t>
        <w:tab/>
        <w:t>I've been a flagrant homosexual for 40 years.  I've never once in my life stood in a pose like that.  Not even when I was doing drag.  Surely he is mocking the way women respond?</w:t>
      </w:r>
    </w:p>
    <w:p>
      <w:r>
        <w:rPr>
          <w:b/>
          <w:u w:val="single"/>
        </w:rPr>
        <w:t>113987</w:t>
      </w:r>
    </w:p>
    <w:p>
      <w:r>
        <w:t xml:space="preserve">3. </w:t>
        <w:tab/>
        <w:tab/>
        <w:t>A flaming faggot AND defender of the Jewish cult. Color me shocked.</w:t>
      </w:r>
    </w:p>
    <w:p>
      <w:r>
        <w:rPr>
          <w:b/>
          <w:u w:val="single"/>
        </w:rPr>
        <w:t>113988</w:t>
      </w:r>
    </w:p>
    <w:p>
      <w:r>
        <w:t>1. I AM PISSING MYSELF .... AGAIN.  We are Antifa we have training we are not afraid.  https://www.youtube.com/watch?v=v61Z3ZvDyRo</w:t>
      </w:r>
    </w:p>
    <w:p>
      <w:r>
        <w:rPr>
          <w:b/>
          <w:u w:val="single"/>
        </w:rPr>
        <w:t>113989</w:t>
      </w:r>
    </w:p>
    <w:p>
      <w:r>
        <w:t xml:space="preserve">2. </w:t>
        <w:tab/>
        <w:t>lol, dozy cunt</w:t>
      </w:r>
    </w:p>
    <w:p>
      <w:r>
        <w:rPr>
          <w:b/>
          <w:u w:val="single"/>
        </w:rPr>
        <w:t>113990</w:t>
      </w:r>
    </w:p>
    <w:p>
      <w:r>
        <w:t>3.</w:t>
      </w:r>
    </w:p>
    <w:p>
      <w:r>
        <w:rPr>
          <w:b/>
          <w:u w:val="single"/>
        </w:rPr>
        <w:t>113991</w:t>
      </w:r>
    </w:p>
    <w:p>
      <w:r>
        <w:t>1. hey look its a faggot trying to get us to vote for womens</w:t>
      </w:r>
    </w:p>
    <w:p>
      <w:r>
        <w:rPr>
          <w:b/>
          <w:u w:val="single"/>
        </w:rPr>
        <w:t>113992</w:t>
      </w:r>
    </w:p>
    <w:p>
      <w:r>
        <w:t>1. Serbs and Greeks are White,  and there is nothing any creepy nordicist can do about it.   Our genetics is White, our culture is White. Deal with it, or not... your problem, not ours.   We are White and we shall remain White, and with the pace North and West of Europe is swarmed by niggers and moslems, we might as well be the only Europe remaining in not so distant future</w:t>
      </w:r>
    </w:p>
    <w:p>
      <w:r>
        <w:rPr>
          <w:b/>
          <w:u w:val="single"/>
        </w:rPr>
        <w:t>113993</w:t>
      </w:r>
    </w:p>
    <w:p>
      <w:r>
        <w:t xml:space="preserve">2. </w:t>
        <w:tab/>
        <w:t>"North and West of Europe is swarmed by niggers and moslems" Of course, a chetnik wouldn't be a chetnik without a completely undeserved sense of superiority. Serbia is chock full of gypsies. Good on them for burning the American embassy, but come on. It's a filthy little crime state which melds the worst sides of western consumerism and bleak eastern decay.</w:t>
      </w:r>
    </w:p>
    <w:p>
      <w:r>
        <w:rPr>
          <w:b/>
          <w:u w:val="single"/>
        </w:rPr>
        <w:t>113994</w:t>
      </w:r>
    </w:p>
    <w:p>
      <w:r>
        <w:t xml:space="preserve">3. </w:t>
        <w:tab/>
        <w:tab/>
        <w:t>You can enjoy having white women win beauty contests while you can. Just like you could enjoy Serbs beating the living shit out of faggots when they tried to have their degeneracy parades. Today, Belgrade is the faggot capital of the balkans. Keep living in the past.</w:t>
      </w:r>
    </w:p>
    <w:p>
      <w:r>
        <w:rPr>
          <w:b/>
          <w:u w:val="single"/>
        </w:rPr>
        <w:t>113995</w:t>
      </w:r>
    </w:p>
    <w:p>
      <w:r>
        <w:t>1. These Dem, white, elite Globalist groupies are only displaying how they’re allowed to say &amp; do what they like, yet the rest of us can’t even speak freely. Young people are just trying to make it and live their lives, they don’t care about what these mummified shills have to say.   https://www.breitbart.com/big-hollywood/2018/10/01/jane-fonda-get-in-the-streets-and-shut-down-the-country-if-trump-fires-mueller/</w:t>
      </w:r>
    </w:p>
    <w:p>
      <w:r>
        <w:rPr>
          <w:b/>
          <w:u w:val="single"/>
        </w:rPr>
        <w:t>113996</w:t>
      </w:r>
    </w:p>
    <w:p>
      <w:r>
        <w:t xml:space="preserve">2. </w:t>
        <w:tab/>
        <w:t>Istthis cunt ever gonna die?  I thought she already was...</w:t>
      </w:r>
    </w:p>
    <w:p>
      <w:r>
        <w:rPr>
          <w:b/>
          <w:u w:val="single"/>
        </w:rPr>
        <w:t>113997</w:t>
      </w:r>
    </w:p>
    <w:p>
      <w:r>
        <w:t>1. West Ham Suspends Youth Coach Who Attended DFLA March (Democratic Football Lads Alliance).    If this coach had attended a pro sexualisation of children march or a pro trans lqbtxyz march, he would've been celebrated.    #ClownWorld UK 🇬🇧 😔   https://www.bbc.co.uk/sport/football/45884004</w:t>
      </w:r>
    </w:p>
    <w:p>
      <w:r>
        <w:rPr>
          <w:b/>
          <w:u w:val="single"/>
        </w:rPr>
        <w:t>113998</w:t>
      </w:r>
    </w:p>
    <w:p>
      <w:r>
        <w:t xml:space="preserve">2. </w:t>
        <w:tab/>
        <w:t>Fucking halfwit there’s no such thing as a pro sexualisation March .</w:t>
      </w:r>
    </w:p>
    <w:p>
      <w:r>
        <w:rPr>
          <w:b/>
          <w:u w:val="single"/>
        </w:rPr>
        <w:t>113999</w:t>
      </w:r>
    </w:p>
    <w:p>
      <w:r>
        <w:t xml:space="preserve">3. </w:t>
        <w:tab/>
        <w:tab/>
        <w:t>What a fcukin retard you are. 😔</w:t>
      </w:r>
    </w:p>
    <w:p>
      <w:r>
        <w:rPr>
          <w:b/>
          <w:u w:val="single"/>
        </w:rPr>
        <w:t>114000</w:t>
      </w:r>
    </w:p>
    <w:p>
      <w:r>
        <w:t>1. Ok where are all my #MAGA #RedPilled #Trump2020 #RedWave people at?? FOLLOW ME!!! Got tired of being zucced so I'm here.....   I'm sorry but i just have to do this out of Facebook suppression....LIBERALS ARE TRANNY FAGGOT BITCH ASS NIGGA DYKE PIG FUCKING MUSLIM HOOKNOSE WETBACKS!!!    AHHHH felt so good. #FreeSpeech</w:t>
      </w:r>
    </w:p>
    <w:p>
      <w:r>
        <w:rPr>
          <w:b/>
          <w:u w:val="single"/>
        </w:rPr>
        <w:t>114001</w:t>
      </w:r>
    </w:p>
    <w:p>
      <w:r>
        <w:t xml:space="preserve">2. </w:t>
        <w:tab/>
        <w:t>Hola, Buenos dias amigo, greetings to you from 🇪🇸 Memeawaydude.</w:t>
      </w:r>
    </w:p>
    <w:p>
      <w:r>
        <w:rPr>
          <w:b/>
          <w:u w:val="single"/>
        </w:rPr>
        <w:t>114002</w:t>
      </w:r>
    </w:p>
    <w:p>
      <w:r>
        <w:t xml:space="preserve">3. </w:t>
        <w:tab/>
        <w:tab/>
        <w:t>Yay!!! This is my first day in gab and this free speech feels almost as good as the day trump got elected</w:t>
      </w:r>
    </w:p>
    <w:p>
      <w:r>
        <w:rPr>
          <w:b/>
          <w:u w:val="single"/>
        </w:rPr>
        <w:t>114003</w:t>
      </w:r>
    </w:p>
    <w:p>
      <w:r>
        <w:t>1.</w:t>
      </w:r>
    </w:p>
    <w:p>
      <w:r>
        <w:rPr>
          <w:b/>
          <w:u w:val="single"/>
        </w:rPr>
        <w:t>114004</w:t>
      </w:r>
    </w:p>
    <w:p>
      <w:r>
        <w:t xml:space="preserve">2. </w:t>
        <w:tab/>
        <w:t>I read the first word as “Bonobo”.   Just saying...</w:t>
      </w:r>
    </w:p>
    <w:p>
      <w:r>
        <w:rPr>
          <w:b/>
          <w:u w:val="single"/>
        </w:rPr>
        <w:t>114005</w:t>
      </w:r>
    </w:p>
    <w:p>
      <w:r>
        <w:t xml:space="preserve">3. </w:t>
        <w:tab/>
        <w:tab/>
        <w:t>Forgive my language, but fuck that faggot and his butthurt feelings...</w:t>
      </w:r>
    </w:p>
    <w:p>
      <w:r>
        <w:rPr>
          <w:b/>
          <w:u w:val="single"/>
        </w:rPr>
        <w:t>114006</w:t>
      </w:r>
    </w:p>
    <w:p>
      <w:r>
        <w:t>1. Truly glorious murders:   George Zimmerman shooting up Trayvon - the biased media coverage radicalized a lot of white people. Yeah he is non-white too but results are results.   Darren Wilson &amp; Michael Brown - again, nigger riots radicalized whites, showed them how evil our enemies are.   These were thugs who should have been euthanized. Not kids, nor old women.</w:t>
      </w:r>
    </w:p>
    <w:p>
      <w:r>
        <w:rPr>
          <w:b/>
          <w:u w:val="single"/>
        </w:rPr>
        <w:t>114007</w:t>
      </w:r>
    </w:p>
    <w:p>
      <w:r>
        <w:t xml:space="preserve">2. </w:t>
        <w:tab/>
        <w:t>The George Zimmerman thing was a great boon for us. Nothing even comes close.</w:t>
      </w:r>
    </w:p>
    <w:p>
      <w:r>
        <w:rPr>
          <w:b/>
          <w:u w:val="single"/>
        </w:rPr>
        <w:t>114008</w:t>
      </w:r>
    </w:p>
    <w:p>
      <w:r>
        <w:t>1. Gun Test: Smith &amp; Wesson M&amp;P45 Shield Pistol   https://image.ibb.co/fpp38e/Dou_Ay_V2_X0_AEj_Xm3.jpg  https://kek.gg/u/3M6K</w:t>
      </w:r>
    </w:p>
    <w:p>
      <w:r>
        <w:rPr>
          <w:b/>
          <w:u w:val="single"/>
        </w:rPr>
        <w:t>114009</w:t>
      </w:r>
    </w:p>
    <w:p>
      <w:r>
        <w:t xml:space="preserve">2. </w:t>
        <w:tab/>
        <w:t>So tired of the (((fake))) MUH LIBURTAY! posts.    You know what I want to see?    I want to see Reddit and POL posts about:   The jamming frequency for LEO Comms.   The escalation protocol for DHS internet terrorism investigations.   The training manual for SWAT raids.   The CAD file for a Glock 18.   How to turn rat poison into RDX.    I want FULL )))EQUALITY((( of knowledge.</w:t>
      </w:r>
    </w:p>
    <w:p>
      <w:r>
        <w:rPr>
          <w:b/>
          <w:u w:val="single"/>
        </w:rPr>
        <w:t>114010</w:t>
      </w:r>
    </w:p>
    <w:p>
      <w:r>
        <w:t xml:space="preserve">3. </w:t>
        <w:tab/>
        <w:tab/>
        <w:t>You're right, it's time to get serious about fight back against the System, god dammit.</w:t>
      </w:r>
    </w:p>
    <w:p>
      <w:r>
        <w:rPr>
          <w:b/>
          <w:u w:val="single"/>
        </w:rPr>
        <w:t>114011</w:t>
      </w:r>
    </w:p>
    <w:p>
      <w:r>
        <w:t xml:space="preserve">4. </w:t>
        <w:tab/>
        <w:tab/>
        <w:tab/>
        <w:t>There's supposedly 20 million borderline retarded people working for this indefensible ZOG government — a good deal of them are Ron Swanson caricatures — people who hate the very bureaucracy they work for — and we seriously can't get anyone — anyone — to anonymously post about lax security and laughably ineffective procedures that might help us all out?</w:t>
      </w:r>
    </w:p>
    <w:p>
      <w:r>
        <w:rPr>
          <w:b/>
          <w:u w:val="single"/>
        </w:rPr>
        <w:t>114012</w:t>
      </w:r>
    </w:p>
    <w:p>
      <w:r>
        <w:t>1. https://www.facebook.com/justinmichaelstpierre/videos/10153602193606351/?t=6</w:t>
      </w:r>
    </w:p>
    <w:p>
      <w:r>
        <w:rPr>
          <w:b/>
          <w:u w:val="single"/>
        </w:rPr>
        <w:t>114013</w:t>
      </w:r>
    </w:p>
    <w:p>
      <w:r>
        <w:t xml:space="preserve">2. </w:t>
        <w:tab/>
        <w:t>faggot</w:t>
      </w:r>
    </w:p>
    <w:p>
      <w:r>
        <w:rPr>
          <w:b/>
          <w:u w:val="single"/>
        </w:rPr>
        <w:t>114014</w:t>
      </w:r>
    </w:p>
    <w:p>
      <w:r>
        <w:t>1. "We can never promise a world where there are no abusers, but we can promise a country where we commit to hear and believe our children": Australian Prime Minister Scott Morrison delivers formal apology to the country's victims of child sex abuse. https://kek.gg/u/ZhTq https://kek.gg/u/srz5</w:t>
      </w:r>
    </w:p>
    <w:p>
      <w:r>
        <w:rPr>
          <w:b/>
          <w:u w:val="single"/>
        </w:rPr>
        <w:t>114015</w:t>
      </w:r>
    </w:p>
    <w:p>
      <w:r>
        <w:t xml:space="preserve">2. </w:t>
        <w:tab/>
        <w:t>Corey Booker faggot raped me.</w:t>
      </w:r>
    </w:p>
    <w:p>
      <w:r>
        <w:rPr>
          <w:b/>
          <w:u w:val="single"/>
        </w:rPr>
        <w:t>114016</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114017</w:t>
      </w:r>
    </w:p>
    <w:p>
      <w:r>
        <w:t xml:space="preserve">2. </w:t>
        <w:tab/>
        <w:t>why are these jihadi jane ingrates even in america in the first place?</w:t>
      </w:r>
    </w:p>
    <w:p>
      <w:r>
        <w:rPr>
          <w:b/>
          <w:u w:val="single"/>
        </w:rPr>
        <w:t>114018</w:t>
      </w:r>
    </w:p>
    <w:p>
      <w:r>
        <w:t xml:space="preserve">3. </w:t>
        <w:tab/>
        <w:tab/>
        <w:t>She's going to be used as a test case when we start stripping paper-Americans of their birthright citizenship, calling it now    https://dailycaller.com/2017/08/19/linda-sarsours-terrorist-friend-stripped-of-citizenship-permanently-banned-from-u-s/</w:t>
      </w:r>
    </w:p>
    <w:p>
      <w:r>
        <w:rPr>
          <w:b/>
          <w:u w:val="single"/>
        </w:rPr>
        <w:t>114019</w:t>
      </w:r>
    </w:p>
    <w:p>
      <w:r>
        <w:t xml:space="preserve">4. </w:t>
        <w:tab/>
        <w:tab/>
        <w:tab/>
        <w:t>Government has no authority to strip someone of citizenship</w:t>
      </w:r>
    </w:p>
    <w:p>
      <w:r>
        <w:rPr>
          <w:b/>
          <w:u w:val="single"/>
        </w:rPr>
        <w:t>114020</w:t>
      </w:r>
    </w:p>
    <w:p>
      <w:r>
        <w:t xml:space="preserve">5. </w:t>
        <w:tab/>
        <w:tab/>
        <w:tab/>
        <w:tab/>
        <w:t>Completely and utterly wrong, faggot</w:t>
      </w:r>
    </w:p>
    <w:p>
      <w:r>
        <w:rPr>
          <w:b/>
          <w:u w:val="single"/>
        </w:rPr>
        <w:t>114021</w:t>
      </w:r>
    </w:p>
    <w:p>
      <w:r>
        <w:t xml:space="preserve">6. </w:t>
        <w:tab/>
        <w:tab/>
        <w:tab/>
        <w:tab/>
        <w:tab/>
        <w:t>If you want to quote USC how about the part where it say US is a corporation.</w:t>
      </w:r>
    </w:p>
    <w:p>
      <w:r>
        <w:rPr>
          <w:b/>
          <w:u w:val="single"/>
        </w:rPr>
        <w:t>114022</w:t>
      </w:r>
    </w:p>
    <w:p>
      <w:r>
        <w:t xml:space="preserve">7. </w:t>
        <w:tab/>
        <w:tab/>
        <w:tab/>
        <w:tab/>
        <w:tab/>
        <w:tab/>
        <w:t>are you high or just retarded rn</w:t>
      </w:r>
    </w:p>
    <w:p>
      <w:r>
        <w:rPr>
          <w:b/>
          <w:u w:val="single"/>
        </w:rPr>
        <w:t>114023</w:t>
      </w:r>
    </w:p>
    <w:p>
      <w:r>
        <w:t xml:space="preserve">8. </w:t>
        <w:tab/>
        <w:tab/>
        <w:tab/>
        <w:tab/>
        <w:tab/>
        <w:tab/>
        <w:tab/>
        <w:t>Oh so you have no knowledge of that. Convenient</w:t>
      </w:r>
    </w:p>
    <w:p>
      <w:r>
        <w:rPr>
          <w:b/>
          <w:u w:val="single"/>
        </w:rPr>
        <w:t>114024</w:t>
      </w:r>
    </w:p>
    <w:p>
      <w:r>
        <w:t xml:space="preserve">9. </w:t>
        <w:tab/>
        <w:tab/>
        <w:tab/>
        <w:tab/>
        <w:tab/>
        <w:tab/>
        <w:tab/>
        <w:tab/>
        <w:t>So much I DO NOT CONSENT right now, hilarious</w:t>
      </w:r>
    </w:p>
    <w:p>
      <w:r>
        <w:rPr>
          <w:b/>
          <w:u w:val="single"/>
        </w:rPr>
        <w:t>114025</w:t>
      </w:r>
    </w:p>
    <w:p>
      <w:r>
        <w:t>1. Married to a black woman. Still a RACIST    https://mobile.twitter.com/Chadwick_Moore/status/1053520108050673664</w:t>
      </w:r>
    </w:p>
    <w:p>
      <w:r>
        <w:rPr>
          <w:b/>
          <w:u w:val="single"/>
        </w:rPr>
        <w:t>114026</w:t>
      </w:r>
    </w:p>
    <w:p>
      <w:r>
        <w:t xml:space="preserve">2. </w:t>
        <w:tab/>
        <w:t>The absolute state of this planet, the face of White supremacism in 2018:</w:t>
      </w:r>
    </w:p>
    <w:p>
      <w:r>
        <w:rPr>
          <w:b/>
          <w:u w:val="single"/>
        </w:rPr>
        <w:t>114027</w:t>
      </w:r>
    </w:p>
    <w:p>
      <w:r>
        <w:t xml:space="preserve">3. </w:t>
        <w:tab/>
        <w:tab/>
        <w:t>Looks to me like a violent white supremacist domestic terrorist</w:t>
      </w:r>
    </w:p>
    <w:p>
      <w:r>
        <w:rPr>
          <w:b/>
          <w:u w:val="single"/>
        </w:rPr>
        <w:t>114028</w:t>
      </w:r>
    </w:p>
    <w:p>
      <w:r>
        <w:t xml:space="preserve">4. </w:t>
        <w:tab/>
        <w:tab/>
        <w:tab/>
        <w:t>Now that is a full blown nigger lover.</w:t>
      </w:r>
    </w:p>
    <w:p>
      <w:r>
        <w:rPr>
          <w:b/>
          <w:u w:val="single"/>
        </w:rPr>
        <w:t>114029</w:t>
      </w:r>
    </w:p>
    <w:p>
      <w:r>
        <w:t>1. I could write you a program that will call you a nigger a million times. I can even make the computer talk.</w:t>
      </w:r>
    </w:p>
    <w:p>
      <w:r>
        <w:rPr>
          <w:b/>
          <w:u w:val="single"/>
        </w:rPr>
        <w:t>114030</w:t>
      </w:r>
    </w:p>
    <w:p>
      <w:r>
        <w:t>1. Is there a dumber nigger in office than Trump?   Example: WH press leaks. Trump complains about it as if it's an evil conspiracy. A lot of the "anonymous" sources in the NYT or WaPo have turned out to be true (e.g. Bannon being fired, not quitting).   And yet Trump hired virtually all the people who do the leaking. Bannon himself leaked publicly. It's all his fault.</w:t>
      </w:r>
    </w:p>
    <w:p>
      <w:r>
        <w:rPr>
          <w:b/>
          <w:u w:val="single"/>
        </w:rPr>
        <w:t>114031</w:t>
      </w:r>
    </w:p>
    <w:p>
      <w:r>
        <w:t xml:space="preserve">2. </w:t>
        <w:tab/>
        <w:t>Bannon was leaking against ivanka and Jared.  Bannon sucks but the fact trump fired him and not goldmansachs shows trump will take out the weakest group to save himself.  PS we are his weakest supporters.  That’s why trump is pivoting hard to blacks, he’s trying to make up ground he’s anticipating he’ll lose with us</w:t>
      </w:r>
    </w:p>
    <w:p>
      <w:r>
        <w:rPr>
          <w:b/>
          <w:u w:val="single"/>
        </w:rPr>
        <w:t>114032</w:t>
      </w:r>
    </w:p>
    <w:p>
      <w:r>
        <w:t>1. Senator Lindsey Graham (R-SC) went viral online Friday after owning a group of anti-Kavanaugh protesters - https://www.infowars.com/thug-life-lindsey-graham-goes-viral-owning-kavanaugh-protesters/   #KavanaughVote</w:t>
      </w:r>
    </w:p>
    <w:p>
      <w:r>
        <w:rPr>
          <w:b/>
          <w:u w:val="single"/>
        </w:rPr>
        <w:t>114033</w:t>
      </w:r>
    </w:p>
    <w:p>
      <w:r>
        <w:t xml:space="preserve">2. </w:t>
        <w:tab/>
        <w:t>This faggot is slowly transforming himself in a real man. Mc Cain´s dead was the end of a bad spell. And the gay frog then turned itself into a trumpy thug Senator. He is even enjoying the liberal tears! His Power level is rising to the skies!</w:t>
      </w:r>
    </w:p>
    <w:p>
      <w:r>
        <w:rPr>
          <w:b/>
          <w:u w:val="single"/>
        </w:rPr>
        <w:t>114034</w:t>
      </w:r>
    </w:p>
    <w:p>
      <w:r>
        <w:t>1. Hillary Clinton Makes 'Get Out The Vote' Tour Stop In Tijuana  https://i.imgtc.com/v4ax9dT.jpg https://kek.gg/u/9SmD</w:t>
      </w:r>
    </w:p>
    <w:p>
      <w:r>
        <w:rPr>
          <w:b/>
          <w:u w:val="single"/>
        </w:rPr>
        <w:t>114035</w:t>
      </w:r>
    </w:p>
    <w:p>
      <w:r>
        <w:t xml:space="preserve">2. </w:t>
        <w:tab/>
        <w:t>If the US was a country of laws then Crooked Cunt would have been publicly executed on live TV years ago.</w:t>
      </w:r>
    </w:p>
    <w:p>
      <w:r>
        <w:rPr>
          <w:b/>
          <w:u w:val="single"/>
        </w:rPr>
        <w:t>114036</w:t>
      </w:r>
    </w:p>
    <w:p>
      <w:r>
        <w:t>1. I have noticed some folks following me that seem to have hatred for certain races of people. I am NOT a white supremist. I am a god and country lover. If President Trump was a black, Hispanic, etc man I would love him just the same.  It’s what he stands for that I love. What I will NOT tolerate is Islam. I want it wiped from the face of the earth.</w:t>
      </w:r>
    </w:p>
    <w:p>
      <w:r>
        <w:rPr>
          <w:b/>
          <w:u w:val="single"/>
        </w:rPr>
        <w:t>114037</w:t>
      </w:r>
    </w:p>
    <w:p>
      <w:r>
        <w:t xml:space="preserve">2. </w:t>
        <w:tab/>
        <w:t>That meme is retarded that black guy is wearing a Malcom X shirt. Malcom x was a black nationalist.</w:t>
      </w:r>
    </w:p>
    <w:p>
      <w:r>
        <w:rPr>
          <w:b/>
          <w:u w:val="single"/>
        </w:rPr>
        <w:t>114038</w:t>
      </w:r>
    </w:p>
    <w:p>
      <w:r>
        <w:t xml:space="preserve">3. </w:t>
        <w:tab/>
        <w:tab/>
        <w:t>Okie dokie.</w:t>
      </w:r>
    </w:p>
    <w:p>
      <w:r>
        <w:rPr>
          <w:b/>
          <w:u w:val="single"/>
        </w:rPr>
        <w:t>114039</w:t>
      </w:r>
    </w:p>
    <w:p>
      <w:r>
        <w:t>1. "John James is ahead because he is a good man with the best intentions for us Michiganders." Commit suicide you brain dead nigger lover. https://archive-media-1.nyafuu.org/bant/image/1519/06/1519065674505.jpg</w:t>
      </w:r>
    </w:p>
    <w:p>
      <w:r>
        <w:rPr>
          <w:b/>
          <w:u w:val="single"/>
        </w:rPr>
        <w:t>114040</w:t>
      </w:r>
    </w:p>
    <w:p>
      <w:r>
        <w:t>1. .@SadiqKhan has been accused of misleading Londoners over the rising costs and delays of #Crossrail. https://kek.gg/u/C28j</w:t>
      </w:r>
    </w:p>
    <w:p>
      <w:r>
        <w:rPr>
          <w:b/>
          <w:u w:val="single"/>
        </w:rPr>
        <w:t>114041</w:t>
      </w:r>
    </w:p>
    <w:p>
      <w:r>
        <w:t xml:space="preserve">2. </w:t>
        <w:tab/>
        <w:t>LOLOL!!!!!!!! "Waa Waa Waa..the muzzy is hurting us!" GET SOME SPINE BRITS!!!!!!!!!!!!!</w:t>
      </w:r>
    </w:p>
    <w:p>
      <w:r>
        <w:rPr>
          <w:b/>
          <w:u w:val="single"/>
        </w:rPr>
        <w:t>114042</w:t>
      </w:r>
    </w:p>
    <w:p>
      <w:r>
        <w:t xml:space="preserve">3. </w:t>
        <w:tab/>
        <w:tab/>
        <w:t>Price to pay for electing a Muzzie Paki for your Mayor. Now, you know what to do, next!!</w:t>
      </w:r>
    </w:p>
    <w:p>
      <w:r>
        <w:rPr>
          <w:b/>
          <w:u w:val="single"/>
        </w:rPr>
        <w:t>114043</w:t>
      </w:r>
    </w:p>
    <w:p>
      <w:r>
        <w:t>1. Most Hated Twat</w:t>
      </w:r>
    </w:p>
    <w:p>
      <w:r>
        <w:rPr>
          <w:b/>
          <w:u w:val="single"/>
        </w:rPr>
        <w:t>114044</w:t>
      </w:r>
    </w:p>
    <w:p>
      <w:r>
        <w:t>1. Gab Nazi:  "Jews control the world"   Me: Actually Jews only represent 0.2% of the world's population and besides.  Muslims make up 24% of the population.  Do Jews control them too?   Gab Nazi:  ".........KIKE !"</w:t>
      </w:r>
    </w:p>
    <w:p>
      <w:r>
        <w:rPr>
          <w:b/>
          <w:u w:val="single"/>
        </w:rPr>
        <w:t>114045</w:t>
      </w:r>
    </w:p>
    <w:p>
      <w:r>
        <w:t xml:space="preserve">2. </w:t>
        <w:tab/>
        <w:t>ISLAM TALMUD for the  GOYIM http://www.isawthelightministries.com/judaism.html . Just another JEWISH construct like the HOLOHOAX .. YOU CUNT</w:t>
      </w:r>
    </w:p>
    <w:p>
      <w:r>
        <w:rPr>
          <w:b/>
          <w:u w:val="single"/>
        </w:rPr>
        <w:t>114046</w:t>
      </w:r>
    </w:p>
    <w:p>
      <w:r>
        <w:t>1. Stupid Faggot Dicks Are For Chicks!!!</w:t>
      </w:r>
    </w:p>
    <w:p>
      <w:r>
        <w:rPr>
          <w:b/>
          <w:u w:val="single"/>
        </w:rPr>
        <w:t>114047</w:t>
      </w:r>
    </w:p>
    <w:p>
      <w:r>
        <w:t>1. The only reason Rosie O’Donnel is going after POTUS the way she is, is because reality has caught up with her. She is a fat, abrasive, unattractive dyke wamelo whose existence serves no purpose.</w:t>
      </w:r>
    </w:p>
    <w:p>
      <w:r>
        <w:rPr>
          <w:b/>
          <w:u w:val="single"/>
        </w:rPr>
        <w:t>114048</w:t>
      </w:r>
    </w:p>
    <w:p>
      <w:r>
        <w:t>1. Mornin Gabsters,   People are saying Gab is going to be shut down soon, maybe as soon as tomorrow.   If it is,  make sure you join MeWe, it's a different format based mainly on groups, but there is also a Timeline. You'll soon get used to it 👍</w:t>
      </w:r>
    </w:p>
    <w:p>
      <w:r>
        <w:rPr>
          <w:b/>
          <w:u w:val="single"/>
        </w:rPr>
        <w:t>114049</w:t>
      </w:r>
    </w:p>
    <w:p>
      <w:r>
        <w:t xml:space="preserve">2. </w:t>
        <w:tab/>
        <w:t>Why should Gab be shut down?  No one has threatened to shut down Twitter or Facebook, and there are some real nut jobs over there, starting with Zuckerberg.</w:t>
      </w:r>
    </w:p>
    <w:p>
      <w:r>
        <w:rPr>
          <w:b/>
          <w:u w:val="single"/>
        </w:rPr>
        <w:t>114050</w:t>
      </w:r>
    </w:p>
    <w:p>
      <w:r>
        <w:t xml:space="preserve">3. </w:t>
        <w:tab/>
        <w:tab/>
        <w:t>zuckercunt is a thought police nazi cunt who should fuck off and die.</w:t>
      </w:r>
    </w:p>
    <w:p>
      <w:r>
        <w:rPr>
          <w:b/>
          <w:u w:val="single"/>
        </w:rPr>
        <w:t>114051</w:t>
      </w:r>
    </w:p>
    <w:p>
      <w:r>
        <w:t>1. There are over 100 definitions of terrorism in the academic literature. The DNC's conduct is consistent with most of them, including the NATO definition.</w:t>
      </w:r>
    </w:p>
    <w:p>
      <w:r>
        <w:rPr>
          <w:b/>
          <w:u w:val="single"/>
        </w:rPr>
        <w:t>114052</w:t>
      </w:r>
    </w:p>
    <w:p>
      <w:r>
        <w:t xml:space="preserve">2. </w:t>
        <w:tab/>
        <w:t>fuck this retarded whore</w:t>
      </w:r>
    </w:p>
    <w:p>
      <w:r>
        <w:rPr>
          <w:b/>
          <w:u w:val="single"/>
        </w:rPr>
        <w:t>114053</w:t>
      </w:r>
    </w:p>
    <w:p>
      <w:r>
        <w:t>1. Huge new study.   Vast majority of Americans (80%) say "political correctness is a problem".   Hispanics (87%)   Asians (82%)   Whites (79%)   African-Americans (75%)   Young people (79%)   'Progressive' elites are totally out of touch.   https://www.infowars.com/new-study-shows-vast-majority-of-non-white-americans-reject-political-correctness/</w:t>
      </w:r>
    </w:p>
    <w:p>
      <w:r>
        <w:rPr>
          <w:b/>
          <w:u w:val="single"/>
        </w:rPr>
        <w:t>114054</w:t>
      </w:r>
    </w:p>
    <w:p>
      <w:r>
        <w:t xml:space="preserve">2. </w:t>
        <w:tab/>
        <w:t>One Commie Pinko FAGGOT down voted this !!</w:t>
      </w:r>
    </w:p>
    <w:p>
      <w:r>
        <w:rPr>
          <w:b/>
          <w:u w:val="single"/>
        </w:rPr>
        <w:t>114055</w:t>
      </w:r>
    </w:p>
    <w:p>
      <w:r>
        <w:t>1. #DonLemon is little cunt and a modern day house slave. The only thing he's missing is a giant white leftist fist up his ass.  Sincerely,  #BlackTrumpSupporter #TrumpsNotRacist  #MAGA #Shadowbanned</w:t>
      </w:r>
    </w:p>
    <w:p>
      <w:r>
        <w:rPr>
          <w:b/>
          <w:u w:val="single"/>
        </w:rPr>
        <w:t>114056</w:t>
      </w:r>
    </w:p>
    <w:p>
      <w:r>
        <w:t>1. Disgusting NYT hired this racist, ignorant bitch.   She is going to be SERVED a LARGE DOSE of #KARMA from GOD!   #KarmaIsABitch #BoycottTheNewYorkTimes #BoycottNYT #LiberalismIsAMentalDisorder #LiberalsAreTermites #LeftistHateCrimes #LeftistSheeple #LeftismIsaCult #LiberalDoubleStandard    #RedWave #LockThemUp   #HereComesThePain #LighttoDark #Maga #Qanon#WWG1WGA#Trump2020 #Pizzagate #FollowTheWhiteRabbit  #News#GabFam #MAGA #Trump     #1A #2A #NRA</w:t>
      </w:r>
    </w:p>
    <w:p>
      <w:r>
        <w:rPr>
          <w:b/>
          <w:u w:val="single"/>
        </w:rPr>
        <w:t>114057</w:t>
      </w:r>
    </w:p>
    <w:p>
      <w:r>
        <w:t xml:space="preserve">2. </w:t>
        <w:tab/>
        <w:t>The corporate government media cabal pushes the propaganda that White men are worthless.   They deprive young men of social status, women.  They create a generation of warriors.   They have sown the whirlwind,  They shall reap the apocalypse.</w:t>
      </w:r>
    </w:p>
    <w:p>
      <w:r>
        <w:rPr>
          <w:b/>
          <w:u w:val="single"/>
        </w:rPr>
        <w:t>114058</w:t>
      </w:r>
    </w:p>
    <w:p>
      <w:r>
        <w:t xml:space="preserve">3. </w:t>
        <w:tab/>
        <w:tab/>
        <w:t>But this little slope cunt loves white cock....go figure</w:t>
      </w:r>
    </w:p>
    <w:p>
      <w:r>
        <w:rPr>
          <w:b/>
          <w:u w:val="single"/>
        </w:rPr>
        <w:t>114059</w:t>
      </w:r>
    </w:p>
    <w:p>
      <w:r>
        <w:t>1. jew and nigger hate is rising all the time.  ...maybe we can use the law to get your ip address, you never know</w:t>
      </w:r>
    </w:p>
    <w:p>
      <w:r>
        <w:rPr>
          <w:b/>
          <w:u w:val="single"/>
        </w:rPr>
        <w:t>114060</w:t>
      </w:r>
    </w:p>
    <w:p>
      <w:r>
        <w:t>1. The only machine she should be raging against is the refrigerator.</w:t>
      </w:r>
    </w:p>
    <w:p>
      <w:r>
        <w:rPr>
          <w:b/>
          <w:u w:val="single"/>
        </w:rPr>
        <w:t>114061</w:t>
      </w:r>
    </w:p>
    <w:p>
      <w:r>
        <w:t xml:space="preserve">2. </w:t>
        <w:tab/>
        <w:t>Miss Piggy goes o the Market !!    Jew Cunt !!</w:t>
      </w:r>
    </w:p>
    <w:p>
      <w:r>
        <w:rPr>
          <w:b/>
          <w:u w:val="single"/>
        </w:rPr>
        <w:t>114062</w:t>
      </w:r>
    </w:p>
    <w:p>
      <w:r>
        <w:t>1. In NYT Op-Ed, George Soros' Son Blames Trump And "Demonization Of Opponents" For Bomb Packages https://kek.gg/u/bHv3</w:t>
      </w:r>
    </w:p>
    <w:p>
      <w:r>
        <w:rPr>
          <w:b/>
          <w:u w:val="single"/>
        </w:rPr>
        <w:t>114063</w:t>
      </w:r>
    </w:p>
    <w:p>
      <w:r>
        <w:t xml:space="preserve">2. </w:t>
        <w:tab/>
        <w:t>Fuck that pampered little faggot bitch</w:t>
      </w:r>
    </w:p>
    <w:p>
      <w:r>
        <w:rPr>
          <w:b/>
          <w:u w:val="single"/>
        </w:rPr>
        <w:t>114064</w:t>
      </w:r>
    </w:p>
    <w:p>
      <w:r>
        <w:t>1. https://www.youtube.com/watch?v=JgaWEORABMc    annnnnnd Megyn Kelly goes full retard here!</w:t>
      </w:r>
    </w:p>
    <w:p>
      <w:r>
        <w:rPr>
          <w:b/>
          <w:u w:val="single"/>
        </w:rPr>
        <w:t>114065</w:t>
      </w:r>
    </w:p>
    <w:p>
      <w:r>
        <w:t>1. spic footy bet     Spain - Tercera G5    Terrassa to win @ evens</w:t>
      </w:r>
    </w:p>
    <w:p>
      <w:r>
        <w:rPr>
          <w:b/>
          <w:u w:val="single"/>
        </w:rPr>
        <w:t>114066</w:t>
      </w:r>
    </w:p>
    <w:p>
      <w:r>
        <w:t>1. Awwww... Dembo TayTay will now just have to write a song about how most of America broke up with her. She still has rapey female teachers as fans though, they’ll always be able to relate to her teenage crap.</w:t>
      </w:r>
    </w:p>
    <w:p>
      <w:r>
        <w:rPr>
          <w:b/>
          <w:u w:val="single"/>
        </w:rPr>
        <w:t>114067</w:t>
      </w:r>
    </w:p>
    <w:p>
      <w:r>
        <w:t xml:space="preserve">2. </w:t>
        <w:tab/>
        <w:t>Again, Tay did more to help "your supposed bs cause" than that nigger is going to.</w:t>
      </w:r>
    </w:p>
    <w:p>
      <w:r>
        <w:rPr>
          <w:b/>
          <w:u w:val="single"/>
        </w:rPr>
        <w:t>114068</w:t>
      </w:r>
    </w:p>
    <w:p>
      <w:r>
        <w:t>1. WOAH!    The press is talking about his Melania-as-stripper video.    But.    "Rapper T.I. was sentenced Friday to one year and a day in prison after pleading guilty to federal weapons charges after he tried to buy a stash of machine guns and silencers to protect himself after his best friend was killed."    Yes, yes, yes!    When your best friend is killed, you need MACHINE GUNS and SILENCERS to protect yourself.    You don't want to wake up the neighbors when mowing down assassins, and semiautomatic weapons just don't kill people dead enough.    Another exemplar of leftism.    https://www.youtube.com/watch?v=aKUt_S-Qsjk</w:t>
      </w:r>
    </w:p>
    <w:p>
      <w:r>
        <w:rPr>
          <w:b/>
          <w:u w:val="single"/>
        </w:rPr>
        <w:t>114069</w:t>
      </w:r>
    </w:p>
    <w:p>
      <w:r>
        <w:t xml:space="preserve">2. </w:t>
        <w:tab/>
        <w:t>more cred for the stupid nigger</w:t>
      </w:r>
    </w:p>
    <w:p>
      <w:r>
        <w:rPr>
          <w:b/>
          <w:u w:val="single"/>
        </w:rPr>
        <w:t>114070</w:t>
      </w:r>
    </w:p>
    <w:p>
      <w:r>
        <w:t>1. To all the trolls maybe you should read my website to learn a thing or two   https://christosculture.wordpress.com/    Satanist pagan heathens are worse than niggers</w:t>
      </w:r>
    </w:p>
    <w:p>
      <w:r>
        <w:rPr>
          <w:b/>
          <w:u w:val="single"/>
        </w:rPr>
        <w:t>114071</w:t>
      </w:r>
    </w:p>
    <w:p>
      <w:r>
        <w:t xml:space="preserve">2. </w:t>
        <w:tab/>
        <w:t>Agios o Satanas, faggot</w:t>
      </w:r>
    </w:p>
    <w:p>
      <w:r>
        <w:rPr>
          <w:b/>
          <w:u w:val="single"/>
        </w:rPr>
        <w:t>114072</w:t>
      </w:r>
    </w:p>
    <w:p>
      <w:r>
        <w:t>1. Cunt</w:t>
      </w:r>
    </w:p>
    <w:p>
      <w:r>
        <w:rPr>
          <w:b/>
          <w:u w:val="single"/>
        </w:rPr>
        <w:t>114073</w:t>
      </w:r>
    </w:p>
    <w:p>
      <w:r>
        <w:t>1. Israel’s Education Minister Wants “Shoot to Kill” Policy Against Palestinian Children   http://www.renegadetribune.com/israels-education-minister-wants-shoot-to-kill-policy-against-palestinian-children/</w:t>
      </w:r>
    </w:p>
    <w:p>
      <w:r>
        <w:rPr>
          <w:b/>
          <w:u w:val="single"/>
        </w:rPr>
        <w:t>114074</w:t>
      </w:r>
    </w:p>
    <w:p>
      <w:r>
        <w:t xml:space="preserve">2. </w:t>
        <w:tab/>
        <w:t>And we should happy about that. The islam is more dangerous then jewish people. Dont believe me. Come to Europe and watch for youreself. No problem with jews, but with islam.</w:t>
      </w:r>
    </w:p>
    <w:p>
      <w:r>
        <w:rPr>
          <w:b/>
          <w:u w:val="single"/>
        </w:rPr>
        <w:t>114075</w:t>
      </w:r>
    </w:p>
    <w:p>
      <w:r>
        <w:t xml:space="preserve">3. </w:t>
        <w:tab/>
        <w:tab/>
        <w:t>Jews CREATE the Muslim problem.  They get the US and allies to bomb Muzzie nations, creating the excuse to flood Europe with "refugees" in order to dilute the labor market.</w:t>
      </w:r>
    </w:p>
    <w:p>
      <w:r>
        <w:rPr>
          <w:b/>
          <w:u w:val="single"/>
        </w:rPr>
        <w:t>114076</w:t>
      </w:r>
    </w:p>
    <w:p>
      <w:r>
        <w:t>1. Ben is a pussy. Don’t be like Ben. 😎</w:t>
      </w:r>
    </w:p>
    <w:p>
      <w:r>
        <w:rPr>
          <w:b/>
          <w:u w:val="single"/>
        </w:rPr>
        <w:t>114077</w:t>
      </w:r>
    </w:p>
    <w:p>
      <w:r>
        <w:t xml:space="preserve">2. </w:t>
        <w:tab/>
        <w:t>Ben Shapiro is saying that it's "deranged" not to think that the "bombs" were sent by Debbie Wasserman Schultz. No false flags for Ben!</w:t>
      </w:r>
    </w:p>
    <w:p>
      <w:r>
        <w:rPr>
          <w:b/>
          <w:u w:val="single"/>
        </w:rPr>
        <w:t>114078</w:t>
      </w:r>
    </w:p>
    <w:p>
      <w:r>
        <w:t xml:space="preserve">3. </w:t>
        <w:tab/>
        <w:tab/>
        <w:t>Does this bleeding twat realize that the bombs were not even made to go off? I mean if that isn't false flag than want is? Those bombs can not possibly go off!!!!</w:t>
      </w:r>
    </w:p>
    <w:p>
      <w:r>
        <w:rPr>
          <w:b/>
          <w:u w:val="single"/>
        </w:rPr>
        <w:t>114079</w:t>
      </w:r>
    </w:p>
    <w:p>
      <w:r>
        <w:t>1. @Mr_Bond 's best song.   Look at what a happy, organic, jew-free society looks like.   I have visited with old people who lived under the Reich starting in the 1990s.   Even if they have been brain-washed into self hatred since,   they all admitted that the time of the Reich was the happiest, healthiest time in their lives, and some were moved to tears when telling of the times they got to see Hitler, the man who, for close to a generation, freed a people from the tyranny and demoralizing rule of the jew. Never forget, we fight for the human dignity of our women, our children, and the legacy of our ancestors, who, for a time, could rise in the morning and lay down to bed at night, having breathed every breath of their day as free men.   Live free or die, come to respect the man who Gandhi deemed one of the most just men in history  There are many paths to restoring health, and one of the best ones is to see through jewish historical revisionism, and accept Hitler into your heart as a liberator of man and a champion of human dignity.   https://youtu.be/E32KIOMb9f4</w:t>
      </w:r>
    </w:p>
    <w:p>
      <w:r>
        <w:rPr>
          <w:b/>
          <w:u w:val="single"/>
        </w:rPr>
        <w:t>114080</w:t>
      </w:r>
    </w:p>
    <w:p>
      <w:r>
        <w:t xml:space="preserve">2. </w:t>
        <w:tab/>
        <w:t>great video but why the fucking nigger rap music? fuck that nigger shit</w:t>
      </w:r>
    </w:p>
    <w:p>
      <w:r>
        <w:rPr>
          <w:b/>
          <w:u w:val="single"/>
        </w:rPr>
        <w:t>114081</w:t>
      </w:r>
    </w:p>
    <w:p>
      <w:r>
        <w:t xml:space="preserve">3. </w:t>
        <w:tab/>
        <w:tab/>
        <w:t>it is nigger music. Only a kike would try and infect the movement with this nigger music shit. so fuck off kike and go gas yourself.</w:t>
      </w:r>
    </w:p>
    <w:p>
      <w:r>
        <w:rPr>
          <w:b/>
          <w:u w:val="single"/>
        </w:rPr>
        <w:t>114082</w:t>
      </w:r>
    </w:p>
    <w:p>
      <w:r>
        <w:t>1. religious faggot</w:t>
      </w:r>
    </w:p>
    <w:p>
      <w:r>
        <w:rPr>
          <w:b/>
          <w:u w:val="single"/>
        </w:rPr>
        <w:t>114083</w:t>
      </w:r>
    </w:p>
    <w:p>
      <w:r>
        <w:t>1. When Any of the Jew Haters start spewing their hatred I just mute them. But we have to admit that when they are allowed to spread their hatred shooting occur.</w:t>
      </w:r>
    </w:p>
    <w:p>
      <w:r>
        <w:rPr>
          <w:b/>
          <w:u w:val="single"/>
        </w:rPr>
        <w:t>114084</w:t>
      </w:r>
    </w:p>
    <w:p>
      <w:r>
        <w:t xml:space="preserve">2. </w:t>
        <w:tab/>
        <w:t>I have tried to be open minded towards them, however they do seem to be a hard headed lot. Now we have our young Commie millennials roving around in here testing us and trying to trip us up so they can report back to their green haired Dyke America hating 5th grade level college professors and $150,000.00 per year Diversity officers. In addition to that we now have Feds moving around in addition to the usual so called "Deep State" agent provocateurs. What the fuck I say, who's running the show. Just watch yourself and mind your step.</w:t>
      </w:r>
    </w:p>
    <w:p>
      <w:r>
        <w:rPr>
          <w:b/>
          <w:u w:val="single"/>
        </w:rPr>
        <w:t>114085</w:t>
      </w:r>
    </w:p>
    <w:p>
      <w:r>
        <w:t>1. Bye, bish!</w:t>
      </w:r>
    </w:p>
    <w:p>
      <w:r>
        <w:rPr>
          <w:b/>
          <w:u w:val="single"/>
        </w:rPr>
        <w:t>114086</w:t>
      </w:r>
    </w:p>
    <w:p>
      <w:r>
        <w:t xml:space="preserve">2. </w:t>
        <w:tab/>
        <w:t>that ol horsefaced cunt should NOT have had a security clearance to begin with..... EVER!!!</w:t>
      </w:r>
    </w:p>
    <w:p>
      <w:r>
        <w:rPr>
          <w:b/>
          <w:u w:val="single"/>
        </w:rPr>
        <w:t>114087</w:t>
      </w:r>
    </w:p>
    <w:p>
      <w:r>
        <w:t>1. Chuck Woolery‏Verified account @chuckwoolery 11h11 hours agoMore  Nancy Pelosi Hilariously Claims ‘Democrats Are For Securing Our Borders’ https://bluntforcetruth.com/news/nancy-pelosi-hilariously-claims-democrats-are-for-securing-our-borders/ …</w:t>
      </w:r>
    </w:p>
    <w:p>
      <w:r>
        <w:rPr>
          <w:b/>
          <w:u w:val="single"/>
        </w:rPr>
        <w:t>114088</w:t>
      </w:r>
    </w:p>
    <w:p>
      <w:r>
        <w:t xml:space="preserve">2. </w:t>
        <w:tab/>
        <w:t>Either mentally retarded or viciously evil.</w:t>
      </w:r>
    </w:p>
    <w:p>
      <w:r>
        <w:rPr>
          <w:b/>
          <w:u w:val="single"/>
        </w:rPr>
        <w:t>114089</w:t>
      </w:r>
    </w:p>
    <w:p>
      <w:r>
        <w:t xml:space="preserve">3. </w:t>
        <w:tab/>
        <w:tab/>
        <w:t>BOTH !!</w:t>
      </w:r>
    </w:p>
    <w:p>
      <w:r>
        <w:rPr>
          <w:b/>
          <w:u w:val="single"/>
        </w:rPr>
        <w:t>114090</w:t>
      </w:r>
    </w:p>
    <w:p>
      <w:r>
        <w:t xml:space="preserve">4. </w:t>
        <w:tab/>
        <w:tab/>
        <w:t>Those two aren't mutually exclusive with Pelosi.</w:t>
      </w:r>
    </w:p>
    <w:p>
      <w:r>
        <w:rPr>
          <w:b/>
          <w:u w:val="single"/>
        </w:rPr>
        <w:t>114091</w:t>
      </w:r>
    </w:p>
    <w:p>
      <w:r>
        <w:t>1. The Royal Nigger Baby Is Coming... I hope its as dark as asphalt...</w:t>
      </w:r>
    </w:p>
    <w:p>
      <w:r>
        <w:rPr>
          <w:b/>
          <w:u w:val="single"/>
        </w:rPr>
        <w:t>114092</w:t>
      </w:r>
    </w:p>
    <w:p>
      <w:r>
        <w:t xml:space="preserve">2. </w:t>
        <w:tab/>
        <w:t>This looks different from every angle. Is it a baby, a monkey, or a doll?</w:t>
      </w:r>
    </w:p>
    <w:p>
      <w:r>
        <w:rPr>
          <w:b/>
          <w:u w:val="single"/>
        </w:rPr>
        <w:t>114093</w:t>
      </w:r>
    </w:p>
    <w:p>
      <w:r>
        <w:t xml:space="preserve">3. </w:t>
        <w:tab/>
        <w:tab/>
        <w:t>yes</w:t>
      </w:r>
    </w:p>
    <w:p>
      <w:r>
        <w:rPr>
          <w:b/>
          <w:u w:val="single"/>
        </w:rPr>
        <w:t>114094</w:t>
      </w:r>
    </w:p>
    <w:p>
      <w:r>
        <w:t>1. Preserve diversity: Don't mix. Unequal yoking is a sin. The Tower of Babel is evil. Mixing is what the Devil wants.</w:t>
      </w:r>
    </w:p>
    <w:p>
      <w:r>
        <w:rPr>
          <w:b/>
          <w:u w:val="single"/>
        </w:rPr>
        <w:t>114095</w:t>
      </w:r>
    </w:p>
    <w:p>
      <w:r>
        <w:t xml:space="preserve">2. </w:t>
        <w:tab/>
        <w:t>The white race is the most diverse on the planet, we have different color eyes and hair compared to the nigger and all the other races. The Jews want to breed out our diverse looks.</w:t>
      </w:r>
    </w:p>
    <w:p>
      <w:r>
        <w:rPr>
          <w:b/>
          <w:u w:val="single"/>
        </w:rPr>
        <w:t>114096</w:t>
      </w:r>
    </w:p>
    <w:p>
      <w:r>
        <w:t>1. Sweet, sweet irony.   Saweet.   De Blasio caught on camera dismissing homeless woman who interrupted his workout https://www.bizpacreview.com/2018/10/06/de-blasio-caught-on-camera-dismissing-homeless-woman-who-interrupted-his-workout-680973</w:t>
      </w:r>
    </w:p>
    <w:p>
      <w:r>
        <w:rPr>
          <w:b/>
          <w:u w:val="single"/>
        </w:rPr>
        <w:t>114097</w:t>
      </w:r>
    </w:p>
    <w:p>
      <w:r>
        <w:t xml:space="preserve">2. </w:t>
        <w:tab/>
        <w:t>WHAT DO EXPECT FROM THE POS DE BLASIO. HE FLEW TO EUROPE   TO PROTEST, WHILE A NYPD FEMALE OFFICER WAS BEING BURIED.   FUCK HIM AND ALL HIS FRIENDS TOO!  NO RESPECT AT ALL. FAGGOT</w:t>
      </w:r>
    </w:p>
    <w:p>
      <w:r>
        <w:rPr>
          <w:b/>
          <w:u w:val="single"/>
        </w:rPr>
        <w:t>114098</w:t>
      </w:r>
    </w:p>
    <w:p>
      <w:r>
        <w:t xml:space="preserve">3. </w:t>
        <w:tab/>
        <w:tab/>
        <w:t>Good morning Lea 🤗 well said 👏👏👏👏👏 Couldn't agree with you more 😉 Have a great weekend 🤗😘☕💞</w:t>
      </w:r>
    </w:p>
    <w:p>
      <w:r>
        <w:rPr>
          <w:b/>
          <w:u w:val="single"/>
        </w:rPr>
        <w:t>114099</w:t>
      </w:r>
    </w:p>
    <w:p>
      <w:r>
        <w:t xml:space="preserve">4. </w:t>
        <w:tab/>
        <w:tab/>
        <w:tab/>
        <w:t>same to you. I have missed you..you ok???</w:t>
      </w:r>
    </w:p>
    <w:p>
      <w:r>
        <w:rPr>
          <w:b/>
          <w:u w:val="single"/>
        </w:rPr>
        <w:t>114100</w:t>
      </w:r>
    </w:p>
    <w:p>
      <w:r>
        <w:t xml:space="preserve">5. </w:t>
        <w:tab/>
        <w:tab/>
        <w:tab/>
        <w:t>I was sick but I'm getting better and I missed everyone so I'm really trying to catch up 😄 Three more days of meds, then back to doc for checkup. Hopefully all will be well 🤗😘💜☕🌹</w:t>
      </w:r>
    </w:p>
    <w:p>
      <w:r>
        <w:rPr>
          <w:b/>
          <w:u w:val="single"/>
        </w:rPr>
        <w:t>114101</w:t>
      </w:r>
    </w:p>
    <w:p>
      <w:r>
        <w:t xml:space="preserve">6. </w:t>
        <w:tab/>
        <w:tab/>
        <w:t>Good Morning Lea Hope you have a Great Saturday 🤗</w:t>
      </w:r>
    </w:p>
    <w:p>
      <w:r>
        <w:rPr>
          <w:b/>
          <w:u w:val="single"/>
        </w:rPr>
        <w:t>114102</w:t>
      </w:r>
    </w:p>
    <w:p>
      <w:r>
        <w:t xml:space="preserve">7. </w:t>
        <w:tab/>
        <w:tab/>
        <w:t>END DE BLASIO!</w:t>
      </w:r>
    </w:p>
    <w:p>
      <w:r>
        <w:rPr>
          <w:b/>
          <w:u w:val="single"/>
        </w:rPr>
        <w:t>114103</w:t>
      </w:r>
    </w:p>
    <w:p>
      <w:r>
        <w:t>1.</w:t>
      </w:r>
    </w:p>
    <w:p>
      <w:r>
        <w:rPr>
          <w:b/>
          <w:u w:val="single"/>
        </w:rPr>
        <w:t>114104</w:t>
      </w:r>
    </w:p>
    <w:p>
      <w:r>
        <w:t xml:space="preserve">2. </w:t>
        <w:tab/>
        <w:t>Everything I disagree with = Fascism</w:t>
      </w:r>
    </w:p>
    <w:p>
      <w:r>
        <w:rPr>
          <w:b/>
          <w:u w:val="single"/>
        </w:rPr>
        <w:t>114105</w:t>
      </w:r>
    </w:p>
    <w:p>
      <w:r>
        <w:t xml:space="preserve">3. </w:t>
        <w:tab/>
        <w:tab/>
        <w:t>It's a retarded way to dehumanize the enemy, but in doing this "Dems R Duh REEL Nazis/Fascists!" they still won't name the real enemy and it's an attempt to make us some sort of cartoon like bad guy when I'm sure they agree with us on 88% of what we want politically and for society</w:t>
      </w:r>
    </w:p>
    <w:p>
      <w:r>
        <w:rPr>
          <w:b/>
          <w:u w:val="single"/>
        </w:rPr>
        <w:t>114106</w:t>
      </w:r>
    </w:p>
    <w:p>
      <w:r>
        <w:t>1. If Beto wins, it will be because he cheated.  https://ilovemyfreedom.org/</w:t>
      </w:r>
    </w:p>
    <w:p>
      <w:r>
        <w:rPr>
          <w:b/>
          <w:u w:val="single"/>
        </w:rPr>
        <w:t>114107</w:t>
      </w:r>
    </w:p>
    <w:p>
      <w:r>
        <w:t xml:space="preserve">2. </w:t>
        <w:tab/>
        <w:t>and because the retarded so-called libertarian NEVER TRUMP party opposed EVERY SINGLE republican candidate in Texas thus dilutiing votes for Cruz. I was a supporter of libertarians UNTIL I saw this on the ballot. They are libtards and aligned with demoncrats. DONE!!!</w:t>
      </w:r>
    </w:p>
    <w:p>
      <w:r>
        <w:rPr>
          <w:b/>
          <w:u w:val="single"/>
        </w:rPr>
        <w:t>114108</w:t>
      </w:r>
    </w:p>
    <w:p>
      <w:r>
        <w:t>1. TIL during the entire filming of Mary Poppins, NOBODY, not even Julie Andrews, let Dick Van Dyke know he had the “most atrocious cockney accent in the history of cinema.”   https://kek.gg/u/TDbZ https://redd.it/9mqr7q</w:t>
      </w:r>
    </w:p>
    <w:p>
      <w:r>
        <w:rPr>
          <w:b/>
          <w:u w:val="single"/>
        </w:rPr>
        <w:t>114109</w:t>
      </w:r>
    </w:p>
    <w:p>
      <w:r>
        <w:t>1. Still being a stupid cunt I see.</w:t>
      </w:r>
    </w:p>
    <w:p>
      <w:r>
        <w:rPr>
          <w:b/>
          <w:u w:val="single"/>
        </w:rPr>
        <w:t>114110</w:t>
      </w:r>
    </w:p>
    <w:p>
      <w:r>
        <w:t>1. Halloween cookies are "violence towards women" now..ok..sure.    https://redd.it/9q9rcg</w:t>
      </w:r>
    </w:p>
    <w:p>
      <w:r>
        <w:rPr>
          <w:b/>
          <w:u w:val="single"/>
        </w:rPr>
        <w:t>114111</w:t>
      </w:r>
    </w:p>
    <w:p>
      <w:r>
        <w:t xml:space="preserve">2. </w:t>
        <w:tab/>
        <w:t>Witches' fingers with nigger toes would be a good combo</w:t>
      </w:r>
    </w:p>
    <w:p>
      <w:r>
        <w:rPr>
          <w:b/>
          <w:u w:val="single"/>
        </w:rPr>
        <w:t>114112</w:t>
      </w:r>
    </w:p>
    <w:p>
      <w:r>
        <w:t>1.</w:t>
      </w:r>
    </w:p>
    <w:p>
      <w:r>
        <w:rPr>
          <w:b/>
          <w:u w:val="single"/>
        </w:rPr>
        <w:t>114113</w:t>
      </w:r>
    </w:p>
    <w:p>
      <w:r>
        <w:t xml:space="preserve">2. </w:t>
        <w:tab/>
        <w:t>When a liberal fucking retard like this approaches you and plans to hurt you, don’t dial 9-1-1, dial .357</w:t>
      </w:r>
    </w:p>
    <w:p>
      <w:r>
        <w:rPr>
          <w:b/>
          <w:u w:val="single"/>
        </w:rPr>
        <w:t>114114</w:t>
      </w:r>
    </w:p>
    <w:p>
      <w:r>
        <w:t xml:space="preserve">3. </w:t>
        <w:tab/>
        <w:tab/>
        <w:t>How about 9mm? Will that do?</w:t>
      </w:r>
    </w:p>
    <w:p>
      <w:r>
        <w:rPr>
          <w:b/>
          <w:u w:val="single"/>
        </w:rPr>
        <w:t>114115</w:t>
      </w:r>
    </w:p>
    <w:p>
      <w:r>
        <w:t>1. LMAO!!!!</w:t>
      </w:r>
    </w:p>
    <w:p>
      <w:r>
        <w:rPr>
          <w:b/>
          <w:u w:val="single"/>
        </w:rPr>
        <w:t>114116</w:t>
      </w:r>
    </w:p>
    <w:p>
      <w:r>
        <w:t xml:space="preserve">2. </w:t>
        <w:tab/>
        <w:t>Raping us through technology!? Holy shit! Retarded left.</w:t>
      </w:r>
    </w:p>
    <w:p>
      <w:r>
        <w:rPr>
          <w:b/>
          <w:u w:val="single"/>
        </w:rPr>
        <w:t>114117</w:t>
      </w:r>
    </w:p>
    <w:p>
      <w:r>
        <w:t xml:space="preserve">3. </w:t>
        <w:tab/>
        <w:tab/>
        <w:t>Better throw away those vibrators and dildo too.</w:t>
      </w:r>
    </w:p>
    <w:p>
      <w:r>
        <w:rPr>
          <w:b/>
          <w:u w:val="single"/>
        </w:rPr>
        <w:t>114118</w:t>
      </w:r>
    </w:p>
    <w:p>
      <w:r>
        <w:t xml:space="preserve">4. </w:t>
        <w:tab/>
        <w:tab/>
        <w:t>They likely had their cell phone shoved up their ... when the alert went off... Maybe some even got off.</w:t>
      </w:r>
    </w:p>
    <w:p>
      <w:r>
        <w:rPr>
          <w:b/>
          <w:u w:val="single"/>
        </w:rPr>
        <w:t>114119</w:t>
      </w:r>
    </w:p>
    <w:p>
      <w:r>
        <w:t>1. Why don't you go brush your teeth faggot I can smell the smeg on your breath over the internet.</w:t>
      </w:r>
    </w:p>
    <w:p>
      <w:r>
        <w:rPr>
          <w:b/>
          <w:u w:val="single"/>
        </w:rPr>
        <w:t>114120</w:t>
      </w:r>
    </w:p>
    <w:p>
      <w:r>
        <w:t>1. Is it some sort of retard club?</w:t>
      </w:r>
    </w:p>
    <w:p>
      <w:r>
        <w:rPr>
          <w:b/>
          <w:u w:val="single"/>
        </w:rPr>
        <w:t>114121</w:t>
      </w:r>
    </w:p>
    <w:p>
      <w:r>
        <w:t>1. A new study finds that a person’s chances of being involved in a fatal police shooting is higher in states with the highest rates of gun ownership, compared to those with the lowest.   https://i.imgur.com/OtgBn7D.jpg  https://kek.gg/u/pcY3</w:t>
      </w:r>
    </w:p>
    <w:p>
      <w:r>
        <w:rPr>
          <w:b/>
          <w:u w:val="single"/>
        </w:rPr>
        <w:t>114122</w:t>
      </w:r>
    </w:p>
    <w:p>
      <w:r>
        <w:t xml:space="preserve">2. </w:t>
        <w:tab/>
        <w:t>A real study shows that your more than likely to be shot in any place where black population is more than 20 percent-why..because ignorant society that thinks entitled to ignorant things and not get shot for it</w:t>
      </w:r>
    </w:p>
    <w:p>
      <w:r>
        <w:rPr>
          <w:b/>
          <w:u w:val="single"/>
        </w:rPr>
        <w:t>114123</w:t>
      </w:r>
    </w:p>
    <w:p>
      <w:r>
        <w:t xml:space="preserve">3. </w:t>
        <w:tab/>
        <w:tab/>
        <w:t>Everybody in America, even the niggers, are more likely to be shot by a nigger than a police officer</w:t>
      </w:r>
    </w:p>
    <w:p>
      <w:r>
        <w:rPr>
          <w:b/>
          <w:u w:val="single"/>
        </w:rPr>
        <w:t>114124</w:t>
      </w:r>
    </w:p>
    <w:p>
      <w:r>
        <w:t>1. https://www.redstate.com/brandon_morse/2018/10/05/amy-schumer-unintentionally-shows-us-fake-media-story-created/</w:t>
      </w:r>
    </w:p>
    <w:p>
      <w:r>
        <w:rPr>
          <w:b/>
          <w:u w:val="single"/>
        </w:rPr>
        <w:t>114125</w:t>
      </w:r>
    </w:p>
    <w:p>
      <w:r>
        <w:t xml:space="preserve">2. </w:t>
        <w:tab/>
        <w:t>This fat retarded bitch don’t even know what she is protesting about</w:t>
      </w:r>
    </w:p>
    <w:p>
      <w:r>
        <w:rPr>
          <w:b/>
          <w:u w:val="single"/>
        </w:rPr>
        <w:t>114126</w:t>
      </w:r>
    </w:p>
    <w:p>
      <w:r>
        <w:t>3.</w:t>
      </w:r>
    </w:p>
    <w:p>
      <w:r>
        <w:rPr>
          <w:b/>
          <w:u w:val="single"/>
        </w:rPr>
        <w:t>114127</w:t>
      </w:r>
    </w:p>
    <w:p>
      <w:r>
        <w:t>1. Oh no that guy liberalist gee called me a triggered faggot snowflake! Once again not a single counter to the idea that you are *not* liberal and *not* a woman. Mr. Gee you have no rhetorical skills, says me the triggered, gay, faggot snowflake.</w:t>
      </w:r>
    </w:p>
    <w:p>
      <w:r>
        <w:rPr>
          <w:b/>
          <w:u w:val="single"/>
        </w:rPr>
        <w:t>114128</w:t>
      </w:r>
    </w:p>
    <w:p>
      <w:r>
        <w:t>1. The right: Jews are coordinating attacks on speech they don’t like.    Jews: This is an antisemitic conspiracy theory! We are going to shut down your hosting service, credit card processor, and domain registrar.    The right: As we were saying...</w:t>
      </w:r>
    </w:p>
    <w:p>
      <w:r>
        <w:rPr>
          <w:b/>
          <w:u w:val="single"/>
        </w:rPr>
        <w:t>114129</w:t>
      </w:r>
    </w:p>
    <w:p>
      <w:r>
        <w:t xml:space="preserve">2. </w:t>
        <w:tab/>
        <w:t>The totalitarian left doesn't equate to "The Jews," and your views do not represent "The Right."</w:t>
      </w:r>
    </w:p>
    <w:p>
      <w:r>
        <w:rPr>
          <w:b/>
          <w:u w:val="single"/>
        </w:rPr>
        <w:t>114130</w:t>
      </w:r>
    </w:p>
    <w:p>
      <w:r>
        <w:t xml:space="preserve">3. </w:t>
        <w:tab/>
        <w:tab/>
        <w:t>White supremacy equals being a retard and then shrieking in terror and hiding behind another group the instant someone responds.</w:t>
      </w:r>
    </w:p>
    <w:p>
      <w:r>
        <w:rPr>
          <w:b/>
          <w:u w:val="single"/>
        </w:rPr>
        <w:t>114131</w:t>
      </w:r>
    </w:p>
    <w:p>
      <w:r>
        <w:t>1. Mate. I also own 5 properties, a sports car and a healthy bank balance. Private medical insurance etc etc. I'm not forsaking my good life just so a bit of my taxes don't go to some lazy twats....which will actually make me a lazy twat too.</w:t>
      </w:r>
    </w:p>
    <w:p>
      <w:r>
        <w:rPr>
          <w:b/>
          <w:u w:val="single"/>
        </w:rPr>
        <w:t>114132</w:t>
      </w:r>
    </w:p>
    <w:p>
      <w:r>
        <w:t>1. BLACK leftists hate black people that aren't leftists.  If you aren't on their team, you're a legitimate target. If you ARE on their team, you're a complete ass and barely worth the price of a bullet.  That redneck motherfucker needs his tiny little baby maker kicked inside out.</w:t>
      </w:r>
    </w:p>
    <w:p>
      <w:r>
        <w:rPr>
          <w:b/>
          <w:u w:val="single"/>
        </w:rPr>
        <w:t>114133</w:t>
      </w:r>
    </w:p>
    <w:p>
      <w:r>
        <w:t>1. well thats it tortured all over canada tortured in uk and for three years germans tortured me all fake redneck scottish politics who sold me now luxembourg dead on the street tomorrow been to the church everything terrorised from the moment i got here.  i fought this for six years</w:t>
      </w:r>
    </w:p>
    <w:p>
      <w:r>
        <w:rPr>
          <w:b/>
          <w:u w:val="single"/>
        </w:rPr>
        <w:t>114134</w:t>
      </w:r>
    </w:p>
    <w:p>
      <w:r>
        <w:t xml:space="preserve">2. </w:t>
        <w:tab/>
        <w:t>@Q_minus_W @ImAbhishek_ @PaulABonacci @tommy61157 @America01st@k00nix @ed67866 @Skunkslayer @wocassity @Luke_Luck @Aeschylus @snoalexandra3@OneOfTheGoodGuys @a0dexx @a180969 @sanadk2003 @T11_Run@p09025 @Zubix @anass98 @FloridaBoi @Nyaima @k0epke @k13r4n @n0riav@ivan255 @real5collumna</w:t>
      </w:r>
    </w:p>
    <w:p>
      <w:r>
        <w:rPr>
          <w:b/>
          <w:u w:val="single"/>
        </w:rPr>
        <w:t>114135</w:t>
      </w:r>
    </w:p>
    <w:p>
      <w:r>
        <w:t xml:space="preserve">3. </w:t>
        <w:tab/>
        <w:t>@Skunkslayer @wocassity @Luke_Luck @Aeschylus @snoalexandra3@OneOfTheGoodGuys @a0dexx @a180969 @sanadk2003 @T11_Run@p09025 @Zubix @anass98 @FloridaBoi @Nyaima @k0epke @k13r4n @n0riav@ivan255 @real5collumna @SomeGuy @DesertElephant @aWizard</w:t>
      </w:r>
    </w:p>
    <w:p>
      <w:r>
        <w:rPr>
          <w:b/>
          <w:u w:val="single"/>
        </w:rPr>
        <w:t>114136</w:t>
      </w:r>
    </w:p>
    <w:p>
      <w:r>
        <w:t>1. Should girls and boys learn how to cook and clean in high school?</w:t>
      </w:r>
    </w:p>
    <w:p>
      <w:r>
        <w:rPr>
          <w:b/>
          <w:u w:val="single"/>
        </w:rPr>
        <w:t>114137</w:t>
      </w:r>
    </w:p>
    <w:p>
      <w:r>
        <w:t xml:space="preserve">2. </w:t>
        <w:tab/>
        <w:t>They had home economics in school when i went, and i chose the class because there was a hot girl in there that i liked. Now she is a senseless fat nasty libtard cow, and i am ever so greatful that i learned how to do those things for myself... I'll tell her you said HI..... i married the fuckin cunt</w:t>
      </w:r>
    </w:p>
    <w:p>
      <w:r>
        <w:rPr>
          <w:b/>
          <w:u w:val="single"/>
        </w:rPr>
        <w:t>114138</w:t>
      </w:r>
    </w:p>
    <w:p>
      <w:r>
        <w:t xml:space="preserve">3. </w:t>
        <w:tab/>
        <w:tab/>
        <w:t>What happened to her? How she turn to the dark side...</w:t>
      </w:r>
    </w:p>
    <w:p>
      <w:r>
        <w:rPr>
          <w:b/>
          <w:u w:val="single"/>
        </w:rPr>
        <w:t>114139</w:t>
      </w:r>
    </w:p>
    <w:p>
      <w:r>
        <w:t xml:space="preserve">4. </w:t>
        <w:tab/>
        <w:tab/>
        <w:t>Re-read that...i added to it LMFAO</w:t>
      </w:r>
    </w:p>
    <w:p>
      <w:r>
        <w:rPr>
          <w:b/>
          <w:u w:val="single"/>
        </w:rPr>
        <w:t>114140</w:t>
      </w:r>
    </w:p>
    <w:p>
      <w:r>
        <w:t xml:space="preserve">5. </w:t>
        <w:tab/>
        <w:tab/>
        <w:t>Hot--&gt; libtard lol</w:t>
      </w:r>
    </w:p>
    <w:p>
      <w:r>
        <w:rPr>
          <w:b/>
          <w:u w:val="single"/>
        </w:rPr>
        <w:t>114141</w:t>
      </w:r>
    </w:p>
    <w:p>
      <w:r>
        <w:t xml:space="preserve">6. </w:t>
        <w:tab/>
        <w:tab/>
        <w:t>We are talking about the type of woman that you drive 100 miles to go change her flat tire for her..... And the fuckin spare / jack/ and tools are ALL in her trunk....</w:t>
      </w:r>
    </w:p>
    <w:p>
      <w:r>
        <w:rPr>
          <w:b/>
          <w:u w:val="single"/>
        </w:rPr>
        <w:t>114142</w:t>
      </w:r>
    </w:p>
    <w:p>
      <w:r>
        <w:t xml:space="preserve">7. </w:t>
        <w:tab/>
        <w:tab/>
        <w:t>Buys 500$ worth of worthless shit that NOBODY needs.... sets it on the shelf in the garage, and never finds that bag again for a fuckin YEAR</w:t>
      </w:r>
    </w:p>
    <w:p>
      <w:r>
        <w:rPr>
          <w:b/>
          <w:u w:val="single"/>
        </w:rPr>
        <w:t>114143</w:t>
      </w:r>
    </w:p>
    <w:p>
      <w:r>
        <w:t xml:space="preserve">8. </w:t>
        <w:tab/>
        <w:tab/>
        <w:t>It's common to over shop</w:t>
      </w:r>
    </w:p>
    <w:p>
      <w:r>
        <w:rPr>
          <w:b/>
          <w:u w:val="single"/>
        </w:rPr>
        <w:t>114144</w:t>
      </w:r>
    </w:p>
    <w:p>
      <w:r>
        <w:t xml:space="preserve">9. </w:t>
        <w:tab/>
        <w:tab/>
        <w:t>Common for a liberal maybe. Conservatives understand the meaning and discipline of saving for a rainy day.....</w:t>
      </w:r>
    </w:p>
    <w:p>
      <w:r>
        <w:rPr>
          <w:b/>
          <w:u w:val="single"/>
        </w:rPr>
        <w:t>114145</w:t>
      </w:r>
    </w:p>
    <w:p>
      <w:r>
        <w:t>1. Google software FAGGOT FATBOY advocated for censorship of TN Republican senate candidate Marsha Blackburn, calling her a "terrorist" or "thug" for...libtard reasons. #ShutDownGoogle   https://freedomoutpost.com/senior-software-engineer-at-google-advocated-for-censorship-of-terrorist-marsha-blackburn/</w:t>
      </w:r>
    </w:p>
    <w:p>
      <w:r>
        <w:rPr>
          <w:b/>
          <w:u w:val="single"/>
        </w:rPr>
        <w:t>114146</w:t>
      </w:r>
    </w:p>
    <w:p>
      <w:r>
        <w:t>1. Normally I'd be dismissive of #Kavanaugh. He's probably going to be bad for us and his record on the 4th amendment is very bad.    That said if he doesn't get in its probably going to be that woman that adopted kids from Haiti. That's gonna be bad. Real bad.</w:t>
      </w:r>
    </w:p>
    <w:p>
      <w:r>
        <w:rPr>
          <w:b/>
          <w:u w:val="single"/>
        </w:rPr>
        <w:t>114147</w:t>
      </w:r>
    </w:p>
    <w:p>
      <w:r>
        <w:t xml:space="preserve">2. </w:t>
        <w:tab/>
        <w:t>for me nothing is more dangerous than those zombie magapedes. because they support every retarded move trump can think about without thinking if there was a back gay jewish tranny nominated they might at least express something... because right now it's all about 'trusting the plan'</w:t>
      </w:r>
    </w:p>
    <w:p>
      <w:r>
        <w:rPr>
          <w:b/>
          <w:u w:val="single"/>
        </w:rPr>
        <w:t>114148</w:t>
      </w:r>
    </w:p>
    <w:p>
      <w:r>
        <w:t>1. The toll is higher for some than for others.</w:t>
      </w:r>
    </w:p>
    <w:p>
      <w:r>
        <w:rPr>
          <w:b/>
          <w:u w:val="single"/>
        </w:rPr>
        <w:t>114149</w:t>
      </w:r>
    </w:p>
    <w:p>
      <w:r>
        <w:t xml:space="preserve">2. </w:t>
        <w:tab/>
        <w:t>No great loss...fucking nigger lover.</w:t>
      </w:r>
    </w:p>
    <w:p>
      <w:r>
        <w:rPr>
          <w:b/>
          <w:u w:val="single"/>
        </w:rPr>
        <w:t>114150</w:t>
      </w:r>
    </w:p>
    <w:p>
      <w:r>
        <w:t xml:space="preserve">3. </w:t>
        <w:tab/>
        <w:tab/>
        <w:t>It would be good if they would all just drop dead &amp; stop the half breed factories.   Im so sick of this crap.</w:t>
      </w:r>
    </w:p>
    <w:p>
      <w:r>
        <w:rPr>
          <w:b/>
          <w:u w:val="single"/>
        </w:rPr>
        <w:t>114151</w:t>
      </w:r>
    </w:p>
    <w:p>
      <w:r>
        <w:t xml:space="preserve">4. </w:t>
        <w:tab/>
        <w:tab/>
        <w:t>I'm sick of those race traitor whores.</w:t>
      </w:r>
    </w:p>
    <w:p>
      <w:r>
        <w:rPr>
          <w:b/>
          <w:u w:val="single"/>
        </w:rPr>
        <w:t>114152</w:t>
      </w:r>
    </w:p>
    <w:p>
      <w:r>
        <w:t xml:space="preserve">5. </w:t>
        <w:tab/>
        <w:tab/>
        <w:t>force them to breed white.</w:t>
      </w:r>
    </w:p>
    <w:p>
      <w:r>
        <w:rPr>
          <w:b/>
          <w:u w:val="single"/>
        </w:rPr>
        <w:t>114153</w:t>
      </w:r>
    </w:p>
    <w:p>
      <w:r>
        <w:t>1. Rotherham Police - cover-ups and threats    https://youtu.be/nYc_35IOI2k</w:t>
      </w:r>
    </w:p>
    <w:p>
      <w:r>
        <w:rPr>
          <w:b/>
          <w:u w:val="single"/>
        </w:rPr>
        <w:t>114154</w:t>
      </w:r>
    </w:p>
    <w:p>
      <w:r>
        <w:t xml:space="preserve">2. </w:t>
        <w:tab/>
        <w:t>What a cunt</w:t>
      </w:r>
    </w:p>
    <w:p>
      <w:r>
        <w:rPr>
          <w:b/>
          <w:u w:val="single"/>
        </w:rPr>
        <w:t>114155</w:t>
      </w:r>
    </w:p>
    <w:p>
      <w:r>
        <w:t>1. If every nigger in the hood suddenly voted Republican, would the hood suddenly be a great place to picnic with the family?    I find it amazing how easily people lose perspective.</w:t>
      </w:r>
    </w:p>
    <w:p>
      <w:r>
        <w:rPr>
          <w:b/>
          <w:u w:val="single"/>
        </w:rPr>
        <w:t>114156</w:t>
      </w:r>
    </w:p>
    <w:p>
      <w:r>
        <w:t xml:space="preserve">2. </w:t>
        <w:tab/>
        <w:t>"If every nigger in the hood suddenly voted Republican..."   Democrats would justifiably want voter ID laws</w:t>
      </w:r>
    </w:p>
    <w:p>
      <w:r>
        <w:rPr>
          <w:b/>
          <w:u w:val="single"/>
        </w:rPr>
        <w:t>114157</w:t>
      </w:r>
    </w:p>
    <w:p>
      <w:r>
        <w:t>1. During World War Two it would have been better to live in South America than to have been drafted into a war against your brothers for the sake of Jews. I think that time is approaching again. If something doesn’t change or emerge I think I will go live in rural South America.</w:t>
      </w:r>
    </w:p>
    <w:p>
      <w:r>
        <w:rPr>
          <w:b/>
          <w:u w:val="single"/>
        </w:rPr>
        <w:t>114158</w:t>
      </w:r>
    </w:p>
    <w:p>
      <w:r>
        <w:t xml:space="preserve">2. </w:t>
        <w:tab/>
        <w:t>You call NAZI's and Imperial Japanese BROTHERS !!! Man are you FUCKED UP !!!</w:t>
      </w:r>
    </w:p>
    <w:p>
      <w:r>
        <w:rPr>
          <w:b/>
          <w:u w:val="single"/>
        </w:rPr>
        <w:t>114159</w:t>
      </w:r>
    </w:p>
    <w:p>
      <w:r>
        <w:t xml:space="preserve">3. </w:t>
        <w:tab/>
        <w:tab/>
        <w:t>Remind me of where the Germans are now. Working overtime to feed half of Europe and if they speak out against it, their skulls get cracked by state-funded Antifaschistische Aktion that makes  American Antifa look like a 5y/o retard with a firecracker. I know it, by the way. They pay for my trains.</w:t>
      </w:r>
    </w:p>
    <w:p>
      <w:r>
        <w:rPr>
          <w:b/>
          <w:u w:val="single"/>
        </w:rPr>
        <w:t>114160</w:t>
      </w:r>
    </w:p>
    <w:p>
      <w:r>
        <w:t>1. Brought my mom to the rally. We in the building, Q!   #QAnon #WWG1WGA   ]RED OCTOBER[   ….   TUNE IN TO RSBN   FOR TRUMP RALLY   TONIGHT 7:30 EST   5:5   https://www.youtube.com/watch?v=WRn0He9scCg</w:t>
      </w:r>
    </w:p>
    <w:p>
      <w:r>
        <w:rPr>
          <w:b/>
          <w:u w:val="single"/>
        </w:rPr>
        <w:t>114161</w:t>
      </w:r>
    </w:p>
    <w:p>
      <w:r>
        <w:t xml:space="preserve">2. </w:t>
        <w:tab/>
        <w:t>If you can't nail it to the wall, it's not really a meme. (It's a redneck thang.)</w:t>
      </w:r>
    </w:p>
    <w:p>
      <w:r>
        <w:rPr>
          <w:b/>
          <w:u w:val="single"/>
        </w:rPr>
        <w:t>114162</w:t>
      </w:r>
    </w:p>
    <w:p>
      <w:r>
        <w:t>1. Democrat New Jersey Senator Cory Booker Accused Of Sexually Assaulting A Man   #News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114163</w:t>
      </w:r>
    </w:p>
    <w:p>
      <w:r>
        <w:t xml:space="preserve">2. </w:t>
        <w:tab/>
        <w:t>Faggot and a nigger.</w:t>
      </w:r>
    </w:p>
    <w:p>
      <w:r>
        <w:rPr>
          <w:b/>
          <w:u w:val="single"/>
        </w:rPr>
        <w:t>114164</w:t>
      </w:r>
    </w:p>
    <w:p>
      <w:r>
        <w:t>1.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114165</w:t>
      </w:r>
    </w:p>
    <w:p>
      <w:r>
        <w:t xml:space="preserve">2. </w:t>
        <w:tab/>
        <w:t>KAPNER WAS BORN A JEW  ALL ARE SMARTER THAN YOU  MOSSAD IS THE BEST THEY TEACH THE REST adios,mofo -</w:t>
      </w:r>
    </w:p>
    <w:p>
      <w:r>
        <w:rPr>
          <w:b/>
          <w:u w:val="single"/>
        </w:rPr>
        <w:t>114166</w:t>
      </w:r>
    </w:p>
    <w:p>
      <w:r>
        <w:t xml:space="preserve">3. </w:t>
        <w:tab/>
        <w:tab/>
        <w:t>All Jews are human sewage obviously!  They are the complete pieces of sewage!  All are just programmed robots who cannot think. Jews offer no culture and are parasitical cancer.  But these are FACTS and Jews are too retarded to understand FACTS!</w:t>
      </w:r>
    </w:p>
    <w:p>
      <w:r>
        <w:rPr>
          <w:b/>
          <w:u w:val="single"/>
        </w:rPr>
        <w:t>114167</w:t>
      </w:r>
    </w:p>
    <w:p>
      <w:r>
        <w:t>1. Lol this coming from the little faggot that has to use someone else pic for his AVI  hehhehe Lol you little fucking munchkin</w:t>
      </w:r>
    </w:p>
    <w:p>
      <w:r>
        <w:rPr>
          <w:b/>
          <w:u w:val="single"/>
        </w:rPr>
        <w:t>114168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114169</w:t>
      </w:r>
    </w:p>
    <w:p>
      <w:r>
        <w:t>1. My #immigration plan!</w:t>
      </w:r>
    </w:p>
    <w:p>
      <w:r>
        <w:rPr>
          <w:b/>
          <w:u w:val="single"/>
        </w:rPr>
        <w:t>114170</w:t>
      </w:r>
    </w:p>
    <w:p>
      <w:r>
        <w:t xml:space="preserve">2. </w:t>
        <w:tab/>
        <w:t>Operation Wetback is all I want for Christmas!</w:t>
      </w:r>
    </w:p>
    <w:p>
      <w:r>
        <w:rPr>
          <w:b/>
          <w:u w:val="single"/>
        </w:rPr>
        <w:t>114171</w:t>
      </w:r>
    </w:p>
    <w:p>
      <w:r>
        <w:t xml:space="preserve">3. </w:t>
        <w:tab/>
        <w:tab/>
        <w:t>My dad was a Border Patrolman during Eisenhower's Operation Wetback. He got a letter of commendation. The High Wages that Americas enjoyed in the 50's were the result of this Operation.</w:t>
      </w:r>
    </w:p>
    <w:p>
      <w:r>
        <w:rPr>
          <w:b/>
          <w:u w:val="single"/>
        </w:rPr>
        <w:t>114172</w:t>
      </w:r>
    </w:p>
    <w:p>
      <w:r>
        <w:t xml:space="preserve">4. </w:t>
        <w:tab/>
        <w:tab/>
        <w:tab/>
        <w:t>Get the wall built and let me run operation wetback and life would get good fast.</w:t>
      </w:r>
    </w:p>
    <w:p>
      <w:r>
        <w:rPr>
          <w:b/>
          <w:u w:val="single"/>
        </w:rPr>
        <w:t>114173</w:t>
      </w:r>
    </w:p>
    <w:p>
      <w:r>
        <w:t xml:space="preserve">5. </w:t>
        <w:tab/>
        <w:tab/>
        <w:tab/>
        <w:tab/>
        <w:t>I crossed the Border from Peru into Chile once. It is wide open desert with no plants, but they salted BOTH sides of the Border with landmines. They don't have much of an illegal immigrant problem in Chile. If you don't go through the Checkpoint- you're dead.</w:t>
      </w:r>
    </w:p>
    <w:p>
      <w:r>
        <w:rPr>
          <w:b/>
          <w:u w:val="single"/>
        </w:rPr>
        <w:t>114174</w:t>
      </w:r>
    </w:p>
    <w:p>
      <w:r>
        <w:t xml:space="preserve">6. </w:t>
        <w:tab/>
        <w:tab/>
        <w:tab/>
        <w:tab/>
        <w:tab/>
        <w:t>I would build a detention center that was open on the Mexico side. The wetbacks would be glad to go away.</w:t>
      </w:r>
    </w:p>
    <w:p>
      <w:r>
        <w:rPr>
          <w:b/>
          <w:u w:val="single"/>
        </w:rPr>
        <w:t>114175</w:t>
      </w:r>
    </w:p>
    <w:p>
      <w:r>
        <w:t xml:space="preserve">7. </w:t>
        <w:tab/>
        <w:tab/>
        <w:tab/>
        <w:tab/>
        <w:tab/>
        <w:tab/>
        <w:t>Sessions "No Tolerance" Policy is sound. A First Illegal Entry into the US (Applies to US Citizens also) is a Misdemeanor. The are convicting ALL illegal entrants, taking Fingerprints, Photos &amp; Iris Scans. A 2nd Illegal Entry to the USA isa Felony (For US Citizens also). But to convict on the Felony they need the Record of the First Illegal Entry Conviction.</w:t>
      </w:r>
    </w:p>
    <w:p>
      <w:r>
        <w:rPr>
          <w:b/>
          <w:u w:val="single"/>
        </w:rPr>
        <w:t>114176</w:t>
      </w:r>
    </w:p>
    <w:p>
      <w:r>
        <w:t xml:space="preserve">8. </w:t>
        <w:tab/>
        <w:tab/>
        <w:tab/>
        <w:tab/>
        <w:tab/>
        <w:tab/>
        <w:t>Foreigners Convicted of a felony cannot Immigrate to the USA Legally- so they are forever banned from entry. What they truly need to do is make those who are found Guilty of a 2nd Illegal Entry actually do 2 years in Prison. Having more prison Guards gives jobs to Americans.</w:t>
      </w:r>
    </w:p>
    <w:p>
      <w:r>
        <w:rPr>
          <w:b/>
          <w:u w:val="single"/>
        </w:rPr>
        <w:t>114177</w:t>
      </w:r>
    </w:p>
    <w:p>
      <w:r>
        <w:t xml:space="preserve">9. </w:t>
        <w:tab/>
        <w:tab/>
        <w:tab/>
        <w:tab/>
        <w:tab/>
        <w:tab/>
        <w:t>GOT AN IDEA IF ALL THE STINKING HONDURANS ARE HERE WHY DON T WE GO AND TAKE OVER THE ENTIRE COUNTRY THAT IS NOW EMPTY  WE CAN MAKE IT A HUGE PENAL COLONY.</w:t>
      </w:r>
    </w:p>
    <w:p>
      <w:r>
        <w:rPr>
          <w:b/>
          <w:u w:val="single"/>
        </w:rPr>
        <w:t>114178</w:t>
      </w:r>
    </w:p>
    <w:p>
      <w:r>
        <w:t xml:space="preserve">10. </w:t>
        <w:tab/>
        <w:tab/>
        <w:tab/>
        <w:tab/>
        <w:tab/>
        <w:t>Sounds like a plan!</w:t>
      </w:r>
    </w:p>
    <w:p>
      <w:r>
        <w:rPr>
          <w:b/>
          <w:u w:val="single"/>
        </w:rPr>
        <w:t>114179</w:t>
      </w:r>
    </w:p>
    <w:p>
      <w:r>
        <w:t xml:space="preserve">11. </w:t>
        <w:tab/>
        <w:tab/>
        <w:tab/>
        <w:tab/>
        <w:tab/>
        <w:t>Many years ago the Khmer Rouge in Cambodia said that "Landmines are a Human Right." At the time I thought them insane, but they have their uses after all.</w:t>
      </w:r>
    </w:p>
    <w:p>
      <w:r>
        <w:rPr>
          <w:b/>
          <w:u w:val="single"/>
        </w:rPr>
        <w:t>114180</w:t>
      </w:r>
    </w:p>
    <w:p>
      <w:r>
        <w:t>1. Your right send this faggot back to Kenya</w:t>
      </w:r>
    </w:p>
    <w:p>
      <w:r>
        <w:rPr>
          <w:b/>
          <w:u w:val="single"/>
        </w:rPr>
        <w:t>114181</w:t>
      </w:r>
    </w:p>
    <w:p>
      <w:r>
        <w:t>1. the only good faggot is a dead faggot. the LBGT community can drop dead today. please. friggin perverts.</w:t>
      </w:r>
    </w:p>
    <w:p>
      <w:r>
        <w:rPr>
          <w:b/>
          <w:u w:val="single"/>
        </w:rPr>
        <w:t>114182</w:t>
      </w:r>
    </w:p>
    <w:p>
      <w:r>
        <w:t>1. Oh, and who signal boosts the retarded meme that 'Gab racists are Dem trolls', why none other than Andrew Torba himself!   This after not only inviting noted Twitter hater John Rivers and verifying his fake name, but making said hater a Gab beta tester!</w:t>
      </w:r>
    </w:p>
    <w:p>
      <w:r>
        <w:rPr>
          <w:b/>
          <w:u w:val="single"/>
        </w:rPr>
        <w:t>114183</w:t>
      </w:r>
    </w:p>
    <w:p>
      <w:r>
        <w:t>1. I have just declared that filthy joke of a Hawaiian Senator Mazie "Øh nø!" Hirønø to be the 2nd-most feckless cunt born in Hawaii, right behind the most feckless cunt, øbama.</w:t>
      </w:r>
    </w:p>
    <w:p>
      <w:r>
        <w:rPr>
          <w:b/>
          <w:u w:val="single"/>
        </w:rPr>
        <w:t>114184</w:t>
      </w:r>
    </w:p>
    <w:p>
      <w:r>
        <w:t xml:space="preserve">2. </w:t>
        <w:tab/>
        <w:t>Which Obama? His Mom? Malik is proudly born Kenyan...</w:t>
      </w:r>
    </w:p>
    <w:p>
      <w:r>
        <w:rPr>
          <w:b/>
          <w:u w:val="single"/>
        </w:rPr>
        <w:t>114185</w:t>
      </w:r>
    </w:p>
    <w:p>
      <w:r>
        <w:t xml:space="preserve">3. </w:t>
        <w:tab/>
        <w:t>I've spoken to it. I wouldn't trust her to run a snow cone stand.</w:t>
      </w:r>
    </w:p>
    <w:p>
      <w:r>
        <w:rPr>
          <w:b/>
          <w:u w:val="single"/>
        </w:rPr>
        <w:t>114186</w:t>
      </w:r>
    </w:p>
    <w:p>
      <w:r>
        <w:t xml:space="preserve">4. </w:t>
        <w:tab/>
        <w:t>Agreed, was obama born in Hawaii?  She might be #1.  ;-)</w:t>
      </w:r>
    </w:p>
    <w:p>
      <w:r>
        <w:rPr>
          <w:b/>
          <w:u w:val="single"/>
        </w:rPr>
        <w:t>114187</w:t>
      </w:r>
    </w:p>
    <w:p>
      <w:r>
        <w:t xml:space="preserve">5. </w:t>
        <w:tab/>
        <w:tab/>
        <w:t>I know, this is the first time in ten years I've said he's Hawaiian, not Kenyan.</w:t>
      </w:r>
    </w:p>
    <w:p>
      <w:r>
        <w:rPr>
          <w:b/>
          <w:u w:val="single"/>
        </w:rPr>
        <w:t>114188</w:t>
      </w:r>
    </w:p>
    <w:p>
      <w:r>
        <w:t xml:space="preserve">6. </w:t>
        <w:tab/>
        <w:tab/>
        <w:t>How stupid is this woman?  UNREAL.  What the hell happened to Murkowski, that is the real question.  Alaska is red.</w:t>
      </w:r>
    </w:p>
    <w:p>
      <w:r>
        <w:rPr>
          <w:b/>
          <w:u w:val="single"/>
        </w:rPr>
        <w:t>114189</w:t>
      </w:r>
    </w:p>
    <w:p>
      <w:r>
        <w:t>1. @Thomas_Wictor So the fun new conspiracy theory making the rounds is that both President's Bush &amp; Obama knew where OBL was all along - hiding in Iran - and said nothing while we lost soldiers looking for him in Afghansistan.    People are fucking retarded.    https://twitter.com/drawandstrike/status/1053774119630766080</w:t>
      </w:r>
    </w:p>
    <w:p>
      <w:r>
        <w:rPr>
          <w:b/>
          <w:u w:val="single"/>
        </w:rPr>
        <w:t>114190</w:t>
      </w:r>
    </w:p>
    <w:p>
      <w:r>
        <w:t xml:space="preserve">2. </w:t>
        <w:tab/>
        <w:t>People are fucking retarded to think that 15 Saudis hijacked planes and flew them into buildings and we attacked Afghanistan! Not Saudi! GHWB, GWB, are GLOBALIST BULLSHIT ARTISTS.. We got bombed by Japan at Pearl Harbor, and then we bombed JAPAN!</w:t>
      </w:r>
    </w:p>
    <w:p>
      <w:r>
        <w:rPr>
          <w:b/>
          <w:u w:val="single"/>
        </w:rPr>
        <w:t>114191</w:t>
      </w:r>
    </w:p>
    <w:p>
      <w:r>
        <w:t>1. Barack and the leftist media did this.     They made black men believe that their lives were in danger and that they were truly in a fight for their lives.    When journalists and leftist politicians die at the same rate as police and black men, then, THEN I will be happy.    https://heavy.com/news/2018/10/raheem-cole-dashanell-davis/</w:t>
      </w:r>
    </w:p>
    <w:p>
      <w:r>
        <w:rPr>
          <w:b/>
          <w:u w:val="single"/>
        </w:rPr>
        <w:t>114192</w:t>
      </w:r>
    </w:p>
    <w:p>
      <w:r>
        <w:t xml:space="preserve">2. </w:t>
        <w:tab/>
        <w:t>oh hell yeah.. a nigger will shoot you for anything..in a heartbeat they'll shoot you..they are savages..</w:t>
      </w:r>
    </w:p>
    <w:p>
      <w:r>
        <w:rPr>
          <w:b/>
          <w:u w:val="single"/>
        </w:rPr>
        <w:t>114193</w:t>
      </w:r>
    </w:p>
    <w:p>
      <w:r>
        <w:t>1. I have such a love/hate with Gab. It's useful. But it is also a swarm of complete morons. At least the smaller crowd over on Minds seems literate.</w:t>
      </w:r>
    </w:p>
    <w:p>
      <w:r>
        <w:rPr>
          <w:b/>
          <w:u w:val="single"/>
        </w:rPr>
        <w:t>114194</w:t>
      </w:r>
    </w:p>
    <w:p>
      <w:r>
        <w:t xml:space="preserve">2. </w:t>
        <w:tab/>
        <w:t>Keep Doing Both. Numbers on Minds are higher (I know this because of people who mirror my Gab posts there.)    But GAB may one day become larger and broader in audience/scope than it is now as more are purged from Twat and FB.     Mostly Lady, don't let the mentals and trolls - who have been going after you lately - get to you.  Ignore them - and get that those pagans who attack you - are literally spitting in the wind.   Just keep doing what you believe in.</w:t>
      </w:r>
    </w:p>
    <w:p>
      <w:r>
        <w:rPr>
          <w:b/>
          <w:u w:val="single"/>
        </w:rPr>
        <w:t>114195</w:t>
      </w:r>
    </w:p>
    <w:p>
      <w:r>
        <w:t>1.</w:t>
      </w:r>
    </w:p>
    <w:p>
      <w:r>
        <w:rPr>
          <w:b/>
          <w:u w:val="single"/>
        </w:rPr>
        <w:t>114196</w:t>
      </w:r>
    </w:p>
    <w:p>
      <w:r>
        <w:t xml:space="preserve">2. </w:t>
        <w:tab/>
        <w:t>who knows what this massive dyke wants !!</w:t>
      </w:r>
    </w:p>
    <w:p>
      <w:r>
        <w:rPr>
          <w:b/>
          <w:u w:val="single"/>
        </w:rPr>
        <w:t>114197</w:t>
      </w:r>
    </w:p>
    <w:p>
      <w:r>
        <w:t>1. And give that faggot jack more eyeballs? No way</w:t>
      </w:r>
    </w:p>
    <w:p>
      <w:r>
        <w:rPr>
          <w:b/>
          <w:u w:val="single"/>
        </w:rPr>
        <w:t>114198</w:t>
      </w:r>
    </w:p>
    <w:p>
      <w:r>
        <w:t>1. This little man desperately needs prayers right now.     I don't want to say too much, because of stalkers, but he is very sick.     Please pray for his health.</w:t>
      </w:r>
    </w:p>
    <w:p>
      <w:r>
        <w:rPr>
          <w:b/>
          <w:u w:val="single"/>
        </w:rPr>
        <w:t>114199</w:t>
      </w:r>
    </w:p>
    <w:p>
      <w:r>
        <w:t xml:space="preserve">2. </w:t>
        <w:tab/>
        <w:t>I hope he gets better but prayers do nothing,  there is no God.</w:t>
      </w:r>
    </w:p>
    <w:p>
      <w:r>
        <w:rPr>
          <w:b/>
          <w:u w:val="single"/>
        </w:rPr>
        <w:t>114200</w:t>
      </w:r>
    </w:p>
    <w:p>
      <w:r>
        <w:t xml:space="preserve">3. </w:t>
        <w:tab/>
        <w:tab/>
        <w:t>"Atheists only exist if God does"... That's the most retarded statement I've seen in a while.  "Science has studied", yeah and those scientists were most likely theists because they get their dirty little paws into everything</w:t>
      </w:r>
    </w:p>
    <w:p>
      <w:r>
        <w:rPr>
          <w:b/>
          <w:u w:val="single"/>
        </w:rPr>
        <w:t>114201</w:t>
      </w:r>
    </w:p>
    <w:p>
      <w:r>
        <w:t>1. This evil cunt needs to hang in public. Not be allowed to fade into oblivion upon her military tribunal and subsequent conviction for treason, crimes against humanity, child sacrificing, satanic evil deeds!!!   WE MUST DEMAND THESE EVIL CREATURES BE HANGED IN PUBLIC FOR ALL TO SEE WHAT HAPPENS WHEN YOU BETRAY "THE PEOPLE"   #HillaryMustHang</w:t>
      </w:r>
    </w:p>
    <w:p>
      <w:r>
        <w:rPr>
          <w:b/>
          <w:u w:val="single"/>
        </w:rPr>
        <w:t>114202</w:t>
      </w:r>
    </w:p>
    <w:p>
      <w:r>
        <w:t>1. So you post a link to Engels, I give you a quote that he said, and now your response is to post nigger porn? You are absolutely deranged. Kikes are really messed up. Great rebuttal.</w:t>
      </w:r>
    </w:p>
    <w:p>
      <w:r>
        <w:rPr>
          <w:b/>
          <w:u w:val="single"/>
        </w:rPr>
        <w:t>114203</w:t>
      </w:r>
    </w:p>
    <w:p>
      <w:r>
        <w:t>1. ...This evil Anti-Semitic attack is an assault on humanity. It will take all of us working together to extract the poison of Anti-Semitism from our world. We must unite to conquer hate.  2:41 pm - 27 Oct 2018</w:t>
      </w:r>
    </w:p>
    <w:p>
      <w:r>
        <w:rPr>
          <w:b/>
          <w:u w:val="single"/>
        </w:rPr>
        <w:t>114204</w:t>
      </w:r>
    </w:p>
    <w:p>
      <w:r>
        <w:t xml:space="preserve">2. </w:t>
        <w:tab/>
        <w:t>Sending prayers out tonight to those Americans of the Jewish #Faith murdered exercising their constitutional right to worship God. I pray that God comforts their broken hearts. I pray these prayers in the name of Jesus.   #GabFam  #Faith  #Israel</w:t>
      </w:r>
    </w:p>
    <w:p>
      <w:r>
        <w:rPr>
          <w:b/>
          <w:u w:val="single"/>
        </w:rPr>
        <w:t>114205</w:t>
      </w:r>
    </w:p>
    <w:p>
      <w:r>
        <w:t xml:space="preserve">3. </w:t>
        <w:tab/>
        <w:tab/>
        <w:t>Fuck no. How about Jews apologize for subversively genociding Whites first.</w:t>
      </w:r>
    </w:p>
    <w:p>
      <w:r>
        <w:rPr>
          <w:b/>
          <w:u w:val="single"/>
        </w:rPr>
        <w:t>114206</w:t>
      </w:r>
    </w:p>
    <w:p>
      <w:r>
        <w:t xml:space="preserve">4. </w:t>
        <w:tab/>
        <w:tab/>
        <w:tab/>
        <w:t>Prays those prayers in the name of Jesus? Wow. The stupid is astounding. The dumb fuck doesn't know that jews consider Jesus resides in a vat of boiling piss and shit in the bowels of Hell. In a way I'm glad Gab is going down. It's dumb fuckers like this that need their voices shut down by the kikes. I'd like to think that this turd would put two and two together and realize why but I know better. This is the same type of stupid that runs into muzzie bullets to save Isntreal.</w:t>
      </w:r>
    </w:p>
    <w:p>
      <w:r>
        <w:rPr>
          <w:b/>
          <w:u w:val="single"/>
        </w:rPr>
        <w:t>114207</w:t>
      </w:r>
    </w:p>
    <w:p>
      <w:r>
        <w:t xml:space="preserve">5. </w:t>
        <w:tab/>
        <w:tab/>
        <w:tab/>
        <w:tab/>
        <w:t>👏👏👏</w:t>
      </w:r>
    </w:p>
    <w:p>
      <w:r>
        <w:rPr>
          <w:b/>
          <w:u w:val="single"/>
        </w:rPr>
        <w:t>114208</w:t>
      </w:r>
    </w:p>
    <w:p>
      <w:r>
        <w:t xml:space="preserve">6. </w:t>
        <w:tab/>
        <w:tab/>
        <w:tab/>
        <w:tab/>
        <w:tab/>
        <w:t>have i ever shown you hate for being a christian @TZilla</w:t>
      </w:r>
    </w:p>
    <w:p>
      <w:r>
        <w:rPr>
          <w:b/>
          <w:u w:val="single"/>
        </w:rPr>
        <w:t>114209</w:t>
      </w:r>
    </w:p>
    <w:p>
      <w:r>
        <w:t xml:space="preserve">7. </w:t>
        <w:tab/>
        <w:tab/>
        <w:tab/>
        <w:tab/>
        <w:tab/>
        <w:tab/>
        <w:t>No darling.    Nor I you for being Pagan.    I love Pagans and Jwoke Christians.</w:t>
      </w:r>
    </w:p>
    <w:p>
      <w:r>
        <w:rPr>
          <w:b/>
          <w:u w:val="single"/>
        </w:rPr>
        <w:t>114210</w:t>
      </w:r>
    </w:p>
    <w:p>
      <w:r>
        <w:t xml:space="preserve">8. </w:t>
        <w:tab/>
        <w:tab/>
        <w:tab/>
        <w:tab/>
        <w:tab/>
        <w:t>What's Isntreal?</w:t>
      </w:r>
    </w:p>
    <w:p>
      <w:r>
        <w:rPr>
          <w:b/>
          <w:u w:val="single"/>
        </w:rPr>
        <w:t>114211</w:t>
      </w:r>
    </w:p>
    <w:p>
      <w:r>
        <w:t xml:space="preserve">9. </w:t>
        <w:tab/>
        <w:tab/>
        <w:tab/>
        <w:tab/>
        <w:tab/>
        <w:tab/>
        <w:t>Lol. Jews have no real homeland, that's why they push for open borders.</w:t>
      </w:r>
    </w:p>
    <w:p>
      <w:r>
        <w:rPr>
          <w:b/>
          <w:u w:val="single"/>
        </w:rPr>
        <w:t>114212</w:t>
      </w:r>
    </w:p>
    <w:p>
      <w:r>
        <w:t xml:space="preserve">10. </w:t>
        <w:tab/>
        <w:tab/>
        <w:tab/>
        <w:tab/>
        <w:tab/>
        <w:tab/>
        <w:t>Oh ok i get it.   Was not privy to the slick lingo...</w:t>
      </w:r>
    </w:p>
    <w:p>
      <w:r>
        <w:rPr>
          <w:b/>
          <w:u w:val="single"/>
        </w:rPr>
        <w:t>114213</w:t>
      </w:r>
    </w:p>
    <w:p>
      <w:r>
        <w:t xml:space="preserve">11. </w:t>
        <w:tab/>
        <w:tab/>
        <w:tab/>
        <w:tab/>
        <w:tab/>
        <w:tab/>
        <w:t>I picked up on is not real but did not make Israel connection</w:t>
      </w:r>
    </w:p>
    <w:p>
      <w:r>
        <w:rPr>
          <w:b/>
          <w:u w:val="single"/>
        </w:rPr>
        <w:t>114214</w:t>
      </w:r>
    </w:p>
    <w:p>
      <w:r>
        <w:t xml:space="preserve">12. </w:t>
        <w:tab/>
        <w:tab/>
        <w:tab/>
        <w:tab/>
        <w:tab/>
        <w:tab/>
        <w:t>Oh I hadn't seen it before either, it's clever.</w:t>
      </w:r>
    </w:p>
    <w:p>
      <w:r>
        <w:rPr>
          <w:b/>
          <w:u w:val="single"/>
        </w:rPr>
        <w:t>114215</w:t>
      </w:r>
    </w:p>
    <w:p>
      <w:r>
        <w:t xml:space="preserve">13. </w:t>
        <w:tab/>
        <w:tab/>
        <w:tab/>
        <w:tab/>
        <w:t>Yes its sad that so many christians have been fooled and brainwashed into the jewish false narrative of christianity, there is no redemption or salvation from god for the jew, the scriptures clearly state this over and over</w:t>
      </w:r>
    </w:p>
    <w:p>
      <w:r>
        <w:rPr>
          <w:b/>
          <w:u w:val="single"/>
        </w:rPr>
        <w:t>114216</w:t>
      </w:r>
    </w:p>
    <w:p>
      <w:r>
        <w:t>1. Far Left Planning DILDO-Themed Demonstration In Protest Of Pro-Trump Group   https://www.thegatewaypundit.com/2018/10/far-left-planning-dildo-themed-demonstration-in-protest-of-pro-trump-group/</w:t>
      </w:r>
    </w:p>
    <w:p>
      <w:r>
        <w:rPr>
          <w:b/>
          <w:u w:val="single"/>
        </w:rPr>
        <w:t>114217</w:t>
      </w:r>
    </w:p>
    <w:p>
      <w:r>
        <w:t xml:space="preserve">2. </w:t>
        <w:tab/>
        <w:t>Really! Instead of ninja turtles they’re going to dress up as dildos?? What a bunch of retarded idiots!! Lock them up!!!</w:t>
      </w:r>
    </w:p>
    <w:p>
      <w:r>
        <w:rPr>
          <w:b/>
          <w:u w:val="single"/>
        </w:rPr>
        <w:t>114218</w:t>
      </w:r>
    </w:p>
    <w:p>
      <w:r>
        <w:t>1. reminder that all the false idols crumbled before the one true god</w:t>
      </w:r>
    </w:p>
    <w:p>
      <w:r>
        <w:rPr>
          <w:b/>
          <w:u w:val="single"/>
        </w:rPr>
        <w:t>114219</w:t>
      </w:r>
    </w:p>
    <w:p>
      <w:r>
        <w:t xml:space="preserve">2. </w:t>
        <w:tab/>
        <w:t>Yet #Pagan idolatry continues in #Europe.   The WOODEN idol on the right is from the #Finnish #StoneAge.   #Christianity is the evildoer, the belligerent, the attacker, and the destroyer of our native #European cultural heritage.   Therefore we have ZERO tolerance for #Abrahamism in any of its forms.</w:t>
      </w:r>
    </w:p>
    <w:p>
      <w:r>
        <w:rPr>
          <w:b/>
          <w:u w:val="single"/>
        </w:rPr>
        <w:t>114220</w:t>
      </w:r>
    </w:p>
    <w:p>
      <w:r>
        <w:t xml:space="preserve">3. </w:t>
        <w:tab/>
        <w:tab/>
        <w:t>It's called #Christianity and if you have zero tolerance for it , you have zero tolerance for civilized society or rule of law thus no tolerance for Western civilization .</w:t>
      </w:r>
    </w:p>
    <w:p>
      <w:r>
        <w:rPr>
          <w:b/>
          <w:u w:val="single"/>
        </w:rPr>
        <w:t>114221</w:t>
      </w:r>
    </w:p>
    <w:p>
      <w:r>
        <w:t xml:space="preserve">4. </w:t>
        <w:tab/>
        <w:tab/>
        <w:tab/>
        <w:t>I would say that rule of law derived from a Christian faith is inherently European and may not be suitable for none other. Bluntly put,  paganism is divisive and there is neither time for nor strength in that. Unite or die . https://www.youtube.com/watch?v=fPbarIQ50Js&amp;t=155s</w:t>
      </w:r>
    </w:p>
    <w:p>
      <w:r>
        <w:rPr>
          <w:b/>
          <w:u w:val="single"/>
        </w:rPr>
        <w:t>114222</w:t>
      </w:r>
    </w:p>
    <w:p>
      <w:r>
        <w:t xml:space="preserve">5. </w:t>
        <w:tab/>
        <w:tab/>
        <w:tab/>
        <w:tab/>
        <w:t>#Paganism is all about unity: Unity in #White #EuropeanIdentity.   #Christianity is all about the global #Christian brotherhood of man, irrespective of race or species (yes, the #Negro is a different species according to #Darwin, as well as modern #Science).   SOURCE OF IMAGE: https://www.nature.com/articles/nature11128   #Biology #Evolution #DNA</w:t>
      </w:r>
    </w:p>
    <w:p>
      <w:r>
        <w:rPr>
          <w:b/>
          <w:u w:val="single"/>
        </w:rPr>
        <w:t>114223</w:t>
      </w:r>
    </w:p>
    <w:p>
      <w:r>
        <w:t xml:space="preserve">6. </w:t>
        <w:tab/>
        <w:tab/>
        <w:tab/>
        <w:tab/>
        <w:tab/>
        <w:t>It's clear you know very little history .The only unifying force in Europe has been the Christian church which not only saves the West from the scourge of barbarianism but from subjugation under Islam too.</w:t>
      </w:r>
    </w:p>
    <w:p>
      <w:r>
        <w:rPr>
          <w:b/>
          <w:u w:val="single"/>
        </w:rPr>
        <w:t>114224</w:t>
      </w:r>
    </w:p>
    <w:p>
      <w:r>
        <w:t xml:space="preserve">7. </w:t>
        <w:tab/>
        <w:tab/>
        <w:tab/>
        <w:tab/>
        <w:tab/>
        <w:tab/>
        <w:t>#Christianity seems to be doing a fucking good job at keeping the #Muslim &amp; #Nigger hordes at bay. :rolleyes:   Without #Christian charitability and a false (((#Communist))) idea of a brotherhood of man (with #Niggers wrongly categorized as human) all of us #White #Europeans would live in our 100% White ethnostates with closed and heavily guarded borders.</w:t>
      </w:r>
    </w:p>
    <w:p>
      <w:r>
        <w:rPr>
          <w:b/>
          <w:u w:val="single"/>
        </w:rPr>
        <w:t>114225</w:t>
      </w:r>
    </w:p>
    <w:p>
      <w:r>
        <w:t xml:space="preserve">8. </w:t>
        <w:tab/>
        <w:tab/>
        <w:tab/>
        <w:tab/>
        <w:tab/>
        <w:tab/>
        <w:tab/>
        <w:t>1) Christianity is again weakened by tolerance of evil, including that of paganism . Spain fell into 800 years of darkness by allowing their nation to be converged by the heresy of judaizers who betrayed both church and state and only recovered their sovereignty and power of faith after uniting to conduct a great purge.</w:t>
      </w:r>
    </w:p>
    <w:p>
      <w:r>
        <w:rPr>
          <w:b/>
          <w:u w:val="single"/>
        </w:rPr>
        <w:t>114226</w:t>
      </w:r>
    </w:p>
    <w:p>
      <w:r>
        <w:t xml:space="preserve">9. </w:t>
        <w:tab/>
        <w:tab/>
        <w:tab/>
        <w:tab/>
        <w:tab/>
        <w:tab/>
        <w:tab/>
        <w:tab/>
        <w:t xml:space="preserve"> In order for Christendom to be saved , the purge of all evil must ensue , especially the worship of false idols.</w:t>
      </w:r>
    </w:p>
    <w:p>
      <w:r>
        <w:rPr>
          <w:b/>
          <w:u w:val="single"/>
        </w:rPr>
        <w:t>114227</w:t>
      </w:r>
    </w:p>
    <w:p>
      <w:r>
        <w:t xml:space="preserve">10. </w:t>
        <w:tab/>
        <w:tab/>
        <w:tab/>
        <w:tab/>
        <w:tab/>
        <w:tab/>
        <w:tab/>
        <w:tab/>
        <w:tab/>
        <w:t>@Samivel    #Christendom's problems are not our problems.   Some of you have a silly "idol allergy". :D   But we #Pagans will continue with our #Idolatry, as we have since the #StoneAge (which is how old the WOODEN #Finnish idol seen on the right is).   #Paganism can NEVER die out, for it is in our BLOOD and #FolkSoul!   #BloodAndSoil</w:t>
      </w:r>
    </w:p>
    <w:p>
      <w:r>
        <w:rPr>
          <w:b/>
          <w:u w:val="single"/>
        </w:rPr>
        <w:t>114228</w:t>
      </w:r>
    </w:p>
    <w:p>
      <w:r>
        <w:t xml:space="preserve">11. </w:t>
        <w:tab/>
        <w:tab/>
        <w:tab/>
        <w:tab/>
        <w:tab/>
        <w:tab/>
        <w:tab/>
        <w:tab/>
        <w:tab/>
        <w:tab/>
        <w:t>Paganism died centuries ago. A minority of morons are just too ignorant to understand why.</w:t>
      </w:r>
    </w:p>
    <w:p>
      <w:r>
        <w:rPr>
          <w:b/>
          <w:u w:val="single"/>
        </w:rPr>
        <w:t>114229</w:t>
      </w:r>
    </w:p>
    <w:p>
      <w:r>
        <w:t xml:space="preserve">12. </w:t>
        <w:tab/>
        <w:tab/>
        <w:tab/>
        <w:tab/>
        <w:tab/>
        <w:tab/>
        <w:tab/>
        <w:tab/>
        <w:tab/>
        <w:tab/>
        <w:tab/>
        <w:t>@Samivel    You are not worthy of my time.   Adieu!   *muted*</w:t>
      </w:r>
    </w:p>
    <w:p>
      <w:r>
        <w:rPr>
          <w:b/>
          <w:u w:val="single"/>
        </w:rPr>
        <w:t>114230</w:t>
      </w:r>
    </w:p>
    <w:p>
      <w:r>
        <w:t xml:space="preserve">13. </w:t>
        <w:tab/>
        <w:tab/>
        <w:tab/>
        <w:tab/>
        <w:tab/>
        <w:tab/>
        <w:tab/>
        <w:tab/>
        <w:tab/>
        <w:tab/>
        <w:tab/>
        <w:tab/>
        <w:t>lol FAGS!</w:t>
      </w:r>
    </w:p>
    <w:p>
      <w:r>
        <w:rPr>
          <w:b/>
          <w:u w:val="single"/>
        </w:rPr>
        <w:t>114231</w:t>
      </w:r>
    </w:p>
    <w:p>
      <w:r>
        <w:t xml:space="preserve">14. </w:t>
        <w:tab/>
        <w:tab/>
        <w:tab/>
        <w:tab/>
        <w:tab/>
        <w:tab/>
        <w:tab/>
        <w:tab/>
        <w:tab/>
        <w:tab/>
        <w:tab/>
        <w:tab/>
        <w:tab/>
        <w:t>We took this Druid Oak Tree and turned into OUR tree. Pagans keep losing.</w:t>
      </w:r>
    </w:p>
    <w:p>
      <w:r>
        <w:rPr>
          <w:b/>
          <w:u w:val="single"/>
        </w:rPr>
        <w:t>114232</w:t>
      </w:r>
    </w:p>
    <w:p>
      <w:r>
        <w:t xml:space="preserve">15. </w:t>
        <w:tab/>
        <w:tab/>
        <w:tab/>
        <w:tab/>
        <w:tab/>
        <w:tab/>
        <w:tab/>
        <w:tab/>
        <w:tab/>
        <w:tab/>
        <w:tab/>
        <w:tab/>
        <w:tab/>
        <w:tab/>
        <w:t>REEEEEEE CULTURAL APPROPRIATION</w:t>
      </w:r>
    </w:p>
    <w:p>
      <w:r>
        <w:rPr>
          <w:b/>
          <w:u w:val="single"/>
        </w:rPr>
        <w:t>114233</w:t>
      </w:r>
    </w:p>
    <w:p>
      <w:r>
        <w:t xml:space="preserve">16. </w:t>
        <w:tab/>
        <w:tab/>
        <w:tab/>
        <w:tab/>
        <w:tab/>
        <w:tab/>
        <w:tab/>
        <w:tab/>
        <w:tab/>
        <w:tab/>
        <w:tab/>
        <w:tab/>
        <w:tab/>
        <w:tab/>
        <w:tab/>
        <w:t>Atleast one Pagan has muted me on account of this little gem.</w:t>
      </w:r>
    </w:p>
    <w:p>
      <w:r>
        <w:rPr>
          <w:b/>
          <w:u w:val="single"/>
        </w:rPr>
        <w:t>114234</w:t>
      </w:r>
    </w:p>
    <w:p>
      <w:r>
        <w:t xml:space="preserve">17. </w:t>
        <w:tab/>
        <w:tab/>
        <w:tab/>
        <w:tab/>
        <w:tab/>
        <w:tab/>
        <w:tab/>
        <w:tab/>
        <w:tab/>
        <w:tab/>
        <w:tab/>
        <w:tab/>
        <w:tab/>
        <w:tab/>
        <w:tab/>
        <w:tab/>
        <w:t>Here is a better one and damn mother fucking right</w:t>
      </w:r>
    </w:p>
    <w:p>
      <w:r>
        <w:rPr>
          <w:b/>
          <w:u w:val="single"/>
        </w:rPr>
        <w:t>114235</w:t>
      </w:r>
    </w:p>
    <w:p>
      <w:r>
        <w:t xml:space="preserve">18. </w:t>
        <w:tab/>
        <w:tab/>
        <w:tab/>
        <w:tab/>
        <w:tab/>
        <w:tab/>
        <w:tab/>
        <w:tab/>
        <w:tab/>
        <w:tab/>
        <w:tab/>
        <w:tab/>
        <w:tab/>
        <w:tab/>
        <w:tab/>
        <w:tab/>
        <w:tab/>
        <w:t>An uncanny resemblance.</w:t>
      </w:r>
    </w:p>
    <w:p>
      <w:r>
        <w:rPr>
          <w:b/>
          <w:u w:val="single"/>
        </w:rPr>
        <w:t>114236</w:t>
      </w:r>
    </w:p>
    <w:p>
      <w:r>
        <w:t xml:space="preserve">19. </w:t>
        <w:tab/>
        <w:tab/>
        <w:tab/>
        <w:tab/>
        <w:tab/>
        <w:tab/>
        <w:tab/>
        <w:tab/>
        <w:tab/>
        <w:tab/>
        <w:tab/>
        <w:tab/>
        <w:tab/>
        <w:tab/>
        <w:tab/>
        <w:tab/>
        <w:tab/>
        <w:tab/>
        <w:t>He's a wop too, I would have figured that you two would have more in common.</w:t>
      </w:r>
    </w:p>
    <w:p>
      <w:r>
        <w:rPr>
          <w:b/>
          <w:u w:val="single"/>
        </w:rPr>
        <w:t>114237</w:t>
      </w:r>
    </w:p>
    <w:p>
      <w:r>
        <w:t xml:space="preserve">20. </w:t>
        <w:tab/>
        <w:tab/>
        <w:tab/>
        <w:tab/>
        <w:tab/>
        <w:tab/>
        <w:tab/>
        <w:tab/>
        <w:tab/>
        <w:tab/>
        <w:tab/>
        <w:tab/>
        <w:tab/>
        <w:tab/>
        <w:tab/>
        <w:tab/>
        <w:tab/>
        <w:tab/>
        <w:tab/>
        <w:t>Budriss isn't Italian. He calls me a pasta nigger at least once a day.</w:t>
      </w:r>
    </w:p>
    <w:p>
      <w:r>
        <w:rPr>
          <w:b/>
          <w:u w:val="single"/>
        </w:rPr>
        <w:t>114238</w:t>
      </w:r>
    </w:p>
    <w:p>
      <w:r>
        <w:t>1. How is this possible?   Convicted pedo felon &amp; illegal wetback gets PROBATION for DUI? JFC!!!!!!   https://www.foxnews.com/us/ices-most-wanted-fugitive-captured-in-louisiana</w:t>
      </w:r>
    </w:p>
    <w:p>
      <w:r>
        <w:rPr>
          <w:b/>
          <w:u w:val="single"/>
        </w:rPr>
        <w:t>114239</w:t>
      </w:r>
    </w:p>
    <w:p>
      <w:r>
        <w:t>1. Yeah, well, this wackjob obviously isn't hitting on all cylinders! So locking her up until she's at least out of menopause is the right thing for Sweden's gene pool!    Weed the defective women and muzzie lovers OUT of Sweden!   https://www.foxnews.com/world/swedish-student-who-refused-to-sit-down-on-flight-in-effort-to-stop-mans-deportation-to-afghanistan-is-indicted</w:t>
      </w:r>
    </w:p>
    <w:p>
      <w:r>
        <w:rPr>
          <w:b/>
          <w:u w:val="single"/>
        </w:rPr>
        <w:t>114240</w:t>
      </w:r>
    </w:p>
    <w:p>
      <w:r>
        <w:t>1. PLEASE SIGN THIS PARTITION TO HELP STOP THE MURDERING OF WHITE SOUTH AFRICAN FARMERS  https://www.thepetitionsite.com/takeaction/924/712/647/</w:t>
      </w:r>
    </w:p>
    <w:p>
      <w:r>
        <w:rPr>
          <w:b/>
          <w:u w:val="single"/>
        </w:rPr>
        <w:t>114241</w:t>
      </w:r>
    </w:p>
    <w:p>
      <w:r>
        <w:t xml:space="preserve">2. </w:t>
        <w:tab/>
        <w:t>the NIGGERS there are trying to commit WHITE GENOCIDE, AND ALL THE WHITE PEOPLE THERE NEED TO FORM UP AS ONE ARMY AND TAKE OUT ALL THE NIGGER SCUMBAGS. THAT'S THE ONLY WAY THIS WILL END.</w:t>
      </w:r>
    </w:p>
    <w:p>
      <w:r>
        <w:rPr>
          <w:b/>
          <w:u w:val="single"/>
        </w:rPr>
        <w:t>114242</w:t>
      </w:r>
    </w:p>
    <w:p>
      <w:r>
        <w:t xml:space="preserve">3. </w:t>
        <w:tab/>
        <w:tab/>
        <w:t>UNFORTUNATELY WE ARE WAY TOO OUT NUMBERED ... WE NEED OUTSIDE HELP TO DO JUST WHAT YOU SAY...   WE WILL FIGHT AND GIVE OUR LIVES IF IT COMES TO THAT....   To save the WHITES HERE AND THIS BEAUTIFUL COUNTRY...</w:t>
      </w:r>
    </w:p>
    <w:p>
      <w:r>
        <w:rPr>
          <w:b/>
          <w:u w:val="single"/>
        </w:rPr>
        <w:t>114243</w:t>
      </w:r>
    </w:p>
    <w:p>
      <w:r>
        <w:t xml:space="preserve">4. </w:t>
        <w:tab/>
        <w:tab/>
        <w:t>We White People have been set up by the NWO Criminals. We are caught in our old age and marked for extermination. Govs keep censorships and they(NWO criminals) have compiled this info to make coordinated attacks on the White Race. It all stems from jealousy of Whites being more Attractive and they can't stand it.</w:t>
      </w:r>
    </w:p>
    <w:p>
      <w:r>
        <w:rPr>
          <w:b/>
          <w:u w:val="single"/>
        </w:rPr>
        <w:t>114244</w:t>
      </w:r>
    </w:p>
    <w:p>
      <w:r>
        <w:t xml:space="preserve">5. </w:t>
        <w:tab/>
        <w:tab/>
        <w:t>Sooo true...!!!</w:t>
      </w:r>
    </w:p>
    <w:p>
      <w:r>
        <w:rPr>
          <w:b/>
          <w:u w:val="single"/>
        </w:rPr>
        <w:t>114245</w:t>
      </w:r>
    </w:p>
    <w:p>
      <w:r>
        <w:t xml:space="preserve">6. </w:t>
        <w:tab/>
        <w:tab/>
        <w:t>https://youtu.be/IlppxlMpkks</w:t>
      </w:r>
    </w:p>
    <w:p>
      <w:r>
        <w:rPr>
          <w:b/>
          <w:u w:val="single"/>
        </w:rPr>
        <w:t>114246</w:t>
      </w:r>
    </w:p>
    <w:p>
      <w:r>
        <w:t>1. https://www.youtube.com/watch?v=uOBPYEz8B-Y&amp;t=42s    Tommy Robinson Is Deceiving You</w:t>
      </w:r>
    </w:p>
    <w:p>
      <w:r>
        <w:rPr>
          <w:b/>
          <w:u w:val="single"/>
        </w:rPr>
        <w:t>114247</w:t>
      </w:r>
    </w:p>
    <w:p>
      <w:r>
        <w:t xml:space="preserve">2. </w:t>
        <w:tab/>
        <w:t>A common theme with the islamonazis hiding as nazis is anyone who is leading the charge back against islam is controlled by the Jews. This obviously is of concern for islamonazis!</w:t>
      </w:r>
    </w:p>
    <w:p>
      <w:r>
        <w:rPr>
          <w:b/>
          <w:u w:val="single"/>
        </w:rPr>
        <w:t>114248</w:t>
      </w:r>
    </w:p>
    <w:p>
      <w:r>
        <w:t xml:space="preserve">3. </w:t>
        <w:tab/>
        <w:tab/>
        <w:t>No mate, it's typical of Jews &amp; NPCs to accuse anyone revealing 'the man behind the curtain' of being a Muslim. Islam has no place in western society but Muslims are inbred retards not capable of coming up with globally coordinated schemes to take over the west, they are let in by Jews who have for centuries declared they intend to wipe out the white race.</w:t>
      </w:r>
    </w:p>
    <w:p>
      <w:r>
        <w:rPr>
          <w:b/>
          <w:u w:val="single"/>
        </w:rPr>
        <w:t>114249</w:t>
      </w:r>
    </w:p>
    <w:p>
      <w:r>
        <w:t xml:space="preserve">4. </w:t>
        <w:tab/>
        <w:tab/>
        <w:tab/>
        <w:t>Because you're a fucking retarded faggot calling people islamonazis when we're trying to solve the same problem.</w:t>
      </w:r>
    </w:p>
    <w:p>
      <w:r>
        <w:rPr>
          <w:b/>
          <w:u w:val="single"/>
        </w:rPr>
        <w:t>114250</w:t>
      </w:r>
    </w:p>
    <w:p>
      <w:r>
        <w:t>1. 🍂Happy Monday Fam.    Tejji National Park, Mongolia.</w:t>
      </w:r>
    </w:p>
    <w:p>
      <w:r>
        <w:rPr>
          <w:b/>
          <w:u w:val="single"/>
        </w:rPr>
        <w:t>114251</w:t>
      </w:r>
    </w:p>
    <w:p>
      <w:r>
        <w:t xml:space="preserve">2. </w:t>
        <w:tab/>
        <w:t>Thanks for sharing this. It makes me homesick for my old Missouri hillbilly stomping grounds.</w:t>
      </w:r>
    </w:p>
    <w:p>
      <w:r>
        <w:rPr>
          <w:b/>
          <w:u w:val="single"/>
        </w:rPr>
        <w:t>114252</w:t>
      </w:r>
    </w:p>
    <w:p>
      <w:r>
        <w:t xml:space="preserve">3. </w:t>
        <w:tab/>
        <w:tab/>
        <w:t>GM Victoria 🌻</w:t>
      </w:r>
    </w:p>
    <w:p>
      <w:r>
        <w:rPr>
          <w:b/>
          <w:u w:val="single"/>
        </w:rPr>
        <w:t>114253</w:t>
      </w:r>
    </w:p>
    <w:p>
      <w:r>
        <w:t>1.</w:t>
      </w:r>
    </w:p>
    <w:p>
      <w:r>
        <w:rPr>
          <w:b/>
          <w:u w:val="single"/>
        </w:rPr>
        <w:t>114254</w:t>
      </w:r>
    </w:p>
    <w:p>
      <w:r>
        <w:t xml:space="preserve">2. </w:t>
        <w:tab/>
        <w:t>I remember not liking this …… now Kanye is a Trump supporter and Swift has become a cunt supporting Demo rats ……… my how things have change.</w:t>
      </w:r>
    </w:p>
    <w:p>
      <w:r>
        <w:rPr>
          <w:b/>
          <w:u w:val="single"/>
        </w:rPr>
        <w:t>114255</w:t>
      </w:r>
    </w:p>
    <w:p>
      <w:r>
        <w:t>1. Tom Arnold Challenges Trump to a Fight - Issues Thinly Veiled Beheading Threat "Next Time Kathy Won't be Holding His Fake Head!" https://www.thegatewaypundit.com/2018/10/tom-arnold-challenges-trump-to-a-fight-issues-thinly-veiled-beheading-threat-next-time-kathy-wont-be-holding-his-fake-head/ via @gatewaypundit</w:t>
      </w:r>
    </w:p>
    <w:p>
      <w:r>
        <w:rPr>
          <w:b/>
          <w:u w:val="single"/>
        </w:rPr>
        <w:t>114256</w:t>
      </w:r>
    </w:p>
    <w:p>
      <w:r>
        <w:t xml:space="preserve">2. </w:t>
        <w:tab/>
        <w:t>This fuckin loser can't even get work selling reverse mortgages....lol</w:t>
      </w:r>
    </w:p>
    <w:p>
      <w:r>
        <w:rPr>
          <w:b/>
          <w:u w:val="single"/>
        </w:rPr>
        <w:t>114257</w:t>
      </w:r>
    </w:p>
    <w:p>
      <w:r>
        <w:t xml:space="preserve">3. </w:t>
        <w:tab/>
        <w:tab/>
        <w:t>FAGGOT ALERT!</w:t>
      </w:r>
    </w:p>
    <w:p>
      <w:r>
        <w:rPr>
          <w:b/>
          <w:u w:val="single"/>
        </w:rPr>
        <w:t>114258</w:t>
      </w:r>
    </w:p>
    <w:p>
      <w:r>
        <w:t>1. @a, we see right through you. This is just you catering to moronic boomercucks like @mitchellvii who won't move to Gab because every retarded thing he says will get BTFO.  The truth fears no investigations.  Just IP ban porn spammer @MartyGraw and the porn problem will be solved. And ban porn in general- it isn't free speech.</w:t>
      </w:r>
    </w:p>
    <w:p>
      <w:r>
        <w:rPr>
          <w:b/>
          <w:u w:val="single"/>
        </w:rPr>
        <w:t>114259</w:t>
      </w:r>
    </w:p>
    <w:p>
      <w:r>
        <w:t>1. Over the weekend while I was away attending a funeral, my sweet baby cat Nera died...she was the best cat I've ever owned, and was truly unique.   It breaks my heart I wasn't home when she passed...I hope you'll indulge me posting a photo and a painting of her. The painting was done by Candace Wagner @OnwardTruth last year.   Please give your pet a hug or pat before you leave the house, each and every time.💔   #PetLove</w:t>
      </w:r>
    </w:p>
    <w:p>
      <w:r>
        <w:rPr>
          <w:b/>
          <w:u w:val="single"/>
        </w:rPr>
        <w:t>114260</w:t>
      </w:r>
    </w:p>
    <w:p>
      <w:r>
        <w:t xml:space="preserve">2. </w:t>
        <w:tab/>
        <w:t>Fuck cats. They are jews of the animal kingdom. Your cat is burning in hell.</w:t>
      </w:r>
    </w:p>
    <w:p>
      <w:r>
        <w:rPr>
          <w:b/>
          <w:u w:val="single"/>
        </w:rPr>
        <w:t>114261</w:t>
      </w:r>
    </w:p>
    <w:p>
      <w:r>
        <w:t xml:space="preserve">3. </w:t>
        <w:tab/>
        <w:tab/>
        <w:t>Well I'm not a nigger christard, so I'm not crucifying cats. But your insults all pretty much revolve around child rearing because that's all you're good for.</w:t>
      </w:r>
    </w:p>
    <w:p>
      <w:r>
        <w:rPr>
          <w:b/>
          <w:u w:val="single"/>
        </w:rPr>
        <w:t>114262</w:t>
      </w:r>
    </w:p>
    <w:p>
      <w:r>
        <w:t>1. I got a visit from that schmuck as well @m3rryweather</w:t>
      </w:r>
    </w:p>
    <w:p>
      <w:r>
        <w:rPr>
          <w:b/>
          <w:u w:val="single"/>
        </w:rPr>
        <w:t>114263</w:t>
      </w:r>
    </w:p>
    <w:p>
      <w:r>
        <w:t xml:space="preserve">2. </w:t>
        <w:tab/>
        <w:t>you faggots are mad, lol. it's not my fault you're both pussies who whine and can't take criticism or even light bantz.</w:t>
      </w:r>
    </w:p>
    <w:p>
      <w:r>
        <w:rPr>
          <w:b/>
          <w:u w:val="single"/>
        </w:rPr>
        <w:t>114264</w:t>
      </w:r>
    </w:p>
    <w:p>
      <w:r>
        <w:t xml:space="preserve">3. </w:t>
        <w:tab/>
        <w:tab/>
        <w:t>Is that so? I make criticism and you immediately flame others for opinions on anime which you feel obligated to reply with vitriol. Honestly, I think you're a funny guy.</w:t>
      </w:r>
    </w:p>
    <w:p>
      <w:r>
        <w:rPr>
          <w:b/>
          <w:u w:val="single"/>
        </w:rPr>
        <w:t>114265</w:t>
      </w:r>
    </w:p>
    <w:p>
      <w:r>
        <w:t xml:space="preserve">4. </w:t>
        <w:tab/>
        <w:tab/>
        <w:tab/>
        <w:t>you still haven't explained why my hero academia was better than overlord, even after you played the victim and whined about how insulting i was to you. i perfectly explained myself, you have yet to do so. i'm waiting.</w:t>
      </w:r>
    </w:p>
    <w:p>
      <w:r>
        <w:rPr>
          <w:b/>
          <w:u w:val="single"/>
        </w:rPr>
        <w:t>114266</w:t>
      </w:r>
    </w:p>
    <w:p>
      <w:r>
        <w:t xml:space="preserve">5. </w:t>
        <w:tab/>
        <w:tab/>
        <w:tab/>
        <w:tab/>
        <w:t>I think MHA better because it had overall better character progression on its characters, did not focus on long side arcs and disposable characters like in season 2, and had better technical finesse than Overlord.</w:t>
      </w:r>
    </w:p>
    <w:p>
      <w:r>
        <w:rPr>
          <w:b/>
          <w:u w:val="single"/>
        </w:rPr>
        <w:t>114267</w:t>
      </w:r>
    </w:p>
    <w:p>
      <w:r>
        <w:t xml:space="preserve">6. </w:t>
        <w:tab/>
        <w:tab/>
        <w:tab/>
        <w:tab/>
        <w:tab/>
        <w:t>you can't even talk to me directly, gotta quote those posts to show your superiority. you're a faggot of the highest order.  long side arcs and disposable characters, lol it only adapted the content of the books. enjoy your garbage.</w:t>
      </w:r>
    </w:p>
    <w:p>
      <w:r>
        <w:rPr>
          <w:b/>
          <w:u w:val="single"/>
        </w:rPr>
        <w:t>114268</w:t>
      </w:r>
    </w:p>
    <w:p>
      <w:r>
        <w:t xml:space="preserve">7. </w:t>
        <w:tab/>
        <w:tab/>
        <w:tab/>
        <w:tab/>
        <w:tab/>
        <w:tab/>
        <w:t>I don't see anything wrong with quoting you. Those are your own words after all. And all you can say are homophobic slurs in the end? I would say that's not very mature of you.</w:t>
      </w:r>
    </w:p>
    <w:p>
      <w:r>
        <w:rPr>
          <w:b/>
          <w:u w:val="single"/>
        </w:rPr>
        <w:t>114269</w:t>
      </w:r>
    </w:p>
    <w:p>
      <w:r>
        <w:t xml:space="preserve">8. </w:t>
        <w:tab/>
        <w:tab/>
        <w:tab/>
        <w:tab/>
        <w:tab/>
        <w:tab/>
        <w:tab/>
        <w:t>all the mature people are on twitter. you should go be with your kind.</w:t>
      </w:r>
    </w:p>
    <w:p>
      <w:r>
        <w:rPr>
          <w:b/>
          <w:u w:val="single"/>
        </w:rPr>
        <w:t>114270</w:t>
      </w:r>
    </w:p>
    <w:p>
      <w:r>
        <w:t xml:space="preserve">9. </w:t>
        <w:tab/>
        <w:tab/>
        <w:tab/>
        <w:tab/>
        <w:tab/>
        <w:tab/>
        <w:tab/>
        <w:tab/>
        <w:t>Is this about the Asuka vs. Rei?</w:t>
      </w:r>
    </w:p>
    <w:p>
      <w:r>
        <w:rPr>
          <w:b/>
          <w:u w:val="single"/>
        </w:rPr>
        <w:t>114271</w:t>
      </w:r>
    </w:p>
    <w:p>
      <w:r>
        <w:t xml:space="preserve">10. </w:t>
        <w:tab/>
        <w:tab/>
        <w:tab/>
        <w:tab/>
        <w:tab/>
        <w:tab/>
        <w:tab/>
        <w:tab/>
        <w:t>I'm perfectly happy where I am. I think discouraging people with personal attacks and telling them to get out of their anime/manga thread as if it's a safe space is behavior that belongs in twitter.</w:t>
      </w:r>
    </w:p>
    <w:p>
      <w:r>
        <w:rPr>
          <w:b/>
          <w:u w:val="single"/>
        </w:rPr>
        <w:t>114272</w:t>
      </w:r>
    </w:p>
    <w:p>
      <w:r>
        <w:t xml:space="preserve">11. </w:t>
        <w:tab/>
        <w:tab/>
        <w:tab/>
        <w:tab/>
        <w:tab/>
        <w:tab/>
        <w:t>Overlord has a narrative drop in quality in the anime due to their cuts they've made from the light novels which I have read. Did you read the light novels too?</w:t>
      </w:r>
    </w:p>
    <w:p>
      <w:r>
        <w:rPr>
          <w:b/>
          <w:u w:val="single"/>
        </w:rPr>
        <w:t>114273</w:t>
      </w:r>
    </w:p>
    <w:p>
      <w:r>
        <w:t>1.</w:t>
      </w:r>
    </w:p>
    <w:p>
      <w:r>
        <w:rPr>
          <w:b/>
          <w:u w:val="single"/>
        </w:rPr>
        <w:t>114274</w:t>
      </w:r>
    </w:p>
    <w:p>
      <w:r>
        <w:t xml:space="preserve">2. </w:t>
        <w:tab/>
        <w:t>Whoever downvoted this is a Nigger Faggot League loving illiterate soyboy cuck.</w:t>
      </w:r>
    </w:p>
    <w:p>
      <w:r>
        <w:rPr>
          <w:b/>
          <w:u w:val="single"/>
        </w:rPr>
        <w:t>114275</w:t>
      </w:r>
    </w:p>
    <w:p>
      <w:r>
        <w:t>1. Meet Dave Hogue, a design lead at Google.   Remember: we’re supposed to believe that there somehow isn’t a Leftist majority at Big Tech companies - that’s just a crazy conspiracy.</w:t>
      </w:r>
    </w:p>
    <w:p>
      <w:r>
        <w:rPr>
          <w:b/>
          <w:u w:val="single"/>
        </w:rPr>
        <w:t>114276</w:t>
      </w:r>
    </w:p>
    <w:p>
      <w:r>
        <w:t xml:space="preserve">2. </w:t>
        <w:tab/>
        <w:t>Faggot</w:t>
      </w:r>
    </w:p>
    <w:p>
      <w:r>
        <w:rPr>
          <w:b/>
          <w:u w:val="single"/>
        </w:rPr>
        <w:t>114277</w:t>
      </w:r>
    </w:p>
    <w:p>
      <w:r>
        <w:t>1. Wow.   Kanye is really trying to Red Pill the zombie sheeple</w:t>
      </w:r>
    </w:p>
    <w:p>
      <w:r>
        <w:rPr>
          <w:b/>
          <w:u w:val="single"/>
        </w:rPr>
        <w:t>114278</w:t>
      </w:r>
    </w:p>
    <w:p>
      <w:r>
        <w:t xml:space="preserve">2. </w:t>
        <w:tab/>
        <w:t>wait... abolish the 13th??? isnt that the one that basically abolished slavery? Am I missing something here?</w:t>
      </w:r>
    </w:p>
    <w:p>
      <w:r>
        <w:rPr>
          <w:b/>
          <w:u w:val="single"/>
        </w:rPr>
        <w:t>114279</w:t>
      </w:r>
    </w:p>
    <w:p>
      <w:r>
        <w:t xml:space="preserve">3. </w:t>
        <w:tab/>
        <w:tab/>
        <w:t>It's about the indentured servitude portion.</w:t>
      </w:r>
    </w:p>
    <w:p>
      <w:r>
        <w:rPr>
          <w:b/>
          <w:u w:val="single"/>
        </w:rPr>
        <w:t>114280</w:t>
      </w:r>
    </w:p>
    <w:p>
      <w:r>
        <w:t xml:space="preserve">4. </w:t>
        <w:tab/>
        <w:tab/>
        <w:tab/>
        <w:t>and what would be the advantage of that? it will give Trump and conservatives a bad image cuz its so easy to exploit and has no importance honestly, that is, considering the current world we live in, that's probably something that shouldnt be on the priority list</w:t>
      </w:r>
    </w:p>
    <w:p>
      <w:r>
        <w:rPr>
          <w:b/>
          <w:u w:val="single"/>
        </w:rPr>
        <w:t>114281</w:t>
      </w:r>
    </w:p>
    <w:p>
      <w:r>
        <w:t xml:space="preserve">5. </w:t>
        <w:tab/>
        <w:tab/>
        <w:tab/>
        <w:tab/>
        <w:t>I agree, seems like a strange focus. We would have to ask Kanye where he's going with it.</w:t>
      </w:r>
    </w:p>
    <w:p>
      <w:r>
        <w:rPr>
          <w:b/>
          <w:u w:val="single"/>
        </w:rPr>
        <w:t>114282</w:t>
      </w:r>
    </w:p>
    <w:p>
      <w:r>
        <w:t xml:space="preserve">6. </w:t>
        <w:tab/>
        <w:tab/>
        <w:tab/>
        <w:tab/>
        <w:tab/>
        <w:t>I think that he might be thinking about something else and ended up saying that... its kinda crazy cuz that will be able to cause hysteria if BLM or such movements try to exploit that along with the media</w:t>
      </w:r>
    </w:p>
    <w:p>
      <w:r>
        <w:rPr>
          <w:b/>
          <w:u w:val="single"/>
        </w:rPr>
        <w:t>114283</w:t>
      </w:r>
    </w:p>
    <w:p>
      <w:r>
        <w:t xml:space="preserve">7. </w:t>
        <w:tab/>
        <w:tab/>
        <w:tab/>
        <w:tab/>
        <w:tab/>
        <w:tab/>
        <w:t>I would hate for this to give those criminals food to attack Kanye again. They already accuse him of being crazy. To me, this proves how deep he thinks, many don't get where he's going.</w:t>
      </w:r>
    </w:p>
    <w:p>
      <w:r>
        <w:rPr>
          <w:b/>
          <w:u w:val="single"/>
        </w:rPr>
        <w:t>114284</w:t>
      </w:r>
    </w:p>
    <w:p>
      <w:r>
        <w:t xml:space="preserve">8. </w:t>
        <w:tab/>
        <w:tab/>
        <w:tab/>
        <w:tab/>
        <w:tab/>
        <w:tab/>
        <w:tab/>
        <w:t>tbh, I dont think he is a very smart guy, even though he supports Trump he also did some really fucked up shit in a few awards and also in a few shows... I dont really like him as an artist and as a person I'm not sure but I'm not that impressed, although it is good to see that he supports Trump</w:t>
      </w:r>
    </w:p>
    <w:p>
      <w:r>
        <w:rPr>
          <w:b/>
          <w:u w:val="single"/>
        </w:rPr>
        <w:t>114285</w:t>
      </w:r>
    </w:p>
    <w:p>
      <w:r>
        <w:t xml:space="preserve">9. </w:t>
        <w:tab/>
        <w:tab/>
        <w:tab/>
        <w:tab/>
        <w:tab/>
        <w:tab/>
        <w:tab/>
        <w:tab/>
        <w:t>I don't want to judge him, haven't liked many things from the past but he seems to be trying to free himself. Just watching and waiting for now.</w:t>
      </w:r>
    </w:p>
    <w:p>
      <w:r>
        <w:rPr>
          <w:b/>
          <w:u w:val="single"/>
        </w:rPr>
        <w:t>114286</w:t>
      </w:r>
    </w:p>
    <w:p>
      <w:r>
        <w:t xml:space="preserve">10. </w:t>
        <w:tab/>
        <w:tab/>
        <w:tab/>
        <w:tab/>
        <w:tab/>
        <w:tab/>
        <w:tab/>
        <w:tab/>
        <w:tab/>
        <w:t>well, I try to remember his past and try to figure out if he is doing something similar to what he did before, and I figure that he could redpill a lot of people but the 13th shit was dumb as hell. just paying that he wont fuck shit up and be retarded yet again like he did before. A few things also should happen so that we could change all this faster and faster</w:t>
      </w:r>
    </w:p>
    <w:p>
      <w:r>
        <w:rPr>
          <w:b/>
          <w:u w:val="single"/>
        </w:rPr>
        <w:t>114287</w:t>
      </w:r>
    </w:p>
    <w:p>
      <w:r>
        <w:t>1. Moonbeam signs a law requiring all corporate boards to have women on them  https://www.breitbart.com/california/2018/10/02/californias-jerry-brown-signs-law-requiring-women-on-corporate-boards/</w:t>
      </w:r>
    </w:p>
    <w:p>
      <w:r>
        <w:rPr>
          <w:b/>
          <w:u w:val="single"/>
        </w:rPr>
        <w:t>114288</w:t>
      </w:r>
    </w:p>
    <w:p>
      <w:r>
        <w:t xml:space="preserve">2. </w:t>
        <w:tab/>
        <w:t>The time to clear Democrats from office holders in CA is this election. What have you got to lose. The last Republican as Gov. was liberal progressive Swarzenegger, you remember the body builder with no ability to lead. Jerry Brown is a clown but than again, so were the other guys. Cox is the one to save CA. You miss this opportunity to kick the Democrats out, you deserve what’s coming. Taxes, taxes and more taxes!</w:t>
      </w:r>
    </w:p>
    <w:p>
      <w:r>
        <w:rPr>
          <w:b/>
          <w:u w:val="single"/>
        </w:rPr>
        <w:t>114289</w:t>
      </w:r>
    </w:p>
    <w:p>
      <w:r>
        <w:t xml:space="preserve">3. </w:t>
        <w:tab/>
        <w:tab/>
        <w:t>Yes, our President needs our support over the establishment that; was selling us down the river as a nation.  The cunt Hillary Clinton is a dike bitch, cackling like a fat old chickenshit.</w:t>
      </w:r>
    </w:p>
    <w:p>
      <w:r>
        <w:rPr>
          <w:b/>
          <w:u w:val="single"/>
        </w:rPr>
        <w:t>114290</w:t>
      </w:r>
    </w:p>
    <w:p>
      <w:r>
        <w:t>1. EINHERJER - NIDSTONG   https://www.youtube.com/watch?v=ILKU8ibGYvc</w:t>
      </w:r>
    </w:p>
    <w:p>
      <w:r>
        <w:rPr>
          <w:b/>
          <w:u w:val="single"/>
        </w:rPr>
        <w:t>114291</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114292</w:t>
      </w:r>
    </w:p>
    <w:p>
      <w:r>
        <w:t xml:space="preserve">3. </w:t>
        <w:tab/>
        <w:tab/>
        <w:t>nigger</w:t>
      </w:r>
    </w:p>
    <w:p>
      <w:r>
        <w:rPr>
          <w:b/>
          <w:u w:val="single"/>
        </w:rPr>
        <w:t>114293</w:t>
      </w:r>
    </w:p>
    <w:p>
      <w:r>
        <w:t>1. This Nazi cunt just shot up a synagoge in my home town. When shitlibs ask me why I carry, it’s because of fascist scum like this. #SynagogueShooter</w:t>
      </w:r>
    </w:p>
    <w:p>
      <w:r>
        <w:rPr>
          <w:b/>
          <w:u w:val="single"/>
        </w:rPr>
        <w:t>114294</w:t>
      </w:r>
    </w:p>
    <w:p>
      <w:r>
        <w:t>1.</w:t>
      </w:r>
    </w:p>
    <w:p>
      <w:r>
        <w:rPr>
          <w:b/>
          <w:u w:val="single"/>
        </w:rPr>
        <w:t>114295</w:t>
      </w:r>
    </w:p>
    <w:p>
      <w:r>
        <w:t xml:space="preserve">2. </w:t>
        <w:tab/>
        <w:t>Justin Trudeau is such a fucking retarded asshole that anytime he opens his mouth to speak, he creates another cringeworthy moment. He is a walking cringeworthy moment. Any Canadian that was stupid enough to vote for this moron should slap themselves across the face for being so stupid.</w:t>
      </w:r>
    </w:p>
    <w:p>
      <w:r>
        <w:rPr>
          <w:b/>
          <w:u w:val="single"/>
        </w:rPr>
        <w:t>114296</w:t>
      </w:r>
    </w:p>
    <w:p>
      <w:r>
        <w:t>1. Many of you guys know I am not lily white...and not even REMOTELY Aryan... yet you have befriended me without hesitation.     The left wants to depict us as a festering hive of White Supremacist "nazis".     Gab is more than "Hate Speech".  For one thing, there is no such thing as hate speech.  It is a figment of emotion-driven leftist intolerance.    We are a vast community of free thinkers. We respect the opinions of others, though we may disagree.  We know that the First Amendment comes before all others, because tyranny begins the moment they attempt to silence us.    Color is inconsequential, but character is everything.     Good men and women died for MY right to speak freely, and BY GOD, I will.  Especially to fight leftist lies.    I #StandWithGab</w:t>
      </w:r>
    </w:p>
    <w:p>
      <w:r>
        <w:rPr>
          <w:b/>
          <w:u w:val="single"/>
        </w:rPr>
        <w:t>114297</w:t>
      </w:r>
    </w:p>
    <w:p>
      <w:r>
        <w:t xml:space="preserve">2. </w:t>
        <w:tab/>
        <w:t>I did not know you are not white. Nor does it matter to me. I judge by character not skin color and you are A+ ok in the character department. : )</w:t>
      </w:r>
    </w:p>
    <w:p>
      <w:r>
        <w:rPr>
          <w:b/>
          <w:u w:val="single"/>
        </w:rPr>
        <w:t>114298</w:t>
      </w:r>
    </w:p>
    <w:p>
      <w:r>
        <w:t xml:space="preserve">3. </w:t>
        <w:tab/>
        <w:tab/>
        <w:t>LOL.  I've known you since Twitter, and read your backgroud story there.  I thought you were an "orphan" white girl who grew up in a black neighborhood, or something like that. White is sometimes just a perception.  Lot's of us in the melting pot are not "pure."</w:t>
      </w:r>
    </w:p>
    <w:p>
      <w:r>
        <w:rPr>
          <w:b/>
          <w:u w:val="single"/>
        </w:rPr>
        <w:t>114299</w:t>
      </w:r>
    </w:p>
    <w:p>
      <w:r>
        <w:t xml:space="preserve">4. </w:t>
        <w:tab/>
        <w:tab/>
        <w:tab/>
        <w:t>I am not ashamed.  I am Irish and Menominee.  I lived in the "ghetto" in Chicago, in Altgeld Gardens, then raised as a ward of the state in foster care.  Adopted briefly. Then unadopted.     Conservatives come from all walks of life.</w:t>
      </w:r>
    </w:p>
    <w:p>
      <w:r>
        <w:rPr>
          <w:b/>
          <w:u w:val="single"/>
        </w:rPr>
        <w:t>114300</w:t>
      </w:r>
    </w:p>
    <w:p>
      <w:r>
        <w:t xml:space="preserve">5. </w:t>
        <w:tab/>
        <w:tab/>
        <w:tab/>
        <w:tab/>
        <w:t>I'm so mixed the mutt on my avatar is a pretty good assessment of my family genealogy. I've always lived as a hard working and partying country redneck white trash weirdo. Meh, it's a livin. ;)</w:t>
      </w:r>
    </w:p>
    <w:p>
      <w:r>
        <w:rPr>
          <w:b/>
          <w:u w:val="single"/>
        </w:rPr>
        <w:t>114301</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114302</w:t>
      </w:r>
    </w:p>
    <w:p>
      <w:r>
        <w:t xml:space="preserve">2. </w:t>
        <w:tab/>
        <w:t>&gt;Confirmed Anti-American communists &gt; A couple of these could just be completely clueless fucktards Fucking make up your mind, doofus.</w:t>
      </w:r>
    </w:p>
    <w:p>
      <w:r>
        <w:rPr>
          <w:b/>
          <w:u w:val="single"/>
        </w:rPr>
        <w:t>114303</w:t>
      </w:r>
    </w:p>
    <w:p>
      <w:r>
        <w:t xml:space="preserve">3. </w:t>
        <w:tab/>
        <w:tab/>
        <w:t>How fucking stupid can you "people" be? Who said they deserve respect. I said people in Gab who have that forced in their face don't all need to see it. But just go fuck off and annoy someone else, or find a retard who's on the same mental level as you to talk to.</w:t>
      </w:r>
    </w:p>
    <w:p>
      <w:r>
        <w:rPr>
          <w:b/>
          <w:u w:val="single"/>
        </w:rPr>
        <w:t>114304</w:t>
      </w:r>
    </w:p>
    <w:p>
      <w:r>
        <w:t>1. Pro: large white family    Con: all retarded</w:t>
      </w:r>
    </w:p>
    <w:p>
      <w:r>
        <w:rPr>
          <w:b/>
          <w:u w:val="single"/>
        </w:rPr>
        <w:t>114305</w:t>
      </w:r>
    </w:p>
    <w:p>
      <w:r>
        <w:t xml:space="preserve">2. </w:t>
        <w:tab/>
        <w:t>Oh, c'mon. I'm sure is Q-rable</w:t>
      </w:r>
    </w:p>
    <w:p>
      <w:r>
        <w:rPr>
          <w:b/>
          <w:u w:val="single"/>
        </w:rPr>
        <w:t>114306</w:t>
      </w:r>
    </w:p>
    <w:p>
      <w:r>
        <w:t xml:space="preserve">3. </w:t>
        <w:tab/>
        <w:t>Unparodieable.</w:t>
      </w:r>
    </w:p>
    <w:p>
      <w:r>
        <w:rPr>
          <w:b/>
          <w:u w:val="single"/>
        </w:rPr>
        <w:t>114307</w:t>
      </w:r>
    </w:p>
    <w:p>
      <w:r>
        <w:t xml:space="preserve">4. </w:t>
        <w:tab/>
        <w:t>cons so thurstee</w:t>
      </w:r>
    </w:p>
    <w:p>
      <w:r>
        <w:rPr>
          <w:b/>
          <w:u w:val="single"/>
        </w:rPr>
        <w:t>114308</w:t>
      </w:r>
    </w:p>
    <w:p>
      <w:r>
        <w:t xml:space="preserve">5. </w:t>
        <w:tab/>
        <w:tab/>
        <w:t>Well, ja, those chicken carbonara sandwiches are purty good.</w:t>
      </w:r>
    </w:p>
    <w:p>
      <w:r>
        <w:rPr>
          <w:b/>
          <w:u w:val="single"/>
        </w:rPr>
        <w:t>114309</w:t>
      </w:r>
    </w:p>
    <w:p>
      <w:r>
        <w:t>1. Oh noes! Linda SourPants is upset about Kavanaugh. 😂 😂</w:t>
      </w:r>
    </w:p>
    <w:p>
      <w:r>
        <w:rPr>
          <w:b/>
          <w:u w:val="single"/>
        </w:rPr>
        <w:t>114310</w:t>
      </w:r>
    </w:p>
    <w:p>
      <w:r>
        <w:t xml:space="preserve">2. </w:t>
        <w:tab/>
        <w:t>You hurt from the Muzzie beatings you get everyday from your Muzzie handler....</w:t>
      </w:r>
    </w:p>
    <w:p>
      <w:r>
        <w:rPr>
          <w:b/>
          <w:u w:val="single"/>
        </w:rPr>
        <w:t>114311</w:t>
      </w:r>
    </w:p>
    <w:p>
      <w:r>
        <w:t>1. Mom outraged over viral video of bullies pointing gun at son’s head https://nyp.st/2OITLmm via @nypost   ME: I pray for our youth, what the hell is wrong with kids these days?</w:t>
      </w:r>
    </w:p>
    <w:p>
      <w:r>
        <w:rPr>
          <w:b/>
          <w:u w:val="single"/>
        </w:rPr>
        <w:t>114312</w:t>
      </w:r>
    </w:p>
    <w:p>
      <w:r>
        <w:t xml:space="preserve">2. </w:t>
        <w:tab/>
        <w:t>Tell the wigger he can’t be intimidating while wearing a boy bun.   Wanna bet single mother (turned mudshark)?</w:t>
      </w:r>
    </w:p>
    <w:p>
      <w:r>
        <w:rPr>
          <w:b/>
          <w:u w:val="single"/>
        </w:rPr>
        <w:t>114313</w:t>
      </w:r>
    </w:p>
    <w:p>
      <w:r>
        <w:t>1. Model Calls Herself ‘Brave’ for Portraying First Lady as a Stripper  Melanie Marden said she was 'empowering' women by being in the controversial music video from leftist rapper T.I.   https://www.lifezette.com/2018/10/model-calls-herself-brave-for-portraying-first-lady-as-a-stripper/</w:t>
      </w:r>
    </w:p>
    <w:p>
      <w:r>
        <w:rPr>
          <w:b/>
          <w:u w:val="single"/>
        </w:rPr>
        <w:t>114314</w:t>
      </w:r>
    </w:p>
    <w:p>
      <w:r>
        <w:t xml:space="preserve">2. </w:t>
        <w:tab/>
        <w:t>They do this all the time. Anytime these loonies wanna protest or make a statement, they take their clothes off. Look at their pride parades, their slut walks, PETA, etc. Why can't these idiots sit down and debate their points like grown adults? Instead they choose to strip down and run around like a bunch of retarded toddlers. It's baffling.</w:t>
      </w:r>
    </w:p>
    <w:p>
      <w:r>
        <w:rPr>
          <w:b/>
          <w:u w:val="single"/>
        </w:rPr>
        <w:t>114315</w:t>
      </w:r>
    </w:p>
    <w:p>
      <w:r>
        <w:t>1. what a total nazi moron @Sara_Peritas is. Seig heil you lying fascist</w:t>
      </w:r>
    </w:p>
    <w:p>
      <w:r>
        <w:rPr>
          <w:b/>
          <w:u w:val="single"/>
        </w:rPr>
        <w:t>114316</w:t>
      </w:r>
    </w:p>
    <w:p>
      <w:r>
        <w:t>2.</w:t>
      </w:r>
    </w:p>
    <w:p>
      <w:r>
        <w:rPr>
          <w:b/>
          <w:u w:val="single"/>
        </w:rPr>
        <w:t>114317</w:t>
      </w:r>
    </w:p>
    <w:p>
      <w:r>
        <w:t xml:space="preserve">3. </w:t>
        <w:tab/>
        <w:tab/>
        <w:t>OH I FORGOT TO MENTION BUTTHURT  ISLAMO-NAZI @AdrianLeigh AS ANOTHER FASCIST LOVING, HITLER TOTING ASSWIPE. MY BAD</w:t>
      </w:r>
    </w:p>
    <w:p>
      <w:r>
        <w:rPr>
          <w:b/>
          <w:u w:val="single"/>
        </w:rPr>
        <w:t>114318</w:t>
      </w:r>
    </w:p>
    <w:p>
      <w:r>
        <w:t xml:space="preserve">4. </w:t>
        <w:tab/>
        <w:tab/>
        <w:tab/>
        <w:t>Aww poor faggot I thought you put me on ignore??? LMFAO 😂🤣😂🤣😂</w:t>
      </w:r>
    </w:p>
    <w:p>
      <w:r>
        <w:rPr>
          <w:b/>
          <w:u w:val="single"/>
        </w:rPr>
        <w:t>114319</w:t>
      </w:r>
    </w:p>
    <w:p>
      <w:r>
        <w:t xml:space="preserve">5. </w:t>
        <w:tab/>
        <w:tab/>
        <w:tab/>
        <w:tab/>
        <w:t>THOUGHT YOU ALWAYS WERE A COWARD ... BUT NOW I KNOW YOU ARE SHITHEAD COWARD</w:t>
      </w:r>
    </w:p>
    <w:p>
      <w:r>
        <w:rPr>
          <w:b/>
          <w:u w:val="single"/>
        </w:rPr>
        <w:t>114320</w:t>
      </w:r>
    </w:p>
    <w:p>
      <w:r>
        <w:t xml:space="preserve">6. </w:t>
        <w:tab/>
        <w:tab/>
        <w:tab/>
        <w:tab/>
        <w:tab/>
        <w:t>LOL At you thinking your words matter in any way. 😂🤣😂🤣😂</w:t>
      </w:r>
    </w:p>
    <w:p>
      <w:r>
        <w:rPr>
          <w:b/>
          <w:u w:val="single"/>
        </w:rPr>
        <w:t>114321</w:t>
      </w:r>
    </w:p>
    <w:p>
      <w:r>
        <w:t>1. https://www.breitbart.com/sports/2018/10/19/jemele-hill-calls-police-shootings-unarmed-black-men-state-sanctioned-killings/    What does this dumb cunt think about all of the black on black violence in Chicongo? Are those black-sanctioned killings?</w:t>
      </w:r>
    </w:p>
    <w:p>
      <w:r>
        <w:rPr>
          <w:b/>
          <w:u w:val="single"/>
        </w:rPr>
        <w:t>114322</w:t>
      </w:r>
    </w:p>
    <w:p>
      <w:r>
        <w:t xml:space="preserve">2. </w:t>
        <w:tab/>
        <w:t>it's niggers, that is how they think.</w:t>
      </w:r>
    </w:p>
    <w:p>
      <w:r>
        <w:rPr>
          <w:b/>
          <w:u w:val="single"/>
        </w:rPr>
        <w:t>114323</w:t>
      </w:r>
    </w:p>
    <w:p>
      <w:r>
        <w:t xml:space="preserve">3. </w:t>
        <w:tab/>
        <w:tab/>
        <w:t>She’s a top shelf retard. Surprised she hasn’t been asked to run for office by the DNC</w:t>
      </w:r>
    </w:p>
    <w:p>
      <w:r>
        <w:rPr>
          <w:b/>
          <w:u w:val="single"/>
        </w:rPr>
        <w:t>114324</w:t>
      </w:r>
    </w:p>
    <w:p>
      <w:r>
        <w:t>1. Has Saudi Arabia Finally Gone Too Far? https://lobelog.com/has-saudi-arabia-finally-gone-too-far/ via @lobelog</w:t>
      </w:r>
    </w:p>
    <w:p>
      <w:r>
        <w:rPr>
          <w:b/>
          <w:u w:val="single"/>
        </w:rPr>
        <w:t>114325</w:t>
      </w:r>
    </w:p>
    <w:p>
      <w:r>
        <w:t xml:space="preserve">2. </w:t>
        <w:tab/>
        <w:t>One less sand nigger to worry about. Honestly, I think we should do the same to journalists here.</w:t>
      </w:r>
    </w:p>
    <w:p>
      <w:r>
        <w:rPr>
          <w:b/>
          <w:u w:val="single"/>
        </w:rPr>
        <w:t>114326</w:t>
      </w:r>
    </w:p>
    <w:p>
      <w:r>
        <w:t xml:space="preserve">3. </w:t>
        <w:tab/>
        <w:tab/>
        <w:t>i would just ban any mainstream media that isn't 100% working on subscriber money.  no ads, limited donations of say 1000$  if the reporting is good and worth reading you will survive. if it's not you will die.  no more jewish billionaire to save your ass and you remove all those media that only survive with govt help.</w:t>
      </w:r>
    </w:p>
    <w:p>
      <w:r>
        <w:rPr>
          <w:b/>
          <w:u w:val="single"/>
        </w:rPr>
        <w:t>114327</w:t>
      </w:r>
    </w:p>
    <w:p>
      <w:r>
        <w:t>1. Turn it #Red   #VoteRedToSaveAmerica 🇺🇸</w:t>
      </w:r>
    </w:p>
    <w:p>
      <w:r>
        <w:rPr>
          <w:b/>
          <w:u w:val="single"/>
        </w:rPr>
        <w:t>114328</w:t>
      </w:r>
    </w:p>
    <w:p>
      <w:r>
        <w:t xml:space="preserve">2. </w:t>
        <w:tab/>
        <w:t>Yeah then I can change my 13 x 19 Redneck Screen Saver</w:t>
      </w:r>
    </w:p>
    <w:p>
      <w:r>
        <w:rPr>
          <w:b/>
          <w:u w:val="single"/>
        </w:rPr>
        <w:t>114329</w:t>
      </w:r>
    </w:p>
    <w:p>
      <w:r>
        <w:t xml:space="preserve">3. </w:t>
        <w:tab/>
        <w:tab/>
        <w:t>It would look awesome all #Red 👍🏻❤️</w:t>
      </w:r>
    </w:p>
    <w:p>
      <w:r>
        <w:rPr>
          <w:b/>
          <w:u w:val="single"/>
        </w:rPr>
        <w:t>114330</w:t>
      </w:r>
    </w:p>
    <w:p>
      <w:r>
        <w:t>1.</w:t>
      </w:r>
    </w:p>
    <w:p>
      <w:r>
        <w:rPr>
          <w:b/>
          <w:u w:val="single"/>
        </w:rPr>
        <w:t>114331</w:t>
      </w:r>
    </w:p>
    <w:p>
      <w:r>
        <w:t xml:space="preserve">2. </w:t>
        <w:tab/>
        <w:t>Uppity, cocksucking nigger I has the audacity to call a white president a racist!   sorry, not sorry!   you don’t get to go all racist and not expect to be called out on your own racism, asshole!</w:t>
      </w:r>
    </w:p>
    <w:p>
      <w:r>
        <w:rPr>
          <w:b/>
          <w:u w:val="single"/>
        </w:rPr>
        <w:t>114332</w:t>
      </w:r>
    </w:p>
    <w:p>
      <w:r>
        <w:t>1. VIDEO: Pro-Trans Mob Attacks Newspaper Office for Running Ads Against Letting Men ‘Self-identify’ as Women    https://twitter.com/jnoahmorgan/status/1053318707877986304    https://twitter.com/twitter/statuses/1053327892422316032    Transgender activists have picketed and attacked a newspaper’s offices with smoke bombs after it printed an ad opposed to letting biological men ‘self-identify’ as women.  The activists chanted slogans, unfurled ‘Trans Women are Women!’ banners, and reportedly threw smoke bombs into Northcliffe House on Friday afternoon, filling the entrance of the London building with fumes and shutting down the street.   The building houses the offices of the right-leaning Daily Mail, which has occasionally questioned transgender ideology, and the Metro, which printed an ad arguing against legal changes which could allow biological men who identify as women into women’s changing room and rape crisis centres.  The protest is thought to have been aimed at the Metro, but ironically only online staff — a completely separate team that had nothing to do with the printed ad — were in the building at the time.   The ad urged readers to “Think about it” and “#ChooseReality” in bold letters, arguing against proposed changes to the Gender Recognition Act (GRA) which would allow biological men to legally declare themselves women — or “self-identify” — with no medical checks or treatment.   Last year the Conservative Party reportedly backed the plan, before the Government Equalities Office changed tack in June and insisted they would not “compromise women’s rights.”   Many women’s and feminist groups, including Fair Play for Women (FPFW), which was behind the ad, have argued the changes pose a threat to biological women.   FPFW was called “transphobic” for the ads, but insist they support “the right of transgender people to live safely and free from discrimination”.   They add that the “right of [biological] women to live safely” is also important, however, and must not come at the “expense” of transgenderism.   The Advertising Standards Authority told Pink News website earlier this month it will investigate whether the FPFW ad violates advertising standards.   A spokesman said adverts should not “contain anything that is likely to cause serious or widespread offence.”   “Particular care should be taken on the grounds of race, religion, gender, sexual orientation, disability or age. Ads should also be prepared in a socially responsible way,” they said.   “We have received a small number of complaints about the Fair Play for Women ad which we will assess carefully to establish if there are any grounds for further action.   “In judging whether those rules have been broken, the ASA takes into account the context and medium in which an ad appears, the audience that’s likely to see it and prevailing standards in society.   “Ads may contain opinions, views or ideologies that may be distasteful to some without necessarily breaking the rules.”   A government consultation on the changes to the Gender Recognition Act finished this week, making the debate in recent weeks more urgent.   UKIP London Assembly Member David Kurten criticised the proposals, arguing: “Theresa May’s government’s proposed reform of the Gender Recognition Act to allow anyone to self-certify as the gender they are not is a preposterous attack on objective scientific truth.   https://www.breitbart.com/europe/2018/10/21/video-pro-trans-mob-attacks-newspaper-office-for-running-ads-against-letting-men-self-identify-as-women/</w:t>
      </w:r>
    </w:p>
    <w:p>
      <w:r>
        <w:rPr>
          <w:b/>
          <w:u w:val="single"/>
        </w:rPr>
        <w:t>114333</w:t>
      </w:r>
    </w:p>
    <w:p>
      <w:r>
        <w:t>2.</w:t>
      </w:r>
    </w:p>
    <w:p>
      <w:r>
        <w:rPr>
          <w:b/>
          <w:u w:val="single"/>
        </w:rPr>
        <w:t>114334</w:t>
      </w:r>
    </w:p>
    <w:p>
      <w:r>
        <w:t xml:space="preserve">3. </w:t>
        <w:tab/>
        <w:tab/>
        <w:t>Thick twat spelt TRAINS wrong!</w:t>
      </w:r>
    </w:p>
    <w:p>
      <w:r>
        <w:rPr>
          <w:b/>
          <w:u w:val="single"/>
        </w:rPr>
        <w:t>114335</w:t>
      </w:r>
    </w:p>
    <w:p>
      <w:r>
        <w:t>1. Fuck those faggot house niggers 🐵💩😤🖕 Vote Red Wave 🇺🇸🇺🇸🇺🇸🇺🇸🇺🇸🇺🇸✊ 😎 https://youtu.be/6yhFoXsehJ4</w:t>
      </w:r>
    </w:p>
    <w:p>
      <w:r>
        <w:rPr>
          <w:b/>
          <w:u w:val="single"/>
        </w:rPr>
        <w:t>114336</w:t>
      </w:r>
    </w:p>
    <w:p>
      <w:r>
        <w:t>1.</w:t>
      </w:r>
    </w:p>
    <w:p>
      <w:r>
        <w:rPr>
          <w:b/>
          <w:u w:val="single"/>
        </w:rPr>
        <w:t>114337</w:t>
      </w:r>
    </w:p>
    <w:p>
      <w:r>
        <w:t xml:space="preserve">2. </w:t>
        <w:tab/>
        <w:t>That would be 8  you retarded bitch. SIMPLE</w:t>
      </w:r>
    </w:p>
    <w:p>
      <w:r>
        <w:rPr>
          <w:b/>
          <w:u w:val="single"/>
        </w:rPr>
        <w:t>114338</w:t>
      </w:r>
    </w:p>
    <w:p>
      <w:r>
        <w:t>1. Cory Booker: Kavanaugh Disqualified, 'Whether He's Innocent or Guilty' https://www.breitbart.com/big-government/2018/10/02/cory-booker-kavanaugh-disqualified-whether-hes-innocent-or-guilty/</w:t>
      </w:r>
    </w:p>
    <w:p>
      <w:r>
        <w:rPr>
          <w:b/>
          <w:u w:val="single"/>
        </w:rPr>
        <w:t>114339</w:t>
      </w:r>
    </w:p>
    <w:p>
      <w:r>
        <w:t xml:space="preserve">2. </w:t>
        <w:tab/>
        <w:t>Booker needs to open his uneducated leftard mouth more often in order to convince the rest of us that he indeed is a retard as originally suspected</w:t>
      </w:r>
    </w:p>
    <w:p>
      <w:r>
        <w:rPr>
          <w:b/>
          <w:u w:val="single"/>
        </w:rPr>
        <w:t>114340</w:t>
      </w:r>
    </w:p>
    <w:p>
      <w:r>
        <w:t xml:space="preserve">3. </w:t>
        <w:tab/>
        <w:tab/>
        <w:t>Just another failed mayor from Newark, New Jersey. As far as he is concerned that's all the credentials he needs.</w:t>
      </w:r>
    </w:p>
    <w:p>
      <w:r>
        <w:rPr>
          <w:b/>
          <w:u w:val="single"/>
        </w:rPr>
        <w:t>114341</w:t>
      </w:r>
    </w:p>
    <w:p>
      <w:r>
        <w:t>1. #owned</w:t>
      </w:r>
    </w:p>
    <w:p>
      <w:r>
        <w:rPr>
          <w:b/>
          <w:u w:val="single"/>
        </w:rPr>
        <w:t>114342</w:t>
      </w:r>
    </w:p>
    <w:p>
      <w:r>
        <w:t xml:space="preserve">2. </w:t>
        <w:tab/>
        <w:t>Bragging about owning a retard like Hillary Clinton is like bragging about beating a quadriplegic at kickboxing.</w:t>
      </w:r>
    </w:p>
    <w:p>
      <w:r>
        <w:rPr>
          <w:b/>
          <w:u w:val="single"/>
        </w:rPr>
        <w:t>114343</w:t>
      </w:r>
    </w:p>
    <w:p>
      <w:r>
        <w:t>1. Interesting back story to this: James Allsup previously had warned friends and family of this girl about the risks of dating blacks. https://www.dailymail.co.uk/news/article-6318793/Racist-trolls-inundate-dead-University-Utah-athletes-Facebook-page.html?fbclid=IwAR3e56Blx-mErsHGvxhIYbTd-Suddojv2hv10k8q0NE1VUgMakWNIml9-Uo</w:t>
      </w:r>
    </w:p>
    <w:p>
      <w:r>
        <w:rPr>
          <w:b/>
          <w:u w:val="single"/>
        </w:rPr>
        <w:t>114344</w:t>
      </w:r>
    </w:p>
    <w:p>
      <w:r>
        <w:t xml:space="preserve">2. </w:t>
        <w:tab/>
        <w:t>well she was dating a nigger so no loss to society. In fact its a net gain, a coal burner is removed and a nigger is removed from society. Win / Win.  I blame her parents for this, let me guess they are liberal freaks that worship niggers and think they are super. Bet they thought it was so awesome that their daughter was raised not to be racist.</w:t>
      </w:r>
    </w:p>
    <w:p>
      <w:r>
        <w:rPr>
          <w:b/>
          <w:u w:val="single"/>
        </w:rPr>
        <w:t>114345</w:t>
      </w:r>
    </w:p>
    <w:p>
      <w:r>
        <w:t xml:space="preserve">3. </w:t>
        <w:tab/>
        <w:tab/>
        <w:t>Even if she has a father at home, she still kinda doesn't have a father at home.</w:t>
      </w:r>
    </w:p>
    <w:p>
      <w:r>
        <w:rPr>
          <w:b/>
          <w:u w:val="single"/>
        </w:rPr>
        <w:t>114346</w:t>
      </w:r>
    </w:p>
    <w:p>
      <w:r>
        <w:t xml:space="preserve">4. </w:t>
        <w:tab/>
        <w:tab/>
        <w:t>very true.</w:t>
      </w:r>
    </w:p>
    <w:p>
      <w:r>
        <w:rPr>
          <w:b/>
          <w:u w:val="single"/>
        </w:rPr>
        <w:t>114347</w:t>
      </w:r>
    </w:p>
    <w:p>
      <w:r>
        <w:t xml:space="preserve">5. </w:t>
        <w:tab/>
        <w:tab/>
        <w:t>The toast of all their liberal friends.   'Well my daughter just brought home a nice young African American 'boy'...'</w:t>
      </w:r>
    </w:p>
    <w:p>
      <w:r>
        <w:rPr>
          <w:b/>
          <w:u w:val="single"/>
        </w:rPr>
        <w:t>114348</w:t>
      </w:r>
    </w:p>
    <w:p>
      <w:r>
        <w:t>1. well paid .</w:t>
      </w:r>
    </w:p>
    <w:p>
      <w:r>
        <w:rPr>
          <w:b/>
          <w:u w:val="single"/>
        </w:rPr>
        <w:t>114349</w:t>
      </w:r>
    </w:p>
    <w:p>
      <w:r>
        <w:t xml:space="preserve">2. </w:t>
        <w:tab/>
        <w:t>Tom, you're a buff looking dude, so why don't you go down to the border and intimidate those spic mongrels by flexing your biceps?</w:t>
      </w:r>
    </w:p>
    <w:p>
      <w:r>
        <w:rPr>
          <w:b/>
          <w:u w:val="single"/>
        </w:rPr>
        <w:t>114350</w:t>
      </w:r>
    </w:p>
    <w:p>
      <w:r>
        <w:t>1. A Message From Oregon Police Chief Danielle Outlaw    https://www.portlandoregon.gov/police/article/658250</w:t>
      </w:r>
    </w:p>
    <w:p>
      <w:r>
        <w:rPr>
          <w:b/>
          <w:u w:val="single"/>
        </w:rPr>
        <w:t>114351</w:t>
      </w:r>
    </w:p>
    <w:p>
      <w:r>
        <w:t xml:space="preserve">2. </w:t>
        <w:tab/>
        <w:t>Oh look a female chief. A black female chief. I'm SURE 🙄 she earned it over the surely white male majority of cops there. DEFINITELY 🙄🙄🙄🙄🙄</w:t>
      </w:r>
    </w:p>
    <w:p>
      <w:r>
        <w:rPr>
          <w:b/>
          <w:u w:val="single"/>
        </w:rPr>
        <w:t>114352</w:t>
      </w:r>
    </w:p>
    <w:p>
      <w:r>
        <w:t xml:space="preserve">3. </w:t>
        <w:tab/>
        <w:tab/>
        <w:t>Please use this: 🙄  It saves me the time of looking at your profile to see if it's sarcasm or just the typical retard on the left.  Thankfully sarcasm! 😁</w:t>
      </w:r>
    </w:p>
    <w:p>
      <w:r>
        <w:rPr>
          <w:b/>
          <w:u w:val="single"/>
        </w:rPr>
        <w:t>114353</w:t>
      </w:r>
    </w:p>
    <w:p>
      <w:r>
        <w:t>1. 😄 Clown!</w:t>
      </w:r>
    </w:p>
    <w:p>
      <w:r>
        <w:rPr>
          <w:b/>
          <w:u w:val="single"/>
        </w:rPr>
        <w:t>114354</w:t>
      </w:r>
    </w:p>
    <w:p>
      <w:r>
        <w:t xml:space="preserve">2. </w:t>
        <w:tab/>
        <w:t>FAGGOT !!</w:t>
      </w:r>
    </w:p>
    <w:p>
      <w:r>
        <w:rPr>
          <w:b/>
          <w:u w:val="single"/>
        </w:rPr>
        <w:t>114355</w:t>
      </w:r>
    </w:p>
    <w:p>
      <w:r>
        <w:t xml:space="preserve">3. </w:t>
        <w:tab/>
        <w:tab/>
        <w:t>he hasnt left the 80"s behind 😆</w:t>
      </w:r>
    </w:p>
    <w:p>
      <w:r>
        <w:rPr>
          <w:b/>
          <w:u w:val="single"/>
        </w:rPr>
        <w:t>114356</w:t>
      </w:r>
    </w:p>
    <w:p>
      <w:r>
        <w:t xml:space="preserve">4. </w:t>
        <w:tab/>
        <w:tab/>
        <w:t>Steroids</w:t>
      </w:r>
    </w:p>
    <w:p>
      <w:r>
        <w:rPr>
          <w:b/>
          <w:u w:val="single"/>
        </w:rPr>
        <w:t>114357</w:t>
      </w:r>
    </w:p>
    <w:p>
      <w:r>
        <w:t xml:space="preserve">5. </w:t>
        <w:tab/>
        <w:tab/>
        <w:t>Look how he towers over the ‘vette. Bet he’s at least 5’ tall. (Ok, 4 1/2’).</w:t>
      </w:r>
    </w:p>
    <w:p>
      <w:r>
        <w:rPr>
          <w:b/>
          <w:u w:val="single"/>
        </w:rPr>
        <w:t>114358</w:t>
      </w:r>
    </w:p>
    <w:p>
      <w:r>
        <w:t>1. Apparently Houston blacks are doing this now.   https://youtu.be/CgEAoaohfZY</w:t>
      </w:r>
    </w:p>
    <w:p>
      <w:r>
        <w:rPr>
          <w:b/>
          <w:u w:val="single"/>
        </w:rPr>
        <w:t>114359</w:t>
      </w:r>
    </w:p>
    <w:p>
      <w:r>
        <w:t xml:space="preserve">2. </w:t>
        <w:tab/>
        <w:t>Ten years at least.</w:t>
      </w:r>
    </w:p>
    <w:p>
      <w:r>
        <w:rPr>
          <w:b/>
          <w:u w:val="single"/>
        </w:rPr>
        <w:t>114360</w:t>
      </w:r>
    </w:p>
    <w:p>
      <w:r>
        <w:t xml:space="preserve">3. </w:t>
        <w:tab/>
        <w:tab/>
        <w:t>If this were a White thing, it'd be banned, but we can't impinge on nigger culture.</w:t>
      </w:r>
    </w:p>
    <w:p>
      <w:r>
        <w:rPr>
          <w:b/>
          <w:u w:val="single"/>
        </w:rPr>
        <w:t>114361</w:t>
      </w:r>
    </w:p>
    <w:p>
      <w:r>
        <w:t>1. Code word for cunt is   ( see you inn tee ) get it?</w:t>
      </w:r>
    </w:p>
    <w:p>
      <w:r>
        <w:rPr>
          <w:b/>
          <w:u w:val="single"/>
        </w:rPr>
        <w:t>114362</w:t>
      </w:r>
    </w:p>
    <w:p>
      <w:r>
        <w:t>1. This one got me booted off FB for a week. I find it to be one of the most insanely ridiculous things I've ever seen. The retarded liberals who came up with this concept are living in another reality. Pathetic.</w:t>
      </w:r>
    </w:p>
    <w:p>
      <w:r>
        <w:rPr>
          <w:b/>
          <w:u w:val="single"/>
        </w:rPr>
        <w:t>114363</w:t>
      </w:r>
    </w:p>
    <w:p>
      <w:r>
        <w:t xml:space="preserve">2. </w:t>
        <w:tab/>
        <w:t>White guilt is the stupidest concept ever. I can't believe that people this moronic actually exist. This is one of the absolute most retarded virtue signaling attempts I've ever seen. I'll never apologize for things I didn't do!</w:t>
      </w:r>
    </w:p>
    <w:p>
      <w:r>
        <w:rPr>
          <w:b/>
          <w:u w:val="single"/>
        </w:rPr>
        <w:t>114364</w:t>
      </w:r>
    </w:p>
    <w:p>
      <w:r>
        <w:t xml:space="preserve">3. </w:t>
        <w:tab/>
        <w:tab/>
        <w:t>White people were slaves too in America  https://books.google.com/books/about/White_Cargo.html?id=KjOIEDCpxsQC&amp;printsec=frontcover&amp;source=kp_read_button</w:t>
      </w:r>
    </w:p>
    <w:p>
      <w:r>
        <w:rPr>
          <w:b/>
          <w:u w:val="single"/>
        </w:rPr>
        <w:t>114365</w:t>
      </w:r>
    </w:p>
    <w:p>
      <w:r>
        <w:t xml:space="preserve">4. </w:t>
        <w:tab/>
        <w:tab/>
        <w:t>Keep your heads about you..</w:t>
      </w:r>
    </w:p>
    <w:p>
      <w:r>
        <w:rPr>
          <w:b/>
          <w:u w:val="single"/>
        </w:rPr>
        <w:t>114366</w:t>
      </w:r>
    </w:p>
    <w:p>
      <w:r>
        <w:t>1. I guess some retard thinks we dont have a problem with muslims just because we dont talk about them. We have enough faggots like you talking about them. Someone else needs to talk about the jews destroying the west.</w:t>
      </w:r>
    </w:p>
    <w:p>
      <w:r>
        <w:rPr>
          <w:b/>
          <w:u w:val="single"/>
        </w:rPr>
        <w:t>114367</w:t>
      </w:r>
    </w:p>
    <w:p>
      <w:r>
        <w:t>1.</w:t>
      </w:r>
    </w:p>
    <w:p>
      <w:r>
        <w:rPr>
          <w:b/>
          <w:u w:val="single"/>
        </w:rPr>
        <w:t>114368</w:t>
      </w:r>
    </w:p>
    <w:p>
      <w:r>
        <w:t xml:space="preserve">2. </w:t>
        <w:tab/>
        <w:t>it's a faggot too hence the utter insanity at work.</w:t>
      </w:r>
    </w:p>
    <w:p>
      <w:r>
        <w:rPr>
          <w:b/>
          <w:u w:val="single"/>
        </w:rPr>
        <w:t>114369</w:t>
      </w:r>
    </w:p>
    <w:p>
      <w:r>
        <w:t>1. https://www.youtube.com/watch?v=GIJQIC2kSIo&amp;feature=em-uploademail    "National Emergency" - Trump To Cut Central American Aid As Mexico Loses Control Of Migrant Army</w:t>
      </w:r>
    </w:p>
    <w:p>
      <w:r>
        <w:rPr>
          <w:b/>
          <w:u w:val="single"/>
        </w:rPr>
        <w:t>114370</w:t>
      </w:r>
    </w:p>
    <w:p>
      <w:r>
        <w:t xml:space="preserve">2. </w:t>
        <w:tab/>
        <w:t>Call up the Redneck Army.  That'll stop 'em.</w:t>
      </w:r>
    </w:p>
    <w:p>
      <w:r>
        <w:rPr>
          <w:b/>
          <w:u w:val="single"/>
        </w:rPr>
        <w:t>114371</w:t>
      </w:r>
    </w:p>
    <w:p>
      <w:r>
        <w:t xml:space="preserve">3. </w:t>
        <w:tab/>
        <w:tab/>
        <w:t>this is going to backfire on their blue wave...these people really are stupid.</w:t>
      </w:r>
    </w:p>
    <w:p>
      <w:r>
        <w:rPr>
          <w:b/>
          <w:u w:val="single"/>
        </w:rPr>
        <w:t>114372</w:t>
      </w:r>
    </w:p>
    <w:p>
      <w:r>
        <w:t xml:space="preserve">4. </w:t>
        <w:tab/>
        <w:tab/>
        <w:t>The caravan is the blue wave. LOL</w:t>
      </w:r>
    </w:p>
    <w:p>
      <w:r>
        <w:rPr>
          <w:b/>
          <w:u w:val="single"/>
        </w:rPr>
        <w:t>114373</w:t>
      </w:r>
    </w:p>
    <w:p>
      <w:r>
        <w:t xml:space="preserve">5. </w:t>
        <w:tab/>
        <w:tab/>
        <w:t>We as Americans need to be prepared to see bodies piled up like cord wood. This is a war. War is messy. This can get messy in a hurry. [just like the globalists want]</w:t>
      </w:r>
    </w:p>
    <w:p>
      <w:r>
        <w:rPr>
          <w:b/>
          <w:u w:val="single"/>
        </w:rPr>
        <w:t>114374</w:t>
      </w:r>
    </w:p>
    <w:p>
      <w:r>
        <w:t xml:space="preserve">6. </w:t>
        <w:tab/>
        <w:tab/>
        <w:t>Looks like the white hats have something to say about this bullshit.  https://abcnews.go.com/US/texas-expecting-heavy-rain-hurricane-willa-slams-mexico/story?id=58658413</w:t>
      </w:r>
    </w:p>
    <w:p>
      <w:r>
        <w:rPr>
          <w:b/>
          <w:u w:val="single"/>
        </w:rPr>
        <w:t>114375</w:t>
      </w:r>
    </w:p>
    <w:p>
      <w:r>
        <w:t>1. It's officially acceptable to hate Taylor Swift now (if you didn't already).  And enough of those Taylor loving Nazis already.  Just another moron entertainer   https://www.rt.com/usa/440663-taylor-swift-support-democrats/</w:t>
      </w:r>
    </w:p>
    <w:p>
      <w:r>
        <w:rPr>
          <w:b/>
          <w:u w:val="single"/>
        </w:rPr>
        <w:t>114376</w:t>
      </w:r>
    </w:p>
    <w:p>
      <w:r>
        <w:t xml:space="preserve">2. </w:t>
        <w:tab/>
        <w:t>Dumb cunt gash eater</w:t>
      </w:r>
    </w:p>
    <w:p>
      <w:r>
        <w:rPr>
          <w:b/>
          <w:u w:val="single"/>
        </w:rPr>
        <w:t>114377</w:t>
      </w:r>
    </w:p>
    <w:p>
      <w:r>
        <w:t xml:space="preserve">3. </w:t>
        <w:tab/>
        <w:tab/>
        <w:t>Sounds like Taylor Swift is about to come out of the closet.</w:t>
      </w:r>
    </w:p>
    <w:p>
      <w:r>
        <w:rPr>
          <w:b/>
          <w:u w:val="single"/>
        </w:rPr>
        <w:t>114378</w:t>
      </w:r>
    </w:p>
    <w:p>
      <w:r>
        <w:t>1. Lmao Elizabeth Warren what a dumb twat 🙈😂</w:t>
      </w:r>
    </w:p>
    <w:p>
      <w:r>
        <w:rPr>
          <w:b/>
          <w:u w:val="single"/>
        </w:rPr>
        <w:t>114379</w:t>
      </w:r>
    </w:p>
    <w:p>
      <w:r>
        <w:t>1. ATTEMPTED RAPIST ON THE LOOSE IN NYC: NYPD says black male followed female (42) victim into building near E 20 &amp; Ave C in @NYPD13Pct area, assaulted, choked and groped her before fleeing. Call NYPD at 1-800-577-TIPS (8477)   https://twitter.com/Breaking911/status/1049400879194001408</w:t>
      </w:r>
    </w:p>
    <w:p>
      <w:r>
        <w:rPr>
          <w:b/>
          <w:u w:val="single"/>
        </w:rPr>
        <w:t>114380</w:t>
      </w:r>
    </w:p>
    <w:p>
      <w:r>
        <w:t xml:space="preserve">2. </w:t>
        <w:tab/>
        <w:t>What?? Another innocent nigger thug being blamed?? Lawdy Lawdy Lawdy mis claudy.</w:t>
      </w:r>
    </w:p>
    <w:p>
      <w:r>
        <w:rPr>
          <w:b/>
          <w:u w:val="single"/>
        </w:rPr>
        <w:t>114381</w:t>
      </w:r>
    </w:p>
    <w:p>
      <w:r>
        <w:t>1. https://breaking911.com/breaking-video-man-breaks-down-glass-doors-to-gain-entry-at-fox-5-d-c-news-building-before-being-shot/    the video doesn't show another nigger getting hot lead.  Bummer</w:t>
      </w:r>
    </w:p>
    <w:p>
      <w:r>
        <w:rPr>
          <w:b/>
          <w:u w:val="single"/>
        </w:rPr>
        <w:t>114382</w:t>
      </w:r>
    </w:p>
    <w:p>
      <w:r>
        <w:t>1. As is abundantly obvious we have a big problem in America.  The dumbing down of American’s has been immense given our current situation. The ability to make American’s believe the absurdities is beyond belief.  America is full of Republican’s too stupid to understand NPC Democrats are retarded and pretty much mentally insane at this point.   Certainly, it is not my “white male privilege” to have people be RACIST and SEXIST against me simply because I am a white male.  If someone is too fucking stupid to realize this you are not even remotely conscious.  Other people’s Jealousy of me is repulsive and extremely offensive especially of all the monkey brain Democrats.   Any brainwashed retard who believes any of the puppet show of the vile RACIST lying Zionist Jewish Supremacist main stream media or the morally degenerate scum of Hollywood lives in La La land. Quit watching the brainwashing on TV.   It is clear that George Orwell was not only prescient when he wrote 1984 about the inverted world we live in, he told us what was going to happen and it certainly did. The masses cannot think and that is why when I say the Truth it is so offensive to the brainwashed mind.  I assure you, the blatantly vile RACISM and SEXISM directly towards myself by Zionist Jews and Democrats is what is offensive, not me.  I just point it out.  I merely have a functioning brain.   Since everything is a complete LIE, such as the history we have been told, modern medicine, GMO’s, Vaccines, and fluoride in the water, it is quite amazing how it all was foisted on the masses.  The masses are no more than cattle to the satanic rulers of the world as all the lies come as a wolf but in a sheep’s clothing.  What is good is viewed as bad and what is bad is good. There is a complete inversion of reality where people’s minds are controlled in a perpetual deception of ubiquitous delusions which keeps the masses minds locked into their own prison and they will scream at any person who tries to break the chains on their mind.   While the voting for a Republican is completely suspect, voting for a blatantly RACIST SEXIST mindless Democrat is similar to sticking a knife into your heart and then trying to figure out who hurt you.  The complete moral degeneracy with supporting the murdering eugenics of Planned Parenthood, Birth Control Feminists, and perpetual human sewage LGBT is to be in line with society’s complete and utter devastation.  The slavery Democratic Party is simply human sewage full of lifeless mindless souls determined to keep their head up their ass until their last breathe.   The Truth is only offensive to those who live outside of it.   You may either continue to believe all the mendacious lies and hate me for telling you the truth, or you can actually wake up to the reality that what you believe is a bunch of shit.  That choice is yours.   I cannot teach you anything, I can only try to make you think!  Socrates</w:t>
      </w:r>
    </w:p>
    <w:p>
      <w:r>
        <w:rPr>
          <w:b/>
          <w:u w:val="single"/>
        </w:rPr>
        <w:t>114383</w:t>
      </w:r>
    </w:p>
    <w:p>
      <w:r>
        <w:t xml:space="preserve">2. </w:t>
        <w:tab/>
        <w:t>We certainly have our fair share...would they be called "CORNFLAKES"?</w:t>
      </w:r>
    </w:p>
    <w:p>
      <w:r>
        <w:rPr>
          <w:b/>
          <w:u w:val="single"/>
        </w:rPr>
        <w:t>114384</w:t>
      </w:r>
    </w:p>
    <w:p>
      <w:r>
        <w:t xml:space="preserve">3. </w:t>
        <w:tab/>
        <w:tab/>
        <w:t>I would call them cornholers!</w:t>
      </w:r>
    </w:p>
    <w:p>
      <w:r>
        <w:rPr>
          <w:b/>
          <w:u w:val="single"/>
        </w:rPr>
        <w:t>114385</w:t>
      </w:r>
    </w:p>
    <w:p>
      <w:r>
        <w:t xml:space="preserve">4. </w:t>
        <w:tab/>
        <w:tab/>
        <w:t>Wow...that got dark fast....</w:t>
      </w:r>
    </w:p>
    <w:p>
      <w:r>
        <w:rPr>
          <w:b/>
          <w:u w:val="single"/>
        </w:rPr>
        <w:t>114386</w:t>
      </w:r>
    </w:p>
    <w:p>
      <w:r>
        <w:t xml:space="preserve">5. </w:t>
        <w:tab/>
        <w:tab/>
        <w:t>The Truth is not for the fainthearted is it?</w:t>
      </w:r>
    </w:p>
    <w:p>
      <w:r>
        <w:rPr>
          <w:b/>
          <w:u w:val="single"/>
        </w:rPr>
        <w:t>114387</w:t>
      </w:r>
    </w:p>
    <w:p>
      <w:r>
        <w:t xml:space="preserve">6. </w:t>
        <w:tab/>
        <w:tab/>
        <w:t>...ok....</w:t>
      </w:r>
    </w:p>
    <w:p>
      <w:r>
        <w:rPr>
          <w:b/>
          <w:u w:val="single"/>
        </w:rPr>
        <w:t>114388</w:t>
      </w:r>
    </w:p>
    <w:p>
      <w:r>
        <w:t xml:space="preserve">7. </w:t>
        <w:tab/>
        <w:t>Banned Contest Challenge on Normies. New Viral Meme. Funny. Relevant. Here is one I made on Will Smith Pre-Kanye West Trump in Men In Black (MIB). Here are some videos, pictures, links. NPC. Bots. Robots. Win money here.  https://steemit.com/informationwar/@joeyarnoldvn/don-t-move-tables</w:t>
      </w:r>
    </w:p>
    <w:p>
      <w:r>
        <w:rPr>
          <w:b/>
          <w:u w:val="single"/>
        </w:rPr>
        <w:t>114389</w:t>
      </w:r>
    </w:p>
    <w:p>
      <w:r>
        <w:t xml:space="preserve">8. </w:t>
        <w:tab/>
        <w:t>The Deliberate Dumbing Down of America Free ebook download: https://zionistreport.com/wp-content/uploads/2016/02/The-Dumbing-Down-of-America.pdf</w:t>
      </w:r>
    </w:p>
    <w:p>
      <w:r>
        <w:rPr>
          <w:b/>
          <w:u w:val="single"/>
        </w:rPr>
        <w:t>114390</w:t>
      </w:r>
    </w:p>
    <w:p>
      <w:r>
        <w:t xml:space="preserve">9. </w:t>
        <w:tab/>
        <w:tab/>
        <w:t>For sure.  This common core bullshit has destroyed critical thinking skills.  Get all the kids out of school, we need to burn all the grabage history books with false information, and go back to all the basics. We need to teach everyone about what parasitical cancer all Jews are! Everyday all students should recite at the beginning of the day "Jews are human sewage" and have to repeat that at least 7 times per day.  They would be programmed correctly then!</w:t>
      </w:r>
    </w:p>
    <w:p>
      <w:r>
        <w:rPr>
          <w:b/>
          <w:u w:val="single"/>
        </w:rPr>
        <w:t>114391</w:t>
      </w:r>
    </w:p>
    <w:p>
      <w:r>
        <w:t xml:space="preserve">10. </w:t>
        <w:tab/>
        <w:t>AMEN!</w:t>
      </w:r>
    </w:p>
    <w:p>
      <w:r>
        <w:rPr>
          <w:b/>
          <w:u w:val="single"/>
        </w:rPr>
        <w:t>114392</w:t>
      </w:r>
    </w:p>
    <w:p>
      <w:r>
        <w:t>1. RT @JesseKellyDC:    Leftists aren’t fools. You don’t go after the strong members of the herd. You target the weaklings. https://kek.gg/u/c67S</w:t>
      </w:r>
    </w:p>
    <w:p>
      <w:r>
        <w:rPr>
          <w:b/>
          <w:u w:val="single"/>
        </w:rPr>
        <w:t>114393</w:t>
      </w:r>
    </w:p>
    <w:p>
      <w:r>
        <w:t xml:space="preserve">2. </w:t>
        <w:tab/>
        <w:t>Flake wasn't targeted. He was in on it. Part of the plan.  He didn't have to stand there, quietly, in that elevator, and get berated by 2 hustler skanks and their handler, with press filming everything. Just the excuse he needed to fuck up shit for Trump.</w:t>
      </w:r>
    </w:p>
    <w:p>
      <w:r>
        <w:rPr>
          <w:b/>
          <w:u w:val="single"/>
        </w:rPr>
        <w:t>114394</w:t>
      </w:r>
    </w:p>
    <w:p>
      <w:r>
        <w:t xml:space="preserve">3. </w:t>
        <w:tab/>
        <w:tab/>
        <w:t>Flake admitted he would not have done this if up for re-election. A total McCain cuck-stooge, picking up right where he left off. 🤬</w:t>
      </w:r>
    </w:p>
    <w:p>
      <w:r>
        <w:rPr>
          <w:b/>
          <w:u w:val="single"/>
        </w:rPr>
        <w:t>114395</w:t>
      </w:r>
    </w:p>
    <w:p>
      <w:r>
        <w:t xml:space="preserve">4. </w:t>
        <w:tab/>
        <w:tab/>
        <w:tab/>
        <w:t>I hope libtards don't make the mistake of thinking that we're all gonna just stand their and get yelled at by some cunt with broken English and not throw a right cross square in her mug..gonna be in for a big surprise</w:t>
      </w:r>
    </w:p>
    <w:p>
      <w:r>
        <w:rPr>
          <w:b/>
          <w:u w:val="single"/>
        </w:rPr>
        <w:t>114396</w:t>
      </w:r>
    </w:p>
    <w:p>
      <w:r>
        <w:t>1. Mexican news says caravans grow to 14,000 people   https://www.washingtontimes.com/news/2018/oct/22/caravan-grows-14000-people-report/</w:t>
      </w:r>
    </w:p>
    <w:p>
      <w:r>
        <w:rPr>
          <w:b/>
          <w:u w:val="single"/>
        </w:rPr>
        <w:t>114397</w:t>
      </w:r>
    </w:p>
    <w:p>
      <w:r>
        <w:t xml:space="preserve">2. </w:t>
        <w:tab/>
        <w:t>They need to stop this if it gets through whats to stop another 30,000 in a few months trying their luck</w:t>
      </w:r>
    </w:p>
    <w:p>
      <w:r>
        <w:rPr>
          <w:b/>
          <w:u w:val="single"/>
        </w:rPr>
        <w:t>114398</w:t>
      </w:r>
    </w:p>
    <w:p>
      <w:r>
        <w:t xml:space="preserve">3. </w:t>
        <w:tab/>
        <w:tab/>
        <w:t>That cunt needs taking out</w:t>
      </w:r>
    </w:p>
    <w:p>
      <w:r>
        <w:rPr>
          <w:b/>
          <w:u w:val="single"/>
        </w:rPr>
        <w:t>114399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114400</w:t>
      </w:r>
    </w:p>
    <w:p>
      <w:r>
        <w:t>1. How'd it feel if a nigger fucked your white woman, Gabbers?</w:t>
      </w:r>
    </w:p>
    <w:p>
      <w:r>
        <w:rPr>
          <w:b/>
          <w:u w:val="single"/>
        </w:rPr>
        <w:t>114401</w:t>
      </w:r>
    </w:p>
    <w:p>
      <w:r>
        <w:t xml:space="preserve">2. </w:t>
        <w:tab/>
        <w:t>Off topic but that is a pretty nice jacket imo</w:t>
      </w:r>
    </w:p>
    <w:p>
      <w:r>
        <w:rPr>
          <w:b/>
          <w:u w:val="single"/>
        </w:rPr>
        <w:t>114402</w:t>
      </w:r>
    </w:p>
    <w:p>
      <w:r>
        <w:t>1. HAHAHA SOME FAGGOT IS SAYING YUCK!!! BUT THEN GOES AND STICKS A COCK IN HIS MOUTH.....LOL https://www.foxnews.com/food-drink/inventor-of-green-bean-casserole-dies-at-92</w:t>
      </w:r>
    </w:p>
    <w:p>
      <w:r>
        <w:rPr>
          <w:b/>
          <w:u w:val="single"/>
        </w:rPr>
        <w:t>114403</w:t>
      </w:r>
    </w:p>
    <w:p>
      <w:r>
        <w:t>1. How to scare a Democrat...    https://redd.it/9rmnky</w:t>
      </w:r>
    </w:p>
    <w:p>
      <w:r>
        <w:rPr>
          <w:b/>
          <w:u w:val="single"/>
        </w:rPr>
        <w:t>114404</w:t>
      </w:r>
    </w:p>
    <w:p>
      <w:r>
        <w:t xml:space="preserve">2. </w:t>
        <w:tab/>
        <w:t>You can always tell a republican they're the good looking ones</w:t>
      </w:r>
    </w:p>
    <w:p>
      <w:r>
        <w:rPr>
          <w:b/>
          <w:u w:val="single"/>
        </w:rPr>
        <w:t>114405</w:t>
      </w:r>
    </w:p>
    <w:p>
      <w:r>
        <w:t xml:space="preserve">3. </w:t>
        <w:tab/>
        <w:tab/>
        <w:t>What are you some kind of mudshark?</w:t>
      </w:r>
    </w:p>
    <w:p>
      <w:r>
        <w:rPr>
          <w:b/>
          <w:u w:val="single"/>
        </w:rPr>
        <w:t>114406</w:t>
      </w:r>
    </w:p>
    <w:p>
      <w:r>
        <w:t xml:space="preserve">4. </w:t>
        <w:tab/>
        <w:tab/>
        <w:tab/>
        <w:t>It’s even worse when nigger lovers pretend like they’re right wing. They’re fucking stupid</w:t>
      </w:r>
    </w:p>
    <w:p>
      <w:r>
        <w:rPr>
          <w:b/>
          <w:u w:val="single"/>
        </w:rPr>
        <w:t>114407</w:t>
      </w:r>
    </w:p>
    <w:p>
      <w:r>
        <w:t>1. We were already digitally kettled over here for just that purpose I'd say. This place will be glow in the dark faggot spooked to fuck, observing, taking notes, running algos, cross referencing data etc...</w:t>
      </w:r>
    </w:p>
    <w:p>
      <w:r>
        <w:rPr>
          <w:b/>
          <w:u w:val="single"/>
        </w:rPr>
        <w:t>114408</w:t>
      </w:r>
    </w:p>
    <w:p>
      <w:r>
        <w:t>1. https://dailystormer.name/nyc-nine-proud-boys-charged-for-getting-attacked-by-antifa   NYC Proud Boys are being charged with rioting and assault because they defended themselves from Antifa. The video evidence is incontrovertible and the NYPD acknowledges this and is still charging them.   We make fun of pantifa for being noodle-armed faggots who get their semen-clogged assess handed to them whenever a real fight starts. But the point isn't for them to win a street fight. It's to start the fight. That's it. Once you fight back, even if you "win", you will be arrested and charged. And even if they also get charged, those charges will be dropped, regardless of the evidence against them.    Crazy, yeah? It strikes at the heart of our most basic notion of justice. But this is what happens when the legal system is thoroughly controlled by a certain tribe of cultural aliens: they work together with their tribesmen in extralegal terror groups to control their enemy: you.</w:t>
      </w:r>
    </w:p>
    <w:p>
      <w:r>
        <w:rPr>
          <w:b/>
          <w:u w:val="single"/>
        </w:rPr>
        <w:t>114409</w:t>
      </w:r>
    </w:p>
    <w:p>
      <w:r>
        <w:t xml:space="preserve">2. </w:t>
        <w:tab/>
        <w:t>Are the faggot pantifa being charged? Time to mask up...confuse them all</w:t>
      </w:r>
    </w:p>
    <w:p>
      <w:r>
        <w:rPr>
          <w:b/>
          <w:u w:val="single"/>
        </w:rPr>
        <w:t>114410</w:t>
      </w:r>
    </w:p>
    <w:p>
      <w:r>
        <w:t>1. #ASSClown WATCH LIVE: CORY BOOKER WANTS TO TURN ANCHOR BABIES INTO TRUST FUND BABIES  New Jersey Democrat has plan to offer money to all children born in the United States  David Knight | Infowars.com - OCTOBER 23, 2018    https://www.infowars.com/watch-live-cory-booker-wants-to-turn-anchor-babies-into-trust-fund-babies/</w:t>
      </w:r>
    </w:p>
    <w:p>
      <w:r>
        <w:rPr>
          <w:b/>
          <w:u w:val="single"/>
        </w:rPr>
        <w:t>114411</w:t>
      </w:r>
    </w:p>
    <w:p>
      <w:r>
        <w:t xml:space="preserve">2. </w:t>
        <w:tab/>
        <w:t>CORY BOOKER IS A FUCKING RETARDED SCUMBAG!</w:t>
      </w:r>
    </w:p>
    <w:p>
      <w:r>
        <w:rPr>
          <w:b/>
          <w:u w:val="single"/>
        </w:rPr>
        <w:t>114412</w:t>
      </w:r>
    </w:p>
    <w:p>
      <w:r>
        <w:t>1. Seems loud and clear to me:</w:t>
      </w:r>
    </w:p>
    <w:p>
      <w:r>
        <w:rPr>
          <w:b/>
          <w:u w:val="single"/>
        </w:rPr>
        <w:t>114413</w:t>
      </w:r>
    </w:p>
    <w:p>
      <w:r>
        <w:t xml:space="preserve">2. </w:t>
        <w:tab/>
        <w:t>that commie twat - owned!</w:t>
      </w:r>
    </w:p>
    <w:p>
      <w:r>
        <w:rPr>
          <w:b/>
          <w:u w:val="single"/>
        </w:rPr>
        <w:t>114414</w:t>
      </w:r>
    </w:p>
    <w:p>
      <w:r>
        <w:t>1. WATCH: Another Abortion Activist Assaults a Pro-Life Woman, Hitting Her With a Metal Clamp https://www.infowars.com/watch-another-abortion-activist-assaults-a-pro-life-woman-hitting-her-with-a-metal-clamp/</w:t>
      </w:r>
    </w:p>
    <w:p>
      <w:r>
        <w:rPr>
          <w:b/>
          <w:u w:val="single"/>
        </w:rPr>
        <w:t>114415</w:t>
      </w:r>
    </w:p>
    <w:p>
      <w:r>
        <w:t xml:space="preserve">2. </w:t>
        <w:tab/>
        <w:t>Nasty lesbo.</w:t>
      </w:r>
    </w:p>
    <w:p>
      <w:r>
        <w:rPr>
          <w:b/>
          <w:u w:val="single"/>
        </w:rPr>
        <w:t>114416</w:t>
      </w:r>
    </w:p>
    <w:p>
      <w:r>
        <w:t xml:space="preserve">3. </w:t>
        <w:tab/>
        <w:tab/>
        <w:t>A real fucking piece of shit, that Dyke bitch should be arrested and prosecuted.</w:t>
      </w:r>
    </w:p>
    <w:p>
      <w:r>
        <w:rPr>
          <w:b/>
          <w:u w:val="single"/>
        </w:rPr>
        <w:t>114417</w:t>
      </w:r>
    </w:p>
    <w:p>
      <w:r>
        <w:t>1. 🇺🇸⭐️🇺🇸⭐️🇺🇸⭐️🇺🇸⭐️⭐️🇺🇸⭐️🇺🇸⭐️🇺🇸   JOHN JAMES for U.S. SENATE MICHIGAN   #MakeMichiganGreatAgain   Get States Wheels turning Again.   Michigan was once the Economic “ENGINE”   of #AMERICA 🇺🇸   Created Millions Of Jobs in U.S. 🇺🇸   Vote for John James!    alongside President Trump 🇺🇸 for MICHIGAN   #MAGA 🇺🇸 #KAG 🇺🇸 #Trump2020 🇺🇸   #AmericaFirst 🇺🇸 #UnitedWeStand 🇺🇸</w:t>
      </w:r>
    </w:p>
    <w:p>
      <w:r>
        <w:rPr>
          <w:b/>
          <w:u w:val="single"/>
        </w:rPr>
        <w:t>114418</w:t>
      </w:r>
    </w:p>
    <w:p>
      <w:r>
        <w:t xml:space="preserve">2. </w:t>
        <w:tab/>
        <w:t>Ah, no. We don't need more Negroes to represent us. In the end they always work for their people just as much as we need to work for our people.</w:t>
      </w:r>
    </w:p>
    <w:p>
      <w:r>
        <w:rPr>
          <w:b/>
          <w:u w:val="single"/>
        </w:rPr>
        <w:t>114419</w:t>
      </w:r>
    </w:p>
    <w:p>
      <w:r>
        <w:t xml:space="preserve">3. </w:t>
        <w:tab/>
        <w:tab/>
        <w:t>I can almost agree with you there, bro.  I'd rather have a Nigger Republican than a Democrat Anything, and a Democrat Anything rather than a Jew.  Coon or not, Mr. James is the best in the race.  What does that say about Michigan Politics? :^(</w:t>
      </w:r>
    </w:p>
    <w:p>
      <w:r>
        <w:rPr>
          <w:b/>
          <w:u w:val="single"/>
        </w:rPr>
        <w:t>114420</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114421</w:t>
      </w:r>
    </w:p>
    <w:p>
      <w:r>
        <w:t xml:space="preserve">2. </w:t>
        <w:tab/>
        <w:t>Imagine spending your whole life fighting globalism only to be called a globalist 70 years later by mentally retarded boomers who can't read  "Jews, they are the only ones who are truly international for they can do their business anywhere. It is a small rootless international clique who set the people against each other and do not want them to know peace."</w:t>
      </w:r>
    </w:p>
    <w:p>
      <w:r>
        <w:rPr>
          <w:b/>
          <w:u w:val="single"/>
        </w:rPr>
        <w:t>114422</w:t>
      </w:r>
    </w:p>
    <w:p>
      <w:r>
        <w:t xml:space="preserve">3. </w:t>
        <w:tab/>
        <w:tab/>
        <w:t>Filthy kike bastards</w:t>
      </w:r>
    </w:p>
    <w:p>
      <w:r>
        <w:rPr>
          <w:b/>
          <w:u w:val="single"/>
        </w:rPr>
        <w:t>114423</w:t>
      </w:r>
    </w:p>
    <w:p>
      <w:r>
        <w:t xml:space="preserve">4. </w:t>
        <w:tab/>
        <w:tab/>
        <w:t>He was a half German and half Japanese.........disgusting half-breeds.</w:t>
      </w:r>
    </w:p>
    <w:p>
      <w:r>
        <w:rPr>
          <w:b/>
          <w:u w:val="single"/>
        </w:rPr>
        <w:t>114424</w:t>
      </w:r>
    </w:p>
    <w:p>
      <w:r>
        <w:t>1. Seriously, why is the American "right-wing" deepthroating the entire GOP roster, swallowing and begging for seconds like a bunch of cheerleader whores do their nigger team?</w:t>
      </w:r>
    </w:p>
    <w:p>
      <w:r>
        <w:rPr>
          <w:b/>
          <w:u w:val="single"/>
        </w:rPr>
        <w:t>114425</w:t>
      </w:r>
    </w:p>
    <w:p>
      <w:r>
        <w:t xml:space="preserve">2. </w:t>
        <w:tab/>
        <w:t>They are under the impression that it's a self defense tactic.  That it will "buy us time" or slow the bleeding.  I'm not mad at them tbh. I used to believe that as well. I understand the temptation to cling to political hope, and won't fault them for it. But I'm not going to continue participating in the charade.</w:t>
      </w:r>
    </w:p>
    <w:p>
      <w:r>
        <w:rPr>
          <w:b/>
          <w:u w:val="single"/>
        </w:rPr>
        <w:t>114426</w:t>
      </w:r>
    </w:p>
    <w:p>
      <w:r>
        <w:t xml:space="preserve">3. </w:t>
        <w:tab/>
        <w:tab/>
        <w:t>You should fault them. Or at least be vocal about that retarded faggotry.</w:t>
      </w:r>
    </w:p>
    <w:p>
      <w:r>
        <w:rPr>
          <w:b/>
          <w:u w:val="single"/>
        </w:rPr>
        <w:t>114427</w:t>
      </w:r>
    </w:p>
    <w:p>
      <w:r>
        <w:t>1. The Democrats have never been good at understanding fractions.</w:t>
      </w:r>
    </w:p>
    <w:p>
      <w:r>
        <w:rPr>
          <w:b/>
          <w:u w:val="single"/>
        </w:rPr>
        <w:t>114428</w:t>
      </w:r>
    </w:p>
    <w:p>
      <w:r>
        <w:t xml:space="preserve">2. </w:t>
        <w:tab/>
        <w:t>Democrats have no intelligence to even understand a single FACT much less fractions!  All Democrats are brainwashed retarded and only repeat what they have been told!  Democrats are human sewage!</w:t>
      </w:r>
    </w:p>
    <w:p>
      <w:r>
        <w:rPr>
          <w:b/>
          <w:u w:val="single"/>
        </w:rPr>
        <w:t>114429</w:t>
      </w:r>
    </w:p>
    <w:p>
      <w:r>
        <w:t>1. Arrest that dyke for obstruction</w:t>
      </w:r>
    </w:p>
    <w:p>
      <w:r>
        <w:rPr>
          <w:b/>
          <w:u w:val="single"/>
        </w:rPr>
        <w:t>114430</w:t>
      </w:r>
    </w:p>
    <w:p>
      <w:r>
        <w:t>1. Imagine being so desperate to kill your unborn baby that you’d get a tattoo of a coat hanger to signal to the world that you’d be willing to scrape your child out of your womb barbarically if push came to shove.   Feminists truly are psychopaths.</w:t>
      </w:r>
    </w:p>
    <w:p>
      <w:r>
        <w:rPr>
          <w:b/>
          <w:u w:val="single"/>
        </w:rPr>
        <w:t>114431</w:t>
      </w:r>
    </w:p>
    <w:p>
      <w:r>
        <w:t xml:space="preserve">2. </w:t>
        <w:tab/>
        <w:t>Why not just got your tubes tied instead? Then you don't have to worry about it.</w:t>
      </w:r>
    </w:p>
    <w:p>
      <w:r>
        <w:rPr>
          <w:b/>
          <w:u w:val="single"/>
        </w:rPr>
        <w:t>114432</w:t>
      </w:r>
    </w:p>
    <w:p>
      <w:r>
        <w:t xml:space="preserve">3. </w:t>
        <w:tab/>
        <w:tab/>
        <w:t>Why not just jump in front of a bus since life is so terrible u have to protest by paying some junky freak to give u hepatitis with a needle they used on a nigger an hour before 🙄</w:t>
      </w:r>
    </w:p>
    <w:p>
      <w:r>
        <w:rPr>
          <w:b/>
          <w:u w:val="single"/>
        </w:rPr>
        <w:t>114433</w:t>
      </w:r>
    </w:p>
    <w:p>
      <w:r>
        <w:t>1. Southampton student union leader wants to paint over ww1 mural https://www.youtube.com/watch?v=54onzbipwKQ</w:t>
      </w:r>
    </w:p>
    <w:p>
      <w:r>
        <w:rPr>
          <w:b/>
          <w:u w:val="single"/>
        </w:rPr>
        <w:t>114434</w:t>
      </w:r>
    </w:p>
    <w:p>
      <w:r>
        <w:t xml:space="preserve">2. </w:t>
        <w:tab/>
        <w:t>Little Millennial cunt is a race traitor, looking to help erase her own history.</w:t>
      </w:r>
    </w:p>
    <w:p>
      <w:r>
        <w:rPr>
          <w:b/>
          <w:u w:val="single"/>
        </w:rPr>
        <w:t>114435</w:t>
      </w:r>
    </w:p>
    <w:p>
      <w:r>
        <w:t>1. @AP A jury has convicted white Chicago police Officer Jason Van Dyke of second-degree murder in the 2014 shooting of black teenager Laquan McDonald. https://kek.gg/u/376Vf https://kek.gg/u/R-7G</w:t>
      </w:r>
    </w:p>
    <w:p>
      <w:r>
        <w:rPr>
          <w:b/>
          <w:u w:val="single"/>
        </w:rPr>
        <w:t>114436</w:t>
      </w:r>
    </w:p>
    <w:p>
      <w:r>
        <w:t>1. If you wouldn't act like such a mean cunt all the time I wouldn't even know it was you.</w:t>
      </w:r>
    </w:p>
    <w:p>
      <w:r>
        <w:rPr>
          <w:b/>
          <w:u w:val="single"/>
        </w:rPr>
        <w:t>114437</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114438</w:t>
      </w:r>
    </w:p>
    <w:p>
      <w:r>
        <w:t xml:space="preserve">2. </w:t>
        <w:tab/>
        <w:t>Only spammers and subversives oppose a block button. Thanks for helping cleanse this platform of spam.</w:t>
      </w:r>
    </w:p>
    <w:p>
      <w:r>
        <w:rPr>
          <w:b/>
          <w:u w:val="single"/>
        </w:rPr>
        <w:t>114439</w:t>
      </w:r>
    </w:p>
    <w:p>
      <w:r>
        <w:t xml:space="preserve">3. </w:t>
        <w:tab/>
        <w:tab/>
        <w:t>This lazy nigger has a six-hour-per-week show. Haha.   He muted me. Now he wants to block me.</w:t>
      </w:r>
    </w:p>
    <w:p>
      <w:r>
        <w:rPr>
          <w:b/>
          <w:u w:val="single"/>
        </w:rPr>
        <w:t>114440</w:t>
      </w:r>
    </w:p>
    <w:p>
      <w:r>
        <w:t>1. Alleged Assaults Shake Up Minnesota GOP Candidates As Election Day Looms https://dailycaller.com/2018/10/17/alleged-assaults-minnesota-gop-candidates/ via @dailycaller</w:t>
      </w:r>
    </w:p>
    <w:p>
      <w:r>
        <w:rPr>
          <w:b/>
          <w:u w:val="single"/>
        </w:rPr>
        <w:t>114441</w:t>
      </w:r>
    </w:p>
    <w:p>
      <w:r>
        <w:t xml:space="preserve">2. </w:t>
        <w:tab/>
        <w:t>Why alleged ? Always alleged when we get attacked and always stated as fact when they lie about getting attacked. Deep State retard narratives</w:t>
      </w:r>
    </w:p>
    <w:p>
      <w:r>
        <w:rPr>
          <w:b/>
          <w:u w:val="single"/>
        </w:rPr>
        <w:t>114442</w:t>
      </w:r>
    </w:p>
    <w:p>
      <w:r>
        <w:t>1. Those fake bombs Democrats are sending out wouldn't pass quality control at ACME! It's not a #MAGABomber it's a #ResistBomber!</w:t>
      </w:r>
    </w:p>
    <w:p>
      <w:r>
        <w:rPr>
          <w:b/>
          <w:u w:val="single"/>
        </w:rPr>
        <w:t>114443</w:t>
      </w:r>
    </w:p>
    <w:p>
      <w:r>
        <w:t xml:space="preserve">2. </w:t>
        <w:tab/>
        <w:t>NO ONE WHO IS NOT A FUCKING MORON believes a LOW IQ Faggot could have pulled the Fake Bomb thing off !!   STINKS of FALSE FLAG DEEP STATE BULLSHIT !!</w:t>
      </w:r>
    </w:p>
    <w:p>
      <w:r>
        <w:rPr>
          <w:b/>
          <w:u w:val="single"/>
        </w:rPr>
        <w:t>114444</w:t>
      </w:r>
    </w:p>
    <w:p>
      <w:r>
        <w:t>1. I'm tempted to post a bunch of my best (and most questionable) Inkling x Octavio images just for my boy Andrew but I'm not sure I want to subject my followers to that.</w:t>
      </w:r>
    </w:p>
    <w:p>
      <w:r>
        <w:rPr>
          <w:b/>
          <w:u w:val="single"/>
        </w:rPr>
        <w:t>114445</w:t>
      </w:r>
    </w:p>
    <w:p>
      <w:r>
        <w:t xml:space="preserve">2. </w:t>
        <w:tab/>
        <w:t>Well, if you tag it #NSFW they'll only have themselves to blame for not having such posts muted..</w:t>
      </w:r>
    </w:p>
    <w:p>
      <w:r>
        <w:rPr>
          <w:b/>
          <w:u w:val="single"/>
        </w:rPr>
        <w:t>114446</w:t>
      </w:r>
    </w:p>
    <w:p>
      <w:r>
        <w:t xml:space="preserve">3. </w:t>
        <w:tab/>
        <w:tab/>
        <w:t>post spanking porn, faggot</w:t>
      </w:r>
    </w:p>
    <w:p>
      <w:r>
        <w:rPr>
          <w:b/>
          <w:u w:val="single"/>
        </w:rPr>
        <w:t>114447</w:t>
      </w:r>
    </w:p>
    <w:p>
      <w:r>
        <w:t>1. I suppose they forgot about the "Collaborated with Nazi's" "Sold out his own people to Nazi's" and the fact that Soros was proud of doing so his whole life.   It's very clear who is allied with who these days, don't let them get away with the revisionist history, vote these idiots back into obscurity where they belong.   Disgusting woman.</w:t>
      </w:r>
    </w:p>
    <w:p>
      <w:r>
        <w:rPr>
          <w:b/>
          <w:u w:val="single"/>
        </w:rPr>
        <w:t>114448</w:t>
      </w:r>
    </w:p>
    <w:p>
      <w:r>
        <w:t xml:space="preserve">2. </w:t>
        <w:tab/>
        <w:t>retarded delusional cunt</w:t>
      </w:r>
    </w:p>
    <w:p>
      <w:r>
        <w:rPr>
          <w:b/>
          <w:u w:val="single"/>
        </w:rPr>
        <w:t>114449</w:t>
      </w:r>
    </w:p>
    <w:p>
      <w:r>
        <w:t>1. White Nationalist movement set back decades by this hateful act. Anyone who admires this is not interested in solutions to what we face. We are now painted as hateful people now more than ever. So those of you among us who continue to spout hatred towards all Jews should be very proud of yourselves for destroying the work of those of us who sought to bring understanding of the injustices directed at European people by Communists seeking to dominate a world without Western culture or European people. The damage is done and the price will now be paid. We will all suffer now, more than ever. Nothing to celebrate here.         REVEALED: Synagogue shooter is a gun-obsessed anti-Semite who believes Trump is a puppet for Jewish interests https://www.dailymail.co.uk/news/article-6324443/Synagogue-shooting-suspect-Trump-hating-anti-Semitic-white-supremacist.html</w:t>
      </w:r>
    </w:p>
    <w:p>
      <w:r>
        <w:rPr>
          <w:b/>
          <w:u w:val="single"/>
        </w:rPr>
        <w:t>114450</w:t>
      </w:r>
    </w:p>
    <w:p>
      <w:r>
        <w:t xml:space="preserve">2. </w:t>
        <w:tab/>
        <w:t>Antisemites are not good people - Nazis are not good people - Islamists are not good people - Hamas are not good people</w:t>
      </w:r>
    </w:p>
    <w:p>
      <w:r>
        <w:rPr>
          <w:b/>
          <w:u w:val="single"/>
        </w:rPr>
        <w:t>114451</w:t>
      </w:r>
    </w:p>
    <w:p>
      <w:r>
        <w:t xml:space="preserve">3. </w:t>
        <w:tab/>
        <w:tab/>
        <w:t>Discrimination triggers morons that kill, you can't Discriminate for any without Discriminating against millions of others.   Any discriminated against goes retard &amp; commits an attrocity, continue your madness with more discrimination you're likely to trigger more you are equally responsible.   Discrimination can never end Discrimination!</w:t>
      </w:r>
    </w:p>
    <w:p>
      <w:r>
        <w:rPr>
          <w:b/>
          <w:u w:val="single"/>
        </w:rPr>
        <w:t>114452</w:t>
      </w:r>
    </w:p>
    <w:p>
      <w:r>
        <w:t xml:space="preserve">4. </w:t>
        <w:tab/>
        <w:tab/>
        <w:tab/>
        <w:t>Some are more worthless than others - I see antisemites, Hamas, "Palestinians", Nazis, IRA, ISIS, Al Qaeda, as worthless</w:t>
      </w:r>
    </w:p>
    <w:p>
      <w:r>
        <w:rPr>
          <w:b/>
          <w:u w:val="single"/>
        </w:rPr>
        <w:t>114453</w:t>
      </w:r>
    </w:p>
    <w:p>
      <w:r>
        <w:t xml:space="preserve">5. </w:t>
        <w:tab/>
        <w:tab/>
        <w:tab/>
        <w:tab/>
        <w:t>You know what they all have in common - paedophiles</w:t>
      </w:r>
    </w:p>
    <w:p>
      <w:r>
        <w:rPr>
          <w:b/>
          <w:u w:val="single"/>
        </w:rPr>
        <w:t>114454</w:t>
      </w:r>
    </w:p>
    <w:p>
      <w:r>
        <w:t xml:space="preserve">6. </w:t>
        <w:tab/>
        <w:tab/>
        <w:tab/>
        <w:t>PS - I've been discriminated against - haven't killed anyone .... yet 😉</w:t>
      </w:r>
    </w:p>
    <w:p>
      <w:r>
        <w:rPr>
          <w:b/>
          <w:u w:val="single"/>
        </w:rPr>
        <w:t>114455</w:t>
      </w:r>
    </w:p>
    <w:p>
      <w:r>
        <w:t xml:space="preserve">7. </w:t>
        <w:tab/>
        <w:tab/>
        <w:tab/>
        <w:tab/>
        <w:t>Same here discriminated againtst since age of four when I would be caned at school for being left handed, still not a killer did make me ambidexterous tho!</w:t>
      </w:r>
    </w:p>
    <w:p>
      <w:r>
        <w:rPr>
          <w:b/>
          <w:u w:val="single"/>
        </w:rPr>
        <w:t>114456</w:t>
      </w:r>
    </w:p>
    <w:p>
      <w:r>
        <w:t>1. Anyone who thinks Trump is on our side is retarded</w:t>
      </w:r>
    </w:p>
    <w:p>
      <w:r>
        <w:rPr>
          <w:b/>
          <w:u w:val="single"/>
        </w:rPr>
        <w:t>114457</w:t>
      </w:r>
    </w:p>
    <w:p>
      <w:r>
        <w:t>1. Search warrant ? For what ? Did a retard reporter want 35 year old farts collected and sniffed ?</w:t>
      </w:r>
    </w:p>
    <w:p>
      <w:r>
        <w:rPr>
          <w:b/>
          <w:u w:val="single"/>
        </w:rPr>
        <w:t>114458</w:t>
      </w:r>
    </w:p>
    <w:p>
      <w:r>
        <w:t xml:space="preserve">2. </w:t>
        <w:tab/>
        <w:t>Feinstein released her sniffers (Frankenstein)</w:t>
      </w:r>
    </w:p>
    <w:p>
      <w:r>
        <w:rPr>
          <w:b/>
          <w:u w:val="single"/>
        </w:rPr>
        <w:t>114459</w:t>
      </w:r>
    </w:p>
    <w:p>
      <w:r>
        <w:t>1. Keep trying faggot LOLzy</w:t>
      </w:r>
    </w:p>
    <w:p>
      <w:r>
        <w:rPr>
          <w:b/>
          <w:u w:val="single"/>
        </w:rPr>
        <w:t>114460</w:t>
      </w:r>
    </w:p>
    <w:p>
      <w:r>
        <w:t>1. @mayispeakfreely  I seriously think you may be TOO DUMB to stay. Or.. you can actually  READ THE POST INSTEAD OF FOLLOWING YOUR RETARDED FRIENDS!</w:t>
      </w:r>
    </w:p>
    <w:p>
      <w:r>
        <w:rPr>
          <w:b/>
          <w:u w:val="single"/>
        </w:rPr>
        <w:t>114461</w:t>
      </w:r>
    </w:p>
    <w:p>
      <w:r>
        <w:t>1. WOW @roonyroo</w:t>
      </w:r>
    </w:p>
    <w:p>
      <w:r>
        <w:rPr>
          <w:b/>
          <w:u w:val="single"/>
        </w:rPr>
        <w:t>114462</w:t>
      </w:r>
    </w:p>
    <w:p>
      <w:r>
        <w:t xml:space="preserve">2. </w:t>
        <w:tab/>
        <w:t>Yeah, nobody cares. Grow up.</w:t>
      </w:r>
    </w:p>
    <w:p>
      <w:r>
        <w:rPr>
          <w:b/>
          <w:u w:val="single"/>
        </w:rPr>
        <w:t>114463</w:t>
      </w:r>
    </w:p>
    <w:p>
      <w:r>
        <w:t xml:space="preserve">3. </w:t>
        <w:tab/>
        <w:tab/>
        <w:t>SAY"S A MIXED MULTITUDE  NUM 11:1-4 kjv  And when the people complained, it displeased the Lord: and the Lord heard it; and his anger was kindled; and the fire of the Lord burnt among them, and consumed them that were in the uttermost parts of the camp.   2 And the people cried unto Moses; and when Moses prayed unto the Lord, the fire was quenched.   3 And he called the name of the place Taberah: because the fire of the Lord burnt among them.   4 And the mixt multitude that was among them fell a lusting: and the children of Israel also wept again, and said, Who shall give us flesh to eat?</w:t>
      </w:r>
    </w:p>
    <w:p>
      <w:r>
        <w:rPr>
          <w:b/>
          <w:u w:val="single"/>
        </w:rPr>
        <w:t>114464</w:t>
      </w:r>
    </w:p>
    <w:p>
      <w:r>
        <w:t xml:space="preserve">4. </w:t>
        <w:tab/>
        <w:tab/>
        <w:tab/>
        <w:t>Bob Marley - Selassie is the Chapel   https://www.youtube.com/watch?v=0LRlmCko58o</w:t>
      </w:r>
    </w:p>
    <w:p>
      <w:r>
        <w:rPr>
          <w:b/>
          <w:u w:val="single"/>
        </w:rPr>
        <w:t>114465</w:t>
      </w:r>
    </w:p>
    <w:p>
      <w:r>
        <w:t xml:space="preserve">5. </w:t>
        <w:tab/>
        <w:tab/>
        <w:tab/>
        <w:tab/>
        <w:t>He is a jew</w:t>
      </w:r>
    </w:p>
    <w:p>
      <w:r>
        <w:rPr>
          <w:b/>
          <w:u w:val="single"/>
        </w:rPr>
        <w:t>114466</w:t>
      </w:r>
    </w:p>
    <w:p>
      <w:r>
        <w:t xml:space="preserve">6. </w:t>
        <w:tab/>
        <w:tab/>
        <w:tab/>
        <w:tab/>
        <w:tab/>
        <w:t>both</w:t>
      </w:r>
    </w:p>
    <w:p>
      <w:r>
        <w:rPr>
          <w:b/>
          <w:u w:val="single"/>
        </w:rPr>
        <w:t>114467</w:t>
      </w:r>
    </w:p>
    <w:p>
      <w:r>
        <w:t xml:space="preserve">7. </w:t>
        <w:tab/>
        <w:tab/>
        <w:tab/>
        <w:tab/>
        <w:tab/>
        <w:tab/>
        <w:t>lol their the true Israelites. A debate between Identity Christians and Rastafarians might be in order.  https://www.youtube.com/watch?v=mxtfdH3-TQ4</w:t>
      </w:r>
    </w:p>
    <w:p>
      <w:r>
        <w:rPr>
          <w:b/>
          <w:u w:val="single"/>
        </w:rPr>
        <w:t>114468</w:t>
      </w:r>
    </w:p>
    <w:p>
      <w:r>
        <w:t xml:space="preserve">8. </w:t>
        <w:tab/>
        <w:tab/>
        <w:tab/>
        <w:tab/>
        <w:tab/>
        <w:tab/>
        <w:tab/>
        <w:t>modern jews have a some real jew still in them</w:t>
      </w:r>
    </w:p>
    <w:p>
      <w:r>
        <w:rPr>
          <w:b/>
          <w:u w:val="single"/>
        </w:rPr>
        <w:t>114469</w:t>
      </w:r>
    </w:p>
    <w:p>
      <w:r>
        <w:t xml:space="preserve">9. </w:t>
        <w:tab/>
        <w:tab/>
        <w:tab/>
        <w:tab/>
        <w:tab/>
        <w:tab/>
        <w:tab/>
        <w:tab/>
        <w:t>you do realize it's still all sand nigger shit RIGHT</w:t>
      </w:r>
    </w:p>
    <w:p>
      <w:r>
        <w:rPr>
          <w:b/>
          <w:u w:val="single"/>
        </w:rPr>
        <w:t>114470</w:t>
      </w:r>
    </w:p>
    <w:p>
      <w:r>
        <w:t>1. RT @JamesOKeefeIII:    Staffers laud McCaskill for hiding gun views in undercover video: 'She's really good about strategy https://t.co/O0UKWuWhh7 via @washtimes</w:t>
      </w:r>
    </w:p>
    <w:p>
      <w:r>
        <w:rPr>
          <w:b/>
          <w:u w:val="single"/>
        </w:rPr>
        <w:t>114471</w:t>
      </w:r>
    </w:p>
    <w:p>
      <w:r>
        <w:t xml:space="preserve">2. </w:t>
        <w:tab/>
        <w:t>Vote this lying cunt out</w:t>
      </w:r>
    </w:p>
    <w:p>
      <w:r>
        <w:rPr>
          <w:b/>
          <w:u w:val="single"/>
        </w:rPr>
        <w:t>114472</w:t>
      </w:r>
    </w:p>
    <w:p>
      <w:r>
        <w:t>1. Just... retarded https://ethereumworldnews.com/australian-and-new-zealand-customs-to-fine-visitors-who-wont-give-up-phone-and-laptop-passwords/</w:t>
      </w:r>
    </w:p>
    <w:p>
      <w:r>
        <w:rPr>
          <w:b/>
          <w:u w:val="single"/>
        </w:rPr>
        <w:t>114473</w:t>
      </w:r>
    </w:p>
    <w:p>
      <w:r>
        <w:t>1. Turnbull will be remembered in history—as what?   http://morningmail.org/turnbull-will-remembered-history/    #AusFam #AusPol #ausfam #auspol #Ausfam #Auspol #Australia</w:t>
      </w:r>
    </w:p>
    <w:p>
      <w:r>
        <w:rPr>
          <w:b/>
          <w:u w:val="single"/>
        </w:rPr>
        <w:t>114474</w:t>
      </w:r>
    </w:p>
    <w:p>
      <w:r>
        <w:t xml:space="preserve">2. </w:t>
        <w:tab/>
        <w:t>Turnbull will be remembered in history as a LABOR reject &amp; a LNP traitor. #AusFam #AusPol #ausfam #auspol #Ausfam #Auspol #Australia</w:t>
      </w:r>
    </w:p>
    <w:p>
      <w:r>
        <w:rPr>
          <w:b/>
          <w:u w:val="single"/>
        </w:rPr>
        <w:t>114475</w:t>
      </w:r>
    </w:p>
    <w:p>
      <w:r>
        <w:t xml:space="preserve">3. </w:t>
        <w:tab/>
        <w:tab/>
        <w:t>This cunt tried to join the ALP, remember? the commies didn't like him he wasn't read enough for their liking</w:t>
      </w:r>
    </w:p>
    <w:p>
      <w:r>
        <w:rPr>
          <w:b/>
          <w:u w:val="single"/>
        </w:rPr>
        <w:t>114476</w:t>
      </w:r>
    </w:p>
    <w:p>
      <w:r>
        <w:t>1. I make fools out of left wing Liberal morons constantly on Twitter mate. There aren't many of them here. @True_Brit is one of them here. Thick as a bag of broken biscuits he is lol   And NatSocs aren't right wingers. They really like socialist Corbyn. Told me as much. They are just honest socialists who don't hide their Jew hatred to try and get elected :)</w:t>
      </w:r>
    </w:p>
    <w:p>
      <w:r>
        <w:rPr>
          <w:b/>
          <w:u w:val="single"/>
        </w:rPr>
        <w:t>114477</w:t>
      </w:r>
    </w:p>
    <w:p>
      <w:r>
        <w:t xml:space="preserve">2. </w:t>
        <w:tab/>
        <w:t>Thinking you make a fool of others isn't the same as doing it. Little children learn this by the age of 5. How come you haven't? You don't have the intelligence to make a fool of anyone but yourself.</w:t>
      </w:r>
    </w:p>
    <w:p>
      <w:r>
        <w:rPr>
          <w:b/>
          <w:u w:val="single"/>
        </w:rPr>
        <w:t>114478</w:t>
      </w:r>
    </w:p>
    <w:p>
      <w:r>
        <w:t xml:space="preserve">3. </w:t>
        <w:tab/>
        <w:tab/>
        <w:t>Here's the cultural Marxist again folks. @Anti__UKIP on Twitter if you've come across the thick twat there ;)</w:t>
      </w:r>
    </w:p>
    <w:p>
      <w:r>
        <w:rPr>
          <w:b/>
          <w:u w:val="single"/>
        </w:rPr>
        <w:t>114479</w:t>
      </w:r>
    </w:p>
    <w:p>
      <w:r>
        <w:t xml:space="preserve">4. </w:t>
        <w:tab/>
        <w:tab/>
        <w:tab/>
        <w:t>Why are you so easy to trigger? Inventing people you think is me is so puerile . Don't you think you should move on from the playground pussyboy?</w:t>
      </w:r>
    </w:p>
    <w:p>
      <w:r>
        <w:rPr>
          <w:b/>
          <w:u w:val="single"/>
        </w:rPr>
        <w:t>114480</w:t>
      </w:r>
    </w:p>
    <w:p>
      <w:r>
        <w:t>1. Little faggot “Chad” is going right for the Kavanaugh impeachment phase #Qanon #Kavanaugh #Politics    https://www.dailymail.co.uk/news/article-6225505/Yale-friend-says-Kavanaugh-heavy-drinker.html</w:t>
      </w:r>
    </w:p>
    <w:p>
      <w:r>
        <w:rPr>
          <w:b/>
          <w:u w:val="single"/>
        </w:rPr>
        <w:t>114481</w:t>
      </w:r>
    </w:p>
    <w:p>
      <w:r>
        <w:t xml:space="preserve">2. </w:t>
        <w:tab/>
        <w:t>All of this is all designed to scare off any conservative nominees to the Supreme Court. Period. Ruth Buzzi Ginzburg pick is not so far off.....</w:t>
      </w:r>
    </w:p>
    <w:p>
      <w:r>
        <w:rPr>
          <w:b/>
          <w:u w:val="single"/>
        </w:rPr>
        <w:t>114482</w:t>
      </w:r>
    </w:p>
    <w:p>
      <w:r>
        <w:t xml:space="preserve">3. </w:t>
        <w:tab/>
        <w:t>Now there's a perfect #Clinton syndrome, of missing person.</w:t>
      </w:r>
    </w:p>
    <w:p>
      <w:r>
        <w:rPr>
          <w:b/>
          <w:u w:val="single"/>
        </w:rPr>
        <w:t>114483</w:t>
      </w:r>
    </w:p>
    <w:p>
      <w:r>
        <w:t xml:space="preserve">4. </w:t>
        <w:tab/>
        <w:t>ULTRA LEFTY CHAD boy is in on the Charade against Judge Kavanaugh for sure !!!</w:t>
      </w:r>
    </w:p>
    <w:p>
      <w:r>
        <w:rPr>
          <w:b/>
          <w:u w:val="single"/>
        </w:rPr>
        <w:t>114484</w:t>
      </w:r>
    </w:p>
    <w:p>
      <w:r>
        <w:t xml:space="preserve">5. </w:t>
        <w:tab/>
        <w:t>FBI will have a talk with him too. #Boomerang.</w:t>
      </w:r>
    </w:p>
    <w:p>
      <w:r>
        <w:rPr>
          <w:b/>
          <w:u w:val="single"/>
        </w:rPr>
        <w:t>114485</w:t>
      </w:r>
    </w:p>
    <w:p>
      <w:r>
        <w:t xml:space="preserve">6. </w:t>
        <w:tab/>
        <w:t>Another target has reared his ugly head.  Sick 'im!</w:t>
      </w:r>
    </w:p>
    <w:p>
      <w:r>
        <w:rPr>
          <w:b/>
          <w:u w:val="single"/>
        </w:rPr>
        <w:t>114486</w:t>
      </w:r>
    </w:p>
    <w:p>
      <w:r>
        <w:t xml:space="preserve">7. </w:t>
        <w:tab/>
        <w:t>What a load of Democrat donor Bullshit!</w:t>
      </w:r>
    </w:p>
    <w:p>
      <w:r>
        <w:rPr>
          <w:b/>
          <w:u w:val="single"/>
        </w:rPr>
        <w:t>114487</w:t>
      </w:r>
    </w:p>
    <w:p>
      <w:r>
        <w:t>1. That’s right freeloader. We invented it all. We made it work. Retarded assholes like you are parasites that feed off of our sewage.</w:t>
      </w:r>
    </w:p>
    <w:p>
      <w:r>
        <w:rPr>
          <w:b/>
          <w:u w:val="single"/>
        </w:rPr>
        <w:t>114488</w:t>
      </w:r>
    </w:p>
    <w:p>
      <w:r>
        <w:t>1. Well #BRiTFAM, I finished the 10k assault course in the top 20% of 250 runners.. Very proud of our group of alt-right runners, who all gave a great account of themselves and raised over £1000 to advocate for the protection of white SA farmers.   And now for the bad.   I did not see ANY diversity at the run - not one single representative of the rainbow coalition was there for the event. It was boring, everyone looked the same (plain white), no good music, no good restaurants during the run... NOT representative of the diversity which makes our nation so great.   :)   Why are leftists so fat?</w:t>
      </w:r>
    </w:p>
    <w:p>
      <w:r>
        <w:rPr>
          <w:b/>
          <w:u w:val="single"/>
        </w:rPr>
        <w:t>114489</w:t>
      </w:r>
    </w:p>
    <w:p>
      <w:r>
        <w:t xml:space="preserve">2. </w:t>
        <w:tab/>
        <w:t>And some faggot said their was no leadership in Britain. Sounds great guys...</w:t>
      </w:r>
    </w:p>
    <w:p>
      <w:r>
        <w:rPr>
          <w:b/>
          <w:u w:val="single"/>
        </w:rPr>
        <w:t>114490</w:t>
      </w:r>
    </w:p>
    <w:p>
      <w:r>
        <w:t>1. Moonbat Harpy Maxine Waters just can't keep the stupid inside...</w:t>
      </w:r>
    </w:p>
    <w:p>
      <w:r>
        <w:rPr>
          <w:b/>
          <w:u w:val="single"/>
        </w:rPr>
        <w:t>114491</w:t>
      </w:r>
    </w:p>
    <w:p>
      <w:r>
        <w:t xml:space="preserve">2. </w:t>
        <w:tab/>
        <w:t>Only your Democrat SLAVE-MASTERS can give y'all niggers the permission to speak.</w:t>
      </w:r>
    </w:p>
    <w:p>
      <w:r>
        <w:rPr>
          <w:b/>
          <w:u w:val="single"/>
        </w:rPr>
        <w:t>114492</w:t>
      </w:r>
    </w:p>
    <w:p>
      <w:r>
        <w:t xml:space="preserve">3. </w:t>
        <w:tab/>
        <w:tab/>
        <w:t>CNN has opened the door to using the words NEGRO and NIGGER again.  Aren't they so respectful and caring of our black brothers and sisters????!!!</w:t>
      </w:r>
    </w:p>
    <w:p>
      <w:r>
        <w:rPr>
          <w:b/>
          <w:u w:val="single"/>
        </w:rPr>
        <w:t>114493</w:t>
      </w:r>
    </w:p>
    <w:p>
      <w:r>
        <w:t>1.</w:t>
      </w:r>
    </w:p>
    <w:p>
      <w:r>
        <w:rPr>
          <w:b/>
          <w:u w:val="single"/>
        </w:rPr>
        <w:t>114494</w:t>
      </w:r>
    </w:p>
    <w:p>
      <w:r>
        <w:t xml:space="preserve">2. </w:t>
        <w:tab/>
        <w:t>Illegal Faggot Muslim Usurper Communist Marxist Fraud Obama never saw Hawaii until the age of 3 yrs old. As a pre teen he prostituted himself for cocaine &amp; others drugs.  He was a miserable POS in school from day one, having beeen raised by devout Communists all sides.  Its all the SOB has ever known. He was born in Kenya.  EXECUTE THE BASTARD  &amp; HURRY UP</w:t>
      </w:r>
    </w:p>
    <w:p>
      <w:r>
        <w:rPr>
          <w:b/>
          <w:u w:val="single"/>
        </w:rPr>
        <w:t>114495</w:t>
      </w:r>
    </w:p>
    <w:p>
      <w:r>
        <w:t>1. Journalists need to start turning up dead with swastika business cards stapled to their foreheads.   http://archive.is/NtZj9</w:t>
      </w:r>
    </w:p>
    <w:p>
      <w:r>
        <w:rPr>
          <w:b/>
          <w:u w:val="single"/>
        </w:rPr>
        <w:t>114496</w:t>
      </w:r>
    </w:p>
    <w:p>
      <w:r>
        <w:t xml:space="preserve">2. </w:t>
        <w:tab/>
        <w:t>@Bombislamdotcom bobby mr bombislam paid shill faggot I'd love to take you out, 1v1. I wouldn't stop hitting your body, even long after you begin to scream,  I hope we meet up some day, chicken shit paid shill little bitch piece of shit.</w:t>
      </w:r>
    </w:p>
    <w:p>
      <w:r>
        <w:rPr>
          <w:b/>
          <w:u w:val="single"/>
        </w:rPr>
        <w:t>114497</w:t>
      </w:r>
    </w:p>
    <w:p>
      <w:r>
        <w:t>1. @Anncoulter what a cunt you are! Listen bimbo YOU'RE NOT THE PRESIDENT, THERE ARE OTHER THINGS TO ACCOMPLISH ALONG WITH THE WALL. You bash him over bringing home AMERICAN CITIZENS that were basically held hostage by other countries? What a twat you are you scumbag, ya know who cares about the 17 ppl he and his administration has brought home? THEIR FAMILIES, THE AMERICAN PEOPLE, THE PRESIDENT, VP PENCE, AND AGAIN MOST IMPORTANTLY THEIR FAMILIES OR DO THEY NOT MATTER BECAUSE THE WALL ISN'T DONE YET YOU DINGBAT?!</w:t>
      </w:r>
    </w:p>
    <w:p>
      <w:r>
        <w:rPr>
          <w:b/>
          <w:u w:val="single"/>
        </w:rPr>
        <w:t>114498</w:t>
      </w:r>
    </w:p>
    <w:p>
      <w:r>
        <w:t>1. That little Faggot was awe struck that his superman sucker punch was stopped so suddenly! He is so lucky that big man was of Christian faith and did not Bitch slap him!</w:t>
      </w:r>
    </w:p>
    <w:p>
      <w:r>
        <w:rPr>
          <w:b/>
          <w:u w:val="single"/>
        </w:rPr>
        <w:t>114499</w:t>
      </w:r>
    </w:p>
    <w:p>
      <w:r>
        <w:t>1. @NeonRevolt    Why does AtlantaDowntown have the Pedo-Triangle as its logo?</w:t>
      </w:r>
    </w:p>
    <w:p>
      <w:r>
        <w:rPr>
          <w:b/>
          <w:u w:val="single"/>
        </w:rPr>
        <w:t>114500</w:t>
      </w:r>
    </w:p>
    <w:p>
      <w:r>
        <w:t xml:space="preserve">2. </w:t>
        <w:tab/>
        <w:t>Research how many missing person cases there and you'll answer your own question.</w:t>
      </w:r>
    </w:p>
    <w:p>
      <w:r>
        <w:rPr>
          <w:b/>
          <w:u w:val="single"/>
        </w:rPr>
        <w:t>114501</w:t>
      </w:r>
    </w:p>
    <w:p>
      <w:r>
        <w:t xml:space="preserve">3. </w:t>
        <w:tab/>
        <w:tab/>
        <w:t>Atlanta was also the intended target the muzzie in NM was training the kids for who has connections to Obama</w:t>
      </w:r>
    </w:p>
    <w:p>
      <w:r>
        <w:rPr>
          <w:b/>
          <w:u w:val="single"/>
        </w:rPr>
        <w:t>114502</w:t>
      </w:r>
    </w:p>
    <w:p>
      <w:r>
        <w:t>1. Please listen to me, I am a White American Woman that's a registered Republican, who voted for Trump. I own guns. I support free speech, I pay to be on Gab. I fought porn spammers, I fought obscene violent anime child porn posters. My birth name is Christina. I love my Country and you my Volk. Please stop hating "Nazis", we are not your enemies. You must listen to us.    Antifa are Communists, far left.    Antifa stands for Anti-Fascist.   Nazis are Fascists, far right.    Nazis arrested Socialists, Democratic Socialists, Communists and Anarchists.</w:t>
      </w:r>
    </w:p>
    <w:p>
      <w:r>
        <w:rPr>
          <w:b/>
          <w:u w:val="single"/>
        </w:rPr>
        <w:t>114503</w:t>
      </w:r>
    </w:p>
    <w:p>
      <w:r>
        <w:t xml:space="preserve">2. </w:t>
        <w:tab/>
        <w:t>That is the Orwellian inverted world!  The True NAZI are the askeNAZI JEWS!  askeNAZI JEWS are also the commies and they are LIARS MURDERERS and THIEVES! JEWS are SCUM!</w:t>
      </w:r>
    </w:p>
    <w:p>
      <w:r>
        <w:rPr>
          <w:b/>
          <w:u w:val="single"/>
        </w:rPr>
        <w:t>114504</w:t>
      </w:r>
    </w:p>
    <w:p>
      <w:r>
        <w:t xml:space="preserve">3. </w:t>
        <w:tab/>
        <w:tab/>
        <w:t>National Socialist, you idiot. No NSDAP documentation uses the word "Nazi", Hitler himself never used the word "Nazi". It was always "Nationalsozialismus".  "AshkeNAZI Jews" doesn't prove anything.</w:t>
      </w:r>
    </w:p>
    <w:p>
      <w:r>
        <w:rPr>
          <w:b/>
          <w:u w:val="single"/>
        </w:rPr>
        <w:t>114505</w:t>
      </w:r>
    </w:p>
    <w:p>
      <w:r>
        <w:t xml:space="preserve">4. </w:t>
        <w:tab/>
        <w:tab/>
        <w:tab/>
        <w:t>Well you got a little of it down!  I agree the German's are not the NAZI's!  There were National Socialists as the Germans!  They were called the vile term NAZI's by a despicable filthy askeNAZI JEW which is a FACT and PROVES the term NAZI refers to filthy sewage JEWS!  I have a functioning brain and you don't dumbshit!</w:t>
      </w:r>
    </w:p>
    <w:p>
      <w:r>
        <w:rPr>
          <w:b/>
          <w:u w:val="single"/>
        </w:rPr>
        <w:t>114506</w:t>
      </w:r>
    </w:p>
    <w:p>
      <w:r>
        <w:t xml:space="preserve">5. </w:t>
        <w:tab/>
        <w:tab/>
        <w:tab/>
        <w:tab/>
        <w:t>Fuck you!  How retarded are you? The True NAZI's of WW2 were despicable fucking askeNAZI JEWS!  Obviously you are not a rocket scientist are you?  The FACTS right in front of you face and you still deny!</w:t>
      </w:r>
    </w:p>
    <w:p>
      <w:r>
        <w:rPr>
          <w:b/>
          <w:u w:val="single"/>
        </w:rPr>
        <w:t>114507</w:t>
      </w:r>
    </w:p>
    <w:p>
      <w:r>
        <w:t>1. 8,000 blacks murder each other each year in the U.S., 6,000 Americans are killed by illegal aliens each year in the United States. Where is the outrage? When is the last time you saw this get world wide news coverage?</w:t>
      </w:r>
    </w:p>
    <w:p>
      <w:r>
        <w:rPr>
          <w:b/>
          <w:u w:val="single"/>
        </w:rPr>
        <w:t>114508</w:t>
      </w:r>
    </w:p>
    <w:p>
      <w:r>
        <w:t xml:space="preserve">2. </w:t>
        <w:tab/>
        <w:t>Just because a nigger killed another nigger doesn't mean the murderer shouldn't be hung.</w:t>
      </w:r>
    </w:p>
    <w:p>
      <w:r>
        <w:rPr>
          <w:b/>
          <w:u w:val="single"/>
        </w:rPr>
        <w:t>114509</w:t>
      </w:r>
    </w:p>
    <w:p>
      <w:r>
        <w:t xml:space="preserve">3. </w:t>
        <w:tab/>
        <w:tab/>
        <w:t>I have a Black Lives Matter policy idea:</w:t>
      </w:r>
    </w:p>
    <w:p>
      <w:r>
        <w:rPr>
          <w:b/>
          <w:u w:val="single"/>
        </w:rPr>
        <w:t>114510</w:t>
      </w:r>
    </w:p>
    <w:p>
      <w:r>
        <w:t>1. DIPSHIT NIGGER !!   SHE-BOON HATES AMERICA !!</w:t>
      </w:r>
    </w:p>
    <w:p>
      <w:r>
        <w:rPr>
          <w:b/>
          <w:u w:val="single"/>
        </w:rPr>
        <w:t>114511</w:t>
      </w:r>
    </w:p>
    <w:p>
      <w:r>
        <w:t>1. you aren't human if don't laugh at the word nigger</w:t>
      </w:r>
    </w:p>
    <w:p>
      <w:r>
        <w:rPr>
          <w:b/>
          <w:u w:val="single"/>
        </w:rPr>
        <w:t>114512</w:t>
      </w:r>
    </w:p>
    <w:p>
      <w:r>
        <w:t xml:space="preserve">2. </w:t>
        <w:tab/>
        <w:t>We're probably close to the same age....My great grandmother was a Texan Southerner and used to read me this book as a young lad.</w:t>
      </w:r>
    </w:p>
    <w:p>
      <w:r>
        <w:rPr>
          <w:b/>
          <w:u w:val="single"/>
        </w:rPr>
        <w:t>114513</w:t>
      </w:r>
    </w:p>
    <w:p>
      <w:r>
        <w:t>3.</w:t>
      </w:r>
    </w:p>
    <w:p>
      <w:r>
        <w:rPr>
          <w:b/>
          <w:u w:val="single"/>
        </w:rPr>
        <w:t>114514</w:t>
      </w:r>
    </w:p>
    <w:p>
      <w:r>
        <w:t xml:space="preserve">4. </w:t>
        <w:tab/>
        <w:t>And you aren’t human if you like niggers</w:t>
      </w:r>
    </w:p>
    <w:p>
      <w:r>
        <w:rPr>
          <w:b/>
          <w:u w:val="single"/>
        </w:rPr>
        <w:t>114515</w:t>
      </w:r>
    </w:p>
    <w:p>
      <w:r>
        <w:t xml:space="preserve">5. </w:t>
        <w:tab/>
        <w:tab/>
        <w:t>exactly</w:t>
      </w:r>
    </w:p>
    <w:p>
      <w:r>
        <w:rPr>
          <w:b/>
          <w:u w:val="single"/>
        </w:rPr>
        <w:t>114516</w:t>
      </w:r>
    </w:p>
    <w:p>
      <w:r>
        <w:t>1. Why One Jewish Man Refuses to Date Jewish Women | The Oprah Winfrey Show | Oprah Winfrey Network   https://www.youtube.com/watch?v=jN7rLHL6X_I</w:t>
      </w:r>
    </w:p>
    <w:p>
      <w:r>
        <w:rPr>
          <w:b/>
          <w:u w:val="single"/>
        </w:rPr>
        <w:t>114517</w:t>
      </w:r>
    </w:p>
    <w:p>
      <w:r>
        <w:t xml:space="preserve">2. </w:t>
        <w:tab/>
        <w:t>Jew man hates Jewish women!</w:t>
      </w:r>
    </w:p>
    <w:p>
      <w:r>
        <w:rPr>
          <w:b/>
          <w:u w:val="single"/>
        </w:rPr>
        <w:t>114518</w:t>
      </w:r>
    </w:p>
    <w:p>
      <w:r>
        <w:t xml:space="preserve">3. </w:t>
        <w:tab/>
        <w:tab/>
        <w:t>And I ask ,what`s to love there?a bitching cunt who wants your shekels?</w:t>
      </w:r>
    </w:p>
    <w:p>
      <w:r>
        <w:rPr>
          <w:b/>
          <w:u w:val="single"/>
        </w:rPr>
        <w:t>114519</w:t>
      </w:r>
    </w:p>
    <w:p>
      <w:r>
        <w:t>1. Have you been following the retarded crap that's been going on in the Mayoral race in Toronto?   Faith Goldy rocks.   Sadly, too many Torontonians suffer Trudeau Derangement Syndrome...only unlike Trump...Trudeau really is deranged.</w:t>
      </w:r>
    </w:p>
    <w:p>
      <w:r>
        <w:rPr>
          <w:b/>
          <w:u w:val="single"/>
        </w:rPr>
        <w:t>114520</w:t>
      </w:r>
    </w:p>
    <w:p>
      <w:r>
        <w:t xml:space="preserve">2. </w:t>
        <w:tab/>
        <w:t>All I know,is Trudy's a fag.</w:t>
      </w:r>
    </w:p>
    <w:p>
      <w:r>
        <w:rPr>
          <w:b/>
          <w:u w:val="single"/>
        </w:rPr>
        <w:t>114521</w:t>
      </w:r>
    </w:p>
    <w:p>
      <w:r>
        <w:t xml:space="preserve">3. </w:t>
        <w:tab/>
        <w:tab/>
        <w:t>What gave it away? 😆</w:t>
      </w:r>
    </w:p>
    <w:p>
      <w:r>
        <w:rPr>
          <w:b/>
          <w:u w:val="single"/>
        </w:rPr>
        <w:t>114522</w:t>
      </w:r>
    </w:p>
    <w:p>
      <w:r>
        <w:t xml:space="preserve">4. </w:t>
        <w:tab/>
        <w:tab/>
        <w:t>Fluttering hands and queer socks.😂lol</w:t>
      </w:r>
    </w:p>
    <w:p>
      <w:r>
        <w:rPr>
          <w:b/>
          <w:u w:val="single"/>
        </w:rPr>
        <w:t>114523</w:t>
      </w:r>
    </w:p>
    <w:p>
      <w:r>
        <w:t xml:space="preserve">5. </w:t>
        <w:tab/>
        <w:tab/>
        <w:t>His PJ's must be a riot. 😝</w:t>
      </w:r>
    </w:p>
    <w:p>
      <w:r>
        <w:rPr>
          <w:b/>
          <w:u w:val="single"/>
        </w:rPr>
        <w:t>114524</w:t>
      </w:r>
    </w:p>
    <w:p>
      <w:r>
        <w:t xml:space="preserve">6. </w:t>
        <w:tab/>
        <w:tab/>
        <w:t>Hearts and flowers probably.😂</w:t>
      </w:r>
    </w:p>
    <w:p>
      <w:r>
        <w:rPr>
          <w:b/>
          <w:u w:val="single"/>
        </w:rPr>
        <w:t>114525</w:t>
      </w:r>
    </w:p>
    <w:p>
      <w:r>
        <w:t xml:space="preserve">7. </w:t>
        <w:tab/>
        <w:tab/>
        <w:t>With a trap door in the back. 😂😆</w:t>
      </w:r>
    </w:p>
    <w:p>
      <w:r>
        <w:rPr>
          <w:b/>
          <w:u w:val="single"/>
        </w:rPr>
        <w:t>114526</w:t>
      </w:r>
    </w:p>
    <w:p>
      <w:r>
        <w:t xml:space="preserve">8. </w:t>
        <w:tab/>
        <w:tab/>
        <w:t>So you can get some"back hole."😂lmao</w:t>
      </w:r>
    </w:p>
    <w:p>
      <w:r>
        <w:rPr>
          <w:b/>
          <w:u w:val="single"/>
        </w:rPr>
        <w:t>114527</w:t>
      </w:r>
    </w:p>
    <w:p>
      <w:r>
        <w:t>1. the nigger was high on PCP, naked, stealing from cars and damaging cars and refused to drop a knife while a million cops surrounded him and an entire street had to be shut down and somehow the COPS are at fault here?    Makes no fucking sense but evidently the police are supposed to let naked stoned niggers run around stabbing shit with a knife so guess what this city is gonna look like now 🙄</w:t>
      </w:r>
    </w:p>
    <w:p>
      <w:r>
        <w:rPr>
          <w:b/>
          <w:u w:val="single"/>
        </w:rPr>
        <w:t>114528</w:t>
      </w:r>
    </w:p>
    <w:p>
      <w:r>
        <w:t xml:space="preserve">2. </w:t>
        <w:tab/>
        <w:t>build a wall around them and leave the niggers to kill each other off, whites shouldn't apply to be police in non-white areas</w:t>
      </w:r>
    </w:p>
    <w:p>
      <w:r>
        <w:rPr>
          <w:b/>
          <w:u w:val="single"/>
        </w:rPr>
        <w:t>114529</w:t>
      </w:r>
    </w:p>
    <w:p>
      <w:r>
        <w:t>1. A third of Hispanic immigrants are following the 19th century assimilation model and becoming Republicans. A third are sinking into America's hip hop underclass. The other third are so transient and disengaged from the country they're visiting that they're politically inert.</w:t>
      </w:r>
    </w:p>
    <w:p>
      <w:r>
        <w:rPr>
          <w:b/>
          <w:u w:val="single"/>
        </w:rPr>
        <w:t>114530</w:t>
      </w:r>
    </w:p>
    <w:p>
      <w:r>
        <w:t xml:space="preserve">2. </w:t>
        <w:tab/>
        <w:t>I'd rather have them not "assimilate". Hispanics intermarry at 50% with whites, and their children typically identify as white, which sullies our gene pool with African and Indian genes.   Up to this point American whites have been relatively pure (to the tune of 99%), even in southern states where the negro population exceeds 20%. Why ruin a good thing?</w:t>
      </w:r>
    </w:p>
    <w:p>
      <w:r>
        <w:rPr>
          <w:b/>
          <w:u w:val="single"/>
        </w:rPr>
        <w:t>114531</w:t>
      </w:r>
    </w:p>
    <w:p>
      <w:r>
        <w:t xml:space="preserve">3. </w:t>
        <w:tab/>
        <w:tab/>
        <w:t>I would also rather they not assimilate.  I'm just observing that rather than adding a "third race" to america's black/white dichotomy, they're drifting into whitening or blackening. Some Latin American immigrants are actually, factually White, but they're the exception, and I would also rather even the "bright 'n light" ones stay home.</w:t>
      </w:r>
    </w:p>
    <w:p>
      <w:r>
        <w:rPr>
          <w:b/>
          <w:u w:val="single"/>
        </w:rPr>
        <w:t>114532</w:t>
      </w:r>
    </w:p>
    <w:p>
      <w:r>
        <w:t xml:space="preserve">4. </w:t>
        <w:tab/>
        <w:tab/>
        <w:tab/>
        <w:t>Best stick with claiming to be pure whigger trash as a ZOGtard.</w:t>
      </w:r>
    </w:p>
    <w:p>
      <w:r>
        <w:rPr>
          <w:b/>
          <w:u w:val="single"/>
        </w:rPr>
        <w:t>114533</w:t>
      </w:r>
    </w:p>
    <w:p>
      <w:r>
        <w:t>1. I haven't always liked ol' Lindsey, but he's been killing it lately.   Now that McCain is gone, maybe this new Lindsey will stick around.</w:t>
      </w:r>
    </w:p>
    <w:p>
      <w:r>
        <w:rPr>
          <w:b/>
          <w:u w:val="single"/>
        </w:rPr>
        <w:t>114534</w:t>
      </w:r>
    </w:p>
    <w:p>
      <w:r>
        <w:t xml:space="preserve">2. </w:t>
        <w:tab/>
        <w:t>$100? No wonder democrats want more $5 wetback BJs</w:t>
      </w:r>
    </w:p>
    <w:p>
      <w:r>
        <w:rPr>
          <w:b/>
          <w:u w:val="single"/>
        </w:rPr>
        <w:t>114535</w:t>
      </w:r>
    </w:p>
    <w:p>
      <w:r>
        <w:t>1. Since we have A Nigger from Twitter on Gab rustling "KKK" jimmies by posting photos of his mudshark slut and he's showing her our replies and comments :   Dear Mudshark:   This is how it usually ends, sooner or later - length of relationship means absolutely nothing when living and sleeping with a feral negro - they cannot be domesticated and end up chimping out and killing you.   https://www.dailymail.co.uk/news/article-6257901/Man-kills-girlfriend-running-car-lawn.html</w:t>
      </w:r>
    </w:p>
    <w:p>
      <w:r>
        <w:rPr>
          <w:b/>
          <w:u w:val="single"/>
        </w:rPr>
        <w:t>114536</w:t>
      </w:r>
    </w:p>
    <w:p>
      <w:r>
        <w:t xml:space="preserve">2. </w:t>
        <w:tab/>
        <w:t>And the Mudshark nigglet? Don´t forget to take him to hell too</w:t>
      </w:r>
    </w:p>
    <w:p>
      <w:r>
        <w:rPr>
          <w:b/>
          <w:u w:val="single"/>
        </w:rPr>
        <w:t>114537</w:t>
      </w:r>
    </w:p>
    <w:p>
      <w:r>
        <w:t>1. I just want to give a special shout out to those taking time to leave reviews of my books at Amazon.  It really helps, and the five minutes you take to share an impression helps keep my efforts afloat.   Thus far, I'm proud to say the last effort in The Coming Civil War is getting five stars across the board.   https://www.amazon.com/Coming-Civil-War-Tom-Kawczynski/dp/1719921466</w:t>
      </w:r>
    </w:p>
    <w:p>
      <w:r>
        <w:rPr>
          <w:b/>
          <w:u w:val="single"/>
        </w:rPr>
        <w:t>114538</w:t>
      </w:r>
    </w:p>
    <w:p>
      <w:r>
        <w:t xml:space="preserve">2. </w:t>
        <w:tab/>
        <w:t>Your darkest fears for the future of this country will be realized. The only question is what you can do to mitigate the disaster for yourself and family. If nothing else, the author explains what is happening around you and, in a sense, how this multicultural disaster that our nation has become MUST end if we are to survive.</w:t>
      </w:r>
    </w:p>
    <w:p>
      <w:r>
        <w:rPr>
          <w:b/>
          <w:u w:val="single"/>
        </w:rPr>
        <w:t>114539</w:t>
      </w:r>
    </w:p>
    <w:p>
      <w:r>
        <w:t xml:space="preserve">3. </w:t>
        <w:tab/>
        <w:tab/>
        <w:t>disaster? war? The left talks a lot of shit and have been pushing buttons and their luck a little to much for a group of folks who do not believe in guns... gonna be a slaughter like shooting retarded fish in a barrel... SMH</w:t>
      </w:r>
    </w:p>
    <w:p>
      <w:r>
        <w:rPr>
          <w:b/>
          <w:u w:val="single"/>
        </w:rPr>
        <w:t>114540</w:t>
      </w:r>
    </w:p>
    <w:p>
      <w:r>
        <w:t>1. faggot nigger</w:t>
      </w:r>
    </w:p>
    <w:p>
      <w:r>
        <w:rPr>
          <w:b/>
          <w:u w:val="single"/>
        </w:rPr>
        <w:t>114541</w:t>
      </w:r>
    </w:p>
    <w:p>
      <w:r>
        <w:t>1. https://www.essence.com/news/white-woman-accuses-9-year-old-black-boy-of-sexual-assault-calls-police/    First, we have this...   "... her attempts to bring the full force of the police state down on his small shoulders were rooted in her own WHITE SUPREMACY."   ... then...   "The white woman been identified as Teresa Klein."   Jews are White now?</w:t>
      </w:r>
    </w:p>
    <w:p>
      <w:r>
        <w:rPr>
          <w:b/>
          <w:u w:val="single"/>
        </w:rPr>
        <w:t>114542</w:t>
      </w:r>
    </w:p>
    <w:p>
      <w:r>
        <w:t xml:space="preserve">2. </w:t>
        <w:tab/>
        <w:t>Jews are white when they want to be extremely RACIST against white people!  The Jew accuses people of exactly what the pieces of shit are guilty of!</w:t>
      </w:r>
    </w:p>
    <w:p>
      <w:r>
        <w:rPr>
          <w:b/>
          <w:u w:val="single"/>
        </w:rPr>
        <w:t>114543</w:t>
      </w:r>
    </w:p>
    <w:p>
      <w:r>
        <w:t xml:space="preserve">3. </w:t>
        <w:tab/>
        <w:tab/>
        <w:t>They accuse ONLY White people. No one else.</w:t>
      </w:r>
    </w:p>
    <w:p>
      <w:r>
        <w:rPr>
          <w:b/>
          <w:u w:val="single"/>
        </w:rPr>
        <w:t>114544</w:t>
      </w:r>
    </w:p>
    <w:p>
      <w:r>
        <w:t xml:space="preserve">4. </w:t>
        <w:tab/>
        <w:tab/>
        <w:tab/>
        <w:t>I'm so surprised!  I also love how it is always the White guy who does the school shootings (always JEW and RETARDED programmed Democrats) and advertising and movies always portray white guys as the bad guys and stupid! The Orwellian world in all its inversion!  they know it works unfortunately!</w:t>
      </w:r>
    </w:p>
    <w:p>
      <w:r>
        <w:rPr>
          <w:b/>
          <w:u w:val="single"/>
        </w:rPr>
        <w:t>114545</w:t>
      </w:r>
    </w:p>
    <w:p>
      <w:r>
        <w:t xml:space="preserve">5. </w:t>
        <w:tab/>
        <w:tab/>
        <w:tab/>
        <w:tab/>
        <w:t>Orwell should have been hung for giving the Left a guide from which they may operate. A manual, if you will.</w:t>
      </w:r>
    </w:p>
    <w:p>
      <w:r>
        <w:rPr>
          <w:b/>
          <w:u w:val="single"/>
        </w:rPr>
        <w:t>114546</w:t>
      </w:r>
    </w:p>
    <w:p>
      <w:r>
        <w:t xml:space="preserve">6. </w:t>
        <w:tab/>
        <w:tab/>
        <w:tab/>
        <w:tab/>
        <w:tab/>
        <w:t>Orwell gave us a guide for the rest of us!  Same with ALdous Huxley brave New World which is more like where we are at.  They told us it was coming, just nobody believed it.  Silent weapons for a quiet war all the way!</w:t>
      </w:r>
    </w:p>
    <w:p>
      <w:r>
        <w:rPr>
          <w:b/>
          <w:u w:val="single"/>
        </w:rPr>
        <w:t>114547</w:t>
      </w:r>
    </w:p>
    <w:p>
      <w:r>
        <w:t xml:space="preserve">7. </w:t>
        <w:tab/>
        <w:tab/>
        <w:tab/>
        <w:tab/>
        <w:tab/>
        <w:tab/>
        <w:t>Psychics, they were.</w:t>
      </w:r>
    </w:p>
    <w:p>
      <w:r>
        <w:rPr>
          <w:b/>
          <w:u w:val="single"/>
        </w:rPr>
        <w:t>114548</w:t>
      </w:r>
    </w:p>
    <w:p>
      <w:r>
        <w:t xml:space="preserve">8. </w:t>
        <w:tab/>
        <w:tab/>
        <w:tab/>
        <w:tab/>
        <w:tab/>
        <w:tab/>
        <w:tab/>
        <w:t>They both learned it from the Fabian Society of which Obama was a graduate!  The art of LYING!  Inverting the whole world!</w:t>
      </w:r>
    </w:p>
    <w:p>
      <w:r>
        <w:rPr>
          <w:b/>
          <w:u w:val="single"/>
        </w:rPr>
        <w:t>114549</w:t>
      </w:r>
    </w:p>
    <w:p>
      <w:r>
        <w:t xml:space="preserve">9. </w:t>
        <w:tab/>
        <w:tab/>
        <w:tab/>
        <w:tab/>
        <w:tab/>
        <w:tab/>
        <w:tab/>
        <w:tab/>
        <w:t>Indeed.</w:t>
      </w:r>
    </w:p>
    <w:p>
      <w:r>
        <w:rPr>
          <w:b/>
          <w:u w:val="single"/>
        </w:rPr>
        <w:t>114550</w:t>
      </w:r>
    </w:p>
    <w:p>
      <w:r>
        <w:t>1. Tommy Robinson was photographed with a group of young soldiers during a chance meeting at a motorway service station. These lads have now had their phones seized and are being "investigated" by the British Army who buckled under  pressure from muslims.    I am pretty close to breaking point - this is an outrage and it is clearly being made into an issue by our enemies.    Please, if you feel angry about this or simply want to show support for our troops over the spineless middle class who can wet themselves when muslims complain.    Please sign here - www.StandWithOurLads.com</w:t>
      </w:r>
    </w:p>
    <w:p>
      <w:r>
        <w:rPr>
          <w:b/>
          <w:u w:val="single"/>
        </w:rPr>
        <w:t>114551</w:t>
      </w:r>
    </w:p>
    <w:p>
      <w:r>
        <w:t xml:space="preserve">2. </w:t>
        <w:tab/>
        <w:t>God will not save Britons until they admit Hitler was right.</w:t>
      </w:r>
    </w:p>
    <w:p>
      <w:r>
        <w:rPr>
          <w:b/>
          <w:u w:val="single"/>
        </w:rPr>
        <w:t>114552</w:t>
      </w:r>
    </w:p>
    <w:p>
      <w:r>
        <w:t xml:space="preserve">3. </w:t>
        <w:tab/>
        <w:tab/>
        <w:t>Nazi hund have u even read mein kampf ? Hitler loved muzzies hated, charlemenge of all people. He certainly was more fond of muzzie members then jewish ones</w:t>
      </w:r>
    </w:p>
    <w:p>
      <w:r>
        <w:rPr>
          <w:b/>
          <w:u w:val="single"/>
        </w:rPr>
        <w:t>114553</w:t>
      </w:r>
    </w:p>
    <w:p>
      <w:r>
        <w:t>1. When you hear "white man this. white man that."   The only appropriate response is "Fuck off retard of color"</w:t>
      </w:r>
    </w:p>
    <w:p>
      <w:r>
        <w:rPr>
          <w:b/>
          <w:u w:val="single"/>
        </w:rPr>
        <w:t>114554</w:t>
      </w:r>
    </w:p>
    <w:p>
      <w:r>
        <w:t>1. HOW can anyone with a mind vote for HER .. https://youtu.be/Qy0CPmK4ze4?t=1</w:t>
      </w:r>
    </w:p>
    <w:p>
      <w:r>
        <w:rPr>
          <w:b/>
          <w:u w:val="single"/>
        </w:rPr>
        <w:t>114555</w:t>
      </w:r>
    </w:p>
    <w:p>
      <w:r>
        <w:t xml:space="preserve">2. </w:t>
        <w:tab/>
        <w:t>DON't get me started on REP. HANK JOHNSON ..Google GUAM TIPPING OVER HANK JOHNSON ..</w:t>
      </w:r>
    </w:p>
    <w:p>
      <w:r>
        <w:rPr>
          <w:b/>
          <w:u w:val="single"/>
        </w:rPr>
        <w:t>114556</w:t>
      </w:r>
    </w:p>
    <w:p>
      <w:r>
        <w:t xml:space="preserve">3. </w:t>
        <w:tab/>
        <w:tab/>
        <w:t>Nigger with an I.Q. of 80!</w:t>
      </w:r>
    </w:p>
    <w:p>
      <w:r>
        <w:rPr>
          <w:b/>
          <w:u w:val="single"/>
        </w:rPr>
        <w:t>114557</w:t>
      </w:r>
    </w:p>
    <w:p>
      <w:r>
        <w:t>1. NPC Cuckboy.</w:t>
      </w:r>
    </w:p>
    <w:p>
      <w:r>
        <w:rPr>
          <w:b/>
          <w:u w:val="single"/>
        </w:rPr>
        <w:t>114558</w:t>
      </w:r>
    </w:p>
    <w:p>
      <w:r>
        <w:t xml:space="preserve">2. </w:t>
        <w:tab/>
        <w:t>What a complete faggot</w:t>
      </w:r>
    </w:p>
    <w:p>
      <w:r>
        <w:rPr>
          <w:b/>
          <w:u w:val="single"/>
        </w:rPr>
        <w:t>114559</w:t>
      </w:r>
    </w:p>
    <w:p>
      <w:r>
        <w:t>1. The rice nigger is a blue check mark and assuming that same rice nigger was given every opportunity thinkable to slide into a doctorate program... UNDER THE PATRIARCHY!</w:t>
      </w:r>
    </w:p>
    <w:p>
      <w:r>
        <w:rPr>
          <w:b/>
          <w:u w:val="single"/>
        </w:rPr>
        <w:t>114560</w:t>
      </w:r>
    </w:p>
    <w:p>
      <w:r>
        <w:t>1. This ‘muslim woman of colour’ isn’t going to miss out on an opportunity to take some money from gullible morons.</w:t>
      </w:r>
    </w:p>
    <w:p>
      <w:r>
        <w:rPr>
          <w:b/>
          <w:u w:val="single"/>
        </w:rPr>
        <w:t>114561</w:t>
      </w:r>
    </w:p>
    <w:p>
      <w:r>
        <w:t xml:space="preserve">2. </w:t>
        <w:tab/>
        <w:t>&gt;a sand nigger doesn't feel safe because "muh rape" the irony is unbelievable</w:t>
      </w:r>
    </w:p>
    <w:p>
      <w:r>
        <w:rPr>
          <w:b/>
          <w:u w:val="single"/>
        </w:rPr>
        <w:t>114562</w:t>
      </w:r>
    </w:p>
    <w:p>
      <w:r>
        <w:t>1. This is the List of Moral Alignment    http://easydamus.com/alignment.html     Chaotic Good: Crusader for Yahweh   Lawful Good: Fight for White Justice   Neutral Good: Will Help a Fellow White Man in Need   Neutral: Could Care Less either Way    Neutral Evil: Would Watch Folk Die &amp; Not Help   Lawful Evil: Cold Blooded Nigger Killer   Chaotic Evil: Jew Rabbi or Serial Killer</w:t>
      </w:r>
    </w:p>
    <w:p>
      <w:r>
        <w:rPr>
          <w:b/>
          <w:u w:val="single"/>
        </w:rPr>
        <w:t>114563</w:t>
      </w:r>
    </w:p>
    <w:p>
      <w:r>
        <w:t>1. 🛑STOP🛑 COMMUNISM IN AMERICA❗️❗️❗️   Dianne SwineStein Has To Go❗️❗️❗️</w:t>
      </w:r>
    </w:p>
    <w:p>
      <w:r>
        <w:rPr>
          <w:b/>
          <w:u w:val="single"/>
        </w:rPr>
        <w:t>114564</w:t>
      </w:r>
    </w:p>
    <w:p>
      <w:r>
        <w:t xml:space="preserve">2. </w:t>
        <w:tab/>
        <w:t>This sad faggot ordered the Gab Boomer starter pack.</w:t>
      </w:r>
    </w:p>
    <w:p>
      <w:r>
        <w:rPr>
          <w:b/>
          <w:u w:val="single"/>
        </w:rPr>
        <w:t>114565</w:t>
      </w:r>
    </w:p>
    <w:p>
      <w:r>
        <w:t xml:space="preserve">3. </w:t>
        <w:tab/>
        <w:tab/>
        <w:t>Jews r the real nazi. No they are just Jews.</w:t>
      </w:r>
    </w:p>
    <w:p>
      <w:r>
        <w:rPr>
          <w:b/>
          <w:u w:val="single"/>
        </w:rPr>
        <w:t>114566</w:t>
      </w:r>
    </w:p>
    <w:p>
      <w:r>
        <w:t>4.</w:t>
      </w:r>
    </w:p>
    <w:p>
      <w:r>
        <w:rPr>
          <w:b/>
          <w:u w:val="single"/>
        </w:rPr>
        <w:t>114567</w:t>
      </w:r>
    </w:p>
    <w:p>
      <w:r>
        <w:t>1. OPINION: Nancy Brinker: All women need access to the best breast cancer technology, now https://kek.gg/u/h7GW</w:t>
      </w:r>
    </w:p>
    <w:p>
      <w:r>
        <w:rPr>
          <w:b/>
          <w:u w:val="single"/>
        </w:rPr>
        <w:t>114568</w:t>
      </w:r>
    </w:p>
    <w:p>
      <w:r>
        <w:t xml:space="preserve">2. </w:t>
        <w:tab/>
        <w:t>Finally someone advocating for breast cancer screenings. Prostate cancer kills more people, but the constant pleas for men to be screened, and the awareness campaigns, and ribbons are getting really tiresome.</w:t>
      </w:r>
    </w:p>
    <w:p>
      <w:r>
        <w:rPr>
          <w:b/>
          <w:u w:val="single"/>
        </w:rPr>
        <w:t>114569</w:t>
      </w:r>
    </w:p>
    <w:p>
      <w:r>
        <w:t xml:space="preserve">3. </w:t>
        <w:tab/>
        <w:tab/>
        <w:t>Yeah. I keep waiting for some kike faggot to get prostate cancer so we can get a great big nation-wide org formed so another kike can be in charge of it and all the donation given can be stolen for their own personal gain. Just like Susan B Komens org! Yeah! that's the ticket!</w:t>
      </w:r>
    </w:p>
    <w:p>
      <w:r>
        <w:rPr>
          <w:b/>
          <w:u w:val="single"/>
        </w:rPr>
        <w:t>114570</w:t>
      </w:r>
    </w:p>
    <w:p>
      <w:r>
        <w:t>1. Mattis is a cunt who I hope has a heart attack soon.</w:t>
      </w:r>
    </w:p>
    <w:p>
      <w:r>
        <w:rPr>
          <w:b/>
          <w:u w:val="single"/>
        </w:rPr>
        <w:t>114571</w:t>
      </w:r>
    </w:p>
    <w:p>
      <w:r>
        <w:t xml:space="preserve">2. </w:t>
        <w:tab/>
        <w:t>If like to see you say that to his face.</w:t>
      </w:r>
    </w:p>
    <w:p>
      <w:r>
        <w:rPr>
          <w:b/>
          <w:u w:val="single"/>
        </w:rPr>
        <w:t>114572</w:t>
      </w:r>
    </w:p>
    <w:p>
      <w:r>
        <w:t xml:space="preserve">3. </w:t>
        <w:tab/>
        <w:tab/>
        <w:t>anytime</w:t>
      </w:r>
    </w:p>
    <w:p>
      <w:r>
        <w:rPr>
          <w:b/>
          <w:u w:val="single"/>
        </w:rPr>
        <w:t>114573</w:t>
      </w:r>
    </w:p>
    <w:p>
      <w:r>
        <w:t>1. The guy at the elevator door (I assume security/police) should have grabbed her finger and snapped her fucking wrist. Bunch of screeching retarded cunts...</w:t>
      </w:r>
    </w:p>
    <w:p>
      <w:r>
        <w:rPr>
          <w:b/>
          <w:u w:val="single"/>
        </w:rPr>
        <w:t>114574</w:t>
      </w:r>
    </w:p>
    <w:p>
      <w:r>
        <w:t>1. A Quick look At Your Site,I See Your A Typical Little Coward Anonymous  Faggot Left Of Center Libertarian Clown,At Least Check My Fuckin Timelines Since I Joined Gab,I'm A Fuckin Atheist,You Stupid MotherFucker,Christians,Jews,Moslems &amp; Buddhist Can All Die For All I Fuckin Care,Go Wait For The Next Conspiracy Or False Flag,Dumb Fuck Pussy</w:t>
      </w:r>
    </w:p>
    <w:p>
      <w:r>
        <w:rPr>
          <w:b/>
          <w:u w:val="single"/>
        </w:rPr>
        <w:t>114575</w:t>
      </w:r>
    </w:p>
    <w:p>
      <w:r>
        <w:t>1. Actress Jane Fonda proclaimed in a new interview that the upcoming midterms are the “most important elections of my lifetime” and said that it was “hard” for her to breathe in America right now.  “The elections on Nov. 6 are the most important elections of my lifetime. So much depends on what happens,” Jane Fonda told a film festival crowd in France, according to The Hollywood Reporter.  “It’s hard for me to breathe right now,” Fonda also said.   Jane, you traitorous bitch, for the love of God, please top breathing Now!</w:t>
      </w:r>
    </w:p>
    <w:p>
      <w:r>
        <w:rPr>
          <w:b/>
          <w:u w:val="single"/>
        </w:rPr>
        <w:t>114576</w:t>
      </w:r>
    </w:p>
    <w:p>
      <w:r>
        <w:t xml:space="preserve">2. </w:t>
        <w:tab/>
        <w:t>The cunt just can't stop flapping her gums!</w:t>
      </w:r>
    </w:p>
    <w:p>
      <w:r>
        <w:rPr>
          <w:b/>
          <w:u w:val="single"/>
        </w:rPr>
        <w:t>114577</w:t>
      </w:r>
    </w:p>
    <w:p>
      <w:r>
        <w:t>1. So now I guess it's Trump's fault that these idiots decided to ride out the hurricane with two bottles of water and a bag of Doritos? Either be prepared or run for the hills, but sitting on your hands waiting for someone to 'do something' is bullshit.</w:t>
      </w:r>
    </w:p>
    <w:p>
      <w:r>
        <w:rPr>
          <w:b/>
          <w:u w:val="single"/>
        </w:rPr>
        <w:t>114578</w:t>
      </w:r>
    </w:p>
    <w:p>
      <w:r>
        <w:t xml:space="preserve">2. </w:t>
        <w:tab/>
        <w:t>It's the socialist training, this what happens when you run out of gimmie's</w:t>
      </w:r>
    </w:p>
    <w:p>
      <w:r>
        <w:rPr>
          <w:b/>
          <w:u w:val="single"/>
        </w:rPr>
        <w:t>114579</w:t>
      </w:r>
    </w:p>
    <w:p>
      <w:r>
        <w:t xml:space="preserve">3. </w:t>
        <w:tab/>
        <w:tab/>
        <w:t>Maybe they are puerto rican ...That's what they do when a storm comes.If you stay,you gotta pay. Only a retarded democrat would not evacuate a 155 mph hurricane.</w:t>
      </w:r>
    </w:p>
    <w:p>
      <w:r>
        <w:rPr>
          <w:b/>
          <w:u w:val="single"/>
        </w:rPr>
        <w:t>114580</w:t>
      </w:r>
    </w:p>
    <w:p>
      <w:r>
        <w:t xml:space="preserve">4. </w:t>
        <w:tab/>
        <w:tab/>
        <w:tab/>
        <w:t>I think they're more than retarded, brain dead maybe, as all liberals are.</w:t>
      </w:r>
    </w:p>
    <w:p>
      <w:r>
        <w:rPr>
          <w:b/>
          <w:u w:val="single"/>
        </w:rPr>
        <w:t>114581</w:t>
      </w:r>
    </w:p>
    <w:p>
      <w:r>
        <w:t>1. hey ya little douchebag hows the spelling grammar nazi today? hey ya kill anything today beat your wife or the dog ya redneck piece of shit lol , hey my daughter wrote that one for me ya fucked face ignorant cunt</w:t>
      </w:r>
    </w:p>
    <w:p>
      <w:r>
        <w:rPr>
          <w:b/>
          <w:u w:val="single"/>
        </w:rPr>
        <w:t>114582</w:t>
      </w:r>
    </w:p>
    <w:p>
      <w:r>
        <w:t>1. White people need to realize the fight of “Democrats vs Republicans”or “left vs right” is literally meaningless when your race is being wiped out. Niggers and muds aren’t going to respect your “constitutional rights” when they take over. Wake up.</w:t>
      </w:r>
    </w:p>
    <w:p>
      <w:r>
        <w:rPr>
          <w:b/>
          <w:u w:val="single"/>
        </w:rPr>
        <w:t>114583</w:t>
      </w:r>
    </w:p>
    <w:p>
      <w:r>
        <w:t xml:space="preserve">2. </w:t>
        <w:tab/>
        <w:t>Apparently, the jewish created engine of future growth (WHITE GENOCIDE) will have a sub 90 IQ brownies (like retarded sub 90 IQ israelis) who commit crime waves, rapes, and financial fraud (jewish specialty). You can't have a 1st world nation with muds and slimy smelly shitbag disgusting jews. JEWS = ASSHOLES</w:t>
      </w:r>
    </w:p>
    <w:p>
      <w:r>
        <w:rPr>
          <w:b/>
          <w:u w:val="single"/>
        </w:rPr>
        <w:t>114584</w:t>
      </w:r>
    </w:p>
    <w:p>
      <w:r>
        <w:t>1. @a Gab keeps going down today. We are under attack.   If Deep State or Big Pedo Tech takes Gab down completely, I want court action. It's an attack on our rights &amp; freedoms. It is persecution of people who won't shut up &amp; obey the psycho order.   No consistency here. Twitter is allowed to be a haven for pedos &amp; Leftists inciting violence, assassinations etc.</w:t>
      </w:r>
    </w:p>
    <w:p>
      <w:r>
        <w:rPr>
          <w:b/>
          <w:u w:val="single"/>
        </w:rPr>
        <w:t>114585</w:t>
      </w:r>
    </w:p>
    <w:p>
      <w:r>
        <w:t xml:space="preserve">2. </w:t>
        <w:tab/>
        <w:t>https://i1.wp.com/www.powerlineblog.com/ed-assets/2018/10/Stz002.jpg</w:t>
      </w:r>
    </w:p>
    <w:p>
      <w:r>
        <w:rPr>
          <w:b/>
          <w:u w:val="single"/>
        </w:rPr>
        <w:t>114586</w:t>
      </w:r>
    </w:p>
    <w:p>
      <w:r>
        <w:t xml:space="preserve">3. </w:t>
        <w:tab/>
        <w:tab/>
        <w:t>Leftists can be anyone retarded enough to be a degenerate. We are talking about the Deep State, the Soviets, and the UN when talking about them shutting us down. They are powerful, despite being a minority.</w:t>
      </w:r>
    </w:p>
    <w:p>
      <w:r>
        <w:rPr>
          <w:b/>
          <w:u w:val="single"/>
        </w:rPr>
        <w:t>114587</w:t>
      </w:r>
    </w:p>
    <w:p>
      <w:r>
        <w:t>1. Iran sends Hezbollah GPS parts to turn rockets into precision missiles -- report https://www.timesofisrael.com/iran-sends-hezbollah-gps-parts-to-turn-rockets-into-precision-missiles-report</w:t>
      </w:r>
    </w:p>
    <w:p>
      <w:r>
        <w:rPr>
          <w:b/>
          <w:u w:val="single"/>
        </w:rPr>
        <w:t>114588</w:t>
      </w:r>
    </w:p>
    <w:p>
      <w:r>
        <w:t xml:space="preserve">2. </w:t>
        <w:tab/>
        <w:t>a nuke sent to Teheran might fuck up the muzzie supply system</w:t>
      </w:r>
    </w:p>
    <w:p>
      <w:r>
        <w:rPr>
          <w:b/>
          <w:u w:val="single"/>
        </w:rPr>
        <w:t>114589</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114590</w:t>
      </w:r>
    </w:p>
    <w:p>
      <w:r>
        <w:t xml:space="preserve">2. </w:t>
        <w:tab/>
        <w:t>What a CUNT</w:t>
      </w:r>
    </w:p>
    <w:p>
      <w:r>
        <w:rPr>
          <w:b/>
          <w:u w:val="single"/>
        </w:rPr>
        <w:t>114591</w:t>
      </w:r>
    </w:p>
    <w:p>
      <w:r>
        <w:t>1. People keep telling me to check Twitter to see if they've lifted the suspension.    Look: They're NOT GOING TO LIFT THE SUSPENSION.    Okay?    But that's fine. I don't care.     On Twitter, you always have to look over your shoulder. I'm already doing that on YouTube, so I'm not interested in going back to a place policed by fat-assed women and reed-thin former males who "feel very uncomfortable" and spew hate while piously whimpering about "hateful behavior."    Leftism is finally dead. Like a chicken with its head cut off, leftism doesn't KNOW it's dead yet. After the midterms, either Twitter will reform itself or ban ALL non-leftists.    I'm betting on the latter. Jack Dorsey now reminds me of every doomed fanatic I've ever had the misfortune of dealing with. Leftists always double down until they completely implode.    Even if Twitter lifted the suspension, I'd still be a target.     After the midterms, Gab will get a massive number of members, and I'm working on a project that will draw a lot of attention.    So fuck Twitter, fuck Jack Dorsey, and fuck leftism. No more poison.</w:t>
      </w:r>
    </w:p>
    <w:p>
      <w:r>
        <w:rPr>
          <w:b/>
          <w:u w:val="single"/>
        </w:rPr>
        <w:t>114592</w:t>
      </w:r>
    </w:p>
    <w:p>
      <w:r>
        <w:t xml:space="preserve">2. </w:t>
        <w:tab/>
        <w:t>Jack The Twat has lost the plot.</w:t>
      </w:r>
    </w:p>
    <w:p>
      <w:r>
        <w:rPr>
          <w:b/>
          <w:u w:val="single"/>
        </w:rPr>
        <w:t>114593</w:t>
      </w:r>
    </w:p>
    <w:p>
      <w:r>
        <w:t>1.</w:t>
      </w:r>
    </w:p>
    <w:p>
      <w:r>
        <w:rPr>
          <w:b/>
          <w:u w:val="single"/>
        </w:rPr>
        <w:t>114594</w:t>
      </w:r>
    </w:p>
    <w:p>
      <w:r>
        <w:t xml:space="preserve">2. </w:t>
        <w:tab/>
        <w:t>Come on.  This is cute.     I see a family doing something harmless and fun TOGETHER.</w:t>
      </w:r>
    </w:p>
    <w:p>
      <w:r>
        <w:rPr>
          <w:b/>
          <w:u w:val="single"/>
        </w:rPr>
        <w:t>114595</w:t>
      </w:r>
    </w:p>
    <w:p>
      <w:r>
        <w:t xml:space="preserve">3. </w:t>
        <w:tab/>
        <w:tab/>
        <w:t>that's not a family. that's some nigger whore with her two bastards and her pimp</w:t>
      </w:r>
    </w:p>
    <w:p>
      <w:r>
        <w:rPr>
          <w:b/>
          <w:u w:val="single"/>
        </w:rPr>
        <w:t>114596</w:t>
      </w:r>
    </w:p>
    <w:p>
      <w:r>
        <w:t>1. Typical sneaky snake, leftist twat (redundant)...⏬   Dem Candidate Caught On Camera Removing GOP Pamphlet From Voter’s Home https://ilovemyfreedom.org/dem-candidate-caught-on-camera-removing-gop-pamphlet-from-voters-home/ via @ILMForg   #walkaway   #RedWaveRising</w:t>
      </w:r>
    </w:p>
    <w:p>
      <w:r>
        <w:rPr>
          <w:b/>
          <w:u w:val="single"/>
        </w:rPr>
        <w:t>114597</w:t>
      </w:r>
    </w:p>
    <w:p>
      <w:r>
        <w:t>1.        With the midterms coming you may be asking yourself   "Is the dude I'm about to vote for a total faggot on immigration?"                  Find out at the Numbers USA Immigration Report Card      https://www.numbersusa.com/content/my/tools/grades</w:t>
      </w:r>
    </w:p>
    <w:p>
      <w:r>
        <w:rPr>
          <w:b/>
          <w:u w:val="single"/>
        </w:rPr>
        <w:t>114598</w:t>
      </w:r>
    </w:p>
    <w:p>
      <w:r>
        <w:t>1.</w:t>
      </w:r>
    </w:p>
    <w:p>
      <w:r>
        <w:rPr>
          <w:b/>
          <w:u w:val="single"/>
        </w:rPr>
        <w:t>114599</w:t>
      </w:r>
    </w:p>
    <w:p>
      <w:r>
        <w:t xml:space="preserve">2. </w:t>
        <w:tab/>
        <w:t>Yeah what ever ... try FOCUSING on reality, rather than trying to meme it into existence. You are a peasant if you think 'Dems' are ANYWHERE NEAR as deadly as Sunni Islam ... TOOL.</w:t>
      </w:r>
    </w:p>
    <w:p>
      <w:r>
        <w:rPr>
          <w:b/>
          <w:u w:val="single"/>
        </w:rPr>
        <w:t>114600</w:t>
      </w:r>
    </w:p>
    <w:p>
      <w:r>
        <w:t xml:space="preserve">3. </w:t>
        <w:tab/>
        <w:tab/>
        <w:t>Says the Faggot that is more afraid of Transgendered Intersectional Gay Loves than Isis ... IDIOT.</w:t>
      </w:r>
    </w:p>
    <w:p>
      <w:r>
        <w:rPr>
          <w:b/>
          <w:u w:val="single"/>
        </w:rPr>
        <w:t>114601</w:t>
      </w:r>
    </w:p>
    <w:p>
      <w:r>
        <w:t>1. Verhofstadt is maniacally pro-migration and represents the interests of Soros and migration to the point of obsession – Hungary’s ruling party   https://voiceofeurope.com/2018/10/verhofstadt-is-maniacally-pro-migration-and-represents-the-interests-of-soros-and-migration-to-the-point-of-obsession-hungarys-ruling-party/</w:t>
      </w:r>
    </w:p>
    <w:p>
      <w:r>
        <w:rPr>
          <w:b/>
          <w:u w:val="single"/>
        </w:rPr>
        <w:t>114602</w:t>
      </w:r>
    </w:p>
    <w:p>
      <w:r>
        <w:t xml:space="preserve">2. </w:t>
        <w:tab/>
        <w:t>That cunt should be hung!</w:t>
      </w:r>
    </w:p>
    <w:p>
      <w:r>
        <w:rPr>
          <w:b/>
          <w:u w:val="single"/>
        </w:rPr>
        <w:t>114603</w:t>
      </w:r>
    </w:p>
    <w:p>
      <w:r>
        <w:t>1. Italians don’t LARP on the internet, trying to prove how hard they are with their fed-posting. They just up and seize government buildings, raid Antifa HQs and go on nigger revenge killing sprees.   ------------------- Roy Batty, Staff, Daily Stormer    https://dailystormer.name/italy-savage-killing-of-16-year-old-girl-sends-country-reeling/</w:t>
      </w:r>
    </w:p>
    <w:p>
      <w:r>
        <w:rPr>
          <w:b/>
          <w:u w:val="single"/>
        </w:rPr>
        <w:t>114604</w:t>
      </w:r>
    </w:p>
    <w:p>
      <w:r>
        <w:t>1. Georgetown university professor calls for murder &amp; mutilation of GOP senators</w:t>
      </w:r>
    </w:p>
    <w:p>
      <w:r>
        <w:rPr>
          <w:b/>
          <w:u w:val="single"/>
        </w:rPr>
        <w:t>114605</w:t>
      </w:r>
    </w:p>
    <w:p>
      <w:r>
        <w:t xml:space="preserve">2. </w:t>
        <w:tab/>
        <w:t>Here's that retard talking to her students just last month.  https://www.foxnews.com/us/anti-trump-georgetown-professor-goes-on-profane-tirade-against-kavanaugh-gop</w:t>
      </w:r>
    </w:p>
    <w:p>
      <w:r>
        <w:rPr>
          <w:b/>
          <w:u w:val="single"/>
        </w:rPr>
        <w:t>114606</w:t>
      </w:r>
    </w:p>
    <w:p>
      <w:r>
        <w:t>1. It's not a "migrant caravan"...   it's a Soros-funded INVASION and should be treated as such...   with MILITARY FORCE. Period.  ............................... Send Out Military Now !!!!...  .............. Smh  #Winning   #RedWave #LockThemUp   #HereComesThePain #LighttoDark #Maga #Qanon #WWG1WGA   #Trump2020 #Pizzagate #FollowTheWhiteRabbit  #News #GabFam #MAGA    #1A #2A #NRA   #RedWave #RedTsunami    #TheGreatAwakening    #QAnon    #QArmy   #Qanon8Chan #MAGA #ImWithQ #PatriotsSoapbox #KAG #WeAreQ#PatriotsFight #QResearch #WWG1WGA #Q #WalkAway #GABFAM#TrumpTrain  #RedPill    #WeThePeople #Pray4DJT #TheFallOfTheCabal #VoteRed    #BuildTheWall</w:t>
      </w:r>
    </w:p>
    <w:p>
      <w:r>
        <w:rPr>
          <w:b/>
          <w:u w:val="single"/>
        </w:rPr>
        <w:t>114607</w:t>
      </w:r>
    </w:p>
    <w:p>
      <w:r>
        <w:t xml:space="preserve">2. </w:t>
        <w:tab/>
        <w:t>***************** Where did Hondurans from the incoming caravan/hoarde get a top-of-the-line Maclaren stroller that currently sells for $368.88 on Amazon? ************* ???????????</w:t>
      </w:r>
    </w:p>
    <w:p>
      <w:r>
        <w:rPr>
          <w:b/>
          <w:u w:val="single"/>
        </w:rPr>
        <w:t>114608</w:t>
      </w:r>
    </w:p>
    <w:p>
      <w:r>
        <w:t xml:space="preserve">3. </w:t>
        <w:tab/>
        <w:tab/>
        <w:t>a wetback stole it and mailed to wetbackland</w:t>
      </w:r>
    </w:p>
    <w:p>
      <w:r>
        <w:rPr>
          <w:b/>
          <w:u w:val="single"/>
        </w:rPr>
        <w:t>114609</w:t>
      </w:r>
    </w:p>
    <w:p>
      <w:r>
        <w:t>1. @DeplorableBuilder  Low IQ individuals are going to go along with your nonsense, but I can't save them from the scammer Torba.   That's going to fall to the SEC.   Torba will rot in prison. How many others in the cult will go with him?   We'll see.</w:t>
      </w:r>
    </w:p>
    <w:p>
      <w:r>
        <w:rPr>
          <w:b/>
          <w:u w:val="single"/>
        </w:rPr>
        <w:t>114610</w:t>
      </w:r>
    </w:p>
    <w:p>
      <w:r>
        <w:t xml:space="preserve">2. </w:t>
        <w:tab/>
        <w:t>That's a lie, I disprove your fake news narrative daily</w:t>
      </w:r>
    </w:p>
    <w:p>
      <w:r>
        <w:rPr>
          <w:b/>
          <w:u w:val="single"/>
        </w:rPr>
        <w:t>114611</w:t>
      </w:r>
    </w:p>
    <w:p>
      <w:r>
        <w:t xml:space="preserve">3. </w:t>
        <w:tab/>
        <w:tab/>
        <w:t>But can you prove it's a lie beyond a reasonable doubt?   I get that you trust Torba with your life, but that isn't proof.</w:t>
      </w:r>
    </w:p>
    <w:p>
      <w:r>
        <w:rPr>
          <w:b/>
          <w:u w:val="single"/>
        </w:rPr>
        <w:t>114612</w:t>
      </w:r>
    </w:p>
    <w:p>
      <w:r>
        <w:t xml:space="preserve">4. </w:t>
        <w:tab/>
        <w:tab/>
        <w:tab/>
        <w:t>Here you go</w:t>
      </w:r>
    </w:p>
    <w:p>
      <w:r>
        <w:rPr>
          <w:b/>
          <w:u w:val="single"/>
        </w:rPr>
        <w:t>114613</w:t>
      </w:r>
    </w:p>
    <w:p>
      <w:r>
        <w:t xml:space="preserve">5. </w:t>
        <w:tab/>
        <w:tab/>
        <w:tab/>
        <w:tab/>
        <w:t>That doesn't prove anything</w:t>
      </w:r>
    </w:p>
    <w:p>
      <w:r>
        <w:rPr>
          <w:b/>
          <w:u w:val="single"/>
        </w:rPr>
        <w:t>114614</w:t>
      </w:r>
    </w:p>
    <w:p>
      <w:r>
        <w:t xml:space="preserve">6. </w:t>
        <w:tab/>
        <w:tab/>
        <w:tab/>
        <w:tab/>
        <w:tab/>
        <w:t>Is that not the traffic chart</w:t>
      </w:r>
    </w:p>
    <w:p>
      <w:r>
        <w:rPr>
          <w:b/>
          <w:u w:val="single"/>
        </w:rPr>
        <w:t>114615</w:t>
      </w:r>
    </w:p>
    <w:p>
      <w:r>
        <w:t xml:space="preserve">7. </w:t>
        <w:tab/>
        <w:tab/>
        <w:tab/>
        <w:tab/>
        <w:tab/>
        <w:tab/>
        <w:t>How can the site traffic skyrocket but the daily post count remain more or less the same?   🤔</w:t>
      </w:r>
    </w:p>
    <w:p>
      <w:r>
        <w:rPr>
          <w:b/>
          <w:u w:val="single"/>
        </w:rPr>
        <w:t>114616</w:t>
      </w:r>
    </w:p>
    <w:p>
      <w:r>
        <w:t xml:space="preserve">8. </w:t>
        <w:tab/>
        <w:tab/>
        <w:tab/>
        <w:tab/>
        <w:tab/>
        <w:tab/>
        <w:tab/>
        <w:t>How can you determine daily post without sources   🤔</w:t>
      </w:r>
    </w:p>
    <w:p>
      <w:r>
        <w:rPr>
          <w:b/>
          <w:u w:val="single"/>
        </w:rPr>
        <w:t>114617</w:t>
      </w:r>
    </w:p>
    <w:p>
      <w:r>
        <w:t xml:space="preserve">9. </w:t>
        <w:tab/>
        <w:tab/>
        <w:tab/>
        <w:tab/>
        <w:tab/>
        <w:tab/>
        <w:tab/>
        <w:tab/>
        <w:t>Ask @judgedread    🤔</w:t>
      </w:r>
    </w:p>
    <w:p>
      <w:r>
        <w:rPr>
          <w:b/>
          <w:u w:val="single"/>
        </w:rPr>
        <w:t>114618</w:t>
      </w:r>
    </w:p>
    <w:p>
      <w:r>
        <w:t xml:space="preserve">10. </w:t>
        <w:tab/>
        <w:tab/>
        <w:tab/>
        <w:tab/>
        <w:tab/>
        <w:tab/>
        <w:tab/>
        <w:tab/>
        <w:tab/>
        <w:t>Here it is   Looks like something Cnn would do   🤔</w:t>
      </w:r>
    </w:p>
    <w:p>
      <w:r>
        <w:rPr>
          <w:b/>
          <w:u w:val="single"/>
        </w:rPr>
        <w:t>114619</w:t>
      </w:r>
    </w:p>
    <w:p>
      <w:r>
        <w:t xml:space="preserve">11. </w:t>
        <w:tab/>
        <w:tab/>
        <w:tab/>
        <w:tab/>
        <w:tab/>
        <w:tab/>
        <w:tab/>
        <w:tab/>
        <w:tab/>
        <w:tab/>
        <w:t>Seems legit to me   If that's the best argument you have, we have nothing else to talk about</w:t>
      </w:r>
    </w:p>
    <w:p>
      <w:r>
        <w:rPr>
          <w:b/>
          <w:u w:val="single"/>
        </w:rPr>
        <w:t>114620</w:t>
      </w:r>
    </w:p>
    <w:p>
      <w:r>
        <w:t xml:space="preserve">12. </w:t>
        <w:tab/>
        <w:tab/>
        <w:tab/>
        <w:tab/>
        <w:tab/>
        <w:tab/>
        <w:tab/>
        <w:tab/>
        <w:tab/>
        <w:tab/>
        <w:tab/>
        <w:t>It's legit   It's just extremely biased and rigged</w:t>
      </w:r>
    </w:p>
    <w:p>
      <w:r>
        <w:rPr>
          <w:b/>
          <w:u w:val="single"/>
        </w:rPr>
        <w:t>114621</w:t>
      </w:r>
    </w:p>
    <w:p>
      <w:r>
        <w:t xml:space="preserve">13. </w:t>
        <w:tab/>
        <w:tab/>
        <w:tab/>
        <w:tab/>
        <w:tab/>
        <w:tab/>
        <w:tab/>
        <w:tab/>
        <w:tab/>
        <w:tab/>
        <w:tab/>
        <w:tab/>
        <w:t>How is it biased? If every post is assigned a post number and you make two posts 24 hours apart and subtract the first from the second, that's literally how many posts we're made that day.   How is that biased? You're an idiot.</w:t>
      </w:r>
    </w:p>
    <w:p>
      <w:r>
        <w:rPr>
          <w:b/>
          <w:u w:val="single"/>
        </w:rPr>
        <w:t>114622</w:t>
      </w:r>
    </w:p>
    <w:p>
      <w:r>
        <w:t xml:space="preserve">14. </w:t>
        <w:tab/>
        <w:tab/>
        <w:tab/>
        <w:tab/>
        <w:tab/>
        <w:tab/>
        <w:tab/>
        <w:tab/>
        <w:tab/>
        <w:tab/>
        <w:tab/>
        <w:tab/>
        <w:tab/>
        <w:t>He rigged it by following the reddit accounts at midnight   He cries slider spam whenever you bring this up, because he knows it's BS  (Weak insult game btw)</w:t>
      </w:r>
    </w:p>
    <w:p>
      <w:r>
        <w:rPr>
          <w:b/>
          <w:u w:val="single"/>
        </w:rPr>
        <w:t>114623</w:t>
      </w:r>
    </w:p>
    <w:p>
      <w:r>
        <w:t xml:space="preserve">15. </w:t>
        <w:tab/>
        <w:tab/>
        <w:tab/>
        <w:tab/>
        <w:tab/>
        <w:tab/>
        <w:tab/>
        <w:tab/>
        <w:tab/>
        <w:tab/>
        <w:tab/>
        <w:tab/>
        <w:tab/>
        <w:tab/>
        <w:t>It doesn't matter what time you start counting if it's a 24 hour period retard</w:t>
      </w:r>
    </w:p>
    <w:p>
      <w:r>
        <w:rPr>
          <w:b/>
          <w:u w:val="single"/>
        </w:rPr>
        <w:t>114624</w:t>
      </w:r>
    </w:p>
    <w:p>
      <w:r>
        <w:t xml:space="preserve">16. </w:t>
        <w:tab/>
        <w:tab/>
        <w:tab/>
        <w:tab/>
        <w:tab/>
        <w:tab/>
        <w:tab/>
        <w:tab/>
        <w:tab/>
        <w:tab/>
        <w:tab/>
        <w:tab/>
        <w:tab/>
        <w:tab/>
        <w:tab/>
        <w:t>But when you favorite only the Reddit accounts as he explained you're not going to get the same results   He's cries slider spam when you bring this up because he knows its weak   :3 and not being able to make it 2 minutes without calling someone a name is pretty weak btw</w:t>
      </w:r>
    </w:p>
    <w:p>
      <w:r>
        <w:rPr>
          <w:b/>
          <w:u w:val="single"/>
        </w:rPr>
        <w:t>114625</w:t>
      </w:r>
    </w:p>
    <w:p>
      <w:r>
        <w:t xml:space="preserve">17. </w:t>
        <w:tab/>
        <w:tab/>
        <w:tab/>
        <w:tab/>
        <w:tab/>
        <w:tab/>
        <w:tab/>
        <w:tab/>
        <w:tab/>
        <w:tab/>
        <w:tab/>
        <w:tab/>
        <w:tab/>
        <w:tab/>
        <w:tab/>
        <w:tab/>
        <w:t>😂</w:t>
      </w:r>
    </w:p>
    <w:p>
      <w:r>
        <w:rPr>
          <w:b/>
          <w:u w:val="single"/>
        </w:rPr>
        <w:t>114626</w:t>
      </w:r>
    </w:p>
    <w:p>
      <w:r>
        <w:t>1. But wait.. the Dems said it wasn't them... and  it's them.    https://www.foxnews.com/politics/gop-doxxing-suspect-arrested-worked-or-interned-for-feinstein-jackson-lee-other-dems</w:t>
      </w:r>
    </w:p>
    <w:p>
      <w:r>
        <w:rPr>
          <w:b/>
          <w:u w:val="single"/>
        </w:rPr>
        <w:t>114627</w:t>
      </w:r>
    </w:p>
    <w:p>
      <w:r>
        <w:t xml:space="preserve">2. </w:t>
        <w:tab/>
        <w:t>A Nigger and a Jew Kike !!</w:t>
      </w:r>
    </w:p>
    <w:p>
      <w:r>
        <w:rPr>
          <w:b/>
          <w:u w:val="single"/>
        </w:rPr>
        <w:t>114628</w:t>
      </w:r>
    </w:p>
    <w:p>
      <w:r>
        <w:t>1. It's official. Youtube now auto-deletes comments containing "slurs". I tried making a comment using the word "nigger", refreshed the page and it was gone. Then I tried ni99er, and it was there.</w:t>
      </w:r>
    </w:p>
    <w:p>
      <w:r>
        <w:rPr>
          <w:b/>
          <w:u w:val="single"/>
        </w:rPr>
        <w:t>114629</w:t>
      </w:r>
    </w:p>
    <w:p>
      <w:r>
        <w:t xml:space="preserve">2. </w:t>
        <w:tab/>
        <w:t>I use the term NigRoid or GrossNigGross! Works like a champ and gets the point across! Nigger AI will NEVER WIN!</w:t>
      </w:r>
    </w:p>
    <w:p>
      <w:r>
        <w:rPr>
          <w:b/>
          <w:u w:val="single"/>
        </w:rPr>
        <w:t>114630</w:t>
      </w:r>
    </w:p>
    <w:p>
      <w:r>
        <w:t xml:space="preserve">3. </w:t>
        <w:tab/>
        <w:tab/>
        <w:t>I wonder if niggger works...I'll try next time.</w:t>
      </w:r>
    </w:p>
    <w:p>
      <w:r>
        <w:rPr>
          <w:b/>
          <w:u w:val="single"/>
        </w:rPr>
        <w:t>114631</w:t>
      </w:r>
    </w:p>
    <w:p>
      <w:r>
        <w:t>1. OUTSTANDING!! You Will Love This!!!!!!! Students Offered College Credit For Kavanaugh Protest Trip, Get Unwanted Surprise On Bus https://madworldnews.com/college-credit-kavanaugh-protest/</w:t>
      </w:r>
    </w:p>
    <w:p>
      <w:r>
        <w:rPr>
          <w:b/>
          <w:u w:val="single"/>
        </w:rPr>
        <w:t>114632</w:t>
      </w:r>
    </w:p>
    <w:p>
      <w:r>
        <w:t xml:space="preserve">2. </w:t>
        <w:tab/>
        <w:t>that is also how retard obama had people attend his rallies, extra credit...</w:t>
      </w:r>
    </w:p>
    <w:p>
      <w:r>
        <w:rPr>
          <w:b/>
          <w:u w:val="single"/>
        </w:rPr>
        <w:t>114633</w:t>
      </w:r>
    </w:p>
    <w:p>
      <w:r>
        <w:t xml:space="preserve">3. </w:t>
        <w:tab/>
        <w:tab/>
        <w:t>an official degree in libtard studies</w:t>
      </w:r>
    </w:p>
    <w:p>
      <w:r>
        <w:rPr>
          <w:b/>
          <w:u w:val="single"/>
        </w:rPr>
        <w:t>114634</w:t>
      </w:r>
    </w:p>
    <w:p>
      <w:r>
        <w:t>1. SMH...   WHY AM I NOT SURPRISED?   BREAKING:   Man Steps Forward with Sexual Assault Allegations against Sen. Cory Booker —   With Lawyer Response to Gateway Pundit   https://www.thegatewaypundit.com/2018/10/breaking-man-steps-forward-with-sexual-assault-allegations-against-sen-cory-booker-with-lawyer-response-to-gateway-pundit/</w:t>
      </w:r>
    </w:p>
    <w:p>
      <w:r>
        <w:rPr>
          <w:b/>
          <w:u w:val="single"/>
        </w:rPr>
        <w:t>114635</w:t>
      </w:r>
    </w:p>
    <w:p>
      <w:r>
        <w:t xml:space="preserve">2. </w:t>
        <w:tab/>
        <w:t>HAHAHAHA cory booker the pole smoker we knew it all along you poofter why hide the truth? I forgot he's a politician.</w:t>
      </w:r>
    </w:p>
    <w:p>
      <w:r>
        <w:rPr>
          <w:b/>
          <w:u w:val="single"/>
        </w:rPr>
        <w:t>114636</w:t>
      </w:r>
    </w:p>
    <w:p>
      <w:r>
        <w:t xml:space="preserve">3. </w:t>
        <w:tab/>
        <w:tab/>
        <w:t>Was (((spartacus))) a faggot also?</w:t>
      </w:r>
    </w:p>
    <w:p>
      <w:r>
        <w:rPr>
          <w:b/>
          <w:u w:val="single"/>
        </w:rPr>
        <w:t>114637</w:t>
      </w:r>
    </w:p>
    <w:p>
      <w:r>
        <w:t>1. Maybe if these stupid whores would just stop murdering their babies, they wouldn't have to get all bent out of shape when the good guys take control of the government.</w:t>
      </w:r>
    </w:p>
    <w:p>
      <w:r>
        <w:rPr>
          <w:b/>
          <w:u w:val="single"/>
        </w:rPr>
        <w:t>114638</w:t>
      </w:r>
    </w:p>
    <w:p>
      <w:r>
        <w:t xml:space="preserve">2. </w:t>
        <w:tab/>
        <w:t>inb4 nigger babies tho</w:t>
      </w:r>
    </w:p>
    <w:p>
      <w:r>
        <w:rPr>
          <w:b/>
          <w:u w:val="single"/>
        </w:rPr>
        <w:t>114639</w:t>
      </w:r>
    </w:p>
    <w:p>
      <w:r>
        <w:t>1.</w:t>
      </w:r>
    </w:p>
    <w:p>
      <w:r>
        <w:rPr>
          <w:b/>
          <w:u w:val="single"/>
        </w:rPr>
        <w:t>114640</w:t>
      </w:r>
    </w:p>
    <w:p>
      <w:r>
        <w:t xml:space="preserve">2. </w:t>
        <w:tab/>
        <w:t>BTW, his Muzzie Girlfriend must dress him 😖</w:t>
      </w:r>
    </w:p>
    <w:p>
      <w:r>
        <w:rPr>
          <w:b/>
          <w:u w:val="single"/>
        </w:rPr>
        <w:t>114641</w:t>
      </w:r>
    </w:p>
    <w:p>
      <w:r>
        <w:t>1. RUMOR: MARVEL Extended Cinematic Universe / Star Wars Universe crossover for Avengers 8   omgomgomg</w:t>
      </w:r>
    </w:p>
    <w:p>
      <w:r>
        <w:rPr>
          <w:b/>
          <w:u w:val="single"/>
        </w:rPr>
        <w:t>114642</w:t>
      </w:r>
    </w:p>
    <w:p>
      <w:r>
        <w:t xml:space="preserve">2. </w:t>
        <w:tab/>
        <w:t>A marvel star wars crossover is possibly the most lame and gay shit Disney could pull out of their faggot ass holes.</w:t>
      </w:r>
    </w:p>
    <w:p>
      <w:r>
        <w:rPr>
          <w:b/>
          <w:u w:val="single"/>
        </w:rPr>
        <w:t>114643</w:t>
      </w:r>
    </w:p>
    <w:p>
      <w:r>
        <w:t xml:space="preserve">3. </w:t>
        <w:tab/>
        <w:tab/>
        <w:t>So you're saying it's DEFINITELY happening, that's a second source saying the same thing right there folks, MARWARS confirmed!</w:t>
      </w:r>
    </w:p>
    <w:p>
      <w:r>
        <w:rPr>
          <w:b/>
          <w:u w:val="single"/>
        </w:rPr>
        <w:t>114644</w:t>
      </w:r>
    </w:p>
    <w:p>
      <w:r>
        <w:t xml:space="preserve">4. </w:t>
        <w:tab/>
        <w:tab/>
        <w:tab/>
        <w:t>I would have substituted "The" for "A" as my opener if I was suggesting that a Marvel Star Wars crossover was "DEFINITELY" happening, but I was not. Regardless. IF it were to take place, it would be gay and I don't mean the happy gay, I mean it would be the lame gay, stupid, ignorant, a flop, pointless, retarded.</w:t>
      </w:r>
    </w:p>
    <w:p>
      <w:r>
        <w:rPr>
          <w:b/>
          <w:u w:val="single"/>
        </w:rPr>
        <w:t>114645</w:t>
      </w:r>
    </w:p>
    <w:p>
      <w:r>
        <w:t xml:space="preserve">5. </w:t>
        <w:tab/>
        <w:tab/>
        <w:tab/>
        <w:t>Anyone surprised?</w:t>
      </w:r>
    </w:p>
    <w:p>
      <w:r>
        <w:rPr>
          <w:b/>
          <w:u w:val="single"/>
        </w:rPr>
        <w:t>114646</w:t>
      </w:r>
    </w:p>
    <w:p>
      <w:r>
        <w:t>1. PA Democrat sentenced to 15 years in prison https://philadelphia.cbslocal.com/2018/10/23/former-allentown-mayor-ed-pawlowski-faces-sentencing-on-federal-corruption-charges/</w:t>
      </w:r>
    </w:p>
    <w:p>
      <w:r>
        <w:rPr>
          <w:b/>
          <w:u w:val="single"/>
        </w:rPr>
        <w:t>114647</w:t>
      </w:r>
    </w:p>
    <w:p>
      <w:r>
        <w:t xml:space="preserve">2. </w:t>
        <w:tab/>
        <w:t>Pawlowski:  Who do I have to mail a bomb to and get out of this?</w:t>
      </w:r>
    </w:p>
    <w:p>
      <w:r>
        <w:rPr>
          <w:b/>
          <w:u w:val="single"/>
        </w:rPr>
        <w:t>114648</w:t>
      </w:r>
    </w:p>
    <w:p>
      <w:r>
        <w:t xml:space="preserve">3. </w:t>
        <w:tab/>
        <w:tab/>
        <w:t>DoNot Retard To Sinder                                                           To The Affection Of Tod Hang                                         Generil Delivry                                        Aloho Hawawee 124689</w:t>
      </w:r>
    </w:p>
    <w:p>
      <w:r>
        <w:rPr>
          <w:b/>
          <w:u w:val="single"/>
        </w:rPr>
        <w:t>114649</w:t>
      </w:r>
    </w:p>
    <w:p>
      <w:r>
        <w:t xml:space="preserve">4. </w:t>
        <w:tab/>
        <w:tab/>
        <w:tab/>
        <w:t>ROFL...well that's one package the USPS will make sure I get...</w:t>
      </w:r>
    </w:p>
    <w:p>
      <w:r>
        <w:rPr>
          <w:b/>
          <w:u w:val="single"/>
        </w:rPr>
        <w:t>114650</w:t>
      </w:r>
    </w:p>
    <w:p>
      <w:r>
        <w:t xml:space="preserve">5. </w:t>
        <w:tab/>
        <w:tab/>
        <w:tab/>
        <w:tab/>
        <w:t>lol......The USPS slogan, "We Do Our Best......Sometimes"</w:t>
      </w:r>
    </w:p>
    <w:p>
      <w:r>
        <w:rPr>
          <w:b/>
          <w:u w:val="single"/>
        </w:rPr>
        <w:t>114651</w:t>
      </w:r>
    </w:p>
    <w:p>
      <w:r>
        <w:t xml:space="preserve">6. </w:t>
        <w:tab/>
        <w:tab/>
        <w:tab/>
        <w:tab/>
        <w:tab/>
        <w:t>IKR?!  I use a post office box because I'm in the boonies...four digits...4217.  My mail is constantly mixed up with box 4127.  I get theirs, they get mine.  I've complained a half dozen times and still happens.  And the folks at 4127 don't give me my mail on a regular basis...they let it ferment...sigh...Neither rain nor snow or even dyslexia...</w:t>
      </w:r>
    </w:p>
    <w:p>
      <w:r>
        <w:rPr>
          <w:b/>
          <w:u w:val="single"/>
        </w:rPr>
        <w:t>114652</w:t>
      </w:r>
    </w:p>
    <w:p>
      <w:r>
        <w:t xml:space="preserve">7. </w:t>
        <w:tab/>
        <w:tab/>
        <w:tab/>
        <w:tab/>
        <w:tab/>
        <w:tab/>
        <w:t>LMAO!!!!!!!!!!!!!!!!!!!!!!!!</w:t>
      </w:r>
    </w:p>
    <w:p>
      <w:r>
        <w:rPr>
          <w:b/>
          <w:u w:val="single"/>
        </w:rPr>
        <w:t>114653</w:t>
      </w:r>
    </w:p>
    <w:p>
      <w:r>
        <w:t>1. https://twitter.com/CRTV/status/1054532426691686400    I do, Mr. President. I do.  Check my profile.</w:t>
      </w:r>
    </w:p>
    <w:p>
      <w:r>
        <w:rPr>
          <w:b/>
          <w:u w:val="single"/>
        </w:rPr>
        <w:t>114654</w:t>
      </w:r>
    </w:p>
    <w:p>
      <w:r>
        <w:t xml:space="preserve">2. </w:t>
        <w:tab/>
        <w:t>No a globalist is someone who wants to lower American standards and have a one world govt run by an unelected cabal that rules over the super poor with zero rights.  The EU is the prototype, now look at Germany, France and England once great productive nations now shitholes with arrests for speech.  Tell the truth.</w:t>
      </w:r>
    </w:p>
    <w:p>
      <w:r>
        <w:rPr>
          <w:b/>
          <w:u w:val="single"/>
        </w:rPr>
        <w:t>114655</w:t>
      </w:r>
    </w:p>
    <w:p>
      <w:r>
        <w:t xml:space="preserve">3. </w:t>
        <w:tab/>
        <w:tab/>
        <w:t>Useless retard muted</w:t>
      </w:r>
    </w:p>
    <w:p>
      <w:r>
        <w:rPr>
          <w:b/>
          <w:u w:val="single"/>
        </w:rPr>
        <w:t>114656</w:t>
      </w:r>
    </w:p>
    <w:p>
      <w:r>
        <w:t>1. 'Look at this f---ing white guy!' bigot yells before attacking man in pizzeria... https://kek.gg/u/Mppx</w:t>
      </w:r>
    </w:p>
    <w:p>
      <w:r>
        <w:rPr>
          <w:b/>
          <w:u w:val="single"/>
        </w:rPr>
        <w:t>114657</w:t>
      </w:r>
    </w:p>
    <w:p>
      <w:r>
        <w:t xml:space="preserve">2. </w:t>
        <w:tab/>
        <w:t>Notice how these nigger attackers only go after the elderly and week keep you selves strong so when the niggers come for you youcan defend your selves</w:t>
      </w:r>
    </w:p>
    <w:p>
      <w:r>
        <w:rPr>
          <w:b/>
          <w:u w:val="single"/>
        </w:rPr>
        <w:t>114658</w:t>
      </w:r>
    </w:p>
    <w:p>
      <w:r>
        <w:t>1. Socialist twat Check out @RealSaavedra’s Tweet: https://twitter.com/RealSaavedra/status/1047198566261743616?s=09</w:t>
      </w:r>
    </w:p>
    <w:p>
      <w:r>
        <w:rPr>
          <w:b/>
          <w:u w:val="single"/>
        </w:rPr>
        <w:t>114659</w:t>
      </w:r>
    </w:p>
    <w:p>
      <w:r>
        <w:t>1. @shorty  Tomorrow's Times front page</w:t>
      </w:r>
    </w:p>
    <w:p>
      <w:r>
        <w:rPr>
          <w:b/>
          <w:u w:val="single"/>
        </w:rPr>
        <w:t>114660</w:t>
      </w:r>
    </w:p>
    <w:p>
      <w:r>
        <w:t xml:space="preserve">2. </w:t>
        <w:tab/>
        <w:t>Typical liberal debauchery on display. Sad!</w:t>
      </w:r>
    </w:p>
    <w:p>
      <w:r>
        <w:rPr>
          <w:b/>
          <w:u w:val="single"/>
        </w:rPr>
        <w:t>114661</w:t>
      </w:r>
    </w:p>
    <w:p>
      <w:r>
        <w:t xml:space="preserve">3. </w:t>
        <w:tab/>
        <w:tab/>
        <w:t>if you read the text, the courts actually signed off on the plan to pimp out this retarded white woman to Muslims.  the state backed the care home plan.</w:t>
      </w:r>
    </w:p>
    <w:p>
      <w:r>
        <w:rPr>
          <w:b/>
          <w:u w:val="single"/>
        </w:rPr>
        <w:t>114662</w:t>
      </w:r>
    </w:p>
    <w:p>
      <w:r>
        <w:t xml:space="preserve">4. </w:t>
        <w:tab/>
        <w:tab/>
        <w:tab/>
        <w:t>It literally gets worse every single day.</w:t>
      </w:r>
    </w:p>
    <w:p>
      <w:r>
        <w:rPr>
          <w:b/>
          <w:u w:val="single"/>
        </w:rPr>
        <w:t>114663</w:t>
      </w:r>
    </w:p>
    <w:p>
      <w:r>
        <w:t>1. Triggering fucktards....   Dems Vs Repubs by the numbers.   *last 50 yrs   Years held Presidency  Repub-28yrs   Dem-22 yrs   Total jobs created   Repub-24 Million  Dem-42 Million   Stock market return   Repub-109%  Dem-992%   GDP  Repub-2.7%  Dem-4.1%   Income growth  Rep-0.6%  Dem-2.2%   (source politico, bloomberg, USDL)</w:t>
      </w:r>
    </w:p>
    <w:p>
      <w:r>
        <w:rPr>
          <w:b/>
          <w:u w:val="single"/>
        </w:rPr>
        <w:t>114664</w:t>
      </w:r>
    </w:p>
    <w:p>
      <w:r>
        <w:t xml:space="preserve">2. </w:t>
        <w:tab/>
        <w:t>Hey cunt this is not a democrcy</w:t>
      </w:r>
    </w:p>
    <w:p>
      <w:r>
        <w:rPr>
          <w:b/>
          <w:u w:val="single"/>
        </w:rPr>
        <w:t>114665</w:t>
      </w:r>
    </w:p>
    <w:p>
      <w:r>
        <w:t>1. James O'Keefe: McCaskill's Response is Outrageous   https://youtu.be/4L9_RwYb9GA</w:t>
      </w:r>
    </w:p>
    <w:p>
      <w:r>
        <w:rPr>
          <w:b/>
          <w:u w:val="single"/>
        </w:rPr>
        <w:t>114666</w:t>
      </w:r>
    </w:p>
    <w:p>
      <w:r>
        <w:t xml:space="preserve">2. </w:t>
        <w:tab/>
        <w:t>mccaskill's a lying ass nigger</w:t>
      </w:r>
    </w:p>
    <w:p>
      <w:r>
        <w:rPr>
          <w:b/>
          <w:u w:val="single"/>
        </w:rPr>
        <w:t>114667</w:t>
      </w:r>
    </w:p>
    <w:p>
      <w:r>
        <w:t xml:space="preserve">3. </w:t>
        <w:tab/>
        <w:tab/>
        <w:t>she takes money to kill babies, that's a nigger no matter what the skin color is</w:t>
      </w:r>
    </w:p>
    <w:p>
      <w:r>
        <w:rPr>
          <w:b/>
          <w:u w:val="single"/>
        </w:rPr>
        <w:t>114668</w:t>
      </w:r>
    </w:p>
    <w:p>
      <w:r>
        <w:t>1. Feminists simply aren’t able to grasp the concept of personal responsibility.</w:t>
      </w:r>
    </w:p>
    <w:p>
      <w:r>
        <w:rPr>
          <w:b/>
          <w:u w:val="single"/>
        </w:rPr>
        <w:t>114669</w:t>
      </w:r>
    </w:p>
    <w:p>
      <w:r>
        <w:t xml:space="preserve">2. </w:t>
        <w:tab/>
        <w:t>your cunt stinks and no one will ever love you</w:t>
      </w:r>
    </w:p>
    <w:p>
      <w:r>
        <w:rPr>
          <w:b/>
          <w:u w:val="single"/>
        </w:rPr>
        <w:t>114670</w:t>
      </w:r>
    </w:p>
    <w:p>
      <w:r>
        <w:t>1. KANYE WEST to Meet With President Trump and Jared Kushner Thursday in White House — LIBERAL HEADS EXPLODE https://www.thegatewaypundit.com/2018/10/kanye-west-to-meet-with-president-trump-and-jared-kushner-tuesday-in-white-house-liberal-heads-explode/</w:t>
      </w:r>
    </w:p>
    <w:p>
      <w:r>
        <w:rPr>
          <w:b/>
          <w:u w:val="single"/>
        </w:rPr>
        <w:t>114671</w:t>
      </w:r>
    </w:p>
    <w:p>
      <w:r>
        <w:t xml:space="preserve">2. </w:t>
        <w:tab/>
        <w:t>A crossdressing Jew billionaire meets a millionaire Black rapper married to a disgusting whore. That's real heartland America, Andrew Jackson and George Washington would be stomping asses by now.</w:t>
      </w:r>
    </w:p>
    <w:p>
      <w:r>
        <w:rPr>
          <w:b/>
          <w:u w:val="single"/>
        </w:rPr>
        <w:t>114672</w:t>
      </w:r>
    </w:p>
    <w:p>
      <w:r>
        <w:t xml:space="preserve">3. </w:t>
        <w:tab/>
        <w:tab/>
        <w:t>Kanye= Wants to get nigger criminals out of prison. Kushner= wants to dump American money on Israel. Neither care about White Gentiles. Kanye is a revolting poop skin chimpanzee. Trump cuddles him to make cowardly White boomers feel not r-r-r-racist like the Jew media screeches they are.</w:t>
      </w:r>
    </w:p>
    <w:p>
      <w:r>
        <w:rPr>
          <w:b/>
          <w:u w:val="single"/>
        </w:rPr>
        <w:t>114673</w:t>
      </w:r>
    </w:p>
    <w:p>
      <w:r>
        <w:t>1. Funny how some spineless cunt comes through here downvoting everyone but offers zero counter argument as to why its okay to be a bolshevik who supports Zimbabwe niggers and advocates kikes be given a place in "eurasia" etc.</w:t>
      </w:r>
    </w:p>
    <w:p>
      <w:r>
        <w:rPr>
          <w:b/>
          <w:u w:val="single"/>
        </w:rPr>
        <w:t>114674</w:t>
      </w:r>
    </w:p>
    <w:p>
      <w:r>
        <w:t>1. The cover up of the inbred , parasite animals who use vulnerable children as sex slaves is at an end . Tommy Robinson has changed everything and the animals are on the run .</w:t>
      </w:r>
    </w:p>
    <w:p>
      <w:r>
        <w:rPr>
          <w:b/>
          <w:u w:val="single"/>
        </w:rPr>
        <w:t>114675</w:t>
      </w:r>
    </w:p>
    <w:p>
      <w:r>
        <w:t xml:space="preserve">2. </w:t>
        <w:tab/>
        <w:t>The brit fags are bending over for muzzies. the piece of shit mayor of London is a muzzie as are other mayors. stupidity rules Britannia.</w:t>
      </w:r>
    </w:p>
    <w:p>
      <w:r>
        <w:rPr>
          <w:b/>
          <w:u w:val="single"/>
        </w:rPr>
        <w:t>114676</w:t>
      </w:r>
    </w:p>
    <w:p>
      <w:r>
        <w:t>1. We gonna whip that nigger lover to death....   https://youtu.be/eK49ejje_is</w:t>
      </w:r>
    </w:p>
    <w:p>
      <w:r>
        <w:rPr>
          <w:b/>
          <w:u w:val="single"/>
        </w:rPr>
        <w:t>114677</w:t>
      </w:r>
    </w:p>
    <w:p>
      <w:r>
        <w:t>1. What does being Jewish have to do with Zionism? Is every Brit a liberal cunt because their government is?  I fully support the country of Israel's right to exist and put up borders between themselves and the same Muslim hordes that are successfully invading all of the UK.</w:t>
      </w:r>
    </w:p>
    <w:p>
      <w:r>
        <w:rPr>
          <w:b/>
          <w:u w:val="single"/>
        </w:rPr>
        <w:t>114678</w:t>
      </w:r>
    </w:p>
    <w:p>
      <w:r>
        <w:t>1. Wait... did she do a porno or something?</w:t>
      </w:r>
    </w:p>
    <w:p>
      <w:r>
        <w:rPr>
          <w:b/>
          <w:u w:val="single"/>
        </w:rPr>
        <w:t>114679</w:t>
      </w:r>
    </w:p>
    <w:p>
      <w:r>
        <w:t xml:space="preserve">2. </w:t>
        <w:tab/>
        <w:t>Man, I hope not!</w:t>
      </w:r>
    </w:p>
    <w:p>
      <w:r>
        <w:rPr>
          <w:b/>
          <w:u w:val="single"/>
        </w:rPr>
        <w:t>114680</w:t>
      </w:r>
    </w:p>
    <w:p>
      <w:r>
        <w:t xml:space="preserve">3. </w:t>
        <w:tab/>
        <w:tab/>
        <w:t>Why? She's cute.   She is also retarded... so I thought there was a good change she'd done a porno.   Cute + retarded is the magic combination for becoming a pornstar.</w:t>
      </w:r>
    </w:p>
    <w:p>
      <w:r>
        <w:rPr>
          <w:b/>
          <w:u w:val="single"/>
        </w:rPr>
        <w:t>114681</w:t>
      </w:r>
    </w:p>
    <w:p>
      <w:r>
        <w:t xml:space="preserve">4. </w:t>
        <w:tab/>
        <w:tab/>
        <w:tab/>
        <w:t>Maybe I could watch it so long as she didn't make those crazy bug eyes of hers. Yikes!</w:t>
      </w:r>
    </w:p>
    <w:p>
      <w:r>
        <w:rPr>
          <w:b/>
          <w:u w:val="single"/>
        </w:rPr>
        <w:t>114682</w:t>
      </w:r>
    </w:p>
    <w:p>
      <w:r>
        <w:t>1. No. The Moron is the faggot in a dress.</w:t>
      </w:r>
    </w:p>
    <w:p>
      <w:r>
        <w:rPr>
          <w:b/>
          <w:u w:val="single"/>
        </w:rPr>
        <w:t>114683</w:t>
      </w:r>
    </w:p>
    <w:p>
      <w:r>
        <w:t>1. It doesn't matter what it is - if it doesn't belong to you and you take it, it's theft. #JustLiberalThings</w:t>
      </w:r>
    </w:p>
    <w:p>
      <w:r>
        <w:rPr>
          <w:b/>
          <w:u w:val="single"/>
        </w:rPr>
        <w:t>114684</w:t>
      </w:r>
    </w:p>
    <w:p>
      <w:r>
        <w:t xml:space="preserve">2. </w:t>
        <w:tab/>
        <w:t>Wait, so you committed a crime, took a picture of it, AND posted it for the world to see?  That's just fckin retarded isn't it...</w:t>
      </w:r>
    </w:p>
    <w:p>
      <w:r>
        <w:rPr>
          <w:b/>
          <w:u w:val="single"/>
        </w:rPr>
        <w:t>114685</w:t>
      </w:r>
    </w:p>
    <w:p>
      <w:r>
        <w:t xml:space="preserve">3. </w:t>
        <w:tab/>
        <w:tab/>
        <w:t>Yup...</w:t>
      </w:r>
    </w:p>
    <w:p>
      <w:r>
        <w:rPr>
          <w:b/>
          <w:u w:val="single"/>
        </w:rPr>
        <w:t>114686</w:t>
      </w:r>
    </w:p>
    <w:p>
      <w:r>
        <w:t>1. Deficit Soars Even as Income Tax Revenue Hits Record High  The $779 billion deficit is the highest since the heady days of "Hope 'n' Change" in 2012.   https://patriotpost.us/articles/58933-deficit-soars-even-as-income-tax-revenue-hits-record-high</w:t>
      </w:r>
    </w:p>
    <w:p>
      <w:r>
        <w:rPr>
          <w:b/>
          <w:u w:val="single"/>
        </w:rPr>
        <w:t>114687</w:t>
      </w:r>
    </w:p>
    <w:p>
      <w:r>
        <w:t xml:space="preserve">2. </w:t>
        <w:tab/>
        <w:t>I could be my hillbilly thinking but if we owe you 1mill and I give you 1mill in aid than I owe you 0 how hard is it for the government to do math how can we give a trillion dollars away in aid and be in debt? This is fake debt it does not exist</w:t>
      </w:r>
    </w:p>
    <w:p>
      <w:r>
        <w:rPr>
          <w:b/>
          <w:u w:val="single"/>
        </w:rPr>
        <w:t>114688</w:t>
      </w:r>
    </w:p>
    <w:p>
      <w:r>
        <w:t>1. Why would you call someone a nigger even before seeing the color of is skin.#QuickToJudge</w:t>
      </w:r>
    </w:p>
    <w:p>
      <w:r>
        <w:rPr>
          <w:b/>
          <w:u w:val="single"/>
        </w:rPr>
        <w:t>114689</w:t>
      </w:r>
    </w:p>
    <w:p>
      <w:r>
        <w:t>1. @gab is going to lose millions because it is to much about the money than the people, Fuck you GAB ban me Bitch, i brought you 90% you subscribers ill end you'er ass cunts !!! Fix my video issue or suffer the consequnces FACT cunt !!!</w:t>
      </w:r>
    </w:p>
    <w:p>
      <w:r>
        <w:rPr>
          <w:b/>
          <w:u w:val="single"/>
        </w:rPr>
        <w:t>114690</w:t>
      </w:r>
    </w:p>
    <w:p>
      <w:r>
        <w:t>1. The moment you feel compelled to ask your neighborhood Neurologist; How much does a RETARDED Physical Gene affect the Mental Process???   https://www.thegatewaypundit.com/2018/09/angry-lesbian-goes-off-on-vile-homophobic-rant-against-us-senator/</w:t>
      </w:r>
    </w:p>
    <w:p>
      <w:r>
        <w:rPr>
          <w:b/>
          <w:u w:val="single"/>
        </w:rPr>
        <w:t>114691</w:t>
      </w:r>
    </w:p>
    <w:p>
      <w:r>
        <w:t xml:space="preserve">2. </w:t>
        <w:tab/>
        <w:t>Attractive</w:t>
      </w:r>
    </w:p>
    <w:p>
      <w:r>
        <w:rPr>
          <w:b/>
          <w:u w:val="single"/>
        </w:rPr>
        <w:t>114692</w:t>
      </w:r>
    </w:p>
    <w:p>
      <w:r>
        <w:t xml:space="preserve">3. </w:t>
        <w:tab/>
        <w:tab/>
        <w:t>"I gotta get me some of that" said No man ever...</w:t>
      </w:r>
    </w:p>
    <w:p>
      <w:r>
        <w:rPr>
          <w:b/>
          <w:u w:val="single"/>
        </w:rPr>
        <w:t>114693</w:t>
      </w:r>
    </w:p>
    <w:p>
      <w:r>
        <w:t xml:space="preserve">4. </w:t>
        <w:tab/>
        <w:t>I bet her GYN sends her to a car wash before examining her.</w:t>
      </w:r>
    </w:p>
    <w:p>
      <w:r>
        <w:rPr>
          <w:b/>
          <w:u w:val="single"/>
        </w:rPr>
        <w:t>114694</w:t>
      </w:r>
    </w:p>
    <w:p>
      <w:r>
        <w:t>1. UN court tells US to ease Iran sanctions in blow for Trump  https://www.msn.com/en-us/news/world/us-ordered-to-halt-humanitarian-iran-sanctions-in-blow-for-trump/ar-BBNRHWP?li=BBgzzfc</w:t>
      </w:r>
    </w:p>
    <w:p>
      <w:r>
        <w:rPr>
          <w:b/>
          <w:u w:val="single"/>
        </w:rPr>
        <w:t>114695</w:t>
      </w:r>
    </w:p>
    <w:p>
      <w:r>
        <w:t xml:space="preserve">2. </w:t>
        <w:tab/>
        <w:t>Since when to the retarded 3rd world fags at the UN have jurisdiction over the United States?</w:t>
      </w:r>
    </w:p>
    <w:p>
      <w:r>
        <w:rPr>
          <w:b/>
          <w:u w:val="single"/>
        </w:rPr>
        <w:t>114696</w:t>
      </w:r>
    </w:p>
    <w:p>
      <w:r>
        <w:t xml:space="preserve">3. </w:t>
        <w:tab/>
        <w:tab/>
        <w:t>They don’t, and Trump said as much at his U.N. speech last week.</w:t>
      </w:r>
    </w:p>
    <w:p>
      <w:r>
        <w:rPr>
          <w:b/>
          <w:u w:val="single"/>
        </w:rPr>
        <w:t>114697</w:t>
      </w:r>
    </w:p>
    <w:p>
      <w:r>
        <w:t>1. Well gab was always nigger aids anyway. I did like killing time at work posting cool pics and music but I guess this will free up more time for hentai</w:t>
      </w:r>
    </w:p>
    <w:p>
      <w:r>
        <w:rPr>
          <w:b/>
          <w:u w:val="single"/>
        </w:rPr>
        <w:t>114698</w:t>
      </w:r>
    </w:p>
    <w:p>
      <w:r>
        <w:t>1. Over the weekend while I was away attending a funeral, my sweet baby cat Nera died...she was the best cat I've ever owned, and was truly unique.   It breaks my heart I wasn't home when she passed...I hope you'll indulge me posting a photo and a painting of her. The painting was done by Candace Wagner @OnwardTruth last year.   Please give your pet a hug or pat before you leave the house, each and every time.💔   #PetLove</w:t>
      </w:r>
    </w:p>
    <w:p>
      <w:r>
        <w:rPr>
          <w:b/>
          <w:u w:val="single"/>
        </w:rPr>
        <w:t>114699</w:t>
      </w:r>
    </w:p>
    <w:p>
      <w:r>
        <w:t xml:space="preserve">2. </w:t>
        <w:tab/>
        <w:t>Fuck cats. They are jews of the animal kingdom. Your cat is burning in hell.</w:t>
      </w:r>
    </w:p>
    <w:p>
      <w:r>
        <w:rPr>
          <w:b/>
          <w:u w:val="single"/>
        </w:rPr>
        <w:t>114700</w:t>
      </w:r>
    </w:p>
    <w:p>
      <w:r>
        <w:t xml:space="preserve">3. </w:t>
        <w:tab/>
        <w:tab/>
        <w:t>@Perspicacious What did the retards ever do to you to attack them with such vitriol?</w:t>
      </w:r>
    </w:p>
    <w:p>
      <w:r>
        <w:rPr>
          <w:b/>
          <w:u w:val="single"/>
        </w:rPr>
        <w:t>114701</w:t>
      </w:r>
    </w:p>
    <w:p>
      <w:r>
        <w:t xml:space="preserve">4. </w:t>
        <w:tab/>
        <w:tab/>
        <w:tab/>
        <w:t>You attacked somebody grieving a dead cat.   Your variety of trolling was a blatant demonstration of pathological behavior of Aspies like yourself.   You are not retarded in the usual sense but you are socially retarded, actually.  Attacking a grieving person yet posturing that you are an attacked protected class?     Nice try!</w:t>
      </w:r>
    </w:p>
    <w:p>
      <w:r>
        <w:rPr>
          <w:b/>
          <w:u w:val="single"/>
        </w:rPr>
        <w:t>114702</w:t>
      </w:r>
    </w:p>
    <w:p>
      <w:r>
        <w:t xml:space="preserve">5. </w:t>
        <w:tab/>
        <w:tab/>
        <w:tab/>
        <w:tab/>
        <w:t>@Perspicacious  Cool it with the anti retard remarks.</w:t>
      </w:r>
    </w:p>
    <w:p>
      <w:r>
        <w:rPr>
          <w:b/>
          <w:u w:val="single"/>
        </w:rPr>
        <w:t>114703</w:t>
      </w:r>
    </w:p>
    <w:p>
      <w:r>
        <w:t xml:space="preserve">6. </w:t>
        <w:tab/>
        <w:tab/>
        <w:tab/>
        <w:tab/>
        <w:tab/>
        <w:t>You brought up the slur "retard".  I only explained that Aspies like you are not retarded in the traditional sense, though you are in fact socially retarded.  It's not difficult for normal (neurotypical) people to recognize your autistic thought when you make sick comments about cats to a grieving cat owner.</w:t>
      </w:r>
    </w:p>
    <w:p>
      <w:r>
        <w:rPr>
          <w:b/>
          <w:u w:val="single"/>
        </w:rPr>
        <w:t>114704</w:t>
      </w:r>
    </w:p>
    <w:p>
      <w:r>
        <w:t>1. YouTube is now committing outright theft on Superchats. What retarded CEO okay'd committing mass felonies?</w:t>
      </w:r>
    </w:p>
    <w:p>
      <w:r>
        <w:rPr>
          <w:b/>
          <w:u w:val="single"/>
        </w:rPr>
        <w:t>114705</w:t>
      </w:r>
    </w:p>
    <w:p>
      <w:r>
        <w:t>1. No.  One happened in the real world.  All the e-celeb coat tail riding for Trump and as The Movement Turns faggot tier drama isn't worth 1 day lost for the guys that got political sentences.  All the e-shit and optics and vote straight R fucktards to the ovens for the freedom of the guys that Big Zog came down on.</w:t>
      </w:r>
    </w:p>
    <w:p>
      <w:r>
        <w:rPr>
          <w:b/>
          <w:u w:val="single"/>
        </w:rPr>
        <w:t>114706</w:t>
      </w:r>
    </w:p>
    <w:p>
      <w:r>
        <w:t>1. Hey girls of Gab.   If you had to make out with one which would you choose?</w:t>
      </w:r>
    </w:p>
    <w:p>
      <w:r>
        <w:rPr>
          <w:b/>
          <w:u w:val="single"/>
        </w:rPr>
        <w:t>114707</w:t>
      </w:r>
    </w:p>
    <w:p>
      <w:r>
        <w:t xml:space="preserve">2. </w:t>
        <w:tab/>
        <w:t>tricky choice nigger or jew.   obama is a fairly yeller nigger. paul reubin is all jew. it's a really tough call for you girls.</w:t>
      </w:r>
    </w:p>
    <w:p>
      <w:r>
        <w:rPr>
          <w:b/>
          <w:u w:val="single"/>
        </w:rPr>
        <w:t>114708</w:t>
      </w:r>
    </w:p>
    <w:p>
      <w:r>
        <w:t>1. It is astonishing how these Whitey McCrackers like Sean King, Rachel D, Beto, Elizabeth Warren, et al are posing as servants of non-whites.  Imagine being some Nig or Spic having these crackers blow smoke up your ass.   Such brazen posturing!  I hope the Nigs refuse to support White Democrats because they've pushed this bullshit to the edge.</w:t>
      </w:r>
    </w:p>
    <w:p>
      <w:r>
        <w:rPr>
          <w:b/>
          <w:u w:val="single"/>
        </w:rPr>
        <w:t>114709</w:t>
      </w:r>
    </w:p>
    <w:p>
      <w:r>
        <w:t>1. Poll: 75% Likely Voters Say Celebrity Endorsements Not Important for Vote  https://www.breitbart.com/entertainment/2018/10/15/poll-75-likely-voters-say-celebrity-endorsements-not-important-for-vote/</w:t>
      </w:r>
    </w:p>
    <w:p>
      <w:r>
        <w:rPr>
          <w:b/>
          <w:u w:val="single"/>
        </w:rPr>
        <w:t>114710</w:t>
      </w:r>
    </w:p>
    <w:p>
      <w:r>
        <w:t xml:space="preserve">2. </w:t>
        <w:tab/>
        <w:t>I think RETARDED celebrities endorsement is a great indicator that everybody should run away from that candidate!  Hollywood is a morally degenerate sewer!</w:t>
      </w:r>
    </w:p>
    <w:p>
      <w:r>
        <w:rPr>
          <w:b/>
          <w:u w:val="single"/>
        </w:rPr>
        <w:t>114711</w:t>
      </w:r>
    </w:p>
    <w:p>
      <w:r>
        <w:t>1. I want to strange a nazi and see the life fade out of their eyes.   Fuck nazis.</w:t>
      </w:r>
    </w:p>
    <w:p>
      <w:r>
        <w:rPr>
          <w:b/>
          <w:u w:val="single"/>
        </w:rPr>
        <w:t>114712</w:t>
      </w:r>
    </w:p>
    <w:p>
      <w:r>
        <w:t xml:space="preserve">2. </w:t>
        <w:tab/>
        <w:t>The FBI will find your other handle. You're not very smart ;)</w:t>
      </w:r>
    </w:p>
    <w:p>
      <w:r>
        <w:rPr>
          <w:b/>
          <w:u w:val="single"/>
        </w:rPr>
        <w:t>114713</w:t>
      </w:r>
    </w:p>
    <w:p>
      <w:r>
        <w:t xml:space="preserve">3. </w:t>
        <w:tab/>
        <w:tab/>
        <w:t>LOL you're funny nutzy faggot ;)</w:t>
      </w:r>
    </w:p>
    <w:p>
      <w:r>
        <w:rPr>
          <w:b/>
          <w:u w:val="single"/>
        </w:rPr>
        <w:t>114714</w:t>
      </w:r>
    </w:p>
    <w:p>
      <w:r>
        <w:t>1. Perjury? 🤣🤣🤣</w:t>
      </w:r>
    </w:p>
    <w:p>
      <w:r>
        <w:rPr>
          <w:b/>
          <w:u w:val="single"/>
        </w:rPr>
        <w:t>114715</w:t>
      </w:r>
    </w:p>
    <w:p>
      <w:r>
        <w:t xml:space="preserve">2. </w:t>
        <w:tab/>
        <w:t>Clearly perjury.  She'll get the cunt and libturd pass squared and never be held accountable.</w:t>
      </w:r>
    </w:p>
    <w:p>
      <w:r>
        <w:rPr>
          <w:b/>
          <w:u w:val="single"/>
        </w:rPr>
        <w:t>114716</w:t>
      </w:r>
    </w:p>
    <w:p>
      <w:r>
        <w:t>1. Trump Was Right: City Council Offices, Headed by San Juan Mayor, Have Been Raided by the FBI   Mayor could be facing corruption charges.   https://townhall.com/tipsheet/katiepavlich/2018/10/16/trump-was-right-office-of-san-juan-mayor-raided-by-the-fbi-n2528955</w:t>
      </w:r>
    </w:p>
    <w:p>
      <w:r>
        <w:rPr>
          <w:b/>
          <w:u w:val="single"/>
        </w:rPr>
        <w:t>114717</w:t>
      </w:r>
    </w:p>
    <w:p>
      <w:r>
        <w:t xml:space="preserve">2. </w:t>
        <w:tab/>
        <w:t>SESSIONS DOESN"T HAVE THE BALLS TO TAKE THIS SORRY CUNT TO TRIAL. HOPEFULLY AFTER THE MID TERMS SESSIONS WILL BECOME A DISTANT BAD MEMORY.</w:t>
      </w:r>
    </w:p>
    <w:p>
      <w:r>
        <w:rPr>
          <w:b/>
          <w:u w:val="single"/>
        </w:rPr>
        <w:t>114718</w:t>
      </w:r>
    </w:p>
    <w:p>
      <w:r>
        <w:t xml:space="preserve">3. </w:t>
        <w:tab/>
        <w:tab/>
        <w:t>Sessions is a "closet" Democrat.</w:t>
      </w:r>
    </w:p>
    <w:p>
      <w:r>
        <w:rPr>
          <w:b/>
          <w:u w:val="single"/>
        </w:rPr>
        <w:t>114719</w:t>
      </w:r>
    </w:p>
    <w:p>
      <w:r>
        <w:t xml:space="preserve">4. </w:t>
        <w:tab/>
        <w:tab/>
        <w:t>Right on the nose, brother! You said it! 👍</w:t>
      </w:r>
    </w:p>
    <w:p>
      <w:r>
        <w:rPr>
          <w:b/>
          <w:u w:val="single"/>
        </w:rPr>
        <w:t>114720</w:t>
      </w:r>
    </w:p>
    <w:p>
      <w:r>
        <w:t>1. You, with all due respect, are a rebel without a cause.  This is a fight that is not yours and we are all here due to twitter being nigger nazis.  We have far more freedom here than anywhere else.  Enjoy the ride.</w:t>
      </w:r>
    </w:p>
    <w:p>
      <w:r>
        <w:rPr>
          <w:b/>
          <w:u w:val="single"/>
        </w:rPr>
        <w:t>114721</w:t>
      </w:r>
    </w:p>
    <w:p>
      <w:r>
        <w:t>1. WOW @roonyroo</w:t>
      </w:r>
    </w:p>
    <w:p>
      <w:r>
        <w:rPr>
          <w:b/>
          <w:u w:val="single"/>
        </w:rPr>
        <w:t>114722</w:t>
      </w:r>
    </w:p>
    <w:p>
      <w:r>
        <w:t xml:space="preserve">2. </w:t>
        <w:tab/>
        <w:t>Yeah, nobody cares. Grow up.</w:t>
      </w:r>
    </w:p>
    <w:p>
      <w:r>
        <w:rPr>
          <w:b/>
          <w:u w:val="single"/>
        </w:rPr>
        <w:t>114723</w:t>
      </w:r>
    </w:p>
    <w:p>
      <w:r>
        <w:t xml:space="preserve">3. </w:t>
        <w:tab/>
        <w:tab/>
        <w:t>SAY"S A MIXED MULTITUDE  NUM 11:1-4 kjv  And when the people complained, it displeased the Lord: and the Lord heard it; and his anger was kindled; and the fire of the Lord burnt among them, and consumed them that were in the uttermost parts of the camp.   2 And the people cried unto Moses; and when Moses prayed unto the Lord, the fire was quenched.   3 And he called the name of the place Taberah: because the fire of the Lord burnt among them.   4 And the mixt multitude that was among them fell a lusting: and the children of Israel also wept again, and said, Who shall give us flesh to eat?</w:t>
      </w:r>
    </w:p>
    <w:p>
      <w:r>
        <w:rPr>
          <w:b/>
          <w:u w:val="single"/>
        </w:rPr>
        <w:t>114724</w:t>
      </w:r>
    </w:p>
    <w:p>
      <w:r>
        <w:t xml:space="preserve">4. </w:t>
        <w:tab/>
        <w:tab/>
        <w:tab/>
        <w:t>Bob Marley - Selassie is the Chapel   https://www.youtube.com/watch?v=0LRlmCko58o</w:t>
      </w:r>
    </w:p>
    <w:p>
      <w:r>
        <w:rPr>
          <w:b/>
          <w:u w:val="single"/>
        </w:rPr>
        <w:t>114725</w:t>
      </w:r>
    </w:p>
    <w:p>
      <w:r>
        <w:t xml:space="preserve">5. </w:t>
        <w:tab/>
        <w:tab/>
        <w:tab/>
        <w:tab/>
        <w:t>He is a jew</w:t>
      </w:r>
    </w:p>
    <w:p>
      <w:r>
        <w:rPr>
          <w:b/>
          <w:u w:val="single"/>
        </w:rPr>
        <w:t>114726</w:t>
      </w:r>
    </w:p>
    <w:p>
      <w:r>
        <w:t xml:space="preserve">6. </w:t>
        <w:tab/>
        <w:tab/>
        <w:tab/>
        <w:tab/>
        <w:tab/>
        <w:t>both</w:t>
      </w:r>
    </w:p>
    <w:p>
      <w:r>
        <w:rPr>
          <w:b/>
          <w:u w:val="single"/>
        </w:rPr>
        <w:t>114727</w:t>
      </w:r>
    </w:p>
    <w:p>
      <w:r>
        <w:t xml:space="preserve">7. </w:t>
        <w:tab/>
        <w:tab/>
        <w:tab/>
        <w:tab/>
        <w:tab/>
        <w:tab/>
        <w:t>lol their the true Israelites. A debate between Identity Christians and Rastafarians might be in order.  https://www.youtube.com/watch?v=mxtfdH3-TQ4</w:t>
      </w:r>
    </w:p>
    <w:p>
      <w:r>
        <w:rPr>
          <w:b/>
          <w:u w:val="single"/>
        </w:rPr>
        <w:t>114728</w:t>
      </w:r>
    </w:p>
    <w:p>
      <w:r>
        <w:t xml:space="preserve">8. </w:t>
        <w:tab/>
        <w:tab/>
        <w:tab/>
        <w:tab/>
        <w:tab/>
        <w:tab/>
        <w:tab/>
        <w:t>modern jews have a some real jew still in them</w:t>
      </w:r>
    </w:p>
    <w:p>
      <w:r>
        <w:rPr>
          <w:b/>
          <w:u w:val="single"/>
        </w:rPr>
        <w:t>114729</w:t>
      </w:r>
    </w:p>
    <w:p>
      <w:r>
        <w:t xml:space="preserve">9. </w:t>
        <w:tab/>
        <w:tab/>
        <w:tab/>
        <w:tab/>
        <w:tab/>
        <w:tab/>
        <w:tab/>
        <w:tab/>
        <w:t>and what ever European paganism that is still in Catholicism ,it is fucking tainted with nigger jew shit</w:t>
      </w:r>
    </w:p>
    <w:p>
      <w:r>
        <w:rPr>
          <w:b/>
          <w:u w:val="single"/>
        </w:rPr>
        <w:t>114730</w:t>
      </w:r>
    </w:p>
    <w:p>
      <w:r>
        <w:t>1. Yet, were you to shit in front of me, I would beat the ever-loving shit out of you. How's that for shit?</w:t>
      </w:r>
    </w:p>
    <w:p>
      <w:r>
        <w:rPr>
          <w:b/>
          <w:u w:val="single"/>
        </w:rPr>
        <w:t>114731</w:t>
      </w:r>
    </w:p>
    <w:p>
      <w:r>
        <w:t xml:space="preserve">2. </w:t>
        <w:tab/>
        <w:t>I don't understand why cops don't arrest street shitters.   We have a nigger that like clock work shits on the side walk the street from the civil rights museum, in Jackson Mississippi, every day at around 11:15, right on the sidewalk, cops called almost daily, they don't do shit.</w:t>
      </w:r>
    </w:p>
    <w:p>
      <w:r>
        <w:rPr>
          <w:b/>
          <w:u w:val="single"/>
        </w:rPr>
        <w:t>114732</w:t>
      </w:r>
    </w:p>
    <w:p>
      <w:r>
        <w:t xml:space="preserve">3. </w:t>
        <w:tab/>
        <w:tab/>
        <w:t>I challenge you to do exactly the same thing. Watch what happens.</w:t>
      </w:r>
    </w:p>
    <w:p>
      <w:r>
        <w:rPr>
          <w:b/>
          <w:u w:val="single"/>
        </w:rPr>
        <w:t>114733</w:t>
      </w:r>
    </w:p>
    <w:p>
      <w:r>
        <w:t>1.</w:t>
      </w:r>
    </w:p>
    <w:p>
      <w:r>
        <w:rPr>
          <w:b/>
          <w:u w:val="single"/>
        </w:rPr>
        <w:t>114734</w:t>
      </w:r>
    </w:p>
    <w:p>
      <w:r>
        <w:t xml:space="preserve">2. </w:t>
        <w:tab/>
        <w:t>Fuck you nigger</w:t>
      </w:r>
    </w:p>
    <w:p>
      <w:r>
        <w:rPr>
          <w:b/>
          <w:u w:val="single"/>
        </w:rPr>
        <w:t>114735</w:t>
      </w:r>
    </w:p>
    <w:p>
      <w:r>
        <w:t>1. Exactly. What I've been telling that twat for weeks. Many people never left their village in the Middle Ages. Transportation for the masses only came in with commercial ariflight. Why race mixing wasn't so prominent in the past but is become so more now. +</w:t>
      </w:r>
    </w:p>
    <w:p>
      <w:r>
        <w:rPr>
          <w:b/>
          <w:u w:val="single"/>
        </w:rPr>
        <w:t>114736</w:t>
      </w:r>
    </w:p>
    <w:p>
      <w:r>
        <w:t xml:space="preserve">2. </w:t>
        <w:tab/>
        <w:t>In My opinion what Britain and Europe are experiencing now is Forced Migration,</w:t>
      </w:r>
    </w:p>
    <w:p>
      <w:r>
        <w:rPr>
          <w:b/>
          <w:u w:val="single"/>
        </w:rPr>
        <w:t>114737</w:t>
      </w:r>
    </w:p>
    <w:p>
      <w:r>
        <w:t xml:space="preserve">3. </w:t>
        <w:tab/>
        <w:tab/>
        <w:t>It is. Total bollocks.</w:t>
      </w:r>
    </w:p>
    <w:p>
      <w:r>
        <w:rPr>
          <w:b/>
          <w:u w:val="single"/>
        </w:rPr>
        <w:t>114738</w:t>
      </w:r>
    </w:p>
    <w:p>
      <w:r>
        <w:t xml:space="preserve">4. </w:t>
        <w:tab/>
        <w:t>All the more reason we need to work extra hard to preserve unique tribes around the globe like the San, Andaman Islanders, Aborigines, Innuits, Tibetans and even whites like Laplanders and Siberians.  Each have unique DNA we cannot afford to deplete through Sub-Species mixing.    It is NOT "racist" to want to preserve human diversity.   http://darwinsubspecieist.co</w:t>
      </w:r>
    </w:p>
    <w:p>
      <w:r>
        <w:rPr>
          <w:b/>
          <w:u w:val="single"/>
        </w:rPr>
        <w:t>114739</w:t>
      </w:r>
    </w:p>
    <w:p>
      <w:r>
        <w:t xml:space="preserve">5. </w:t>
        <w:tab/>
        <w:t>Didn't I read once not long ago  a high percentage of Americans didn't own a passport .. I may be mistaken.</w:t>
      </w:r>
    </w:p>
    <w:p>
      <w:r>
        <w:rPr>
          <w:b/>
          <w:u w:val="single"/>
        </w:rPr>
        <w:t>114740</w:t>
      </w:r>
    </w:p>
    <w:p>
      <w:r>
        <w:t xml:space="preserve">6. </w:t>
        <w:tab/>
        <w:tab/>
        <w:t>I think that's true you know. Same with Australians. Massive lands so can holiday in completely different areas so no need to go abroad.</w:t>
      </w:r>
    </w:p>
    <w:p>
      <w:r>
        <w:rPr>
          <w:b/>
          <w:u w:val="single"/>
        </w:rPr>
        <w:t>114741</w:t>
      </w:r>
    </w:p>
    <w:p>
      <w:r>
        <w:t>1. Thousands Of Swedes Are Inserting Microchips Under Their Skin   https://kek.gg/u/czTg https://redd.it/9qiai9</w:t>
      </w:r>
    </w:p>
    <w:p>
      <w:r>
        <w:rPr>
          <w:b/>
          <w:u w:val="single"/>
        </w:rPr>
        <w:t>114742</w:t>
      </w:r>
    </w:p>
    <w:p>
      <w:r>
        <w:t xml:space="preserve">2. </w:t>
        <w:tab/>
        <w:t>"it's designed to make everything easier" If you're too much of a retard to memorize passwords or use cards, I don't want you in my society anyway, why would this ever be a good thing lmao</w:t>
      </w:r>
    </w:p>
    <w:p>
      <w:r>
        <w:rPr>
          <w:b/>
          <w:u w:val="single"/>
        </w:rPr>
        <w:t>114743</w:t>
      </w:r>
    </w:p>
    <w:p>
      <w:r>
        <w:t>1. Two very different versions of the English language.</w:t>
      </w:r>
    </w:p>
    <w:p>
      <w:r>
        <w:rPr>
          <w:b/>
          <w:u w:val="single"/>
        </w:rPr>
        <w:t>114744</w:t>
      </w:r>
    </w:p>
    <w:p>
      <w:r>
        <w:t xml:space="preserve">2. </w:t>
        <w:tab/>
        <w:t>I'm having trouble logging in. It acts like it's logging in then it kicks me out. I've tried several android browsers.</w:t>
      </w:r>
    </w:p>
    <w:p>
      <w:r>
        <w:rPr>
          <w:b/>
          <w:u w:val="single"/>
        </w:rPr>
        <w:t>114745</w:t>
      </w:r>
    </w:p>
    <w:p>
      <w:r>
        <w:t xml:space="preserve">3. </w:t>
        <w:tab/>
        <w:tab/>
        <w:t>gab.ai is redirecting you to gab.com...  its retarded but you have to log in to use the .com site separately from the .ai site (which keeps kicking me over to .com)</w:t>
      </w:r>
    </w:p>
    <w:p>
      <w:r>
        <w:rPr>
          <w:b/>
          <w:u w:val="single"/>
        </w:rPr>
        <w:t>114746</w:t>
      </w:r>
    </w:p>
    <w:p>
      <w:r>
        <w:t>1. @Deplorable_Satoshi  When you get SITE NOT FOUND remember me.</w:t>
      </w:r>
    </w:p>
    <w:p>
      <w:r>
        <w:rPr>
          <w:b/>
          <w:u w:val="single"/>
        </w:rPr>
        <w:t>114747</w:t>
      </w:r>
    </w:p>
    <w:p>
      <w:r>
        <w:t xml:space="preserve">2. </w:t>
        <w:tab/>
        <w:t>What the Fuck is Wrong with You!   You need to bully a young kid to up your traffic &amp; push your @judgedread dystopian bullshit?   Seriously, you can’t handle being knocked around by a kid without getting so mad, you want him banned off this site?  You think he should be doxxed too? Over the #RoboCop?   #GrowTheFuckUp #GetARealJob!    cc: @Sockalexis @Gee @PepeFarmRemembers @militanthippy @DeplorableBuilder @Broken77 @kgrace @Snugglebunny @Deplorable_Satoshi @LoafOfToast</w:t>
      </w:r>
    </w:p>
    <w:p>
      <w:r>
        <w:rPr>
          <w:b/>
          <w:u w:val="single"/>
        </w:rPr>
        <w:t>114748</w:t>
      </w:r>
    </w:p>
    <w:p>
      <w:r>
        <w:t xml:space="preserve">3. </w:t>
        <w:tab/>
        <w:tab/>
        <w:t>@judgedread  says the same shit everyday. “Gab is dying”  He’s right in a way - His Gab is dying because basically everyone has muted his ass. He stirs shit up with y’all bc that’s the only action he gets. I suggest you mute his diapered ass too.</w:t>
      </w:r>
    </w:p>
    <w:p>
      <w:r>
        <w:rPr>
          <w:b/>
          <w:u w:val="single"/>
        </w:rPr>
        <w:t>114749</w:t>
      </w:r>
    </w:p>
    <w:p>
      <w:r>
        <w:t xml:space="preserve">4. </w:t>
        <w:tab/>
        <w:tab/>
        <w:tab/>
        <w:t>Why is he so mad?  I just figure Dread is a twitter plant of sorts, here to spread anti-Gab propaganda for  Jews and Twitter. He's prolly a member of the ADL or ACLU too.</w:t>
      </w:r>
    </w:p>
    <w:p>
      <w:r>
        <w:rPr>
          <w:b/>
          <w:u w:val="single"/>
        </w:rPr>
        <w:t>114750</w:t>
      </w:r>
    </w:p>
    <w:p>
      <w:r>
        <w:t xml:space="preserve">5. </w:t>
        <w:tab/>
        <w:tab/>
        <w:tab/>
        <w:tab/>
        <w:t>@judgedread ? He is mad that doxxing of innocent ppl. Made my Boyfriend Sidephase leave Gab &amp; that my name is Carla... which it’s not but they are so special that if they think they got a win, you just ok, my special retarded friend.   I don’t know about those other groups in the #WhoPaidYou. Explains a lot.   I believe he is bitter and lots of things like God. He doesn’t have spiritual duct tape. He’s just a sad meat sack...cc: @Sockalexis @Gee @PepeFarmRemembers @militanthippy @DeplorableBuilder @Broken77 @kgrace @Snugglebunny @Deplorable_Satoshi @LoafOfToast</w:t>
      </w:r>
    </w:p>
    <w:p>
      <w:r>
        <w:rPr>
          <w:b/>
          <w:u w:val="single"/>
        </w:rPr>
        <w:t>114751</w:t>
      </w:r>
    </w:p>
    <w:p>
      <w:r>
        <w:t xml:space="preserve">6. </w:t>
        <w:tab/>
        <w:tab/>
        <w:tab/>
        <w:tab/>
        <w:tab/>
        <w:t>I am the law man!</w:t>
      </w:r>
    </w:p>
    <w:p>
      <w:r>
        <w:rPr>
          <w:b/>
          <w:u w:val="single"/>
        </w:rPr>
        <w:t>114752</w:t>
      </w:r>
    </w:p>
    <w:p>
      <w:r>
        <w:t>1. Rumor has it that Brett Kavanaugh was involved in the Patriot's deflated football scandal.   I, myself, don't watch the Nigger Football League, so don't really care.</w:t>
      </w:r>
    </w:p>
    <w:p>
      <w:r>
        <w:rPr>
          <w:b/>
          <w:u w:val="single"/>
        </w:rPr>
        <w:t>114753</w:t>
      </w:r>
    </w:p>
    <w:p>
      <w:r>
        <w:t>1. good riddance. maybe they will stop murdering defenseless animals, because they are fucking pussies. go murder a nigger or a jew you bitch ass lames.</w:t>
      </w:r>
    </w:p>
    <w:p>
      <w:r>
        <w:rPr>
          <w:b/>
          <w:u w:val="single"/>
        </w:rPr>
        <w:t>114754</w:t>
      </w:r>
    </w:p>
    <w:p>
      <w:r>
        <w:t>1. Journalists ask: is it okay to manipulate your husband into becoming infertile before you leave him so that he can’t have kids with anyone else?   And they wonder why we hate them.</w:t>
      </w:r>
    </w:p>
    <w:p>
      <w:r>
        <w:rPr>
          <w:b/>
          <w:u w:val="single"/>
        </w:rPr>
        <w:t>114755</w:t>
      </w:r>
    </w:p>
    <w:p>
      <w:r>
        <w:t xml:space="preserve">2. </w:t>
        <w:tab/>
        <w:t>I wouldn’t have a Vasectomy. I’ve always thought dudes that did that because it’s supposedly easier on the guy than having the woman get her tubes tied were faggot pussies. If a man and woman have like six kids and she doesn’t want to have anymore than she can sterilize herself.</w:t>
      </w:r>
    </w:p>
    <w:p>
      <w:r>
        <w:rPr>
          <w:b/>
          <w:u w:val="single"/>
        </w:rPr>
        <w:t>114756</w:t>
      </w:r>
    </w:p>
    <w:p>
      <w:r>
        <w:t xml:space="preserve">3. </w:t>
        <w:tab/>
        <w:tab/>
        <w:t>They should continue to have kids. Aryan master race babies</w:t>
      </w:r>
    </w:p>
    <w:p>
      <w:r>
        <w:rPr>
          <w:b/>
          <w:u w:val="single"/>
        </w:rPr>
        <w:t>114757</w:t>
      </w:r>
    </w:p>
    <w:p>
      <w:r>
        <w:t xml:space="preserve">4. </w:t>
        <w:tab/>
        <w:tab/>
        <w:t>Yeah, I guess I can’t argue with you there.</w:t>
      </w:r>
    </w:p>
    <w:p>
      <w:r>
        <w:rPr>
          <w:b/>
          <w:u w:val="single"/>
        </w:rPr>
        <w:t>114758</w:t>
      </w:r>
    </w:p>
    <w:p>
      <w:r>
        <w:t>1.</w:t>
      </w:r>
    </w:p>
    <w:p>
      <w:r>
        <w:rPr>
          <w:b/>
          <w:u w:val="single"/>
        </w:rPr>
        <w:t>114759</w:t>
      </w:r>
    </w:p>
    <w:p>
      <w:r>
        <w:t xml:space="preserve">2. </w:t>
        <w:tab/>
        <w:t>With the orange and blue hair she would get stoned, raped and thrown off a building but she isn't against the Islamic religion and if she was she might face the Saudi Meat Saw.  What a (insert-your-favorite-profanity-here) loony retard</w:t>
      </w:r>
    </w:p>
    <w:p>
      <w:r>
        <w:rPr>
          <w:b/>
          <w:u w:val="single"/>
        </w:rPr>
        <w:t>114760</w:t>
      </w:r>
    </w:p>
    <w:p>
      <w:r>
        <w:t xml:space="preserve">3. </w:t>
        <w:tab/>
        <w:tab/>
        <w:t>In islam we wouldn't know what color her hair was. She'd be wearing this....</w:t>
      </w:r>
    </w:p>
    <w:p>
      <w:r>
        <w:rPr>
          <w:b/>
          <w:u w:val="single"/>
        </w:rPr>
        <w:t>114761</w:t>
      </w:r>
    </w:p>
    <w:p>
      <w:r>
        <w:t xml:space="preserve">4. </w:t>
        <w:tab/>
        <w:tab/>
        <w:t>Oh and she wouldn't be out in public carrying that sign without her hubby's permission either.</w:t>
      </w:r>
    </w:p>
    <w:p>
      <w:r>
        <w:rPr>
          <w:b/>
          <w:u w:val="single"/>
        </w:rPr>
        <w:t>114762</w:t>
      </w:r>
    </w:p>
    <w:p>
      <w:r>
        <w:t>1. Did this cunt really say this?? Fuck you liarwatha, how about you spread your legs for an entire gang of rapists to prove YOUR commitment to diversity. WTF is wrong with these people? They are giving SAVAGES the right to rape.</w:t>
      </w:r>
    </w:p>
    <w:p>
      <w:r>
        <w:rPr>
          <w:b/>
          <w:u w:val="single"/>
        </w:rPr>
        <w:t>114763</w:t>
      </w:r>
    </w:p>
    <w:p>
      <w:r>
        <w:t>1. What Is Gab? Social Media Platform Used by Robert Bowers Part of Growing 'Alt-Tech' Movement    &gt;&gt; Here it is; the first hit piece from the leftist media over Bowers' account on Gab. There will be more, no doubt.   @a @e   https://www.newsweek.com/what-gab-social-media-platform-used-robert-bowers-part-growing-alt-tech-1190501</w:t>
      </w:r>
    </w:p>
    <w:p>
      <w:r>
        <w:rPr>
          <w:b/>
          <w:u w:val="single"/>
        </w:rPr>
        <w:t>114764</w:t>
      </w:r>
    </w:p>
    <w:p>
      <w:r>
        <w:t xml:space="preserve">2. </w:t>
        <w:tab/>
        <w:t>Truth causes panic attacks for TARDS best they stay on FAKEB and TWAT this platform could cause them to lose it.</w:t>
      </w:r>
    </w:p>
    <w:p>
      <w:r>
        <w:rPr>
          <w:b/>
          <w:u w:val="single"/>
        </w:rPr>
        <w:t>114765</w:t>
      </w:r>
    </w:p>
    <w:p>
      <w:r>
        <w:t>1. VOTE REPUBLICAN: IT DOES A BODY GOOD....</w:t>
      </w:r>
    </w:p>
    <w:p>
      <w:r>
        <w:rPr>
          <w:b/>
          <w:u w:val="single"/>
        </w:rPr>
        <w:t>114766</w:t>
      </w:r>
    </w:p>
    <w:p>
      <w:r>
        <w:t xml:space="preserve">2. </w:t>
        <w:tab/>
        <w:t>Femists are just female incels</w:t>
      </w:r>
    </w:p>
    <w:p>
      <w:r>
        <w:rPr>
          <w:b/>
          <w:u w:val="single"/>
        </w:rPr>
        <w:t>114767</w:t>
      </w:r>
    </w:p>
    <w:p>
      <w:r>
        <w:t xml:space="preserve">3. </w:t>
        <w:tab/>
        <w:tab/>
        <w:t>Milo is a Jewish faggot but I agree feminism hates women and is cancer.</w:t>
      </w:r>
    </w:p>
    <w:p>
      <w:r>
        <w:rPr>
          <w:b/>
          <w:u w:val="single"/>
        </w:rPr>
        <w:t>114768</w:t>
      </w:r>
    </w:p>
    <w:p>
      <w:r>
        <w:t>1. #texasFirst @realdavidduke @INFOWARSNEWS @realalexjones @truthwillout #AmericaIsBACK https://www.infowars.com/nikki-haley-just-screwed-conservatives-going-into-midterms-bannon/  MustSEE @Eric_StrikerDS A good new world?! Yes. @JFGariepy https://kutt.it/gab_core_tCTleMF4h7O [phpGAB]</w:t>
      </w:r>
    </w:p>
    <w:p>
      <w:r>
        <w:rPr>
          <w:b/>
          <w:u w:val="single"/>
        </w:rPr>
        <w:t>114769</w:t>
      </w:r>
    </w:p>
    <w:p>
      <w:r>
        <w:t xml:space="preserve">2. </w:t>
        <w:tab/>
        <w:t>She's an AIPAC puppet so of course she would act in a manner that produces the worst possible results for Trump and our side. That said, I'm happy the cunt is leaving.</w:t>
      </w:r>
    </w:p>
    <w:p>
      <w:r>
        <w:rPr>
          <w:b/>
          <w:u w:val="single"/>
        </w:rPr>
        <w:t>114770</w:t>
      </w:r>
    </w:p>
    <w:p>
      <w:r>
        <w:t>1. These fuckers are retarded lul. They'll pull anything out of the air to try n trigger lul. Next Hitler will b rastafarian lul</w:t>
      </w:r>
    </w:p>
    <w:p>
      <w:r>
        <w:rPr>
          <w:b/>
          <w:u w:val="single"/>
        </w:rPr>
        <w:t>114771</w:t>
      </w:r>
    </w:p>
    <w:p>
      <w:r>
        <w:t>1. Where are the white egg donors please? And why do the models look relatively white? Could that be some sort of an ideal?   And btw jewish is considered an ethnicity by jewish parents. #Interesting</w:t>
      </w:r>
    </w:p>
    <w:p>
      <w:r>
        <w:rPr>
          <w:b/>
          <w:u w:val="single"/>
        </w:rPr>
        <w:t>114772</w:t>
      </w:r>
    </w:p>
    <w:p>
      <w:r>
        <w:t xml:space="preserve">2. </w:t>
        <w:tab/>
        <w:t>I think it was in Denmark where women were impregnated by sperm from a retarded African, thinking it was from a White man. Steer clear of any sperm or egg donation.</w:t>
      </w:r>
    </w:p>
    <w:p>
      <w:r>
        <w:rPr>
          <w:b/>
          <w:u w:val="single"/>
        </w:rPr>
        <w:t>114773</w:t>
      </w:r>
    </w:p>
    <w:p>
      <w:r>
        <w:t xml:space="preserve">3. </w:t>
        <w:tab/>
        <w:tab/>
        <w:t>The whole industry is completely corrupt and unregulated. I’m a donor baby and got sooooo lucky considering what I’ve learned since finding out.</w:t>
      </w:r>
    </w:p>
    <w:p>
      <w:r>
        <w:rPr>
          <w:b/>
          <w:u w:val="single"/>
        </w:rPr>
        <w:t>114774</w:t>
      </w:r>
    </w:p>
    <w:p>
      <w:r>
        <w:t>1. Just wondering about something..  Are Democrats happier then Republicans overall?  Please feel free to comment.  ;)</w:t>
      </w:r>
    </w:p>
    <w:p>
      <w:r>
        <w:rPr>
          <w:b/>
          <w:u w:val="single"/>
        </w:rPr>
        <w:t>114775</w:t>
      </w:r>
    </w:p>
    <w:p>
      <w:r>
        <w:t xml:space="preserve">2. </w:t>
        <w:tab/>
        <w:t>Such things as 'happiness' are transient. I have a cognitive issue ... Happiness is a vile joke. Power is all that matters. Pure. Plain. Power.</w:t>
      </w:r>
    </w:p>
    <w:p>
      <w:r>
        <w:rPr>
          <w:b/>
          <w:u w:val="single"/>
        </w:rPr>
        <w:t>114776</w:t>
      </w:r>
    </w:p>
    <w:p>
      <w:r>
        <w:t xml:space="preserve">3. </w:t>
        <w:tab/>
        <w:tab/>
        <w:t>Humans are NOT EQUAL .... Breeding has NOTHING to do with it. MORON NIGGER LOVER.</w:t>
      </w:r>
    </w:p>
    <w:p>
      <w:r>
        <w:rPr>
          <w:b/>
          <w:u w:val="single"/>
        </w:rPr>
        <w:t>114777</w:t>
      </w:r>
    </w:p>
    <w:p>
      <w:r>
        <w:t>1. Today the FBI announced that they are no longer enforcing laws against Leftists. Congrats, America.</w:t>
      </w:r>
    </w:p>
    <w:p>
      <w:r>
        <w:rPr>
          <w:b/>
          <w:u w:val="single"/>
        </w:rPr>
        <w:t>114778</w:t>
      </w:r>
    </w:p>
    <w:p>
      <w:r>
        <w:t xml:space="preserve">2. </w:t>
        <w:tab/>
        <w:t>If you believed they would have been, then you’re a dumb fucking retard. Nothing less than the destruction of the American nation will save the white race in America. If you think you’re gonna legislate your way free if this then you’re a bigger dumbass than it’s been believed to be possible.</w:t>
      </w:r>
    </w:p>
    <w:p>
      <w:r>
        <w:rPr>
          <w:b/>
          <w:u w:val="single"/>
        </w:rPr>
        <w:t>114779</w:t>
      </w:r>
    </w:p>
    <w:p>
      <w:r>
        <w:t xml:space="preserve">3. </w:t>
        <w:tab/>
        <w:tab/>
        <w:t>Fuck you. We see how things went down the drain with two-terms of the nigger in the WH, e.g., legalization of fag marriage, two Jews placed on the S.C. and the promotion and elevation of these sick transsexuals If that wasn't cause for White America to rise up and revolt NOTHING EVER WILL.</w:t>
      </w:r>
    </w:p>
    <w:p>
      <w:r>
        <w:rPr>
          <w:b/>
          <w:u w:val="single"/>
        </w:rPr>
        <w:t>114780</w:t>
      </w:r>
    </w:p>
    <w:p>
      <w:r>
        <w:t>1. If they are a religion, and not a semitic race, as many uninformed people claim, then, it is impossible for anyone who criticizes Israel and jews to be anti-semitic. ;)   If they are a religion, and not a race? I am merely exercising my right to free speech - and, freedom of religion - by declaring my opposition to their religion.</w:t>
      </w:r>
    </w:p>
    <w:p>
      <w:r>
        <w:rPr>
          <w:b/>
          <w:u w:val="single"/>
        </w:rPr>
        <w:t>114781</w:t>
      </w:r>
    </w:p>
    <w:p>
      <w:r>
        <w:t xml:space="preserve">2. </w:t>
        <w:tab/>
        <w:t>They are neither semitic nor are they real Jews.  They were converted in the 7th century and were descedents from Attila the Hun not abraham.  They really are barbarians!  Jews are LYING sewage!</w:t>
      </w:r>
    </w:p>
    <w:p>
      <w:r>
        <w:rPr>
          <w:b/>
          <w:u w:val="single"/>
        </w:rPr>
        <w:t>114782</w:t>
      </w:r>
    </w:p>
    <w:p>
      <w:r>
        <w:t xml:space="preserve">3. </w:t>
        <w:tab/>
        <w:tab/>
        <w:t>The NPC!  When you cannot intellectually debate, character assassinate!  Thanks for telling me who you are again!</w:t>
      </w:r>
    </w:p>
    <w:p>
      <w:r>
        <w:rPr>
          <w:b/>
          <w:u w:val="single"/>
        </w:rPr>
        <w:t>114783</w:t>
      </w:r>
    </w:p>
    <w:p>
      <w:r>
        <w:t xml:space="preserve">4. </w:t>
        <w:tab/>
        <w:tab/>
        <w:tab/>
        <w:t>You've just described your own responses, in a nutshell.   Are you jewish?</w:t>
      </w:r>
    </w:p>
    <w:p>
      <w:r>
        <w:rPr>
          <w:b/>
          <w:u w:val="single"/>
        </w:rPr>
        <w:t>114784</w:t>
      </w:r>
    </w:p>
    <w:p>
      <w:r>
        <w:t xml:space="preserve">5. </w:t>
        <w:tab/>
        <w:tab/>
        <w:tab/>
        <w:tab/>
        <w:t>So you are telling me you hear my original phrases alot?  I sincerely doubt it as nobody told me these things, I came up with them myself!  Unlike you I actually come up original thought.   As far as the Jew thing I most certainly am not.  Jews are almost all completely RETARDED RACIST PIGS!  Thank god I have a functioning brain, Jews are blithering idiots!</w:t>
      </w:r>
    </w:p>
    <w:p>
      <w:r>
        <w:rPr>
          <w:b/>
          <w:u w:val="single"/>
        </w:rPr>
        <w:t>114785</w:t>
      </w:r>
    </w:p>
    <w:p>
      <w:r>
        <w:t xml:space="preserve">6. </w:t>
        <w:tab/>
        <w:tab/>
        <w:tab/>
        <w:tab/>
        <w:tab/>
        <w:t>You accuse others of the behavior you express towards others.   You also accuse others of ignorance, while you choose to remain ignorant.   Your brain is not functioning, at all, my friend.</w:t>
      </w:r>
    </w:p>
    <w:p>
      <w:r>
        <w:rPr>
          <w:b/>
          <w:u w:val="single"/>
        </w:rPr>
        <w:t>114786</w:t>
      </w:r>
    </w:p>
    <w:p>
      <w:r>
        <w:t xml:space="preserve">7. </w:t>
        <w:tab/>
        <w:tab/>
        <w:tab/>
        <w:tab/>
        <w:tab/>
        <w:tab/>
        <w:t>You just stated who you are perfectly!  I couldn't say it better.  I get that all the time!  See item #7 in the Matrix The Matrix encompasses these factors: 1.       Shallow thinking – No detail is small enough 2.       Bigotry – Refusal to engage 3.       Ignorance of FACTS 4.       Confident Opinions – When someone is unable to question things their mind has a hard driven answer that will easily be regurgitated. No filter means no real thought. 5.       Personal attacks – related to the Bigotry, but no real debate just attacks either verbal or physical 6.  Deflection – No topic will stay on course 7. They will accuse you what they are guilty of! 8. Instead of thinking for themselves, will state authority figures as proof they are right</w:t>
      </w:r>
    </w:p>
    <w:p>
      <w:r>
        <w:rPr>
          <w:b/>
          <w:u w:val="single"/>
        </w:rPr>
        <w:t>114787</w:t>
      </w:r>
    </w:p>
    <w:p>
      <w:r>
        <w:t xml:space="preserve">8. </w:t>
        <w:tab/>
        <w:tab/>
        <w:tab/>
        <w:tab/>
        <w:tab/>
        <w:tab/>
        <w:tab/>
        <w:t>Go for a walk and relax. ;)   I never engage with emotionally unstable people at their level. ;)   If you only knew it, and were capable of relaxing and calming down a bit, we are allies, you and I. ;)</w:t>
      </w:r>
    </w:p>
    <w:p>
      <w:r>
        <w:rPr>
          <w:b/>
          <w:u w:val="single"/>
        </w:rPr>
        <w:t>114788</w:t>
      </w:r>
    </w:p>
    <w:p>
      <w:r>
        <w:t xml:space="preserve">9. </w:t>
        <w:tab/>
        <w:tab/>
        <w:tab/>
        <w:tab/>
        <w:tab/>
        <w:tab/>
        <w:tab/>
        <w:tab/>
        <w:t>LOL.  Your perception is quite different than reality.  Your mind is simply inverted and you believe the filthy Jew LIES!  It is no more complicated than that.  I don't believe a single thing from any Jew source EVER.  You do.  That is why we are diametrically opposed in our belief systems.  It is simply that black and white.</w:t>
      </w:r>
    </w:p>
    <w:p>
      <w:r>
        <w:rPr>
          <w:b/>
          <w:u w:val="single"/>
        </w:rPr>
        <w:t>114789</w:t>
      </w:r>
    </w:p>
    <w:p>
      <w:r>
        <w:t xml:space="preserve">10. </w:t>
        <w:tab/>
        <w:tab/>
        <w:tab/>
        <w:tab/>
        <w:tab/>
        <w:tab/>
        <w:tab/>
        <w:tab/>
        <w:tab/>
        <w:t>Have a nice life, David.   I hope you find your 'center' - and emotional stability - at some point in the near future, before you harm yourself or a loved one.</w:t>
      </w:r>
    </w:p>
    <w:p>
      <w:r>
        <w:rPr>
          <w:b/>
          <w:u w:val="single"/>
        </w:rPr>
        <w:t>114790</w:t>
      </w:r>
    </w:p>
    <w:p>
      <w:r>
        <w:t xml:space="preserve">11. </w:t>
        <w:tab/>
        <w:tab/>
        <w:tab/>
        <w:tab/>
        <w:tab/>
        <w:tab/>
        <w:tab/>
        <w:tab/>
        <w:tab/>
        <w:tab/>
        <w:t>I hope you can find a functional brain because the Matrix has you by the balls!</w:t>
      </w:r>
    </w:p>
    <w:p>
      <w:r>
        <w:rPr>
          <w:b/>
          <w:u w:val="single"/>
        </w:rPr>
        <w:t>114791</w:t>
      </w:r>
    </w:p>
    <w:p>
      <w:r>
        <w:t>1. I still need to finish the cape ( so I can tie it around my neck without getting choked out)  &amp; add a couple more little odds &amp; ends to it.  I might add some more fabrics to the skirt... it still seems kind of plain.    Anyways- I desperately need to start on the headdress (which I'm worried about doing tbh) but so far Halloween is coming along fairly well.  :P</w:t>
      </w:r>
    </w:p>
    <w:p>
      <w:r>
        <w:rPr>
          <w:b/>
          <w:u w:val="single"/>
        </w:rPr>
        <w:t>114792</w:t>
      </w:r>
    </w:p>
    <w:p>
      <w:r>
        <w:t xml:space="preserve">2. </w:t>
        <w:tab/>
        <w:t>That is gorgeous !!</w:t>
      </w:r>
    </w:p>
    <w:p>
      <w:r>
        <w:rPr>
          <w:b/>
          <w:u w:val="single"/>
        </w:rPr>
        <w:t>114793</w:t>
      </w:r>
    </w:p>
    <w:p>
      <w:r>
        <w:t xml:space="preserve">3. </w:t>
        <w:tab/>
        <w:tab/>
        <w:t>I'll take pics if my horns don't come out looking retarded lol</w:t>
      </w:r>
    </w:p>
    <w:p>
      <w:r>
        <w:rPr>
          <w:b/>
          <w:u w:val="single"/>
        </w:rPr>
        <w:t>114794</w:t>
      </w:r>
    </w:p>
    <w:p>
      <w:r>
        <w:t>1. Hitler would have dabbed on all of these tatted up trashy "nazis"  Stalin would have dabbed on all of these literal faggot twitter "communists"    This whole thing is a big joke lol</w:t>
      </w:r>
    </w:p>
    <w:p>
      <w:r>
        <w:rPr>
          <w:b/>
          <w:u w:val="single"/>
        </w:rPr>
        <w:t>114795</w:t>
      </w:r>
    </w:p>
    <w:p>
      <w:r>
        <w:t>1. Not suitable for public office 👎👎</w:t>
      </w:r>
    </w:p>
    <w:p>
      <w:r>
        <w:rPr>
          <w:b/>
          <w:u w:val="single"/>
        </w:rPr>
        <w:t>114796</w:t>
      </w:r>
    </w:p>
    <w:p>
      <w:r>
        <w:t xml:space="preserve">2. </w:t>
        <w:tab/>
        <w:t>Looks horsefaced enough to be John Kerry's long lost son.... and just as retarded</w:t>
      </w:r>
    </w:p>
    <w:p>
      <w:r>
        <w:rPr>
          <w:b/>
          <w:u w:val="single"/>
        </w:rPr>
        <w:t>114797</w:t>
      </w:r>
    </w:p>
    <w:p>
      <w:r>
        <w:t>1. Never a Muzzie in sight when you need one!!! I guess even they wouldn't rape this piece of white ape meat!</w:t>
      </w:r>
    </w:p>
    <w:p>
      <w:r>
        <w:rPr>
          <w:b/>
          <w:u w:val="single"/>
        </w:rPr>
        <w:t>114798</w:t>
      </w:r>
    </w:p>
    <w:p>
      <w:r>
        <w:t>1. Alex Jones Caught with Tranny Porn on his Phone   https://nypost.com/2018/08/28/alex-jones-apparently-spotted-with-trans-porn-on-his-phone/</w:t>
      </w:r>
    </w:p>
    <w:p>
      <w:r>
        <w:rPr>
          <w:b/>
          <w:u w:val="single"/>
        </w:rPr>
        <w:t>114799</w:t>
      </w:r>
    </w:p>
    <w:p>
      <w:r>
        <w:t xml:space="preserve">2. </w:t>
        <w:tab/>
        <w:t>Who was that piece of shit Jew faggot that used to spam everyone with tranny porn. Guarantee that's what it was.</w:t>
      </w:r>
    </w:p>
    <w:p>
      <w:r>
        <w:rPr>
          <w:b/>
          <w:u w:val="single"/>
        </w:rPr>
        <w:t>114800</w:t>
      </w:r>
    </w:p>
    <w:p>
      <w:r>
        <w:t>1.</w:t>
      </w:r>
    </w:p>
    <w:p>
      <w:r>
        <w:rPr>
          <w:b/>
          <w:u w:val="single"/>
        </w:rPr>
        <w:t>114801</w:t>
      </w:r>
    </w:p>
    <w:p>
      <w:r>
        <w:t xml:space="preserve">2. </w:t>
        <w:tab/>
        <w:t>well, after blowing JFK's brains out, LBJ said he would have niggers voting for the next 200 years....</w:t>
      </w:r>
    </w:p>
    <w:p>
      <w:r>
        <w:rPr>
          <w:b/>
          <w:u w:val="single"/>
        </w:rPr>
        <w:t>114802</w:t>
      </w:r>
    </w:p>
    <w:p>
      <w:r>
        <w:t xml:space="preserve">3. </w:t>
        <w:tab/>
        <w:tab/>
        <w:t>Racism is strange to me, perhaps because though I live in a place that is predominantly racist in nature, there really are not very many races living here in great enough number to even notice. It's basically white...</w:t>
      </w:r>
    </w:p>
    <w:p>
      <w:r>
        <w:rPr>
          <w:b/>
          <w:u w:val="single"/>
        </w:rPr>
        <w:t>114803</w:t>
      </w:r>
    </w:p>
    <w:p>
      <w:r>
        <w:t xml:space="preserve">4. </w:t>
        <w:tab/>
        <w:tab/>
        <w:tab/>
        <w:t>you are lucky...I am in nigger hell St Louis</w:t>
      </w:r>
    </w:p>
    <w:p>
      <w:r>
        <w:rPr>
          <w:b/>
          <w:u w:val="single"/>
        </w:rPr>
        <w:t>114804</w:t>
      </w:r>
    </w:p>
    <w:p>
      <w:r>
        <w:t xml:space="preserve">5. </w:t>
        <w:tab/>
        <w:tab/>
        <w:tab/>
        <w:tab/>
        <w:t>So move</w:t>
      </w:r>
    </w:p>
    <w:p>
      <w:r>
        <w:rPr>
          <w:b/>
          <w:u w:val="single"/>
        </w:rPr>
        <w:t>114805</w:t>
      </w:r>
    </w:p>
    <w:p>
      <w:r>
        <w:t xml:space="preserve">6. </w:t>
        <w:tab/>
        <w:tab/>
        <w:tab/>
        <w:tab/>
        <w:tab/>
        <w:t>I am in one of the remaining white areas....   older parents...when they are gone, I will move   looking for whiter areas, but also hoping for a WAKANDA movement to happen....  lots of niggers returning to Africa</w:t>
      </w:r>
    </w:p>
    <w:p>
      <w:r>
        <w:rPr>
          <w:b/>
          <w:u w:val="single"/>
        </w:rPr>
        <w:t>114806</w:t>
      </w:r>
    </w:p>
    <w:p>
      <w:r>
        <w:t xml:space="preserve">7. </w:t>
        <w:tab/>
        <w:tab/>
        <w:tab/>
        <w:tab/>
        <w:tab/>
        <w:tab/>
        <w:t>I am not considering myself concerned with race per se, I thoroughly enjoy living in the country, in the mountains preferably with all four seasons of the year fully alive. These places I find are mostly white, for whatever the reason other races just don't seem to live in the mountains, they live in the cities mostly I suppose.</w:t>
      </w:r>
    </w:p>
    <w:p>
      <w:r>
        <w:rPr>
          <w:b/>
          <w:u w:val="single"/>
        </w:rPr>
        <w:t>114807</w:t>
      </w:r>
    </w:p>
    <w:p>
      <w:r>
        <w:t xml:space="preserve">8. </w:t>
        <w:tab/>
        <w:tab/>
        <w:tab/>
        <w:tab/>
        <w:tab/>
        <w:tab/>
        <w:tab/>
        <w:t>in STL you are forced to see race bc the blks run &amp; ruin shit  we are still being lectured about Micheal Brown, blks who run for office say they are going to govern based on race  if you move to a darker place, you will consider race, you won't have a choice   shitskins won't let you forget they are shitskins  St Louis is a hellhole because of niggers, not the bc of the Amish</w:t>
      </w:r>
    </w:p>
    <w:p>
      <w:r>
        <w:rPr>
          <w:b/>
          <w:u w:val="single"/>
        </w:rPr>
        <w:t>114808</w:t>
      </w:r>
    </w:p>
    <w:p>
      <w:r>
        <w:t xml:space="preserve">9. </w:t>
        <w:tab/>
        <w:tab/>
        <w:tab/>
        <w:tab/>
        <w:tab/>
        <w:tab/>
        <w:tab/>
        <w:tab/>
        <w:t>I don't pretend to know what it is like to live somewhere that the races are battling for real. I don't think I ever have... I did live in the city in CT for a while a long time ago, but it was definitely not like you describe things today. Mostly Italians ran shit... LOL</w:t>
      </w:r>
    </w:p>
    <w:p>
      <w:r>
        <w:rPr>
          <w:b/>
          <w:u w:val="single"/>
        </w:rPr>
        <w:t>114809</w:t>
      </w:r>
    </w:p>
    <w:p>
      <w:r>
        <w:t xml:space="preserve">10. </w:t>
        <w:tab/>
        <w:tab/>
        <w:tab/>
        <w:tab/>
        <w:tab/>
        <w:tab/>
        <w:tab/>
        <w:tab/>
        <w:tab/>
        <w:t>I would rather deal with the mafia than the niggers........   niggers are feral</w:t>
      </w:r>
    </w:p>
    <w:p>
      <w:r>
        <w:rPr>
          <w:b/>
          <w:u w:val="single"/>
        </w:rPr>
        <w:t>114810</w:t>
      </w:r>
    </w:p>
    <w:p>
      <w:r>
        <w:t xml:space="preserve">11. </w:t>
        <w:tab/>
        <w:tab/>
        <w:tab/>
        <w:tab/>
        <w:tab/>
        <w:tab/>
        <w:tab/>
        <w:tab/>
        <w:tab/>
        <w:tab/>
        <w:t>There was no need to 'deal' with the mafia really, it was just kid of understood that they ran shit. Nobody was really upset over it. LOL</w:t>
      </w:r>
    </w:p>
    <w:p>
      <w:r>
        <w:rPr>
          <w:b/>
          <w:u w:val="single"/>
        </w:rPr>
        <w:t>114811</w:t>
      </w:r>
    </w:p>
    <w:p>
      <w:r>
        <w:t xml:space="preserve">12. </w:t>
        <w:tab/>
        <w:tab/>
        <w:tab/>
        <w:tab/>
        <w:tab/>
        <w:tab/>
        <w:tab/>
        <w:tab/>
        <w:tab/>
        <w:tab/>
        <w:tab/>
        <w:t>St Louis had mafia at one time...now we just have niggers</w:t>
      </w:r>
    </w:p>
    <w:p>
      <w:r>
        <w:rPr>
          <w:b/>
          <w:u w:val="single"/>
        </w:rPr>
        <w:t>114812</w:t>
      </w:r>
    </w:p>
    <w:p>
      <w:r>
        <w:t>1. #AdviceForLife</w:t>
      </w:r>
    </w:p>
    <w:p>
      <w:r>
        <w:rPr>
          <w:b/>
          <w:u w:val="single"/>
        </w:rPr>
        <w:t>114813</w:t>
      </w:r>
    </w:p>
    <w:p>
      <w:r>
        <w:t xml:space="preserve">2. </w:t>
        <w:tab/>
        <w:t>nah you dumb cunt that's a train and you'd be dead RIP lol</w:t>
      </w:r>
    </w:p>
    <w:p>
      <w:r>
        <w:rPr>
          <w:b/>
          <w:u w:val="single"/>
        </w:rPr>
        <w:t>114814</w:t>
      </w:r>
    </w:p>
    <w:p>
      <w:r>
        <w:t>1. A typical leftist article in a jew owned paper, writed by a nigger about how bad are the White Women cause they support Trump and resist to be euthanized -via feminism, lesbianism, abort and drugs-.   Mr. Jammal dislikes those European White families, but no, he will no go back to Africa. He want to be here and leech us and blame us...   https://t.co/yurFEh91B0</w:t>
      </w:r>
    </w:p>
    <w:p>
      <w:r>
        <w:rPr>
          <w:b/>
          <w:u w:val="single"/>
        </w:rPr>
        <w:t>114815</w:t>
      </w:r>
    </w:p>
    <w:p>
      <w:r>
        <w:t xml:space="preserve">2. </w:t>
        <w:tab/>
        <w:t>Now just imagine if a White European man writes about "this black women thing"... Twitter - Google -Facebook and Apple would be censoring left and right, SJWs would be calling for deplatforming and cuckservatives would be asking for "Pardon for our Patriarchy and Racism"... We are at (cultural) War! Midterms is the War Field!</w:t>
      </w:r>
    </w:p>
    <w:p>
      <w:r>
        <w:rPr>
          <w:b/>
          <w:u w:val="single"/>
        </w:rPr>
        <w:t>114816</w:t>
      </w:r>
    </w:p>
    <w:p>
      <w:r>
        <w:t>1. http://www.atimes.com/article/eu-finally-stands-up-to-us-bullying-over-iran-sanctions/</w:t>
      </w:r>
    </w:p>
    <w:p>
      <w:r>
        <w:rPr>
          <w:b/>
          <w:u w:val="single"/>
        </w:rPr>
        <w:t>114817</w:t>
      </w:r>
    </w:p>
    <w:p>
      <w:r>
        <w:t xml:space="preserve">2. </w:t>
        <w:tab/>
        <w:t>It should be re-branded as the #IU Considering the #Muslims have full control over the EU its no longer the European Union its the Islamic Union AKA The Caliphate! 🖕</w:t>
      </w:r>
    </w:p>
    <w:p>
      <w:r>
        <w:rPr>
          <w:b/>
          <w:u w:val="single"/>
        </w:rPr>
        <w:t>114818</w:t>
      </w:r>
    </w:p>
    <w:p>
      <w:r>
        <w:t xml:space="preserve">3. </w:t>
        <w:tab/>
        <w:tab/>
        <w:t>Good fkn lord... ANOTHER Racist fuck on Gab! Hey retard the ONLY thing the Jews did to you were the things YOU were to stupid or LAZY to prevent! Cont...</w:t>
      </w:r>
    </w:p>
    <w:p>
      <w:r>
        <w:rPr>
          <w:b/>
          <w:u w:val="single"/>
        </w:rPr>
        <w:t>114819</w:t>
      </w:r>
    </w:p>
    <w:p>
      <w:r>
        <w:t>1. GOP --  Do what's right for all people of the Republic. You work for us! We, the People!!! We are awake now and we are watching!!  #News #Politics #GabFam #Trump #USA #WeThePeople #WWG1WGA</w:t>
      </w:r>
    </w:p>
    <w:p>
      <w:r>
        <w:rPr>
          <w:b/>
          <w:u w:val="single"/>
        </w:rPr>
        <w:t>114820</w:t>
      </w:r>
    </w:p>
    <w:p>
      <w:r>
        <w:t xml:space="preserve">2. </w:t>
        <w:tab/>
        <w:t>This has been the problem for so long.  The baby boomer generation has supported both these two war lusting parties for decades.   We have watched the boomers take this country from the greatest surplus to the greatest debt the world has ever seen.</w:t>
      </w:r>
    </w:p>
    <w:p>
      <w:r>
        <w:rPr>
          <w:b/>
          <w:u w:val="single"/>
        </w:rPr>
        <w:t>114821</w:t>
      </w:r>
    </w:p>
    <w:p>
      <w:r>
        <w:t xml:space="preserve">3. </w:t>
        <w:tab/>
        <w:tab/>
        <w:t>You are sooooooo fucked up pal. It is THE DEMOCRATS of ALL generations who did this and want to continue it, NOT THE "BOOMERS". You are so shallow minded it's a wonder you can think past sustaining your breathing function.</w:t>
      </w:r>
    </w:p>
    <w:p>
      <w:r>
        <w:rPr>
          <w:b/>
          <w:u w:val="single"/>
        </w:rPr>
        <w:t>114822</w:t>
      </w:r>
    </w:p>
    <w:p>
      <w:r>
        <w:t xml:space="preserve">4. </w:t>
        <w:tab/>
        <w:tab/>
        <w:tab/>
        <w:t>Baby Boomers are the democrats.</w:t>
      </w:r>
    </w:p>
    <w:p>
      <w:r>
        <w:rPr>
          <w:b/>
          <w:u w:val="single"/>
        </w:rPr>
        <w:t>114823</w:t>
      </w:r>
    </w:p>
    <w:p>
      <w:r>
        <w:t xml:space="preserve">5. </w:t>
        <w:tab/>
        <w:tab/>
        <w:tab/>
        <w:tab/>
        <w:t>WOW !!!!!! Doubling down on STUPID. You just cannot get any dumber !!!</w:t>
      </w:r>
    </w:p>
    <w:p>
      <w:r>
        <w:rPr>
          <w:b/>
          <w:u w:val="single"/>
        </w:rPr>
        <w:t>114824</w:t>
      </w:r>
    </w:p>
    <w:p>
      <w:r>
        <w:t xml:space="preserve">6. </w:t>
        <w:tab/>
        <w:tab/>
        <w:tab/>
        <w:tab/>
        <w:tab/>
        <w:t>Angry Baby Boomer blaming all the failures of his generation on the kids.   This is why my generation does not care about your Social Security or your pensions.</w:t>
      </w:r>
    </w:p>
    <w:p>
      <w:r>
        <w:rPr>
          <w:b/>
          <w:u w:val="single"/>
        </w:rPr>
        <w:t>114825</w:t>
      </w:r>
    </w:p>
    <w:p>
      <w:r>
        <w:t xml:space="preserve">7. </w:t>
        <w:tab/>
        <w:tab/>
        <w:tab/>
        <w:tab/>
        <w:tab/>
        <w:tab/>
        <w:t>".....failures of his generation of the kids". --What the hell does this mean??? So triggered you cannot write correctly anymore?  We don't need you to care----we are collecting OUR EARNED and PAID FOR SS, pensions and Medicare. And you shall keep paying into it too, THANKS !!!!</w:t>
      </w:r>
    </w:p>
    <w:p>
      <w:r>
        <w:rPr>
          <w:b/>
          <w:u w:val="single"/>
        </w:rPr>
        <w:t>114826</w:t>
      </w:r>
    </w:p>
    <w:p>
      <w:r>
        <w:t xml:space="preserve">8. </w:t>
        <w:tab/>
        <w:tab/>
        <w:tab/>
        <w:tab/>
        <w:tab/>
        <w:tab/>
        <w:tab/>
        <w:t>Angry baby boomer on pills. Pretends to be conservative.   But we see he is clearly a communists that is proudly living off the labor of others.  He enslaved his own children to pay for his doctor drugs.</w:t>
      </w:r>
    </w:p>
    <w:p>
      <w:r>
        <w:rPr>
          <w:b/>
          <w:u w:val="single"/>
        </w:rPr>
        <w:t>114827</w:t>
      </w:r>
    </w:p>
    <w:p>
      <w:r>
        <w:t xml:space="preserve">9. </w:t>
        <w:tab/>
        <w:tab/>
        <w:tab/>
        <w:tab/>
        <w:tab/>
        <w:tab/>
        <w:tab/>
        <w:tab/>
        <w:t>"But we see he is clearly a communists that is proudly... "-- Still having difficulty focusing on posting proper English? Put down that doobee nitwit and try to focus on the task at hand. Scatter brained fool! A clear Product of modern day public education I see. No match for any boomer. PAID into my retirement stuff for 52 years you dimwit. Get a grip sonny!</w:t>
      </w:r>
    </w:p>
    <w:p>
      <w:r>
        <w:rPr>
          <w:b/>
          <w:u w:val="single"/>
        </w:rPr>
        <w:t>114828</w:t>
      </w:r>
    </w:p>
    <w:p>
      <w:r>
        <w:t xml:space="preserve">10. </w:t>
        <w:tab/>
        <w:tab/>
        <w:tab/>
        <w:tab/>
        <w:tab/>
        <w:tab/>
        <w:tab/>
        <w:tab/>
        <w:tab/>
        <w:t>22 trillion in debt and the baby boomers are still trying to play it off like this is not 100% on their heads.      Hang in there guys.  We are the first generation that had no elders.   Look on the bright side, historically men do not live this long.  We really do not need old old elders advice.</w:t>
      </w:r>
    </w:p>
    <w:p>
      <w:r>
        <w:rPr>
          <w:b/>
          <w:u w:val="single"/>
        </w:rPr>
        <w:t>114829</w:t>
      </w:r>
    </w:p>
    <w:p>
      <w:r>
        <w:t xml:space="preserve">11. </w:t>
        <w:tab/>
        <w:tab/>
        <w:tab/>
        <w:tab/>
        <w:tab/>
        <w:tab/>
        <w:tab/>
        <w:tab/>
        <w:tab/>
        <w:tab/>
        <w:t>I retired when I was 57 so  boom that you millennial faggot</w:t>
      </w:r>
    </w:p>
    <w:p>
      <w:r>
        <w:rPr>
          <w:b/>
          <w:u w:val="single"/>
        </w:rPr>
        <w:t>114830</w:t>
      </w:r>
    </w:p>
    <w:p>
      <w:r>
        <w:t>1. Share if you think Feminism is a mental illness.</w:t>
      </w:r>
    </w:p>
    <w:p>
      <w:r>
        <w:rPr>
          <w:b/>
          <w:u w:val="single"/>
        </w:rPr>
        <w:t>114831</w:t>
      </w:r>
    </w:p>
    <w:p>
      <w:r>
        <w:t xml:space="preserve">2. </w:t>
        <w:tab/>
        <w:t>2nd time seeing this, still confused about what it is or was.  Maybe it’s mother is proud not sure of what but parents love their demonic retarded offspring.  What does it do for a living bat mitvahs?  Scare your daughter with this as an example?</w:t>
      </w:r>
    </w:p>
    <w:p>
      <w:r>
        <w:rPr>
          <w:b/>
          <w:u w:val="single"/>
        </w:rPr>
        <w:t>114832</w:t>
      </w:r>
    </w:p>
    <w:p>
      <w:r>
        <w:t>1. Christian attacks a Christian who attempted to stand for her White Race, as underneath they know, like we all do, that Christianities end point, the sum of all it's parts, is multicultural and anti White.    The JesusJew comes before race.</w:t>
      </w:r>
    </w:p>
    <w:p>
      <w:r>
        <w:rPr>
          <w:b/>
          <w:u w:val="single"/>
        </w:rPr>
        <w:t>114833</w:t>
      </w:r>
    </w:p>
    <w:p>
      <w:r>
        <w:t xml:space="preserve">2. </w:t>
        <w:tab/>
        <w:t>look up dispensationalism and cyrus schofield.. you will see what the jews have done to modern american christianity.</w:t>
      </w:r>
    </w:p>
    <w:p>
      <w:r>
        <w:rPr>
          <w:b/>
          <w:u w:val="single"/>
        </w:rPr>
        <w:t>114834</w:t>
      </w:r>
    </w:p>
    <w:p>
      <w:r>
        <w:t xml:space="preserve">3. </w:t>
        <w:tab/>
        <w:tab/>
        <w:t>Muh scofield bible ....   Jews jewing, an already jewed religion, makes zero difference   You christian identerians are jews,   You white israelite cultists, already call yourself jews, the real israelites   You literally call yourself the real white jews   How on earth is that christian? oh yea its not ..</w:t>
      </w:r>
    </w:p>
    <w:p>
      <w:r>
        <w:rPr>
          <w:b/>
          <w:u w:val="single"/>
        </w:rPr>
        <w:t>114835</w:t>
      </w:r>
    </w:p>
    <w:p>
      <w:r>
        <w:t xml:space="preserve">4. </w:t>
        <w:tab/>
        <w:tab/>
        <w:tab/>
        <w:t>Who named you the definer of what is Christian and what is not?</w:t>
      </w:r>
    </w:p>
    <w:p>
      <w:r>
        <w:rPr>
          <w:b/>
          <w:u w:val="single"/>
        </w:rPr>
        <w:t>114836</w:t>
      </w:r>
    </w:p>
    <w:p>
      <w:r>
        <w:t xml:space="preserve">5. </w:t>
        <w:tab/>
        <w:tab/>
        <w:tab/>
        <w:tab/>
        <w:t>The fact, you're so retarded, calling yourself a real white jew, has absolutely zero to do with christianity   You guys claim to hate jews, but call yourself a real jew, has to be one of the most retarded shit ive ever heard   Face facts, you hate whites who refuse to be white israelite jews, the exact same way christians, muslims hate whites who refuse to convert</w:t>
      </w:r>
    </w:p>
    <w:p>
      <w:r>
        <w:rPr>
          <w:b/>
          <w:u w:val="single"/>
        </w:rPr>
        <w:t>114837</w:t>
      </w:r>
    </w:p>
    <w:p>
      <w:r>
        <w:t xml:space="preserve">6. </w:t>
        <w:tab/>
        <w:tab/>
        <w:tab/>
        <w:tab/>
        <w:tab/>
        <w:t>huh? you're confusing me with someone else. I'm not Jewish (not that there's anything wrong with being one).</w:t>
      </w:r>
    </w:p>
    <w:p>
      <w:r>
        <w:rPr>
          <w:b/>
          <w:u w:val="single"/>
        </w:rPr>
        <w:t>114838</w:t>
      </w:r>
    </w:p>
    <w:p>
      <w:r>
        <w:t xml:space="preserve">7. </w:t>
        <w:tab/>
        <w:tab/>
        <w:tab/>
        <w:tab/>
        <w:tab/>
        <w:tab/>
        <w:t>Thanks for showing your true colors ... real white israelite</w:t>
      </w:r>
    </w:p>
    <w:p>
      <w:r>
        <w:rPr>
          <w:b/>
          <w:u w:val="single"/>
        </w:rPr>
        <w:t>114839</w:t>
      </w:r>
    </w:p>
    <w:p>
      <w:r>
        <w:t xml:space="preserve">8. </w:t>
        <w:tab/>
        <w:tab/>
        <w:tab/>
        <w:tab/>
        <w:tab/>
        <w:tab/>
        <w:tab/>
        <w:t>Beep...Beep...jew!</w:t>
      </w:r>
    </w:p>
    <w:p>
      <w:r>
        <w:rPr>
          <w:b/>
          <w:u w:val="single"/>
        </w:rPr>
        <w:t>114840</w:t>
      </w:r>
    </w:p>
    <w:p>
      <w:r>
        <w:t xml:space="preserve">9. </w:t>
        <w:tab/>
        <w:tab/>
        <w:tab/>
        <w:tab/>
        <w:tab/>
        <w:tab/>
        <w:tab/>
        <w:t>no problem, thanks for showing yours... real black Russian...</w:t>
      </w:r>
    </w:p>
    <w:p>
      <w:r>
        <w:rPr>
          <w:b/>
          <w:u w:val="single"/>
        </w:rPr>
        <w:t>114841</w:t>
      </w:r>
    </w:p>
    <w:p>
      <w:r>
        <w:t xml:space="preserve">10. </w:t>
        <w:tab/>
        <w:tab/>
        <w:tab/>
        <w:tab/>
        <w:tab/>
        <w:tab/>
        <w:tab/>
        <w:tab/>
        <w:t>Now go read the talmud, real white israelite ...</w:t>
      </w:r>
    </w:p>
    <w:p>
      <w:r>
        <w:rPr>
          <w:b/>
          <w:u w:val="single"/>
        </w:rPr>
        <w:t>114842</w:t>
      </w:r>
    </w:p>
    <w:p>
      <w:r>
        <w:t>1. What's your problem - which words offend you ?</w:t>
      </w:r>
    </w:p>
    <w:p>
      <w:r>
        <w:rPr>
          <w:b/>
          <w:u w:val="single"/>
        </w:rPr>
        <w:t>114843</w:t>
      </w:r>
    </w:p>
    <w:p>
      <w:r>
        <w:t xml:space="preserve">2. </w:t>
        <w:tab/>
        <w:t>I used to work on building sites where at tea break it was mandatory to ask for the sugar like this; "Oi cunt face, pass the fucking sugar for me fucking tea and don't forget the fucking spoon". One soon got into the habit but it could be embarrasing when the bishop came round our house on a Sunday.</w:t>
      </w:r>
    </w:p>
    <w:p>
      <w:r>
        <w:rPr>
          <w:b/>
          <w:u w:val="single"/>
        </w:rPr>
        <w:t>114844</w:t>
      </w:r>
    </w:p>
    <w:p>
      <w:r>
        <w:t>1. TFW you’re so retarded you think opposites are equal.</w:t>
      </w:r>
    </w:p>
    <w:p>
      <w:r>
        <w:rPr>
          <w:b/>
          <w:u w:val="single"/>
        </w:rPr>
        <w:t>114845</w:t>
      </w:r>
    </w:p>
    <w:p>
      <w:r>
        <w:t xml:space="preserve">2. </w:t>
        <w:tab/>
        <w:t>Thora, if you have questions you should ask your husband at home.</w:t>
      </w:r>
    </w:p>
    <w:p>
      <w:r>
        <w:rPr>
          <w:b/>
          <w:u w:val="single"/>
        </w:rPr>
        <w:t>114846</w:t>
      </w:r>
    </w:p>
    <w:p>
      <w:r>
        <w:t xml:space="preserve">3. </w:t>
        <w:tab/>
        <w:t>Coward deleted his posts...</w:t>
      </w:r>
    </w:p>
    <w:p>
      <w:r>
        <w:rPr>
          <w:b/>
          <w:u w:val="single"/>
        </w:rPr>
        <w:t>114847</w:t>
      </w:r>
    </w:p>
    <w:p>
      <w:r>
        <w:t>1. Saga - 8 year-old Swedish-American #girl -    Pulls 1500 year-old #sword fm lake in #Sweden -    https://goo.gl/fLbKir     https://goo.gl/dpUhxX     https://goo.gl/LJ7V8h     https://goo.gl/1B5M3u</w:t>
      </w:r>
    </w:p>
    <w:p>
      <w:r>
        <w:rPr>
          <w:b/>
          <w:u w:val="single"/>
        </w:rPr>
        <w:t>114848</w:t>
      </w:r>
    </w:p>
    <w:p>
      <w:r>
        <w:t xml:space="preserve">2. </w:t>
        <w:tab/>
        <w:t>Look for Saga in the future. Very Arthurian!</w:t>
      </w:r>
    </w:p>
    <w:p>
      <w:r>
        <w:rPr>
          <w:b/>
          <w:u w:val="single"/>
        </w:rPr>
        <w:t>114849</w:t>
      </w:r>
    </w:p>
    <w:p>
      <w:r>
        <w:t xml:space="preserve">3. </w:t>
        <w:tab/>
        <w:tab/>
        <w:t>Her fam moved back to Sweden - she'll probably end up married to some moslem raper nigger</w:t>
      </w:r>
    </w:p>
    <w:p>
      <w:r>
        <w:rPr>
          <w:b/>
          <w:u w:val="single"/>
        </w:rPr>
        <w:t>114850</w:t>
      </w:r>
    </w:p>
    <w:p>
      <w:r>
        <w:t>1. shoot the sand nigger in the face</w:t>
      </w:r>
    </w:p>
    <w:p>
      <w:r>
        <w:rPr>
          <w:b/>
          <w:u w:val="single"/>
        </w:rPr>
        <w:t>114851</w:t>
      </w:r>
    </w:p>
    <w:p>
      <w:r>
        <w:t>1. 1915 #Islamic pre #Jew  #Holocaust of 1.5 Million #Christians by #Turkish #Nazi #Muslims look on google to see human heads proudly displayed @USA @Deplorable_Gabby  please share the #Truth. #Islam has akways hated us just as ypur smart fine #Trump #PresidentTrump rightly said on #TV.</w:t>
      </w:r>
    </w:p>
    <w:p>
      <w:r>
        <w:rPr>
          <w:b/>
          <w:u w:val="single"/>
        </w:rPr>
        <w:t>114852</w:t>
      </w:r>
    </w:p>
    <w:p>
      <w:r>
        <w:t xml:space="preserve">2. </w:t>
        <w:tab/>
        <w:t>"Turkish Nazi Muslims" huh  retard  Hey, try forming real sentences instead of half of your worlds being fucking hashtags, fuckwit.</w:t>
      </w:r>
    </w:p>
    <w:p>
      <w:r>
        <w:rPr>
          <w:b/>
          <w:u w:val="single"/>
        </w:rPr>
        <w:t>114853</w:t>
      </w:r>
    </w:p>
    <w:p>
      <w:r>
        <w:t>1. Paralyzed Nigger Murders Man... Only a Nigger, &amp; i Repeat, Only a Nigger would do this Shit...  https://a.msn.com/r/2/BBOj0gx?m=en-us&amp;referrerID=InAppShare</w:t>
      </w:r>
    </w:p>
    <w:p>
      <w:r>
        <w:rPr>
          <w:b/>
          <w:u w:val="single"/>
        </w:rPr>
        <w:t>114854</w:t>
      </w:r>
    </w:p>
    <w:p>
      <w:r>
        <w:t xml:space="preserve">2. </w:t>
        <w:tab/>
        <w:t>Dear God the plot holes in this story are next to amazing...  First, clearly he thought everyone was going to let him get off because of handicap and minority status.   Second, if you guys are planning to murder people, make multiple complaints first. Call the police, complain to neighbors and building managers, make an active attempt to squash or escalate things. Make a paper trail. Don't be Christine Ford... You are totally unbelievable when you say it's been going on for years but no one ever heard a peep before your grand entrance.  Third, what the hell is wrong with this family... A paraplegic -- provided for the family? He was the "big brother," when he was FOURTH of six!? Sounds closer to little disabled brother... I can see why he was pissed and wanted to kill people...   Finally, you have to love it when everyone tries to paint out these football players as big teddy bears... Yeah, maybe to his little sister...   I'll tell you what, I was a football player in high school and college myself... There isn't a single person that plays football that isn't suffering from some kind of anger or aggression issues. Thus, the joining of the modern American gladiatorial arena... The smell of the Earth, the roar of the crowd, the ways you can legally tear another guy's head off his shoulders without consequence (maybe 15 yards at worst), rended flesh, broken bones, and the never ending taste of blood in your mouth... Sure, my female friends and family would say I was a teddy bear, but to any of them that was ever touched wrongly by a man in my presence, they'll also tell you that I was psychopath as well. I also more-or-less avoided the roids, although my sophomore college years I took andriosterone for a few months in off season for training -- coach was giving it out to all the guys... It was a brown fluid that tasted like dirt in a blue bottle with a Swedish label on it, gross stuff but huge energy boosts... Most do not, and steroids give you spontaneous energy enhancing most any extreme emotion you feel... Like one would get if you are some Adonis and some cripple in a wheelchair starts talking smack out of the side of his face at you in an elevator or something...   My point is that there is no such thing as non-violent football players. Football players all have some kind of anger or violence issue or another and this is how they cope. They want to manhandle others for a reason -- and usually, the kindest, most gentle folks, are the most violent... The quiet humble family man next door will shoot the bejeezus out of you if you threaten his home, and he will dance on your grave, because his anger and aggression is always repressed.   He probably did scare or threaten the cripple guy... He may have been a dick that deserved to be shot... The cripple guy murdered someone and deserves to go to jail for returning to a conflict he had already walked away from (no pun intended).   Nothingburger article from a Fake News Network...</w:t>
      </w:r>
    </w:p>
    <w:p>
      <w:r>
        <w:rPr>
          <w:b/>
          <w:u w:val="single"/>
        </w:rPr>
        <w:t>114855</w:t>
      </w:r>
    </w:p>
    <w:p>
      <w:r>
        <w:t>1. #FlatEarth - Can the Globies prove Earth’s shape to the average person with simple observation, proven experiments and facts?   Without info from NASA or astronomers -- and no manipulated pictures taken from no higher than a passenger plane.   Facts only.   Prove your belief of a Globe Earth is not dependent on NASA and or astronomers.   Prove to the readers the Earth is a Ball with simple observation and facts.</w:t>
      </w:r>
    </w:p>
    <w:p>
      <w:r>
        <w:rPr>
          <w:b/>
          <w:u w:val="single"/>
        </w:rPr>
        <w:t>114856</w:t>
      </w:r>
    </w:p>
    <w:p>
      <w:r>
        <w:t xml:space="preserve">2. </w:t>
        <w:tab/>
        <w:t>Not only can we   We ALREADY have....REPEATEDLY   You simply dismiss everything that disproves your childish flat earth conspiracy theory or you reply with cartoon memes or some retard playing the fiddle in a crackpot youtube video. utterly lacking  in any real science whatsoever</w:t>
      </w:r>
    </w:p>
    <w:p>
      <w:r>
        <w:rPr>
          <w:b/>
          <w:u w:val="single"/>
        </w:rPr>
        <w:t>114857</w:t>
      </w:r>
    </w:p>
    <w:p>
      <w:r>
        <w:t>1. https://www.westmonster.com/anger-after-student-union-president-threatens-to-paint-over-war-memorial/    She says we must paint over all these white men going to war. I say we must put a bullet in the head of this middle class, snobby slag.</w:t>
      </w:r>
    </w:p>
    <w:p>
      <w:r>
        <w:rPr>
          <w:b/>
          <w:u w:val="single"/>
        </w:rPr>
        <w:t>114858</w:t>
      </w:r>
    </w:p>
    <w:p>
      <w:r>
        <w:t xml:space="preserve">2. </w:t>
        <w:tab/>
        <w:t>asshole desecrating virtue signalling precious little bint needs a firm kick up the backside .</w:t>
      </w:r>
    </w:p>
    <w:p>
      <w:r>
        <w:rPr>
          <w:b/>
          <w:u w:val="single"/>
        </w:rPr>
        <w:t>114859</w:t>
      </w:r>
    </w:p>
    <w:p>
      <w:r>
        <w:t xml:space="preserve">3. </w:t>
        <w:tab/>
        <w:tab/>
        <w:t>I'd like to see her go and try it in a working class area on Remembrance Sunday. She'd learn the hard way that the vast majority of people in this land don't live in her PC, brainwashed, lovey dovey little bubble.</w:t>
      </w:r>
    </w:p>
    <w:p>
      <w:r>
        <w:rPr>
          <w:b/>
          <w:u w:val="single"/>
        </w:rPr>
        <w:t>114860</w:t>
      </w:r>
    </w:p>
    <w:p>
      <w:r>
        <w:t xml:space="preserve">4. </w:t>
        <w:tab/>
        <w:tab/>
        <w:t>People like her are deeply evil. And they need more than a kick up the arse. They are our future leaders and will make life intolerable for millions if they are not stopped.</w:t>
      </w:r>
    </w:p>
    <w:p>
      <w:r>
        <w:rPr>
          <w:b/>
          <w:u w:val="single"/>
        </w:rPr>
        <w:t>114861</w:t>
      </w:r>
    </w:p>
    <w:p>
      <w:r>
        <w:t xml:space="preserve">5. </w:t>
        <w:tab/>
        <w:tab/>
        <w:t>What pisses me off is that her predecessors were killed like flies in that war and that Remembrance is about those people -not governments and not her politically correct little bubble .</w:t>
      </w:r>
    </w:p>
    <w:p>
      <w:r>
        <w:rPr>
          <w:b/>
          <w:u w:val="single"/>
        </w:rPr>
        <w:t>114862</w:t>
      </w:r>
    </w:p>
    <w:p>
      <w:r>
        <w:t xml:space="preserve">6. </w:t>
        <w:tab/>
        <w:tab/>
        <w:t>This is the thin end of the wedge. Next it will be the removal of all war memorials in public parks. The removal of any art they disapprove of. These people are dangerous. They must be stopped.</w:t>
      </w:r>
    </w:p>
    <w:p>
      <w:r>
        <w:rPr>
          <w:b/>
          <w:u w:val="single"/>
        </w:rPr>
        <w:t>114863</w:t>
      </w:r>
    </w:p>
    <w:p>
      <w:r>
        <w:t xml:space="preserve">7. </w:t>
        <w:tab/>
        <w:tab/>
        <w:t>That's the end game isn't it. We can see it happening across the pond with the removal of Confederate monuments and the desecration of the cemeteries. It's an absolute disgrace how the ancestors of the people of the South are being treated over there. A people disconnected from their past have no future.</w:t>
      </w:r>
    </w:p>
    <w:p>
      <w:r>
        <w:rPr>
          <w:b/>
          <w:u w:val="single"/>
        </w:rPr>
        <w:t>114864</w:t>
      </w:r>
    </w:p>
    <w:p>
      <w:r>
        <w:t>1. Vote for Beto!</w:t>
      </w:r>
    </w:p>
    <w:p>
      <w:r>
        <w:rPr>
          <w:b/>
          <w:u w:val="single"/>
        </w:rPr>
        <w:t>114865</w:t>
      </w:r>
    </w:p>
    <w:p>
      <w:r>
        <w:t xml:space="preserve">2. </w:t>
        <w:tab/>
        <w:t>Fucking mouth breathers! If that doesn't give you all you need to make an evaluation of this fucking retard then I don't know what will.</w:t>
      </w:r>
    </w:p>
    <w:p>
      <w:r>
        <w:rPr>
          <w:b/>
          <w:u w:val="single"/>
        </w:rPr>
        <w:t>114866</w:t>
      </w:r>
    </w:p>
    <w:p>
      <w:r>
        <w:t>1. Hero Cop Who Killed Disreputable Nigger Convicted  http://dailystormer.name/chicago-hero-cop-who-killed-disreputable-negroid-convicted-of-murder  Support: http://dailystormer.name/contributions/  Register: http://www.usa.gov/register-to-vote  *Anonymously report aliens: (866) 347-2423</w:t>
      </w:r>
    </w:p>
    <w:p>
      <w:r>
        <w:rPr>
          <w:b/>
          <w:u w:val="single"/>
        </w:rPr>
        <w:t>114867</w:t>
      </w:r>
    </w:p>
    <w:p>
      <w:r>
        <w:t>1. You won't believe this woman!  You have to READ it to BELIeVE it!!   https://www.thegatewaypundit.com/2018/10/brutal-majority-leader-mitch-mcconnell-releases-shocking-statement-on-kavanaugh-accuser-and-liar-julie-swetnick/</w:t>
      </w:r>
    </w:p>
    <w:p>
      <w:r>
        <w:rPr>
          <w:b/>
          <w:u w:val="single"/>
        </w:rPr>
        <w:t>114868</w:t>
      </w:r>
    </w:p>
    <w:p>
      <w:r>
        <w:t xml:space="preserve">2. </w:t>
        <w:tab/>
        <w:t>another well paid cunt</w:t>
      </w:r>
    </w:p>
    <w:p>
      <w:r>
        <w:rPr>
          <w:b/>
          <w:u w:val="single"/>
        </w:rPr>
        <w:t>114869</w:t>
      </w:r>
    </w:p>
    <w:p>
      <w:r>
        <w:t>1. My last job: I replaced an x-acto blade with a razor shaped piece of mylar I painted silver. A crazy redneck coworker from Missouri took it and shook it in a jew's face.Kike went all "Hey hey!" She "stabbed" him in the neck with it. The jew went ghost white thinking he was gonna die. This needs to happen to Acosta.</w:t>
      </w:r>
    </w:p>
    <w:p>
      <w:r>
        <w:rPr>
          <w:b/>
          <w:u w:val="single"/>
        </w:rPr>
        <w:t>114870</w:t>
      </w:r>
    </w:p>
    <w:p>
      <w:r>
        <w:t>1. After this #TreeOfLife Synagogue shooting if I see any antisemite attacks on gab I will report you to the FBI. This is not a drill.</w:t>
      </w:r>
    </w:p>
    <w:p>
      <w:r>
        <w:rPr>
          <w:b/>
          <w:u w:val="single"/>
        </w:rPr>
        <w:t>114871</w:t>
      </w:r>
    </w:p>
    <w:p>
      <w:r>
        <w:t xml:space="preserve">2. </w:t>
        <w:tab/>
        <w:t>this faggot hates America, the West, and wants to support those who are actively engaged in taking down Western nations  he plans to cripple you with playground name calling of ANTISEMITIC slurs......</w:t>
      </w:r>
    </w:p>
    <w:p>
      <w:r>
        <w:rPr>
          <w:b/>
          <w:u w:val="single"/>
        </w:rPr>
        <w:t>114872</w:t>
      </w:r>
    </w:p>
    <w:p>
      <w:r>
        <w:t xml:space="preserve">3. </w:t>
        <w:tab/>
        <w:tab/>
        <w:t>The attacks will get worse on the Jewish people it is in the bible and we are living  in the end times..Islam is of the devil the are pedophiles that beat and stone their women so how are the the religion  of peace</w:t>
      </w:r>
    </w:p>
    <w:p>
      <w:r>
        <w:rPr>
          <w:b/>
          <w:u w:val="single"/>
        </w:rPr>
        <w:t>114873</w:t>
      </w:r>
    </w:p>
    <w:p>
      <w:r>
        <w:t xml:space="preserve">4. </w:t>
        <w:tab/>
        <w:tab/>
        <w:tab/>
        <w:t>they have to wake up to their inherent evil...  Jews bought out the Vatican in the late 1700's, the Pope is a Jew....they run Hollywood, porn, media, education, push homosexuality, pedo shit....  and if whites reject it, we are attacked</w:t>
      </w:r>
    </w:p>
    <w:p>
      <w:r>
        <w:rPr>
          <w:b/>
          <w:u w:val="single"/>
        </w:rPr>
        <w:t>114874</w:t>
      </w:r>
    </w:p>
    <w:p>
      <w:r>
        <w:t>1. First they came for the Weev but I did not speak out bc I was not a stormer, then they came for the Patrick Little but I did not speak out bc I was not a Whignat, then they came for the tranny shit but did not speak out bc I was not a tranny chaser, then they came for the lolis but I did not speak out bc I was not a lolifag...</w:t>
      </w:r>
    </w:p>
    <w:p>
      <w:r>
        <w:rPr>
          <w:b/>
          <w:u w:val="single"/>
        </w:rPr>
        <w:t>114875</w:t>
      </w:r>
    </w:p>
    <w:p>
      <w:r>
        <w:t xml:space="preserve">2. </w:t>
        <w:tab/>
        <w:t>Then You found real POLITICS that had meaning and won.  Find real world things that MOTIVATE actual people.   The garbage above is not worth defending. Simple as that. Fuck Daily Stormer.</w:t>
      </w:r>
    </w:p>
    <w:p>
      <w:r>
        <w:rPr>
          <w:b/>
          <w:u w:val="single"/>
        </w:rPr>
        <w:t>114876</w:t>
      </w:r>
    </w:p>
    <w:p>
      <w:r>
        <w:t xml:space="preserve">3. </w:t>
        <w:tab/>
        <w:tab/>
        <w:t>I skimmed your profile and you sound like a retarded version of me from like 4 years ago lmao. Have fun guy.</w:t>
      </w:r>
    </w:p>
    <w:p>
      <w:r>
        <w:rPr>
          <w:b/>
          <w:u w:val="single"/>
        </w:rPr>
        <w:t>114877</w:t>
      </w:r>
    </w:p>
    <w:p>
      <w:r>
        <w:t xml:space="preserve">4. </w:t>
        <w:tab/>
        <w:tab/>
        <w:tab/>
        <w:t>So basically, us Homo Sapiens are getting a rare chance to watch a real-life Australopithecus.</w:t>
      </w:r>
    </w:p>
    <w:p>
      <w:r>
        <w:rPr>
          <w:b/>
          <w:u w:val="single"/>
        </w:rPr>
        <w:t>114878</w:t>
      </w:r>
    </w:p>
    <w:p>
      <w:r>
        <w:t xml:space="preserve">5. </w:t>
        <w:tab/>
        <w:tab/>
        <w:tab/>
        <w:tab/>
        <w:t>Lol basically. I mean I really hope this guy hasn’t been stuck on this “LOOK AT ALL MY EPIC REDPILLS THE WORLD MUST KNOW!” phase for too long. That’d be embarrassing.</w:t>
      </w:r>
    </w:p>
    <w:p>
      <w:r>
        <w:rPr>
          <w:b/>
          <w:u w:val="single"/>
        </w:rPr>
        <w:t>114879</w:t>
      </w:r>
    </w:p>
    <w:p>
      <w:r>
        <w:t xml:space="preserve">6. </w:t>
        <w:tab/>
        <w:tab/>
        <w:tab/>
        <w:t>You only wish.</w:t>
      </w:r>
    </w:p>
    <w:p>
      <w:r>
        <w:rPr>
          <w:b/>
          <w:u w:val="single"/>
        </w:rPr>
        <w:t>114880</w:t>
      </w:r>
    </w:p>
    <w:p>
      <w:r>
        <w:t>1. i think the best thing i can say is: the lack of retarded and dank memes here is disturbing  i think im going to create a page myself...</w:t>
      </w:r>
    </w:p>
    <w:p>
      <w:r>
        <w:rPr>
          <w:b/>
          <w:u w:val="single"/>
        </w:rPr>
        <w:t>114881</w:t>
      </w:r>
    </w:p>
    <w:p>
      <w:r>
        <w:t>1. I bet y'all already heard about this one. No?  I wonder why that could be 🤔   His Name is Connally Klein: 52-year-old White Male Pushed into Traffic and Murdered by Black Woman in Dallas.   http://stuffblackpeopledontlike.blogspot.com/2018/10/his-name-is-connally-klein-52-year-old.html?m=1</w:t>
      </w:r>
    </w:p>
    <w:p>
      <w:r>
        <w:rPr>
          <w:b/>
          <w:u w:val="single"/>
        </w:rPr>
        <w:t>114882</w:t>
      </w:r>
    </w:p>
    <w:p>
      <w:r>
        <w:t xml:space="preserve">2. </w:t>
        <w:tab/>
        <w:t>Around blacks - never relax. Whites need to educate themselves about personal security around niggers. Like if you're standing on a subway platform and one comes towards you, don't look at them, pretend you don't notice them and move away. Same goes for a street corner. Never let a nigger get within 2x arm's reach. If you're walking somewhere and you see a group of them ahead on the sidewalk, cross the street. If you live in an apartment building and you see them hanging around the main entrance as you come home, pretend you forgot something in your car (even if you don't have a car) and go to a side entrance, while calling 911 and reporting suspicious persons to the cops. Definitely call 911 if they follow you. Too many NPCs just let them in and then wonder why their apartment or car gets broken into or the elevators are full of urine and graffiti.</w:t>
      </w:r>
    </w:p>
    <w:p>
      <w:r>
        <w:rPr>
          <w:b/>
          <w:u w:val="single"/>
        </w:rPr>
        <w:t>114883</w:t>
      </w:r>
    </w:p>
    <w:p>
      <w:r>
        <w:t xml:space="preserve">3. </w:t>
        <w:tab/>
        <w:tab/>
        <w:t>Another favourite target is anyone who uses a mobility aid. When I started using a walker I noticed a definite increase in nigger violence and threats towards me. Niggers are cowards and bullies who always go for the weak members of the herd. That's why they gravitate to jobs involving caring for children, the sick and the elderly. I'm not a senior yet so I can set the brakes on my walker and still kick ass if I have to.  I live in Canada so very few weapons are legal to carry. We have to be creative. Pepper spray is banned. However, my cane (which I keep strapped to the side of my walker) is actually a war club I ordered from Knife Zone, and I also carry a concealed stun gun and have kubotans strapped to my shoe laces. I've learned about personal security from living in a niggerhood for 11 years. Being threatened and bullied is a regular occurrence, as is encountering them loitering around my building trying to intimidate people into letting them in. I wish I could afford to move!</w:t>
      </w:r>
    </w:p>
    <w:p>
      <w:r>
        <w:rPr>
          <w:b/>
          <w:u w:val="single"/>
        </w:rPr>
        <w:t>114884</w:t>
      </w:r>
    </w:p>
    <w:p>
      <w:r>
        <w:t>1. I saw a loose Nigger in Kroger and I'm disappointed that animal control didn't come and dispatch it.</w:t>
      </w:r>
    </w:p>
    <w:p>
      <w:r>
        <w:rPr>
          <w:b/>
          <w:u w:val="single"/>
        </w:rPr>
        <w:t>114885</w:t>
      </w:r>
    </w:p>
    <w:p>
      <w:r>
        <w:t>1. This is what real hate looks like. I mean true hatred of the heart. It's so sad. My heart breaks for him. Please pray that this man here gets right with the Lord Jesus Christ. The Lord can save him and make him a new creation in Christ.</w:t>
      </w:r>
    </w:p>
    <w:p>
      <w:r>
        <w:rPr>
          <w:b/>
          <w:u w:val="single"/>
        </w:rPr>
        <w:t>114886</w:t>
      </w:r>
    </w:p>
    <w:p>
      <w:r>
        <w:t xml:space="preserve">2. </w:t>
        <w:tab/>
        <w:t>it is good healthy hate</w:t>
      </w:r>
    </w:p>
    <w:p>
      <w:r>
        <w:rPr>
          <w:b/>
          <w:u w:val="single"/>
        </w:rPr>
        <w:t>114887</w:t>
      </w:r>
    </w:p>
    <w:p>
      <w:r>
        <w:t xml:space="preserve">3. </w:t>
        <w:tab/>
        <w:tab/>
        <w:t>the niggers kill and rape far, far more whites than vice versa.. you wimp ass nigger lover... drop dead rat..</w:t>
      </w:r>
    </w:p>
    <w:p>
      <w:r>
        <w:rPr>
          <w:b/>
          <w:u w:val="single"/>
        </w:rPr>
        <w:t>114888</w:t>
      </w:r>
    </w:p>
    <w:p>
      <w:r>
        <w:t>1.</w:t>
      </w:r>
    </w:p>
    <w:p>
      <w:r>
        <w:rPr>
          <w:b/>
          <w:u w:val="single"/>
        </w:rPr>
        <w:t>114889</w:t>
      </w:r>
    </w:p>
    <w:p>
      <w:r>
        <w:t xml:space="preserve">2. </w:t>
        <w:tab/>
        <w:t>blame white people</w:t>
      </w:r>
    </w:p>
    <w:p>
      <w:r>
        <w:rPr>
          <w:b/>
          <w:u w:val="single"/>
        </w:rPr>
        <w:t>114890</w:t>
      </w:r>
    </w:p>
    <w:p>
      <w:r>
        <w:t xml:space="preserve">3. </w:t>
        <w:tab/>
        <w:tab/>
        <w:t>Hewitt Moore is going to be slaughtered.. Stupid retard ..</w:t>
      </w:r>
    </w:p>
    <w:p>
      <w:r>
        <w:rPr>
          <w:b/>
          <w:u w:val="single"/>
        </w:rPr>
        <w:t>114891</w:t>
      </w:r>
    </w:p>
    <w:p>
      <w:r>
        <w:t>1. Spartacus!!!!!!!   https://www.thegatewaypundit.com/2018/10/breaking-man-steps-forward-with-sexual-assault-allegations-against-sen-cory-booker-with-lawyer-response-to-gateway-pundit/</w:t>
      </w:r>
    </w:p>
    <w:p>
      <w:r>
        <w:rPr>
          <w:b/>
          <w:u w:val="single"/>
        </w:rPr>
        <w:t>114892</w:t>
      </w:r>
    </w:p>
    <w:p>
      <w:r>
        <w:t xml:space="preserve">2. </w:t>
        <w:tab/>
        <w:t>Ummm Cory Booker doing some unauthorized touching in the men’s room 😮   #HimToo</w:t>
      </w:r>
    </w:p>
    <w:p>
      <w:r>
        <w:rPr>
          <w:b/>
          <w:u w:val="single"/>
        </w:rPr>
        <w:t>114893</w:t>
      </w:r>
    </w:p>
    <w:p>
      <w:r>
        <w:t xml:space="preserve">3. </w:t>
        <w:tab/>
        <w:tab/>
        <w:t>Cory Booker is a dumb nigger faggot.  Him and don’s lemon would hit it off perfectly.  Imagine that Retardakus is a dick eater.</w:t>
      </w:r>
    </w:p>
    <w:p>
      <w:r>
        <w:rPr>
          <w:b/>
          <w:u w:val="single"/>
        </w:rPr>
        <w:t>114894</w:t>
      </w:r>
    </w:p>
    <w:p>
      <w:r>
        <w:t>1. Norwegian Forest Cat chases down a fox nearly his size in this picture. The fox actually looks worried that he's the prey.   #Cats</w:t>
      </w:r>
    </w:p>
    <w:p>
      <w:r>
        <w:rPr>
          <w:b/>
          <w:u w:val="single"/>
        </w:rPr>
        <w:t>114895</w:t>
      </w:r>
    </w:p>
    <w:p>
      <w:r>
        <w:t xml:space="preserve">2. </w:t>
        <w:tab/>
        <w:t>That is a domestic cat. 'Norwegian Forest Cats' are nothing more than feral creatures. (And they're a plague on the natural habitat. Strap a collar with a bell on it around their necks.)</w:t>
      </w:r>
    </w:p>
    <w:p>
      <w:r>
        <w:rPr>
          <w:b/>
          <w:u w:val="single"/>
        </w:rPr>
        <w:t>114896</w:t>
      </w:r>
    </w:p>
    <w:p>
      <w:r>
        <w:t xml:space="preserve">3. </w:t>
        <w:tab/>
        <w:tab/>
        <w:t>I think some bull dyke should use a strap-on on YOU! Hilarity WOULD Ensue!! There's some hurtful "truth" for ya!!!</w:t>
      </w:r>
    </w:p>
    <w:p>
      <w:r>
        <w:rPr>
          <w:b/>
          <w:u w:val="single"/>
        </w:rPr>
        <w:t>114897</w:t>
      </w:r>
    </w:p>
    <w:p>
      <w:r>
        <w:t>1. Judge Retard has made yet another troll account LOL   Does that douche have a life?   https://gab.ai/SynagogueOfSatan</w:t>
      </w:r>
    </w:p>
    <w:p>
      <w:r>
        <w:rPr>
          <w:b/>
          <w:u w:val="single"/>
        </w:rPr>
        <w:t>114898</w:t>
      </w:r>
    </w:p>
    <w:p>
      <w:r>
        <w:t>1. Coverage on One Angry Gamer. https://www.oneangrygamer.net/2018/10/gab-bans-lolicon-calling-it-demonic-garbage/70684/ They get it. Bad press for Torba at a venue for his target audience. #OneAngryGamer #Lolicon #Loli #loligate #censorship</w:t>
      </w:r>
    </w:p>
    <w:p>
      <w:r>
        <w:rPr>
          <w:b/>
          <w:u w:val="single"/>
        </w:rPr>
        <w:t>114899</w:t>
      </w:r>
    </w:p>
    <w:p>
      <w:r>
        <w:t xml:space="preserve">2. </w:t>
        <w:tab/>
        <w:t>anime right didn't cover it. shocking. anime news network neither.   journalism is dead when game sites are reporting anime news about social media outlier sites.</w:t>
      </w:r>
    </w:p>
    <w:p>
      <w:r>
        <w:rPr>
          <w:b/>
          <w:u w:val="single"/>
        </w:rPr>
        <w:t>114900</w:t>
      </w:r>
    </w:p>
    <w:p>
      <w:r>
        <w:t xml:space="preserve">3. </w:t>
        <w:tab/>
        <w:tab/>
        <w:t>I'm probably opening the Pandora's box here, but what is the big deal about Torba's banning of lewd loli's? Like...he's right. Period. It's a legal grey area, and it shouldn't be on a site like Gab that is trying to compete on the level of Facebook or Twitter.</w:t>
      </w:r>
    </w:p>
    <w:p>
      <w:r>
        <w:rPr>
          <w:b/>
          <w:u w:val="single"/>
        </w:rPr>
        <w:t>114901</w:t>
      </w:r>
    </w:p>
    <w:p>
      <w:r>
        <w:t xml:space="preserve">4. </w:t>
        <w:tab/>
        <w:tab/>
        <w:tab/>
        <w:t>Nope. SC upholds it. As long as that exists, no, it's not fact. No matter how retarded you act. Second, he's wrong there too. It's own home country isn't the one wondering if children can consent. The right has it's own npc problem and its not just the gop.</w:t>
      </w:r>
    </w:p>
    <w:p>
      <w:r>
        <w:rPr>
          <w:b/>
          <w:u w:val="single"/>
        </w:rPr>
        <w:t>114902</w:t>
      </w:r>
    </w:p>
    <w:p>
      <w:r>
        <w:t>1.</w:t>
      </w:r>
    </w:p>
    <w:p>
      <w:r>
        <w:rPr>
          <w:b/>
          <w:u w:val="single"/>
        </w:rPr>
        <w:t>114903</w:t>
      </w:r>
    </w:p>
    <w:p>
      <w:r>
        <w:t xml:space="preserve">2. </w:t>
        <w:tab/>
        <w:t>And they send out a FAGGOT   with obvious MENTAL DISORDERS   to sell You their “news”!!!   🤦‍♂️🤦‍♂️🤦‍♂️🤦‍♂️🤦‍♂️</w:t>
      </w:r>
    </w:p>
    <w:p>
      <w:r>
        <w:rPr>
          <w:b/>
          <w:u w:val="single"/>
        </w:rPr>
        <w:t>114904</w:t>
      </w:r>
    </w:p>
    <w:p>
      <w:r>
        <w:t xml:space="preserve">3. </w:t>
        <w:tab/>
        <w:tab/>
        <w:t>Correction. He is in lust for one.</w:t>
      </w:r>
    </w:p>
    <w:p>
      <w:r>
        <w:rPr>
          <w:b/>
          <w:u w:val="single"/>
        </w:rPr>
        <w:t>114905</w:t>
      </w:r>
    </w:p>
    <w:p>
      <w:r>
        <w:t xml:space="preserve">4. </w:t>
        <w:tab/>
        <w:tab/>
        <w:tab/>
        <w:t>Agreed!</w:t>
      </w:r>
    </w:p>
    <w:p>
      <w:r>
        <w:rPr>
          <w:b/>
          <w:u w:val="single"/>
        </w:rPr>
        <w:t>114906</w:t>
      </w:r>
    </w:p>
    <w:p>
      <w:r>
        <w:t>1. #GabFam #Australia   Another 80's song from one of the iconic Australian groups.   Inxs - Never Tear us Apart    https://youtu.be/_VU9DjQpvMQ</w:t>
      </w:r>
    </w:p>
    <w:p>
      <w:r>
        <w:rPr>
          <w:b/>
          <w:u w:val="single"/>
        </w:rPr>
        <w:t>114907</w:t>
      </w:r>
    </w:p>
    <w:p>
      <w:r>
        <w:t xml:space="preserve">2. </w:t>
        <w:tab/>
        <w:t>faggot</w:t>
      </w:r>
    </w:p>
    <w:p>
      <w:r>
        <w:rPr>
          <w:b/>
          <w:u w:val="single"/>
        </w:rPr>
        <w:t>114908</w:t>
      </w:r>
    </w:p>
    <w:p>
      <w:r>
        <w:t>1. Stray Cat Strut by The Stray Cats  -  https://www.youtube.com/watch?v=vEtbfzMLVWU</w:t>
      </w:r>
    </w:p>
    <w:p>
      <w:r>
        <w:rPr>
          <w:b/>
          <w:u w:val="single"/>
        </w:rPr>
        <w:t>114909</w:t>
      </w:r>
    </w:p>
    <w:p>
      <w:r>
        <w:t xml:space="preserve">2. </w:t>
        <w:tab/>
        <w:t>faggot</w:t>
      </w:r>
    </w:p>
    <w:p>
      <w:r>
        <w:rPr>
          <w:b/>
          <w:u w:val="single"/>
        </w:rPr>
        <w:t>114910</w:t>
      </w:r>
    </w:p>
    <w:p>
      <w:r>
        <w:t>1. Don't let these #altright #whitenationalist fool you ..they are not like you. They are pure trash pretending to relate with you on moral issues when they are 100% immoral themselves. They will sometimes claim they are Christians, but ask them to elaborate and they vomit out nothing but heresy. They will chant with you against the liberal opposition coming out of #PlannedParenthood but applaud them for putting clinics in minority areas. They believe in #populationControl and #eugenics. They even support #euthanasia for the elderly, and underdeveloped.   A lot of them are even Scottish Rite Freemasons who's great, great grand fathers were a part of the Order of the Golden Circle that opposed the early GOP founded by #Christian #Protestants and assassinated Lincoln. It is because of their Freemasonic ranks that many of them got skipped up in ranks in the military, and police ..the ones seemingly more honorable because of that really cheated.   THEY ARE NOT YOUR FRIENDS!</w:t>
      </w:r>
    </w:p>
    <w:p>
      <w:r>
        <w:rPr>
          <w:b/>
          <w:u w:val="single"/>
        </w:rPr>
        <w:t>114911</w:t>
      </w:r>
    </w:p>
    <w:p>
      <w:r>
        <w:t xml:space="preserve">2. </w:t>
        <w:tab/>
        <w:t>"When Jesus heard this, he said to him, 'You still lack one thing. Sell everything you have and give to the poor, and you will have treasure in heaven. Then come, follow me.' "   "What blessings await you when people hate you and exclude you and mock you and curse you as evil because you follow the Son of Man."   @Cantwell</w:t>
      </w:r>
    </w:p>
    <w:p>
      <w:r>
        <w:rPr>
          <w:b/>
          <w:u w:val="single"/>
        </w:rPr>
        <w:t>114912</w:t>
      </w:r>
    </w:p>
    <w:p>
      <w:r>
        <w:t xml:space="preserve">3. </w:t>
        <w:tab/>
        <w:tab/>
        <w:t>You follow a Jew who, with other Jews, created an ideology for non-Jews. I like the part where you don't punish Jews if they do you wrong, you have to forgive them (love them even) and I like the other part where you have to share all your stuff with them. #Suckers #WoodForTheTrees</w:t>
      </w:r>
    </w:p>
    <w:p>
      <w:r>
        <w:rPr>
          <w:b/>
          <w:u w:val="single"/>
        </w:rPr>
        <w:t>114913</w:t>
      </w:r>
    </w:p>
    <w:p>
      <w:r>
        <w:t xml:space="preserve">4. </w:t>
        <w:tab/>
        <w:tab/>
        <w:tab/>
        <w:t>I don't adhere to any Semite religion, including Christianity, but thanks.</w:t>
      </w:r>
    </w:p>
    <w:p>
      <w:r>
        <w:rPr>
          <w:b/>
          <w:u w:val="single"/>
        </w:rPr>
        <w:t>114914</w:t>
      </w:r>
    </w:p>
    <w:p>
      <w:r>
        <w:t xml:space="preserve">5. </w:t>
        <w:tab/>
        <w:tab/>
        <w:tab/>
        <w:tab/>
        <w:t>You just promote it...</w:t>
      </w:r>
    </w:p>
    <w:p>
      <w:r>
        <w:rPr>
          <w:b/>
          <w:u w:val="single"/>
        </w:rPr>
        <w:t>114915</w:t>
      </w:r>
    </w:p>
    <w:p>
      <w:r>
        <w:t xml:space="preserve">6. </w:t>
        <w:tab/>
        <w:tab/>
        <w:tab/>
        <w:tab/>
        <w:tab/>
        <w:t>i prefer to help those who believe their christ to be a god not to lose heart because purported "fellow christians" ["fellow white people"] hate them when they speak truth   my hope is that all men eventually free themselves from religious enslavement to [edit] semites, and the best way i can do that is by being firm and supportive of our united cause   @Cantwell</w:t>
      </w:r>
    </w:p>
    <w:p>
      <w:r>
        <w:rPr>
          <w:b/>
          <w:u w:val="single"/>
        </w:rPr>
        <w:t>114916</w:t>
      </w:r>
    </w:p>
    <w:p>
      <w:r>
        <w:t xml:space="preserve">7. </w:t>
        <w:tab/>
        <w:tab/>
        <w:tab/>
        <w:tab/>
        <w:tab/>
        <w:tab/>
        <w:t>I think it's better to red pill people rather than humor their delusional beliefs, especially if their beliefs are a major part of the problem.</w:t>
      </w:r>
    </w:p>
    <w:p>
      <w:r>
        <w:rPr>
          <w:b/>
          <w:u w:val="single"/>
        </w:rPr>
        <w:t>114917</w:t>
      </w:r>
    </w:p>
    <w:p>
      <w:r>
        <w:t xml:space="preserve">8. </w:t>
        <w:tab/>
        <w:tab/>
        <w:tab/>
        <w:tab/>
        <w:tab/>
        <w:tab/>
        <w:tab/>
        <w:t>but men must get there themselves - we can't make them throw off a lie by just telling them they're deluded - we have to show them the truth, little by little, piece by piece, until the enormity of it all hits them like a brick, usually in some personal event that clarifies reality as it is, not as they were taught, and not as they wish it to be</w:t>
      </w:r>
    </w:p>
    <w:p>
      <w:r>
        <w:rPr>
          <w:b/>
          <w:u w:val="single"/>
        </w:rPr>
        <w:t>114918</w:t>
      </w:r>
    </w:p>
    <w:p>
      <w:r>
        <w:t xml:space="preserve">9. </w:t>
        <w:tab/>
        <w:tab/>
        <w:tab/>
        <w:tab/>
        <w:tab/>
        <w:tab/>
        <w:tab/>
        <w:tab/>
        <w:t>Quoting scripture isn't showing them the truth "little by little", it's humouring them.</w:t>
      </w:r>
    </w:p>
    <w:p>
      <w:r>
        <w:rPr>
          <w:b/>
          <w:u w:val="single"/>
        </w:rPr>
        <w:t>114919</w:t>
      </w:r>
    </w:p>
    <w:p>
      <w:r>
        <w:t xml:space="preserve">10. </w:t>
        <w:tab/>
        <w:tab/>
        <w:tab/>
        <w:tab/>
        <w:tab/>
        <w:tab/>
        <w:tab/>
        <w:tab/>
        <w:tab/>
        <w:t>it's showing them that the christianity to which they honestly and wholeheartedly adhere is not observed by their "fellow christians"   were you ever christian? if so, what caused the break for you?</w:t>
      </w:r>
    </w:p>
    <w:p>
      <w:r>
        <w:rPr>
          <w:b/>
          <w:u w:val="single"/>
        </w:rPr>
        <w:t>114920</w:t>
      </w:r>
    </w:p>
    <w:p>
      <w:r>
        <w:t xml:space="preserve">11. </w:t>
        <w:tab/>
        <w:tab/>
        <w:tab/>
        <w:tab/>
        <w:tab/>
        <w:tab/>
        <w:tab/>
        <w:tab/>
        <w:tab/>
        <w:tab/>
        <w:t>Never been a Christian or religious in any way. Found out that all the groovy things about Christianity, Christmas, Easter, the cross symbol, were in fact European paganism. Then realised that it was brought to Europe from the middle east and that Jews created it (to keep non-Jews occupied).</w:t>
      </w:r>
    </w:p>
    <w:p>
      <w:r>
        <w:rPr>
          <w:b/>
          <w:u w:val="single"/>
        </w:rPr>
        <w:t>114921</w:t>
      </w:r>
    </w:p>
    <w:p>
      <w:r>
        <w:t xml:space="preserve">12. </w:t>
        <w:tab/>
        <w:tab/>
        <w:tab/>
        <w:tab/>
        <w:tab/>
        <w:tab/>
        <w:tab/>
        <w:tab/>
        <w:tab/>
        <w:tab/>
        <w:tab/>
        <w:t>then you need to trust me when I tell you christians don't quit the religion easily</w:t>
      </w:r>
    </w:p>
    <w:p>
      <w:r>
        <w:rPr>
          <w:b/>
          <w:u w:val="single"/>
        </w:rPr>
        <w:t>114922</w:t>
      </w:r>
    </w:p>
    <w:p>
      <w:r>
        <w:t xml:space="preserve">13. </w:t>
        <w:tab/>
        <w:tab/>
        <w:tab/>
        <w:tab/>
        <w:tab/>
        <w:tab/>
        <w:tab/>
        <w:tab/>
        <w:tab/>
        <w:tab/>
        <w:tab/>
        <w:tab/>
        <w:t>I don't trust you. And It doesn't matter about the low IQ hardcore retarded Christians, they're in a small minority, the ones that matter are the ones that simply default to Christian when somebody asks them if they're religious. They are the ones who are receptive to the truth.</w:t>
      </w:r>
    </w:p>
    <w:p>
      <w:r>
        <w:rPr>
          <w:b/>
          <w:u w:val="single"/>
        </w:rPr>
        <w:t>114923</w:t>
      </w:r>
    </w:p>
    <w:p>
      <w:r>
        <w:t xml:space="preserve">14. </w:t>
        <w:tab/>
        <w:tab/>
        <w:tab/>
        <w:tab/>
        <w:tab/>
        <w:tab/>
        <w:tab/>
        <w:tab/>
        <w:tab/>
        <w:tab/>
        <w:tab/>
        <w:tab/>
        <w:tab/>
        <w:t>you're poasting like a leftist atheist, especially the "low-IQ" stuff   so the trust deficit goes both ways</w:t>
      </w:r>
    </w:p>
    <w:p>
      <w:r>
        <w:rPr>
          <w:b/>
          <w:u w:val="single"/>
        </w:rPr>
        <w:t>114924</w:t>
      </w:r>
    </w:p>
    <w:p>
      <w:r>
        <w:t xml:space="preserve">15. </w:t>
        <w:tab/>
        <w:tab/>
        <w:tab/>
        <w:tab/>
        <w:tab/>
        <w:tab/>
        <w:tab/>
        <w:tab/>
        <w:tab/>
        <w:tab/>
        <w:tab/>
        <w:tab/>
        <w:tab/>
        <w:tab/>
        <w:t>Everybody who disagrees with me is a leftist atheist.  Nice.</w:t>
      </w:r>
    </w:p>
    <w:p>
      <w:r>
        <w:rPr>
          <w:b/>
          <w:u w:val="single"/>
        </w:rPr>
        <w:t>114925</w:t>
      </w:r>
    </w:p>
    <w:p>
      <w:r>
        <w:t xml:space="preserve">16. </w:t>
        <w:tab/>
        <w:tab/>
        <w:tab/>
        <w:tab/>
        <w:tab/>
        <w:tab/>
        <w:tab/>
        <w:tab/>
        <w:tab/>
        <w:tab/>
        <w:tab/>
        <w:tab/>
        <w:tab/>
        <w:tab/>
        <w:tab/>
        <w:t>you opened by calling me a christian... so i guess we're even</w:t>
      </w:r>
    </w:p>
    <w:p>
      <w:r>
        <w:rPr>
          <w:b/>
          <w:u w:val="single"/>
        </w:rPr>
        <w:t>114926</w:t>
      </w:r>
    </w:p>
    <w:p>
      <w:r>
        <w:t xml:space="preserve">17. </w:t>
        <w:tab/>
        <w:tab/>
        <w:tab/>
        <w:tab/>
        <w:tab/>
        <w:tab/>
        <w:tab/>
        <w:tab/>
        <w:tab/>
        <w:tab/>
        <w:tab/>
        <w:tab/>
        <w:tab/>
        <w:tab/>
        <w:tab/>
        <w:tab/>
        <w:t>You were quoting scripture in the affirmative.</w:t>
      </w:r>
    </w:p>
    <w:p>
      <w:r>
        <w:rPr>
          <w:b/>
          <w:u w:val="single"/>
        </w:rPr>
        <w:t>114927</w:t>
      </w:r>
    </w:p>
    <w:p>
      <w:r>
        <w:t>1.</w:t>
      </w:r>
    </w:p>
    <w:p>
      <w:r>
        <w:rPr>
          <w:b/>
          <w:u w:val="single"/>
        </w:rPr>
        <w:t>114928</w:t>
      </w:r>
    </w:p>
    <w:p>
      <w:r>
        <w:t xml:space="preserve">2. </w:t>
        <w:tab/>
        <w:t>Why does an old nigger iron his hair; he should straighten himself out.</w:t>
      </w:r>
    </w:p>
    <w:p>
      <w:r>
        <w:rPr>
          <w:b/>
          <w:u w:val="single"/>
        </w:rPr>
        <w:t>114929</w:t>
      </w:r>
    </w:p>
    <w:p>
      <w:r>
        <w:t>1. Get to the midterms and if we win life will get easier for free speech ✌😂 gawd its like spoon feeding retarded apes around here sometimes #MAGA</w:t>
      </w:r>
    </w:p>
    <w:p>
      <w:r>
        <w:rPr>
          <w:b/>
          <w:u w:val="single"/>
        </w:rPr>
        <w:t>114930</w:t>
      </w:r>
    </w:p>
    <w:p>
      <w:r>
        <w:t xml:space="preserve">2. </w:t>
        <w:tab/>
        <w:t>✌😊  Becka 🌻@BewareOfFlatteries shame on you encouraging me 😂🤣</w:t>
      </w:r>
    </w:p>
    <w:p>
      <w:r>
        <w:rPr>
          <w:b/>
          <w:u w:val="single"/>
        </w:rPr>
        <w:t>114931</w:t>
      </w:r>
    </w:p>
    <w:p>
      <w:r>
        <w:t>1. Fuck that nigger cunt, we should sandblast her black ass!</w:t>
      </w:r>
    </w:p>
    <w:p>
      <w:r>
        <w:rPr>
          <w:b/>
          <w:u w:val="single"/>
        </w:rPr>
        <w:t>114932</w:t>
      </w:r>
    </w:p>
    <w:p>
      <w:r>
        <w:t>1. Hello, we are rich negroes, we don't need no nigger competition... so stay in your place on the plantation.</w:t>
      </w:r>
    </w:p>
    <w:p>
      <w:r>
        <w:rPr>
          <w:b/>
          <w:u w:val="single"/>
        </w:rPr>
        <w:t>114933</w:t>
      </w:r>
    </w:p>
    <w:p>
      <w:r>
        <w:t>1. Why are you screwing with my "freedom of speech" @a, @e, @support? I use the #NSFW tag and you hear a nazi faggot scream or even threaten someone and your answer is to shadow ban me. I hope the FBI take you down.</w:t>
      </w:r>
    </w:p>
    <w:p>
      <w:r>
        <w:rPr>
          <w:b/>
          <w:u w:val="single"/>
        </w:rPr>
        <w:t>114934</w:t>
      </w:r>
    </w:p>
    <w:p>
      <w:r>
        <w:t>1.</w:t>
      </w:r>
    </w:p>
    <w:p>
      <w:r>
        <w:rPr>
          <w:b/>
          <w:u w:val="single"/>
        </w:rPr>
        <w:t>114935</w:t>
      </w:r>
    </w:p>
    <w:p>
      <w:r>
        <w:t xml:space="preserve">2. </w:t>
        <w:tab/>
        <w:t>Trust me. Nobody in their right mind would ever think of raping @sciencegranny.  My God woman! Wear a burka!</w:t>
      </w:r>
    </w:p>
    <w:p>
      <w:r>
        <w:rPr>
          <w:b/>
          <w:u w:val="single"/>
        </w:rPr>
        <w:t>114936</w:t>
      </w:r>
    </w:p>
    <w:p>
      <w:r>
        <w:t xml:space="preserve">3. </w:t>
        <w:tab/>
        <w:tab/>
        <w:t>go get fucked you retarded whore</w:t>
      </w:r>
    </w:p>
    <w:p>
      <w:r>
        <w:rPr>
          <w:b/>
          <w:u w:val="single"/>
        </w:rPr>
        <w:t>114937</w:t>
      </w:r>
    </w:p>
    <w:p>
      <w:r>
        <w:t>1. “First Man” movie deservedly does way worse at the box office than expected. They left out the flag planting on the moon. They even removed the flag emblem from the astronauts’ uniforms. We hate PC     https://dailycaller.com/2018/10/14/first-man-box-office/</w:t>
      </w:r>
    </w:p>
    <w:p>
      <w:r>
        <w:rPr>
          <w:b/>
          <w:u w:val="single"/>
        </w:rPr>
        <w:t>114938</w:t>
      </w:r>
    </w:p>
    <w:p>
      <w:r>
        <w:t xml:space="preserve">2. </w:t>
        <w:tab/>
        <w:t>let me guess they had a nigger jump out first on the moon and he was shaking his booty..doing the moon walk..</w:t>
      </w:r>
    </w:p>
    <w:p>
      <w:r>
        <w:rPr>
          <w:b/>
          <w:u w:val="single"/>
        </w:rPr>
        <w:t>114939</w:t>
      </w:r>
    </w:p>
    <w:p>
      <w:r>
        <w:t>1. Rabid Leftist Kicks Peaceful Conservative Woman in Face for being Pro-Life.   https://www.thesun.co.uk/news/7419278/shocking-moment-male-pro-choice-protester-roundhouse-kicks-anti-abortion-campaigner-as-she-peacefully-demonstrates/</w:t>
      </w:r>
    </w:p>
    <w:p>
      <w:r>
        <w:rPr>
          <w:b/>
          <w:u w:val="single"/>
        </w:rPr>
        <w:t>114940</w:t>
      </w:r>
    </w:p>
    <w:p>
      <w:r>
        <w:t xml:space="preserve">2. </w:t>
        <w:tab/>
        <w:t>FUCKING FAGGOT KICKS WOMEN IN THE FACE, WOULD NOT DARE TO DO THAT TO A REAL MAN !!   SOY FUCKHOLE !!</w:t>
      </w:r>
    </w:p>
    <w:p>
      <w:r>
        <w:rPr>
          <w:b/>
          <w:u w:val="single"/>
        </w:rPr>
        <w:t>114941</w:t>
      </w:r>
    </w:p>
    <w:p>
      <w:r>
        <w:t>1. NPC Cuckboy.</w:t>
      </w:r>
    </w:p>
    <w:p>
      <w:r>
        <w:rPr>
          <w:b/>
          <w:u w:val="single"/>
        </w:rPr>
        <w:t>114942</w:t>
      </w:r>
    </w:p>
    <w:p>
      <w:r>
        <w:t xml:space="preserve">2. </w:t>
        <w:tab/>
        <w:t>that open mouthed soy boy faggot picture...why do the nocs love that?</w:t>
      </w:r>
    </w:p>
    <w:p>
      <w:r>
        <w:rPr>
          <w:b/>
          <w:u w:val="single"/>
        </w:rPr>
        <w:t>114943</w:t>
      </w:r>
    </w:p>
    <w:p>
      <w:r>
        <w:t>1. Don't hurt yourself pork chop.</w:t>
      </w:r>
    </w:p>
    <w:p>
      <w:r>
        <w:rPr>
          <w:b/>
          <w:u w:val="single"/>
        </w:rPr>
        <w:t>114944</w:t>
      </w:r>
    </w:p>
    <w:p>
      <w:r>
        <w:t xml:space="preserve">2. </w:t>
        <w:tab/>
        <w:t>People with accounts need to send this and retard posts like it to @SecretService in Twitter</w:t>
      </w:r>
    </w:p>
    <w:p>
      <w:r>
        <w:rPr>
          <w:b/>
          <w:u w:val="single"/>
        </w:rPr>
        <w:t>114945</w:t>
      </w:r>
    </w:p>
    <w:p>
      <w:r>
        <w:t>1. Roswell Road   (Atlanta, GA)</w:t>
      </w:r>
    </w:p>
    <w:p>
      <w:r>
        <w:rPr>
          <w:b/>
          <w:u w:val="single"/>
        </w:rPr>
        <w:t>114946</w:t>
      </w:r>
    </w:p>
    <w:p>
      <w:r>
        <w:t xml:space="preserve">2. </w:t>
        <w:tab/>
        <w:t>Woman released them all from detention centers.  City is 60% nigger and runs off of tourism to places Whites built, and now asks for Jews to film their movies here.  I didn't know IE had a presence in Atlanta, though! Love to meet you guys!</w:t>
      </w:r>
    </w:p>
    <w:p>
      <w:r>
        <w:rPr>
          <w:b/>
          <w:u w:val="single"/>
        </w:rPr>
        <w:t>114947</w:t>
      </w:r>
    </w:p>
    <w:p>
      <w:r>
        <w:t>1. Jordan Jereb ejaculates rattlesnake venom. I got a whole belly of it.</w:t>
      </w:r>
    </w:p>
    <w:p>
      <w:r>
        <w:rPr>
          <w:b/>
          <w:u w:val="single"/>
        </w:rPr>
        <w:t>114948</w:t>
      </w:r>
    </w:p>
    <w:p>
      <w:r>
        <w:t xml:space="preserve">2. </w:t>
        <w:tab/>
        <w:t>Legit nobody is paying attention to your troll account. It is quite sad. Go back to facebook you nigger loving faggot.</w:t>
      </w:r>
    </w:p>
    <w:p>
      <w:r>
        <w:rPr>
          <w:b/>
          <w:u w:val="single"/>
        </w:rPr>
        <w:t>114949</w:t>
      </w:r>
    </w:p>
    <w:p>
      <w:r>
        <w:t xml:space="preserve">3. </w:t>
        <w:tab/>
        <w:tab/>
        <w:t>Mom needs you to clean your room, Jordan Jereb. Then we’ll have Spaghetti-O’s!</w:t>
      </w:r>
    </w:p>
    <w:p>
      <w:r>
        <w:rPr>
          <w:b/>
          <w:u w:val="single"/>
        </w:rPr>
        <w:t>114950</w:t>
      </w:r>
    </w:p>
    <w:p>
      <w:r>
        <w:t xml:space="preserve">4. </w:t>
        <w:tab/>
        <w:tab/>
        <w:t>Alright well whomever the fuck you are I am going to block you have a nice life.</w:t>
      </w:r>
    </w:p>
    <w:p>
      <w:r>
        <w:rPr>
          <w:b/>
          <w:u w:val="single"/>
        </w:rPr>
        <w:t>114951</w:t>
      </w:r>
    </w:p>
    <w:p>
      <w:r>
        <w:t>1. I seriously hope this dumb fucking cunt is the reason Pence ends up having to cast the tie breaking vote.   I need fuel for her ouster</w:t>
      </w:r>
    </w:p>
    <w:p>
      <w:r>
        <w:rPr>
          <w:b/>
          <w:u w:val="single"/>
        </w:rPr>
        <w:t>114952</w:t>
      </w:r>
    </w:p>
    <w:p>
      <w:r>
        <w:t xml:space="preserve">2. </w:t>
        <w:tab/>
        <w:t>What? You're not enjoying the 6 gorillion minute speech? lol</w:t>
      </w:r>
    </w:p>
    <w:p>
      <w:r>
        <w:rPr>
          <w:b/>
          <w:u w:val="single"/>
        </w:rPr>
        <w:t>114953</w:t>
      </w:r>
    </w:p>
    <w:p>
      <w:r>
        <w:t xml:space="preserve">3. </w:t>
        <w:tab/>
        <w:t>what kike is that?</w:t>
      </w:r>
    </w:p>
    <w:p>
      <w:r>
        <w:rPr>
          <w:b/>
          <w:u w:val="single"/>
        </w:rPr>
        <w:t>114954</w:t>
      </w:r>
    </w:p>
    <w:p>
      <w:r>
        <w:t xml:space="preserve">4. </w:t>
        <w:tab/>
        <w:tab/>
        <w:t>Doesn't matter now. She defied my expectations and indicated her intention to vote for Kavanaugh's confirmation.   There's no way she's going to get primaried out now, even though I would love for her to be replaced with Paul LePage.</w:t>
      </w:r>
    </w:p>
    <w:p>
      <w:r>
        <w:rPr>
          <w:b/>
          <w:u w:val="single"/>
        </w:rPr>
        <w:t>114955</w:t>
      </w:r>
    </w:p>
    <w:p>
      <w:r>
        <w:t xml:space="preserve">5. </w:t>
        <w:tab/>
        <w:tab/>
        <w:tab/>
        <w:t>C'mon Jared, it still matters shes a kike lol</w:t>
      </w:r>
    </w:p>
    <w:p>
      <w:r>
        <w:rPr>
          <w:b/>
          <w:u w:val="single"/>
        </w:rPr>
        <w:t>114956</w:t>
      </w:r>
    </w:p>
    <w:p>
      <w:r>
        <w:t xml:space="preserve">6. </w:t>
        <w:tab/>
        <w:tab/>
        <w:tab/>
        <w:tab/>
        <w:t>Fair enough</w:t>
      </w:r>
    </w:p>
    <w:p>
      <w:r>
        <w:rPr>
          <w:b/>
          <w:u w:val="single"/>
        </w:rPr>
        <w:t>114957</w:t>
      </w:r>
    </w:p>
    <w:p>
      <w:r>
        <w:t>1. Ut ohhhhh ..... Spartacus .....   BREAKING:   Man Steps Forward with Sexual Assault Allegations against Sen. Cory Booker —A gay man has come forward with accusations that Cory Booker sexually assaulted him.    With Lawyer Response to Gateway Pundit   ...............................................I believe the victim!  #HimToo   Lmao...........   https://www.thegatewaypundit.com/2018/10/breaking-man-steps-forward-with-sexual-assault-allegations-against-sen-cory-booker-with-lawyer-response-to-gateway-pundit/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#RedPill#WeThePeopleHaveHadEnough #WeThePeople #Pray4DJT#TheFallOfTheCabal #VoteRed    #BuildTheWallNow #NoIllegalAliens #LegalmmigrantsOnly#NoSanctuaryFunding #NoSanctuaryCities #NoChainMigration#NoVisaLottery #KateSteinle #KatesLaw #AngelFamlies#NoOpenBorders #VoteRedToSaveAmerica #FridayFeeling #LakeShow</w:t>
      </w:r>
    </w:p>
    <w:p>
      <w:r>
        <w:rPr>
          <w:b/>
          <w:u w:val="single"/>
        </w:rPr>
        <w:t>114958</w:t>
      </w:r>
    </w:p>
    <w:p>
      <w:r>
        <w:t xml:space="preserve">2. </w:t>
        <w:tab/>
        <w:t>Spartacus the faggot</w:t>
      </w:r>
    </w:p>
    <w:p>
      <w:r>
        <w:rPr>
          <w:b/>
          <w:u w:val="single"/>
        </w:rPr>
        <w:t>114959</w:t>
      </w:r>
    </w:p>
    <w:p>
      <w:r>
        <w:t>1. This topic is cancer. 100% cancer. There is nothing here worth debating, so I'm going to literally flood this topic with whatever the fuck I can find.    You're all retarded, you're all disgusting degenerates, and you really should consider leaving Gab. No one here will miss you.   Enjoy the flood!!!</w:t>
      </w:r>
    </w:p>
    <w:p>
      <w:r>
        <w:rPr>
          <w:b/>
          <w:u w:val="single"/>
        </w:rPr>
        <w:t>114960</w:t>
      </w:r>
    </w:p>
    <w:p>
      <w:r>
        <w:t xml:space="preserve">2. </w:t>
        <w:tab/>
        <w:t>"For forty days the flood kept coming on the earth, and the waters rose and lifted the ark high above the earth."   Better build an ark, homos. Brendon has the chops AND the Mtn. Dew.</w:t>
      </w:r>
    </w:p>
    <w:p>
      <w:r>
        <w:rPr>
          <w:b/>
          <w:u w:val="single"/>
        </w:rPr>
        <w:t>114961</w:t>
      </w:r>
    </w:p>
    <w:p>
      <w:r>
        <w:t xml:space="preserve">3. </w:t>
        <w:tab/>
        <w:tab/>
        <w:t>He's a spammer and of course it is tolerated because he's a Gab sycophant.   Besides, it raises the pitiful post count which needs all the help it can get.</w:t>
      </w:r>
    </w:p>
    <w:p>
      <w:r>
        <w:rPr>
          <w:b/>
          <w:u w:val="single"/>
        </w:rPr>
        <w:t>114962</w:t>
      </w:r>
    </w:p>
    <w:p>
      <w:r>
        <w:t xml:space="preserve">4. </w:t>
        <w:tab/>
        <w:tab/>
        <w:tab/>
        <w:t>Being an insufferable faggot is okay with @a as long as you dick ride him and gibs shekels like a good little paypiggy.</w:t>
      </w:r>
    </w:p>
    <w:p>
      <w:r>
        <w:rPr>
          <w:b/>
          <w:u w:val="single"/>
        </w:rPr>
        <w:t>114963</w:t>
      </w:r>
    </w:p>
    <w:p>
      <w:r>
        <w:t>1. GODDAMNIT NIGGER OPEN UR DOOR, IM AT UR HOUSE! I BROUGHT MY PS4! QUIT  BEING A FAGGOT &amp; MAKE SOME FRIGGIN NACHOS U 3RD RATE MEXICAN, FUG!!!!</w:t>
      </w:r>
    </w:p>
    <w:p>
      <w:r>
        <w:rPr>
          <w:b/>
          <w:u w:val="single"/>
        </w:rPr>
        <w:t>114964</w:t>
      </w:r>
    </w:p>
    <w:p>
      <w:r>
        <w:t>1. Yeah....not going back on a site that's actively working to reduce White men like me to Nigger status and helping rig elections.</w:t>
      </w:r>
    </w:p>
    <w:p>
      <w:r>
        <w:rPr>
          <w:b/>
          <w:u w:val="single"/>
        </w:rPr>
        <w:t>114965</w:t>
      </w:r>
    </w:p>
    <w:p>
      <w:r>
        <w:t>1. Racists.   https://www.iheart.com/content/2018-10-14-drake-reveals-son-has-crazy-blue-eyes-admits-he-loves-childs-mother/    "I have a son, he's a beautiful boy," Drake told Lebron James before getting up to show him a photo of ADONIS on his phone. "CRAZY BLUE EYES, BRO," James responded. "CRAZY BLUE EYES, BABY BLUE EYES," Drake agreed."</w:t>
      </w:r>
    </w:p>
    <w:p>
      <w:r>
        <w:rPr>
          <w:b/>
          <w:u w:val="single"/>
        </w:rPr>
        <w:t>114966</w:t>
      </w:r>
    </w:p>
    <w:p>
      <w:r>
        <w:t xml:space="preserve">2. </w:t>
        <w:tab/>
        <w:t>If you would note Drake named his son 'Adonis'. Nice Nigger name, yes? Wait, no, it is not. It is a Greek name. Greeks are WHITE. Cultural-appropriation, anyone? The fawning over the blue eyes, the Greek name, proves beyond a shadow of a doubt that both Niggers absolutely despise their own races. This is extreme racism of the highest order.</w:t>
      </w:r>
    </w:p>
    <w:p>
      <w:r>
        <w:rPr>
          <w:b/>
          <w:u w:val="single"/>
        </w:rPr>
        <w:t>114967</w:t>
      </w:r>
    </w:p>
    <w:p>
      <w:r>
        <w:t>1. Donald J. Trump  ‏Verified account @realDonaldTrump  Can you believe this (video), and what Democrats are allowing to be done to our Country?  https://twitter.com/realDonaldTrump/status/1053013864244219904</w:t>
      </w:r>
    </w:p>
    <w:p>
      <w:r>
        <w:rPr>
          <w:b/>
          <w:u w:val="single"/>
        </w:rPr>
        <w:t>114968</w:t>
      </w:r>
    </w:p>
    <w:p>
      <w:r>
        <w:t xml:space="preserve">2. </w:t>
        <w:tab/>
        <w:t>DemocRATS???????  Pfffft!  What have WE done to stop it?  Stop blaming.  Trump hasn't exactly acted yet either.</w:t>
      </w:r>
    </w:p>
    <w:p>
      <w:r>
        <w:rPr>
          <w:b/>
          <w:u w:val="single"/>
        </w:rPr>
        <w:t>114969</w:t>
      </w:r>
    </w:p>
    <w:p>
      <w:r>
        <w:t xml:space="preserve">3. </w:t>
        <w:tab/>
        <w:tab/>
        <w:t>You are a dumb cunt if you think all that shit matters.  No one is in jail and we are still being invaded.  As soon as the left takes over with all those illegal votes you will see what was important.  Close your legs and engage your brain.  They will undo everything and you will pay.</w:t>
      </w:r>
    </w:p>
    <w:p>
      <w:r>
        <w:rPr>
          <w:b/>
          <w:u w:val="single"/>
        </w:rPr>
        <w:t>114970</w:t>
      </w:r>
    </w:p>
    <w:p>
      <w:r>
        <w:t>1. Meet Caitie McCaffrey, a Microsoft lead employee and a Services Architect for Azure - the cloud hosting service that threatened to kick off Gab not too long ago.   Is it becoming more clear why Big Tech has been trying to silence us? Their ranks are filled with hysterical and unstable Leftists who live in an alternate reality.</w:t>
      </w:r>
    </w:p>
    <w:p>
      <w:r>
        <w:rPr>
          <w:b/>
          <w:u w:val="single"/>
        </w:rPr>
        <w:t>114971</w:t>
      </w:r>
    </w:p>
    <w:p>
      <w:r>
        <w:t xml:space="preserve">2. </w:t>
        <w:tab/>
        <w:t>Proving beyond any doubt that she is a feckless cunt</w:t>
      </w:r>
    </w:p>
    <w:p>
      <w:r>
        <w:rPr>
          <w:b/>
          <w:u w:val="single"/>
        </w:rPr>
        <w:t>114972</w:t>
      </w:r>
    </w:p>
    <w:p>
      <w:r>
        <w:t>1. you just love sand nigger cock own it cocksucker</w:t>
      </w:r>
    </w:p>
    <w:p>
      <w:r>
        <w:rPr>
          <w:b/>
          <w:u w:val="single"/>
        </w:rPr>
        <w:t>114973</w:t>
      </w:r>
    </w:p>
    <w:p>
      <w:r>
        <w:t>1. dude guns don't make me uncomfortable.  i was taught weapons retention with a .223 and a .45 when I was 8 years old and was hitting marks at 11... WHAT SCARES ME IS THE OTHER PEOPLE, NOT THE GUN. People on the average are so fucking retarded you can't trust them with safety.</w:t>
      </w:r>
    </w:p>
    <w:p>
      <w:r>
        <w:rPr>
          <w:b/>
          <w:u w:val="single"/>
        </w:rPr>
        <w:t>114974</w:t>
      </w:r>
    </w:p>
    <w:p>
      <w:r>
        <w:t>1. you're a rapist and the devil.. anything else ?.. apart from faggot ?..</w:t>
      </w:r>
    </w:p>
    <w:p>
      <w:r>
        <w:rPr>
          <w:b/>
          <w:u w:val="single"/>
        </w:rPr>
        <w:t>114975</w:t>
      </w:r>
    </w:p>
    <w:p>
      <w:r>
        <w:t>1.</w:t>
      </w:r>
    </w:p>
    <w:p>
      <w:r>
        <w:rPr>
          <w:b/>
          <w:u w:val="single"/>
        </w:rPr>
        <w:t>114976</w:t>
      </w:r>
    </w:p>
    <w:p>
      <w:r>
        <w:t xml:space="preserve">2. </w:t>
        <w:tab/>
        <w:t>MOLLY was a member of the BRAT PACK....now has joined the RAT PACK   GFY MOLLY you sucked as an actor ...I guess you suck (on it) to keep getting work</w:t>
      </w:r>
    </w:p>
    <w:p>
      <w:r>
        <w:rPr>
          <w:b/>
          <w:u w:val="single"/>
        </w:rPr>
        <w:t>114977</w:t>
      </w:r>
    </w:p>
    <w:p>
      <w:r>
        <w:t xml:space="preserve">3. </w:t>
        <w:tab/>
        <w:tab/>
        <w:t>Yeah i never saw the attraction, even in her youth, before countless surgeries, she looked kid of retarded to me. Still this get her some publicity &amp; thats all she's bothered about</w:t>
      </w:r>
    </w:p>
    <w:p>
      <w:r>
        <w:rPr>
          <w:b/>
          <w:u w:val="single"/>
        </w:rPr>
        <w:t>114978</w:t>
      </w:r>
    </w:p>
    <w:p>
      <w:r>
        <w:t>1. I am interested in seeing which big accounts that have been banned from Twitter are now here on @gab , I would like to know how large their followings on Twitter had been at their largest before they wound up on Gab.   Please respond with such information, and tag that Gab username of the account being referenced.</w:t>
      </w:r>
    </w:p>
    <w:p>
      <w:r>
        <w:rPr>
          <w:b/>
          <w:u w:val="single"/>
        </w:rPr>
        <w:t>114979</w:t>
      </w:r>
    </w:p>
    <w:p>
      <w:r>
        <w:t xml:space="preserve">2. </w:t>
        <w:tab/>
        <w:t>I have been trying to get banned but they will not banned me</w:t>
      </w:r>
    </w:p>
    <w:p>
      <w:r>
        <w:rPr>
          <w:b/>
          <w:u w:val="single"/>
        </w:rPr>
        <w:t>114980</w:t>
      </w:r>
    </w:p>
    <w:p>
      <w:r>
        <w:t xml:space="preserve">3. </w:t>
        <w:tab/>
        <w:tab/>
        <w:t>Use the words feral dirty Muslim retarded scum works well.</w:t>
      </w:r>
    </w:p>
    <w:p>
      <w:r>
        <w:rPr>
          <w:b/>
          <w:u w:val="single"/>
        </w:rPr>
        <w:t>114981</w:t>
      </w:r>
    </w:p>
    <w:p>
      <w:r>
        <w:t>1. Nirvana Reunion - Cal Jam 2018 | Full Show https://youtu.be/JiYhCMm8YOk</w:t>
      </w:r>
    </w:p>
    <w:p>
      <w:r>
        <w:rPr>
          <w:b/>
          <w:u w:val="single"/>
        </w:rPr>
        <w:t>114982</w:t>
      </w:r>
    </w:p>
    <w:p>
      <w:r>
        <w:t xml:space="preserve">2. </w:t>
        <w:tab/>
        <w:t>dead hippy faggot</w:t>
      </w:r>
    </w:p>
    <w:p>
      <w:r>
        <w:rPr>
          <w:b/>
          <w:u w:val="single"/>
        </w:rPr>
        <w:t>114983</w:t>
      </w:r>
    </w:p>
    <w:p>
      <w:r>
        <w:t xml:space="preserve">3. </w:t>
        <w:tab/>
        <w:tab/>
        <w:t>da phuk</w:t>
      </w:r>
    </w:p>
    <w:p>
      <w:r>
        <w:rPr>
          <w:b/>
          <w:u w:val="single"/>
        </w:rPr>
        <w:t>114984</w:t>
      </w:r>
    </w:p>
    <w:p>
      <w:r>
        <w:t xml:space="preserve">4. </w:t>
        <w:tab/>
        <w:tab/>
        <w:t>kike</w:t>
      </w:r>
    </w:p>
    <w:p>
      <w:r>
        <w:rPr>
          <w:b/>
          <w:u w:val="single"/>
        </w:rPr>
        <w:t>114985</w:t>
      </w:r>
    </w:p>
    <w:p>
      <w:r>
        <w:t xml:space="preserve">5. </w:t>
        <w:tab/>
        <w:tab/>
        <w:t>no Im Ioweejin.</w:t>
      </w:r>
    </w:p>
    <w:p>
      <w:r>
        <w:rPr>
          <w:b/>
          <w:u w:val="single"/>
        </w:rPr>
        <w:t>114986</w:t>
      </w:r>
    </w:p>
    <w:p>
      <w:r>
        <w:t>1. Spic bastard steals hatchet, gets shot twice and croaks.   Locals 2nd guess commissioner.  Criticism politically motivated?   Florida city commissioner shoots, kills alleged shoplifter, surveillance video shows   https://www.foxnews.com/us/florida-city-commissioner-shoots-kills-alleged-shoplifter-surveillance-video-shows    #TakeDat</w:t>
      </w:r>
    </w:p>
    <w:p>
      <w:r>
        <w:rPr>
          <w:b/>
          <w:u w:val="single"/>
        </w:rPr>
        <w:t>114987</w:t>
      </w:r>
    </w:p>
    <w:p>
      <w:r>
        <w:t>1. Stupid dumb cunt NPC'S lol  RESTAURANT OWNER CALLED A ‘NAZI SYMPATHIZER,’ LIFE THREATENED FOR RENTING ROOM TO MARSHA BLACKBURN  https://www.infowars.com/restaurant-owner-called-a-nazi-sympathizer-life-threatened-for-renting-room-to-marsha-blackburn/</w:t>
      </w:r>
    </w:p>
    <w:p>
      <w:r>
        <w:rPr>
          <w:b/>
          <w:u w:val="single"/>
        </w:rPr>
        <w:t>114988</w:t>
      </w:r>
    </w:p>
    <w:p>
      <w:r>
        <w:t xml:space="preserve">2. </w:t>
        <w:tab/>
        <w:t>I foresee Courtneys restaurant getting much more business in the near future. You see a trend with these leftist hate mobs, when they gang up on a business, people flock to support it. It's kinda the reverse of "Get Woke, Go Broke"</w:t>
      </w:r>
    </w:p>
    <w:p>
      <w:r>
        <w:rPr>
          <w:b/>
          <w:u w:val="single"/>
        </w:rPr>
        <w:t>114989</w:t>
      </w:r>
    </w:p>
    <w:p>
      <w:r>
        <w:t xml:space="preserve">3. </w:t>
        <w:tab/>
        <w:tab/>
        <w:t>Sounds like a fine establishment lol</w:t>
      </w:r>
    </w:p>
    <w:p>
      <w:r>
        <w:rPr>
          <w:b/>
          <w:u w:val="single"/>
        </w:rPr>
        <w:t>114990</w:t>
      </w:r>
    </w:p>
    <w:p>
      <w:r>
        <w:t xml:space="preserve">4. </w:t>
        <w:tab/>
        <w:tab/>
        <w:t>Gave you a follow man I like your style lol</w:t>
      </w:r>
    </w:p>
    <w:p>
      <w:r>
        <w:rPr>
          <w:b/>
          <w:u w:val="single"/>
        </w:rPr>
        <w:t>114991</w:t>
      </w:r>
    </w:p>
    <w:p>
      <w:r>
        <w:t xml:space="preserve">5. </w:t>
        <w:tab/>
        <w:tab/>
        <w:t>Right back at ya</w:t>
      </w:r>
    </w:p>
    <w:p>
      <w:r>
        <w:rPr>
          <w:b/>
          <w:u w:val="single"/>
        </w:rPr>
        <w:t>114992</w:t>
      </w:r>
    </w:p>
    <w:p>
      <w:r>
        <w:t xml:space="preserve">6. </w:t>
        <w:tab/>
        <w:tab/>
        <w:t>I am on minds also =) And thank you patriot.</w:t>
      </w:r>
    </w:p>
    <w:p>
      <w:r>
        <w:rPr>
          <w:b/>
          <w:u w:val="single"/>
        </w:rPr>
        <w:t>114993</w:t>
      </w:r>
    </w:p>
    <w:p>
      <w:r>
        <w:t>1. I feel dirty just reading this, what is wrong with you nigger faggots?</w:t>
      </w:r>
    </w:p>
    <w:p>
      <w:r>
        <w:rPr>
          <w:b/>
          <w:u w:val="single"/>
        </w:rPr>
        <w:t>114994</w:t>
      </w:r>
    </w:p>
    <w:p>
      <w:r>
        <w:t>1. The choice is clear,  #WalkAway #VoteRed  The future of America depends on it! #WWG1WGA #MAGA</w:t>
      </w:r>
    </w:p>
    <w:p>
      <w:r>
        <w:rPr>
          <w:b/>
          <w:u w:val="single"/>
        </w:rPr>
        <w:t>114995</w:t>
      </w:r>
    </w:p>
    <w:p>
      <w:r>
        <w:t xml:space="preserve">2. </w:t>
        <w:tab/>
        <w:t>Cunt</w:t>
      </w:r>
    </w:p>
    <w:p>
      <w:r>
        <w:rPr>
          <w:b/>
          <w:u w:val="single"/>
        </w:rPr>
        <w:t>114996</w:t>
      </w:r>
    </w:p>
    <w:p>
      <w:r>
        <w:t xml:space="preserve">3. </w:t>
        <w:tab/>
        <w:tab/>
        <w:t>That's funny!</w:t>
      </w:r>
    </w:p>
    <w:p>
      <w:r>
        <w:rPr>
          <w:b/>
          <w:u w:val="single"/>
        </w:rPr>
        <w:t>114997</w:t>
      </w:r>
    </w:p>
    <w:p>
      <w:r>
        <w:t>1. the jew-dicial system makes me sick! this is supposed to be america not the united states of kikeistan. ive waited around for 7 years wondering when my liscense is going to show up after having to flee a state because i wanted medicinal weed, and 7 years of my life are wasted because of non driving misdemeanor warrents blocking my drivers liscense.</w:t>
      </w:r>
    </w:p>
    <w:p>
      <w:r>
        <w:rPr>
          <w:b/>
          <w:u w:val="single"/>
        </w:rPr>
        <w:t>114998</w:t>
      </w:r>
    </w:p>
    <w:p>
      <w:r>
        <w:t xml:space="preserve">2. </w:t>
        <w:tab/>
        <w:t>? I had a cousin like that, went to TN, I miss him, I should of answered his last phone call. He couldn't get a license here because of past probation fines. I don't get how you're supposed to pay them when you can't even drive a car (dui's are another matter).  ..</w:t>
      </w:r>
    </w:p>
    <w:p>
      <w:r>
        <w:rPr>
          <w:b/>
          <w:u w:val="single"/>
        </w:rPr>
        <w:t>114999</w:t>
      </w:r>
    </w:p>
    <w:p>
      <w:r>
        <w:t xml:space="preserve">3. </w:t>
        <w:tab/>
        <w:tab/>
        <w:t>why did i ever ask the president to stop north korea from nuking america just to be opressed by this nigger infested abomination called america like this.</w:t>
      </w:r>
    </w:p>
    <w:p>
      <w:r>
        <w:rPr>
          <w:b/>
          <w:u w:val="single"/>
        </w:rPr>
        <w:t>115000</w:t>
      </w:r>
    </w:p>
    <w:p>
      <w:r>
        <w:t>1. Is this the patsy the dems set up? It was 2 days ago when they were claiming they'd have their "suspect" within 48 hours..... does this smell to anyone else?   https://www.yahoo.com/news/fbi-focuses-florida-hunt-sender-package-bombs-083550212--finance.html</w:t>
      </w:r>
    </w:p>
    <w:p>
      <w:r>
        <w:rPr>
          <w:b/>
          <w:u w:val="single"/>
        </w:rPr>
        <w:t>115001</w:t>
      </w:r>
    </w:p>
    <w:p>
      <w:r>
        <w:t xml:space="preserve">2. </w:t>
        <w:tab/>
        <w:t>They are calling him a "Native American" on Fox News. Douchebag faggot Shitbreath Smith was basically placing the blame right on #Trump.</w:t>
      </w:r>
    </w:p>
    <w:p>
      <w:r>
        <w:rPr>
          <w:b/>
          <w:u w:val="single"/>
        </w:rPr>
        <w:t>115002</w:t>
      </w:r>
    </w:p>
    <w:p>
      <w:r>
        <w:t>1. Don't forget that CNN's fave maggot faggot Anderson Cooper is also on CBS's 60 Minutes team.</w:t>
      </w:r>
    </w:p>
    <w:p>
      <w:r>
        <w:rPr>
          <w:b/>
          <w:u w:val="single"/>
        </w:rPr>
        <w:t>115003</w:t>
      </w:r>
    </w:p>
    <w:p>
      <w:r>
        <w:t>1. The British war zone,, the Zionists agenda continues. U.K. Zionists politicians hiding under beds</w:t>
      </w:r>
    </w:p>
    <w:p>
      <w:r>
        <w:rPr>
          <w:b/>
          <w:u w:val="single"/>
        </w:rPr>
        <w:t>115004</w:t>
      </w:r>
    </w:p>
    <w:p>
      <w:r>
        <w:t xml:space="preserve">2. </w:t>
        <w:tab/>
        <w:t>Home office fuck of you paki bastards</w:t>
      </w:r>
    </w:p>
    <w:p>
      <w:r>
        <w:rPr>
          <w:b/>
          <w:u w:val="single"/>
        </w:rPr>
        <w:t>115005</w:t>
      </w:r>
    </w:p>
    <w:p>
      <w:r>
        <w:t xml:space="preserve">3. </w:t>
        <w:tab/>
        <w:tab/>
        <w:t>The cunt needs two in the head...</w:t>
      </w:r>
    </w:p>
    <w:p>
      <w:r>
        <w:rPr>
          <w:b/>
          <w:u w:val="single"/>
        </w:rPr>
        <w:t>115006</w:t>
      </w:r>
    </w:p>
    <w:p>
      <w:r>
        <w:t>1. SHOCK VIDEO: Elderly Jewish Man Beaten In Apparent Hate Crime Attack In Brooklyn; Call NYPD If You Can ID Suspect    https://t.co/TdoD5E5nOV</w:t>
      </w:r>
    </w:p>
    <w:p>
      <w:r>
        <w:rPr>
          <w:b/>
          <w:u w:val="single"/>
        </w:rPr>
        <w:t>115007</w:t>
      </w:r>
    </w:p>
    <w:p>
      <w:r>
        <w:t xml:space="preserve">2. </w:t>
        <w:tab/>
        <w:t>Jew York full of mouthy jews...some nigger decided to shut one up</w:t>
      </w:r>
    </w:p>
    <w:p>
      <w:r>
        <w:rPr>
          <w:b/>
          <w:u w:val="single"/>
        </w:rPr>
        <w:t>115008</w:t>
      </w:r>
    </w:p>
    <w:p>
      <w:r>
        <w:t>1.</w:t>
      </w:r>
    </w:p>
    <w:p>
      <w:r>
        <w:rPr>
          <w:b/>
          <w:u w:val="single"/>
        </w:rPr>
        <w:t>115009</w:t>
      </w:r>
    </w:p>
    <w:p>
      <w:r>
        <w:t xml:space="preserve">2. </w:t>
        <w:tab/>
        <w:t>Guarantee it’ll be nothing like how he’s just explained it, like the numerous times this retard has been wrong</w:t>
      </w:r>
    </w:p>
    <w:p>
      <w:r>
        <w:rPr>
          <w:b/>
          <w:u w:val="single"/>
        </w:rPr>
        <w:t>115010</w:t>
      </w:r>
    </w:p>
    <w:p>
      <w:r>
        <w:t>1. There is no such thing as "Europeans of color."  Taste my boot.</w:t>
      </w:r>
    </w:p>
    <w:p>
      <w:r>
        <w:rPr>
          <w:b/>
          <w:u w:val="single"/>
        </w:rPr>
        <w:t>115011</w:t>
      </w:r>
    </w:p>
    <w:p>
      <w:r>
        <w:t xml:space="preserve">2. </w:t>
        <w:tab/>
        <w:t>well, Italians if we are being honest.  but we give them a pass because they hate niggers more than the rest of europe combined.  really talented nigger haters actually.</w:t>
      </w:r>
    </w:p>
    <w:p>
      <w:r>
        <w:rPr>
          <w:b/>
          <w:u w:val="single"/>
        </w:rPr>
        <w:t>115012</w:t>
      </w:r>
    </w:p>
    <w:p>
      <w:r>
        <w:t>1. Gab Nazi:  "Jews control the world"   Me: Actually Jews only represent 0.2% of the world's population and besides.  Muslims make up 24% of the population.  Do Jews control them too?   Gab Nazi:  ".........KIKE !"</w:t>
      </w:r>
    </w:p>
    <w:p>
      <w:r>
        <w:rPr>
          <w:b/>
          <w:u w:val="single"/>
        </w:rPr>
        <w:t>115013</w:t>
      </w:r>
    </w:p>
    <w:p>
      <w:r>
        <w:t xml:space="preserve">2. </w:t>
        <w:tab/>
        <w:t>well that convo was good for about 200 downvotes</w:t>
      </w:r>
    </w:p>
    <w:p>
      <w:r>
        <w:rPr>
          <w:b/>
          <w:u w:val="single"/>
        </w:rPr>
        <w:t>115014</w:t>
      </w:r>
    </w:p>
    <w:p>
      <w:r>
        <w:t xml:space="preserve">3. </w:t>
        <w:tab/>
        <w:tab/>
        <w:t>The gab nazis take their gabbing veeerrryyy seriously.   If they can't "debate" you with their bullshit troll tactics and even more retarded revisionist history, then they'll troll you with downvote spam.  The more seriously they take this shit, the more fun it is to trigger them about it.</w:t>
      </w:r>
    </w:p>
    <w:p>
      <w:r>
        <w:rPr>
          <w:b/>
          <w:u w:val="single"/>
        </w:rPr>
        <w:t>115015</w:t>
      </w:r>
    </w:p>
    <w:p>
      <w:r>
        <w:t>1. #FlatEarth - Gatun Lake · Surface elevation 85' 4"    Why is there no curve?</w:t>
      </w:r>
    </w:p>
    <w:p>
      <w:r>
        <w:rPr>
          <w:b/>
          <w:u w:val="single"/>
        </w:rPr>
        <w:t>115016</w:t>
      </w:r>
    </w:p>
    <w:p>
      <w:r>
        <w:t xml:space="preserve">2. </w:t>
        <w:tab/>
        <w:t>Uh, that's a drawing. But I'm willing to look at your actual photograph of the cross section. Signed, Breathlessly waiting  .  .  .</w:t>
      </w:r>
    </w:p>
    <w:p>
      <w:r>
        <w:rPr>
          <w:b/>
          <w:u w:val="single"/>
        </w:rPr>
        <w:t>115017</w:t>
      </w:r>
    </w:p>
    <w:p>
      <w:r>
        <w:t xml:space="preserve">3. </w:t>
        <w:tab/>
        <w:tab/>
        <w:t>Are you also willing to look at an actual photograph from NASA and be breathlessly waiting . . . ?? Hahahah --   Awesome Flat Earth Song - No Photographs of Earth! Must Watch song from flat earth man :)   https://www.youtube.com/watch?v=yyUrw8TJDHM&amp;index=92&amp;list=FLiA3u9Cp8IHtFAUtmYmskxQ&amp;t=0s</w:t>
      </w:r>
    </w:p>
    <w:p>
      <w:r>
        <w:rPr>
          <w:b/>
          <w:u w:val="single"/>
        </w:rPr>
        <w:t>115018</w:t>
      </w:r>
    </w:p>
    <w:p>
      <w:r>
        <w:t xml:space="preserve">4. </w:t>
        <w:tab/>
        <w:tab/>
        <w:tab/>
        <w:t>actually it's only "awesome" if you have the disposition of a retard</w:t>
      </w:r>
    </w:p>
    <w:p>
      <w:r>
        <w:rPr>
          <w:b/>
          <w:u w:val="single"/>
        </w:rPr>
        <w:t>115019</w:t>
      </w:r>
    </w:p>
    <w:p>
      <w:r>
        <w:t>1. I'm doing a Hitler mustache baby!  AND I'm goin out in it.  oh yeah...</w:t>
      </w:r>
    </w:p>
    <w:p>
      <w:r>
        <w:rPr>
          <w:b/>
          <w:u w:val="single"/>
        </w:rPr>
        <w:t>115020</w:t>
      </w:r>
    </w:p>
    <w:p>
      <w:r>
        <w:t xml:space="preserve">2. </w:t>
        <w:tab/>
        <w:t>Dress up as Kisten Powers in one of them DemonCrap pussy outfits in GREY,  be a DNC Cunt NPC just like her!</w:t>
      </w:r>
    </w:p>
    <w:p>
      <w:r>
        <w:rPr>
          <w:b/>
          <w:u w:val="single"/>
        </w:rPr>
        <w:t>115021</w:t>
      </w:r>
    </w:p>
    <w:p>
      <w:r>
        <w:t xml:space="preserve">3. </w:t>
        <w:tab/>
        <w:tab/>
        <w:t>Hitler stasch will work much better 4 me</w:t>
      </w:r>
    </w:p>
    <w:p>
      <w:r>
        <w:rPr>
          <w:b/>
          <w:u w:val="single"/>
        </w:rPr>
        <w:t>115022</w:t>
      </w:r>
    </w:p>
    <w:p>
      <w:r>
        <w:t xml:space="preserve">4. </w:t>
        <w:tab/>
        <w:tab/>
        <w:tab/>
        <w:t>We are going out in Burkahs to terrorise the locals &amp; see if the PUSSIES from the Imams Yellow Army will risk arresting us!</w:t>
      </w:r>
    </w:p>
    <w:p>
      <w:r>
        <w:rPr>
          <w:b/>
          <w:u w:val="single"/>
        </w:rPr>
        <w:t>115023</w:t>
      </w:r>
    </w:p>
    <w:p>
      <w:r>
        <w:t>1. The Post runs a few of these stories every week, there is clearly an organized effort to bully whites into silence and submission   https://nypost.com/2018/10/22/woman-screams-racist-remarks-at-family-speaking-spanish-in-restaurant/</w:t>
      </w:r>
    </w:p>
    <w:p>
      <w:r>
        <w:rPr>
          <w:b/>
          <w:u w:val="single"/>
        </w:rPr>
        <w:t>115024</w:t>
      </w:r>
    </w:p>
    <w:p>
      <w:r>
        <w:t xml:space="preserve">2. </w:t>
        <w:tab/>
        <w:t>The same in video games! I start to speak or write in French, after 2 seconds, a retarded is telling me "Hey! English!" That woman is  not only DRUNK and ALCOHOLIC, she is moast of all a fat yankee pig unabble to speak any other language than hers, and very bad, BTW!</w:t>
      </w:r>
    </w:p>
    <w:p>
      <w:r>
        <w:rPr>
          <w:b/>
          <w:u w:val="single"/>
        </w:rPr>
        <w:t>115025</w:t>
      </w:r>
    </w:p>
    <w:p>
      <w:r>
        <w:t>1. "it's okay, I'm Jewish"</w:t>
      </w:r>
    </w:p>
    <w:p>
      <w:r>
        <w:rPr>
          <w:b/>
          <w:u w:val="single"/>
        </w:rPr>
        <w:t>115026</w:t>
      </w:r>
    </w:p>
    <w:p>
      <w:r>
        <w:t xml:space="preserve">2. </w:t>
        <w:tab/>
        <w:t>SAND NIGGER</w:t>
      </w:r>
    </w:p>
    <w:p>
      <w:r>
        <w:rPr>
          <w:b/>
          <w:u w:val="single"/>
        </w:rPr>
        <w:t>115027</w:t>
      </w:r>
    </w:p>
    <w:p>
      <w:r>
        <w:t xml:space="preserve">3. </w:t>
        <w:tab/>
        <w:tab/>
        <w:t>just jews</w:t>
      </w:r>
    </w:p>
    <w:p>
      <w:r>
        <w:rPr>
          <w:b/>
          <w:u w:val="single"/>
        </w:rPr>
        <w:t>115028</w:t>
      </w:r>
    </w:p>
    <w:p>
      <w:r>
        <w:t>1. Even when a member of the public solves a case &amp; hands it to the Bill on a plate they won't act.   https://www.dailymail.co.uk/news/article-6245563/Woman-44-turns-detective-steals-700-bicycle.html?login&amp;param_code=4%2FcAC9_7WSmHtsng2AEPbH5GWpc1NVyRnP2WU81GKVFJnXGtOOGzHjYEwLyuD8fm5S2WylWJhi_nrOmdkqnbYIi4w&amp;param_scope=https%3A%2F%2Fwww.googleapis.com%2Fauth%2Fplus.profile.language.read+https%3A%2F%2Fwww.googleapis.com%2Fauth%2Fuserinfo.email+https%3A%2F%2Fwww.googleapis.com%2Fauth%2Fplus.profile.agerange.read+https%3A%2F%2Fwww.googleapis.com%2Fauth%2Fuserinfo.profile+https%3A%2F%2Fwww.googleapis.com%2Fauth%2Fplus.me&amp;param__host=www.dailymail.co.uk&amp;param_hideMasthead=&amp;param_hideFooter=&amp;param_geolocation=gb&amp;base_fe_url=https%3A%2F%2Fdailymail.co.uk%2F&amp;validation_fe_uri=%2Fregistration%2Fp%2Fapi%2Ffield%2Fvalidation%2F&amp;check_user_fe_uri=registration%2Fp%2Fapi%2Fuser%2Fuser_check%2F&amp;isMobile=false</w:t>
      </w:r>
    </w:p>
    <w:p>
      <w:r>
        <w:rPr>
          <w:b/>
          <w:u w:val="single"/>
        </w:rPr>
        <w:t>115029</w:t>
      </w:r>
    </w:p>
    <w:p>
      <w:r>
        <w:t xml:space="preserve">2. </w:t>
        <w:tab/>
        <w:t>If theft was nigger or pami she would get 20 years.... Uk is a dumbfuckistan</w:t>
      </w:r>
    </w:p>
    <w:p>
      <w:r>
        <w:rPr>
          <w:b/>
          <w:u w:val="single"/>
        </w:rPr>
        <w:t>115030</w:t>
      </w:r>
    </w:p>
    <w:p>
      <w:r>
        <w:t>1. Sickening spectacle of Scots ‘National Socialist’ MP @StewartMcDonald lying about Tommy Robinson   for some MPs lying is like breathing   #politics #UK #ForBritain #BritFam @AMDWaters @ForBritain #News   https://twitter.com/GerardBattenMEP/status/1055092978669248512</w:t>
      </w:r>
    </w:p>
    <w:p>
      <w:r>
        <w:rPr>
          <w:b/>
          <w:u w:val="single"/>
        </w:rPr>
        <w:t>115031</w:t>
      </w:r>
    </w:p>
    <w:p>
      <w:r>
        <w:t xml:space="preserve">2. </w:t>
        <w:tab/>
        <w:t>McDonald wouldn't dare utter these words anywhere else just another lily livered lefty twat</w:t>
      </w:r>
    </w:p>
    <w:p>
      <w:r>
        <w:rPr>
          <w:b/>
          <w:u w:val="single"/>
        </w:rPr>
        <w:t>115032</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115033</w:t>
      </w:r>
    </w:p>
    <w:p>
      <w:r>
        <w:t xml:space="preserve">2. </w:t>
        <w:tab/>
        <w:t>haha the nigger being a nigger got niggered.</w:t>
      </w:r>
    </w:p>
    <w:p>
      <w:r>
        <w:rPr>
          <w:b/>
          <w:u w:val="single"/>
        </w:rPr>
        <w:t>115034</w:t>
      </w:r>
    </w:p>
    <w:p>
      <w:r>
        <w:t>1. The average leftist cannot be reasoned with, this is a summary of a 'debate' I just engaged in with some on fb -   Trump is racist [prove it]  Trump is a bigot for banning Muslims [Look at what they're doing in Europe. It isn't bigotry to ban child rapists]  What about the Catholic church! [We don't need to import more problems than we already have]  You can't blame the whole group, what about these white individuals doing bad things! [All of them are doing it and you're complicit for defending them]  You're a Nazi! You share memes about protesters getting hit by cars in private groups so nobody knows you're a Nazi! [Are reading off a list of buzzwords?]  Democracy has been stolen, Trump doesn't represent the majority! [*points out the electoral map has more red than blue*]  Trump supporters are all stupid and can't do math! [This is why he won]  *they start posting retarded lefty memes that have nothing to do with the subject about trump supporters typing in all caps and Merkel pushing Trump in a pram* I thought the left couldn't meme 😏 [New person chimes in: The left can't win]  [You lefties have given up arguing in favour of yelling about nazis] "Sometimes these things just end"   *OP deletes thread*</w:t>
      </w:r>
    </w:p>
    <w:p>
      <w:r>
        <w:rPr>
          <w:b/>
          <w:u w:val="single"/>
        </w:rPr>
        <w:t>115035</w:t>
      </w:r>
    </w:p>
    <w:p>
      <w:r>
        <w:t xml:space="preserve">2. </w:t>
        <w:tab/>
        <w:t>All leftist cannot be reasoned with as they are just a programmed robot.  They are vile RACIST SEXIST PIGS yet their programming says they not.  Their programming says they are smart yet they actually have no intellect at all!  They are only swayed by emotion! Democrats are all Retarded.  This is a simple fact.  But how did they get this way? There are 2 types of Democrats; 1. Brainwashed Retard 2. Simple Retard The Simple Retard is easy, they are just low IQ Morons.  Not intelligent enough to actually think for themselves in the first place.  Most immigrants fall into this category.  The Brainwashed Retard is usually the High IQ type and thus are highly indoctrinated thru schooling.  They memorize so much garbage that they literally destroy their critical thinking skills and that is the goal to destroy their brains function.  Valedictorians are perfect examples because they are so structured to focus on a simple tree, they are no longer able to see the forest. Thus, your University Professors, Doctors and Lawyers are literally some of the most programmed retards you will ever meet.  They have been told they are smart thru their programming and are rewarded for helping the beast system along, but they actually are just a polluted thumb drive.   All Democrats are obviously Bigots as they will not debate, as their programming automatically makes them run away, or they will just be very crude and nasty in their attack on you. They are literally intellectually incapable of any discussion since they have no intelligence to have a discussion with. Debate on logic is impossible since they have none. They will never have any facts either since they cannot comprehend them anyway.  They will spout out with what they have been programmed. They will believe without question the BS on the vile RACIST Jewish Supremacist main stream media because they have no idea on how to distinguish fact from fiction.  Every conversation of Democrats takes place on Orwell’s Animal Farm. If you want to talk about quantum physics they will steer the conversation something extremely shallow such as the weather.  They will deflect when you ask for a fact every time and accuse you of deflecting. All Democrats are commies and are Monkey Brains!</w:t>
      </w:r>
    </w:p>
    <w:p>
      <w:r>
        <w:rPr>
          <w:b/>
          <w:u w:val="single"/>
        </w:rPr>
        <w:t>115036</w:t>
      </w:r>
    </w:p>
    <w:p>
      <w:r>
        <w:t>1. Even KotakuInAction is not impressed with Sargon's plan:   https://www.reddit.com/r/KotakuInAction/comments/9ndfac/gamergate_revival_stream/</w:t>
      </w:r>
    </w:p>
    <w:p>
      <w:r>
        <w:rPr>
          <w:b/>
          <w:u w:val="single"/>
        </w:rPr>
        <w:t>115037</w:t>
      </w:r>
    </w:p>
    <w:p>
      <w:r>
        <w:t xml:space="preserve">2. </w:t>
        <w:tab/>
        <w:t>LOL so literally the only people still clinging onto it even think Sargon is fucking retarded wow.</w:t>
      </w:r>
    </w:p>
    <w:p>
      <w:r>
        <w:rPr>
          <w:b/>
          <w:u w:val="single"/>
        </w:rPr>
        <w:t>115038</w:t>
      </w:r>
    </w:p>
    <w:p>
      <w:r>
        <w:t>1. "NIGGER!!! DUMB FUCKING ILLITERATE FIELD NEGRO!!! NIGGER NIGGER NIGGER!!! - CNN, almost verbatim, yesterday.    Tell me again about the tolerance of the left and the #Diversity(tm) of the democrats.   https://kek.gg/u/66G4</w:t>
      </w:r>
    </w:p>
    <w:p>
      <w:r>
        <w:rPr>
          <w:b/>
          <w:u w:val="single"/>
        </w:rPr>
        <w:t>115039</w:t>
      </w:r>
    </w:p>
    <w:p>
      <w:r>
        <w:t xml:space="preserve">2. </w:t>
        <w:tab/>
        <w:t>Well, diversity is their strength. Like what's in Brondo the thirst mutilator, it's got what plants crave.</w:t>
      </w:r>
    </w:p>
    <w:p>
      <w:r>
        <w:rPr>
          <w:b/>
          <w:u w:val="single"/>
        </w:rPr>
        <w:t>115040</w:t>
      </w:r>
    </w:p>
    <w:p>
      <w:r>
        <w:t xml:space="preserve">3. </w:t>
        <w:tab/>
        <w:t>#ItsOkayWhenTheyDoIt</w:t>
      </w:r>
    </w:p>
    <w:p>
      <w:r>
        <w:rPr>
          <w:b/>
          <w:u w:val="single"/>
        </w:rPr>
        <w:t>115041</w:t>
      </w:r>
    </w:p>
    <w:p>
      <w:r>
        <w:t xml:space="preserve">4. </w:t>
        <w:tab/>
        <w:t>Democrats selling division as diversity...manipulation is evils best friend.</w:t>
      </w:r>
    </w:p>
    <w:p>
      <w:r>
        <w:rPr>
          <w:b/>
          <w:u w:val="single"/>
        </w:rPr>
        <w:t>115042</w:t>
      </w:r>
    </w:p>
    <w:p>
      <w:r>
        <w:t xml:space="preserve">5. </w:t>
        <w:tab/>
        <w:tab/>
        <w:t>Concur.</w:t>
      </w:r>
    </w:p>
    <w:p>
      <w:r>
        <w:rPr>
          <w:b/>
          <w:u w:val="single"/>
        </w:rPr>
        <w:t>115043</w:t>
      </w:r>
    </w:p>
    <w:p>
      <w:r>
        <w:t xml:space="preserve">6. </w:t>
        <w:tab/>
        <w:t>lol, what do you expect from Don Lemon, CNN's house nigger...</w:t>
      </w:r>
    </w:p>
    <w:p>
      <w:r>
        <w:rPr>
          <w:b/>
          <w:u w:val="single"/>
        </w:rPr>
        <w:t>115044</w:t>
      </w:r>
    </w:p>
    <w:p>
      <w:r>
        <w:t xml:space="preserve">7. </w:t>
        <w:tab/>
        <w:t>When you ask a Liberal to prove that they understand the meaning of the word DIVERSITY...  you get this... or they just respond w/ RRRRRREEEEEE!!! http://cdn1.alloy.com/wp-content/uploads/2014/06/anchorman-diversity-quote.gif</w:t>
      </w:r>
    </w:p>
    <w:p>
      <w:r>
        <w:rPr>
          <w:b/>
          <w:u w:val="single"/>
        </w:rPr>
        <w:t>115045</w:t>
      </w:r>
    </w:p>
    <w:p>
      <w:r>
        <w:t xml:space="preserve">8. </w:t>
        <w:tab/>
        <w:t>The only question I have is how does Lemon have any advertisers.</w:t>
      </w:r>
    </w:p>
    <w:p>
      <w:r>
        <w:rPr>
          <w:b/>
          <w:u w:val="single"/>
        </w:rPr>
        <w:t>115046</w:t>
      </w:r>
    </w:p>
    <w:p>
      <w:r>
        <w:t xml:space="preserve">9. </w:t>
        <w:tab/>
        <w:t>This is what true "niggers" do ! Project and call other blacks NIGGERS !!!  Their true inner colors are Oozing out of their wretched bodies.  Donny here is the actual nigger!</w:t>
      </w:r>
    </w:p>
    <w:p>
      <w:r>
        <w:rPr>
          <w:b/>
          <w:u w:val="single"/>
        </w:rPr>
        <w:t>115047</w:t>
      </w:r>
    </w:p>
    <w:p>
      <w:r>
        <w:t xml:space="preserve">10. </w:t>
        <w:tab/>
        <w:t>Hey CNN I hear your ratings are lower than hemorrhoid commercials. Can't imagine why.</w:t>
      </w:r>
    </w:p>
    <w:p>
      <w:r>
        <w:rPr>
          <w:b/>
          <w:u w:val="single"/>
        </w:rPr>
        <w:t>115048</w:t>
      </w:r>
    </w:p>
    <w:p>
      <w:r>
        <w:t xml:space="preserve">11. </w:t>
        <w:tab/>
        <w:t>Lemon sounds about right.  Lemon: an item bought with many problems which warrants a refund.</w:t>
      </w:r>
    </w:p>
    <w:p>
      <w:r>
        <w:rPr>
          <w:b/>
          <w:u w:val="single"/>
        </w:rPr>
        <w:t>115049</w:t>
      </w:r>
    </w:p>
    <w:p>
      <w:r>
        <w:t>1. I should have said lonely pikey cunt who can't get a girlfriend</w:t>
      </w:r>
    </w:p>
    <w:p>
      <w:r>
        <w:rPr>
          <w:b/>
          <w:u w:val="single"/>
        </w:rPr>
        <w:t>115050</w:t>
      </w:r>
    </w:p>
    <w:p>
      <w:r>
        <w:t>1.</w:t>
      </w:r>
    </w:p>
    <w:p>
      <w:r>
        <w:rPr>
          <w:b/>
          <w:u w:val="single"/>
        </w:rPr>
        <w:t>115051</w:t>
      </w:r>
    </w:p>
    <w:p>
      <w:r>
        <w:t xml:space="preserve">2. </w:t>
        <w:tab/>
        <w:t>Some Southerners had love affair with nigs. Concerned for nig welfare more than for Whites. Same in Rhodesia/South Africa. Southern elites wanted to spread niggers to the territories (west) &amp; to other countries.  Having nigger slaves here was bad for most Whites then &amp; the results (still having them here) r worse. South did that! NO White side in that war.</w:t>
      </w:r>
    </w:p>
    <w:p>
      <w:r>
        <w:rPr>
          <w:b/>
          <w:u w:val="single"/>
        </w:rPr>
        <w:t>115052</w:t>
      </w:r>
    </w:p>
    <w:p>
      <w:r>
        <w:t>1. Don Lemon says Kanye should stop acting like he needs white people around.   Meet Faggot Don Lemon's WHITE husband.</w:t>
      </w:r>
    </w:p>
    <w:p>
      <w:r>
        <w:rPr>
          <w:b/>
          <w:u w:val="single"/>
        </w:rPr>
        <w:t>115053</w:t>
      </w:r>
    </w:p>
    <w:p>
      <w:r>
        <w:t>1. This one is for Clarence Spangle. He has a great fondness for British music and he just fuckin' loves the English. Hope ya like it CS.   https://www.youtube.com/watch?v=GmSgjBgo-OM</w:t>
      </w:r>
    </w:p>
    <w:p>
      <w:r>
        <w:rPr>
          <w:b/>
          <w:u w:val="single"/>
        </w:rPr>
        <w:t>115054</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115055</w:t>
      </w:r>
    </w:p>
    <w:p>
      <w:r>
        <w:t>1. lesbian tries douchebag tricks https://www.thestar.com/news/insight/opinion/2018/10/13/im-a-woman-who-imitated-the-swagger-of-an-entitled-white-male-and-it-got-results.html?fbclid=IwAR2CbfSyj6m8VH9T_K5j7HSfoPVJMKgRV9O_WSoUio5jOUiPZ1GlMJEFnDw</w:t>
      </w:r>
    </w:p>
    <w:p>
      <w:r>
        <w:rPr>
          <w:b/>
          <w:u w:val="single"/>
        </w:rPr>
        <w:t>115056</w:t>
      </w:r>
    </w:p>
    <w:p>
      <w:r>
        <w:t xml:space="preserve">2. </w:t>
        <w:tab/>
        <w:t>Note how they demonize masculinity &amp; take a jab at Kavannaugh. If your kids are at Toronto University, watch out for this dyke, she'll be after them. She'll just make shit up, trust me. Shoot the cunt</w:t>
      </w:r>
    </w:p>
    <w:p>
      <w:r>
        <w:rPr>
          <w:b/>
          <w:u w:val="single"/>
        </w:rPr>
        <w:t>115057</w:t>
      </w:r>
    </w:p>
    <w:p>
      <w:r>
        <w:t>1. DID NOT SEE THIS COMING!!!!  In NYT Op-Ed, George Soros' Son Blames Trump And "Demonization Of Opponents" For Bomb Packages  IMAGINE MY SHOCK!!!!!!  https://www.zerohedge.com/news/2018-10-24/nyt-op-ed-george-soros-son-blames-trump-and-demonization-opponents-bomb-packages</w:t>
      </w:r>
    </w:p>
    <w:p>
      <w:r>
        <w:rPr>
          <w:b/>
          <w:u w:val="single"/>
        </w:rPr>
        <w:t>115058</w:t>
      </w:r>
    </w:p>
    <w:p>
      <w:r>
        <w:t xml:space="preserve">2. </w:t>
        <w:tab/>
        <w:t>Faggot needs to look in  the mirror if he wants someone to blane</w:t>
      </w:r>
    </w:p>
    <w:p>
      <w:r>
        <w:rPr>
          <w:b/>
          <w:u w:val="single"/>
        </w:rPr>
        <w:t>115059</w:t>
      </w:r>
    </w:p>
    <w:p>
      <w:r>
        <w:t>1. Pledge of Allegiance Dropped at San Francisco School Board Meeting. Here’s What They Replaced it With. https://flagandcross.com/pledge-of-allegiance-dropped-at-san-francisco-school-board-meeting-heres-what-they-replaced-it-with/</w:t>
      </w:r>
    </w:p>
    <w:p>
      <w:r>
        <w:rPr>
          <w:b/>
          <w:u w:val="single"/>
        </w:rPr>
        <w:t>115060</w:t>
      </w:r>
    </w:p>
    <w:p>
      <w:r>
        <w:t xml:space="preserve">2. </w:t>
        <w:tab/>
        <w:t>fuck you nigger</w:t>
      </w:r>
    </w:p>
    <w:p>
      <w:r>
        <w:rPr>
          <w:b/>
          <w:u w:val="single"/>
        </w:rPr>
        <w:t>115061</w:t>
      </w:r>
    </w:p>
    <w:p>
      <w:r>
        <w:t>1. RT ali    Wow. CBS didn't even bring up her quotes attacking the women or the war room that was used to tear these women apart. Our Media hates Real Women.   https://youtu.be/v3y3IaIkpkU   https://twitter.com/ali/status/1051700439262130178</w:t>
      </w:r>
    </w:p>
    <w:p>
      <w:r>
        <w:rPr>
          <w:b/>
          <w:u w:val="single"/>
        </w:rPr>
        <w:t>115062</w:t>
      </w:r>
    </w:p>
    <w:p>
      <w:r>
        <w:t xml:space="preserve">2. </w:t>
        <w:tab/>
        <w:t>Such an evil cunt</w:t>
      </w:r>
    </w:p>
    <w:p>
      <w:r>
        <w:rPr>
          <w:b/>
          <w:u w:val="single"/>
        </w:rPr>
        <w:t>115063</w:t>
      </w:r>
    </w:p>
    <w:p>
      <w:r>
        <w:t>1. The army has confiscated the phones and is investigating these soldiers for having their photo taken with Tommy Robinson. Support them by signing the petition   www.standwithourlads.com</w:t>
      </w:r>
    </w:p>
    <w:p>
      <w:r>
        <w:rPr>
          <w:b/>
          <w:u w:val="single"/>
        </w:rPr>
        <w:t>115064</w:t>
      </w:r>
    </w:p>
    <w:p>
      <w:r>
        <w:t xml:space="preserve">2. </w:t>
        <w:tab/>
        <w:t>One Mentally Retarded Muslim Paedophile Rapist Murdering Goat Shagging Camel Piss Drinking Shit Stain Down Voted This Post</w:t>
      </w:r>
    </w:p>
    <w:p>
      <w:r>
        <w:rPr>
          <w:b/>
          <w:u w:val="single"/>
        </w:rPr>
        <w:t>115065</w:t>
      </w:r>
    </w:p>
    <w:p>
      <w:r>
        <w:t>1. I love when tryhard faggot liberals run to churches and religion three days out of the year, and then protest against Christmas and Easter displays every other day.</w:t>
      </w:r>
    </w:p>
    <w:p>
      <w:r>
        <w:rPr>
          <w:b/>
          <w:u w:val="single"/>
        </w:rPr>
        <w:t>115066</w:t>
      </w:r>
    </w:p>
    <w:p>
      <w:r>
        <w:t>1. After witnessing the dangerous anti-Western antics of left wing liberal progressives over the last few years i now understand why Fredo had to die in the Godfather...</w:t>
      </w:r>
    </w:p>
    <w:p>
      <w:r>
        <w:rPr>
          <w:b/>
          <w:u w:val="single"/>
        </w:rPr>
        <w:t>115067</w:t>
      </w:r>
    </w:p>
    <w:p>
      <w:r>
        <w:t xml:space="preserve">2. </w:t>
        <w:tab/>
        <w:t>Becoming the head faggot means you get extra jizz on your Debbie Cake.</w:t>
      </w:r>
    </w:p>
    <w:p>
      <w:r>
        <w:rPr>
          <w:b/>
          <w:u w:val="single"/>
        </w:rPr>
        <w:t>115068</w:t>
      </w:r>
    </w:p>
    <w:p>
      <w:r>
        <w:t>1. This might be a little controversial for Gab, but I just want to say    It's OK to be Jewish  *Update: I'm not Jewish</w:t>
      </w:r>
    </w:p>
    <w:p>
      <w:r>
        <w:rPr>
          <w:b/>
          <w:u w:val="single"/>
        </w:rPr>
        <w:t>115069</w:t>
      </w:r>
    </w:p>
    <w:p>
      <w:r>
        <w:t xml:space="preserve">2. </w:t>
        <w:tab/>
        <w:t>Sure you are a fellow (((white))).</w:t>
      </w:r>
    </w:p>
    <w:p>
      <w:r>
        <w:rPr>
          <w:b/>
          <w:u w:val="single"/>
        </w:rPr>
        <w:t>115070</w:t>
      </w:r>
    </w:p>
    <w:p>
      <w:r>
        <w:t xml:space="preserve">3. </w:t>
        <w:tab/>
        <w:tab/>
        <w:t>LMFAO You found me out Jewton Devonair. I rather be a nigger any day of the week over being a subversive kike with no morals. Jesus called your kind children of satan for a reason.</w:t>
      </w:r>
    </w:p>
    <w:p>
      <w:r>
        <w:rPr>
          <w:b/>
          <w:u w:val="single"/>
        </w:rPr>
        <w:t>115071</w:t>
      </w:r>
    </w:p>
    <w:p>
      <w:r>
        <w:t>1. Cory Booker: Ditch Kavanaugh, whether he’s ‘innocent or guilty’ https://www.foxnews.com/politics/cory-booker-ditch-kavanaugh-whether-hes-innocent-or-guilty</w:t>
      </w:r>
    </w:p>
    <w:p>
      <w:r>
        <w:rPr>
          <w:b/>
          <w:u w:val="single"/>
        </w:rPr>
        <w:t>115072</w:t>
      </w:r>
    </w:p>
    <w:p>
      <w:r>
        <w:t xml:space="preserve">2. </w:t>
        <w:tab/>
        <w:t>That uppity nigger may be right. Kavanaugh is no friend of the Bill of Rights. He is a GW Bush neocon who will always rule in favor of the cops, big business and the government.</w:t>
      </w:r>
    </w:p>
    <w:p>
      <w:r>
        <w:rPr>
          <w:b/>
          <w:u w:val="single"/>
        </w:rPr>
        <w:t>115073</w:t>
      </w:r>
    </w:p>
    <w:p>
      <w:r>
        <w:t xml:space="preserve">3. </w:t>
        <w:tab/>
        <w:tab/>
        <w:t>It's far better than having him rule in favor of communism, socialism, and free speech censorship.</w:t>
      </w:r>
    </w:p>
    <w:p>
      <w:r>
        <w:rPr>
          <w:b/>
          <w:u w:val="single"/>
        </w:rPr>
        <w:t>115074</w:t>
      </w:r>
    </w:p>
    <w:p>
      <w:r>
        <w:t xml:space="preserve">4. </w:t>
        <w:tab/>
        <w:tab/>
        <w:t>This dude is a liberal trying to create an online presence to criticize with his other accounts!</w:t>
      </w:r>
    </w:p>
    <w:p>
      <w:r>
        <w:rPr>
          <w:b/>
          <w:u w:val="single"/>
        </w:rPr>
        <w:t>115075</w:t>
      </w:r>
    </w:p>
    <w:p>
      <w:r>
        <w:t>1. Last Saturday afternoon in Washington, D.C. an aide to Nancy Pelosi visited the Bishop of the Catholic Cathedral in D.C He told the Cardinal that Nancy Pelosi would be attending the next day's Mass, and asked if the Cardinal would kindly point out Pelosi to the congregation and say a few words that would include calling Pelosi a saint.     The Cardinal replied, "No. I don't really like the woman, and there are issues of conflict with the Catholic Church over some of Pelosi's views." Pelosi's aide then said, "Look, I'll write a check here and now for a donation of $100,000 to you if you'll just tell the congregation you see Pelosi as a saint."     The Cardinal thought about it and said, "Well, the Church can use the money, so I'll work your request into tomorrow'ssermon." As Pelosi's aide promised, Nancy Pelosi appeared for the Sundayworship and seated herself prominently at the forward left side of the center aisle. As promised, at the start of his sermon, the Cardinal pointed out that Ms. Pelosi was present.     The Cardinal went on to explain to the congregation, "While Ms. Pelosi's presence is probably an honor to some, the woman is not numbered among my personal favorite personages. Some of her most egregious views are contrary to tenets of the Church, and she tends to flip-flop on many other issues. Nancy Pelosi is a petty, self-absorbed hypocrite, a thumb sucker, and a nit-wit. Nancy Pelosi is also a serial liar, a cheat, and a thief. I must say, Nancy Pelosi is the worst example of a Catholic I have ever personally witnessed. She married for money and is using her wealth to lie to the American people. She also has a reputation for shirking her Representative obligations both in Washington and in California . The woman is simply not to be trusted."     The Cardinal concluded. “But, when compared with Hillary Clinton, Ms. Pelosi is a saint."</w:t>
      </w:r>
    </w:p>
    <w:p>
      <w:r>
        <w:rPr>
          <w:b/>
          <w:u w:val="single"/>
        </w:rPr>
        <w:t>115076</w:t>
      </w:r>
    </w:p>
    <w:p>
      <w:r>
        <w:t xml:space="preserve">2. </w:t>
        <w:tab/>
        <w:t>St. Nancy...Patron Cunt of Democrats</w:t>
      </w:r>
    </w:p>
    <w:p>
      <w:r>
        <w:rPr>
          <w:b/>
          <w:u w:val="single"/>
        </w:rPr>
        <w:t>115077</w:t>
      </w:r>
    </w:p>
    <w:p>
      <w:r>
        <w:t xml:space="preserve">3. </w:t>
        <w:tab/>
        <w:tab/>
        <w:t>Thanks for the repost, but the C Word is fingernails on a chalkboard😖😖😖😖😖‼️</w:t>
      </w:r>
    </w:p>
    <w:p>
      <w:r>
        <w:rPr>
          <w:b/>
          <w:u w:val="single"/>
        </w:rPr>
        <w:t>115078</w:t>
      </w:r>
    </w:p>
    <w:p>
      <w:r>
        <w:t xml:space="preserve">4. </w:t>
        <w:tab/>
        <w:tab/>
        <w:tab/>
        <w:t>The C word is NOT gender specific...For example in Europe is is used for both male and female.....Indeed it is found in Chaucer's Canterbury Tales...</w:t>
      </w:r>
    </w:p>
    <w:p>
      <w:r>
        <w:rPr>
          <w:b/>
          <w:u w:val="single"/>
        </w:rPr>
        <w:t>115079</w:t>
      </w:r>
    </w:p>
    <w:p>
      <w:r>
        <w:t xml:space="preserve">5. </w:t>
        <w:tab/>
        <w:tab/>
        <w:tab/>
        <w:tab/>
        <w:t>Guess it’s just me and my ears.  I’ve never heard it referred to when speaking of a man.  Are the other 40 genders ‘C Word’ eligible 🤣⁉️</w:t>
      </w:r>
    </w:p>
    <w:p>
      <w:r>
        <w:rPr>
          <w:b/>
          <w:u w:val="single"/>
        </w:rPr>
        <w:t>115080</w:t>
      </w:r>
    </w:p>
    <w:p>
      <w:r>
        <w:t xml:space="preserve">6. </w:t>
        <w:tab/>
        <w:tab/>
        <w:tab/>
        <w:tab/>
        <w:tab/>
        <w:t>Where I come from a tranny needs a mechanic..not sex</w:t>
      </w:r>
    </w:p>
    <w:p>
      <w:r>
        <w:rPr>
          <w:b/>
          <w:u w:val="single"/>
        </w:rPr>
        <w:t>115081</w:t>
      </w:r>
    </w:p>
    <w:p>
      <w:r>
        <w:t>7.</w:t>
      </w:r>
    </w:p>
    <w:p>
      <w:r>
        <w:rPr>
          <w:b/>
          <w:u w:val="single"/>
        </w:rPr>
        <w:t>115082</w:t>
      </w:r>
    </w:p>
    <w:p>
      <w:r>
        <w:t xml:space="preserve">8. </w:t>
        <w:tab/>
        <w:tab/>
        <w:t>Maybe she will catch on fire and burn to ashes.</w:t>
      </w:r>
    </w:p>
    <w:p>
      <w:r>
        <w:rPr>
          <w:b/>
          <w:u w:val="single"/>
        </w:rPr>
        <w:t>115083</w:t>
      </w:r>
    </w:p>
    <w:p>
      <w:r>
        <w:t xml:space="preserve">9. </w:t>
        <w:tab/>
        <w:tab/>
        <w:tab/>
        <w:t>She should clear the way by ascending into Heaven</w:t>
      </w:r>
    </w:p>
    <w:p>
      <w:r>
        <w:rPr>
          <w:b/>
          <w:u w:val="single"/>
        </w:rPr>
        <w:t>115084</w:t>
      </w:r>
    </w:p>
    <w:p>
      <w:r>
        <w:t>1. how can someone be Caucasian and a nigger at the same time?  Inquiring minds would like to know.</w:t>
      </w:r>
    </w:p>
    <w:p>
      <w:r>
        <w:rPr>
          <w:b/>
          <w:u w:val="single"/>
        </w:rPr>
        <w:t>115085</w:t>
      </w:r>
    </w:p>
    <w:p>
      <w:r>
        <w:t xml:space="preserve">2. </w:t>
        <w:tab/>
        <w:t>You do realize you're arguing with a nigger, right?</w:t>
      </w:r>
    </w:p>
    <w:p>
      <w:r>
        <w:rPr>
          <w:b/>
          <w:u w:val="single"/>
        </w:rPr>
        <w:t>115086</w:t>
      </w:r>
    </w:p>
    <w:p>
      <w:r>
        <w:t xml:space="preserve">3. </w:t>
        <w:tab/>
        <w:tab/>
        <w:t>i think "winding up" would be more appropriate.    I am seeing if i can literally get him to smash his computer in a monkey rage.</w:t>
      </w:r>
    </w:p>
    <w:p>
      <w:r>
        <w:rPr>
          <w:b/>
          <w:u w:val="single"/>
        </w:rPr>
        <w:t>115087</w:t>
      </w:r>
    </w:p>
    <w:p>
      <w:r>
        <w:t>1. when i was in london in april, i saw an arab kicking a homeless nigger in the face. it was terribly diverse. @True_Brit</w:t>
      </w:r>
    </w:p>
    <w:p>
      <w:r>
        <w:rPr>
          <w:b/>
          <w:u w:val="single"/>
        </w:rPr>
        <w:t>115088</w:t>
      </w:r>
    </w:p>
    <w:p>
      <w:r>
        <w:t>1. omgs I just heard 7 gunshots I was a reserve police officer for 2 &amp; half years 30 yrs ago I know the difference I also have a neurological disability I am trembling so badly I can hardly type I am wait to hear the police sirens I told my mother not to open the door to anyone not even the cops WELCOME TO A FUCKING MULTICULTI CUNT WORLD to say I am upset is an understatement</w:t>
      </w:r>
    </w:p>
    <w:p>
      <w:r>
        <w:rPr>
          <w:b/>
          <w:u w:val="single"/>
        </w:rPr>
        <w:t>115089</w:t>
      </w:r>
    </w:p>
    <w:p>
      <w:r>
        <w:t>1. When will young women learn?</w:t>
      </w:r>
    </w:p>
    <w:p>
      <w:r>
        <w:rPr>
          <w:b/>
          <w:u w:val="single"/>
        </w:rPr>
        <w:t>115090</w:t>
      </w:r>
    </w:p>
    <w:p>
      <w:r>
        <w:t xml:space="preserve">2. </w:t>
        <w:tab/>
        <w:t>Nigger + Mudshark = a Death toll to pay</w:t>
      </w:r>
    </w:p>
    <w:p>
      <w:r>
        <w:rPr>
          <w:b/>
          <w:u w:val="single"/>
        </w:rPr>
        <w:t>115091</w:t>
      </w:r>
    </w:p>
    <w:p>
      <w:r>
        <w:t>1. This is absolutely explosive!     Monica McLean - one of Ford's "Beach Friends?" Or one of her her FBI handlers?    The more I look into Ford, the worse I feel for her. Clearly just a pawn in all this.    https://theconservativetreehouse.com/2018/10/03/christine-blasey-ford-friend-in-delaware-was-career-fbi-agent-and-likely-together-during-accusation-letter-construct/    #JusticeKavanaugh  #SCOTUS  #ConfirmKavanaugh</w:t>
      </w:r>
    </w:p>
    <w:p>
      <w:r>
        <w:rPr>
          <w:b/>
          <w:u w:val="single"/>
        </w:rPr>
        <w:t>115092</w:t>
      </w:r>
    </w:p>
    <w:p>
      <w:r>
        <w:t xml:space="preserve">2. </w:t>
        <w:tab/>
        <w:t>She may have been manipulated but her actions have nearly destroyed a man's life and career, not to mention the pain his family has felt.  She has been paid. Her degree in psychology means nothing if she didn't realize what was going on.  And imagine if she had succeeded.</w:t>
      </w:r>
    </w:p>
    <w:p>
      <w:r>
        <w:rPr>
          <w:b/>
          <w:u w:val="single"/>
        </w:rPr>
        <w:t>115093</w:t>
      </w:r>
    </w:p>
    <w:p>
      <w:r>
        <w:t xml:space="preserve">3. </w:t>
        <w:tab/>
        <w:tab/>
        <w:t>Unfortunately,  many complete nutters get degrees in "psychology"  She does NOT have a doctorate,  only a master's... So STOP CALLING THE UGLY BINT "DOCTOR"</w:t>
      </w:r>
    </w:p>
    <w:p>
      <w:r>
        <w:rPr>
          <w:b/>
          <w:u w:val="single"/>
        </w:rPr>
        <w:t>115094</w:t>
      </w:r>
    </w:p>
    <w:p>
      <w:r>
        <w:t>1. You want a real laugh a woman is upset with the story Snow White because the prince kisses the girl to wake her up...Guess they need to discontinue CPR on people..</w:t>
      </w:r>
    </w:p>
    <w:p>
      <w:r>
        <w:rPr>
          <w:b/>
          <w:u w:val="single"/>
        </w:rPr>
        <w:t>115095</w:t>
      </w:r>
    </w:p>
    <w:p>
      <w:r>
        <w:t xml:space="preserve">2. </w:t>
        <w:tab/>
        <w:t>You want a real laugh a RETARDED woman is DISPLAYING FALSE OUTRAGE with the story Snow White because the prince kisses the girl to wake her up...Guess they need to discontinue CPR on people..  Fixed it!</w:t>
      </w:r>
    </w:p>
    <w:p>
      <w:r>
        <w:rPr>
          <w:b/>
          <w:u w:val="single"/>
        </w:rPr>
        <w:t>115096</w:t>
      </w:r>
    </w:p>
    <w:p>
      <w:r>
        <w:t xml:space="preserve">3. </w:t>
        <w:tab/>
        <w:tab/>
        <w:t>Didn't need fixing. I say what I mean and mean what I say</w:t>
      </w:r>
    </w:p>
    <w:p>
      <w:r>
        <w:rPr>
          <w:b/>
          <w:u w:val="single"/>
        </w:rPr>
        <w:t>115097</w:t>
      </w:r>
    </w:p>
    <w:p>
      <w:r>
        <w:t xml:space="preserve">4. </w:t>
        <w:tab/>
        <w:tab/>
        <w:t>No, it needed fixing.</w:t>
      </w:r>
    </w:p>
    <w:p>
      <w:r>
        <w:rPr>
          <w:b/>
          <w:u w:val="single"/>
        </w:rPr>
        <w:t>115098</w:t>
      </w:r>
    </w:p>
    <w:p>
      <w:r>
        <w:t>1. Are Nazis enemies of America?</w:t>
      </w:r>
    </w:p>
    <w:p>
      <w:r>
        <w:rPr>
          <w:b/>
          <w:u w:val="single"/>
        </w:rPr>
        <w:t>115099</w:t>
      </w:r>
    </w:p>
    <w:p>
      <w:r>
        <w:t xml:space="preserve">2. </w:t>
        <w:tab/>
        <w:t>Is Lodi Silverstein a faggot ?</w:t>
      </w:r>
    </w:p>
    <w:p>
      <w:r>
        <w:rPr>
          <w:b/>
          <w:u w:val="single"/>
        </w:rPr>
        <w:t>115100</w:t>
      </w:r>
    </w:p>
    <w:p>
      <w:r>
        <w:t xml:space="preserve">3. </w:t>
        <w:tab/>
        <w:tab/>
        <w:t>Compared to the Commies, the Nazis were our BFFs.</w:t>
      </w:r>
    </w:p>
    <w:p>
      <w:r>
        <w:rPr>
          <w:b/>
          <w:u w:val="single"/>
        </w:rPr>
        <w:t>115101</w:t>
      </w:r>
    </w:p>
    <w:p>
      <w:r>
        <w:t>1.</w:t>
      </w:r>
    </w:p>
    <w:p>
      <w:r>
        <w:rPr>
          <w:b/>
          <w:u w:val="single"/>
        </w:rPr>
        <w:t>115102</w:t>
      </w:r>
    </w:p>
    <w:p>
      <w:r>
        <w:t xml:space="preserve">2. </w:t>
        <w:tab/>
        <w:t>We can thank the BOOMERS and their retarded party politics circus for this one.</w:t>
      </w:r>
    </w:p>
    <w:p>
      <w:r>
        <w:rPr>
          <w:b/>
          <w:u w:val="single"/>
        </w:rPr>
        <w:t>115103</w:t>
      </w:r>
    </w:p>
    <w:p>
      <w:r>
        <w:t>1. Found the nigger #nigger</w:t>
      </w:r>
    </w:p>
    <w:p>
      <w:r>
        <w:rPr>
          <w:b/>
          <w:u w:val="single"/>
        </w:rPr>
        <w:t>115104</w:t>
      </w:r>
    </w:p>
    <w:p>
      <w:r>
        <w:t>1. Vader hats ugly fat bitter man-hating feminism and feminist cock terrorist supremacists almost as much as pedos.   I now and forever always open every car door or entrance door for any woman I am with (friends, clients, dates) and I will teach my future Sith son or sons to do the exact same and teach my daughter to expect the same from the boys and men in her life.   @lovelymiss</w:t>
      </w:r>
    </w:p>
    <w:p>
      <w:r>
        <w:rPr>
          <w:b/>
          <w:u w:val="single"/>
        </w:rPr>
        <w:t>115105</w:t>
      </w:r>
    </w:p>
    <w:p>
      <w:r>
        <w:t xml:space="preserve">2. </w:t>
        <w:tab/>
        <w:t>I wish there was some kind of database for feminist women... then men could stop doing everything for them    Need electricity?  Sorry, bitch- that's made by the patriarchy.      Like to have food to eat?  Sucks that it's mainly produced &amp; hauled by the patriarchy... be a strong woman &amp; hunt &amp; grow your own.    Clean water?  Oh man... looks like the patriarchy has a big hand in that too.  There's always rain water collection.  Empowered!</w:t>
      </w:r>
    </w:p>
    <w:p>
      <w:r>
        <w:rPr>
          <w:b/>
          <w:u w:val="single"/>
        </w:rPr>
        <w:t>115106</w:t>
      </w:r>
    </w:p>
    <w:p>
      <w:r>
        <w:t xml:space="preserve">3. </w:t>
        <w:tab/>
        <w:tab/>
        <w:t>SCENARIO:  A Feminazi is getting raped by a recipient of multiculturalism enrichment. She's screaming incessantly for help, or something equally annoying. Do you...  A) Keep walking.  B) Tape her mouth.</w:t>
      </w:r>
    </w:p>
    <w:p>
      <w:r>
        <w:rPr>
          <w:b/>
          <w:u w:val="single"/>
        </w:rPr>
        <w:t>115107</w:t>
      </w:r>
    </w:p>
    <w:p>
      <w:r>
        <w:t xml:space="preserve">4. </w:t>
        <w:tab/>
        <w:tab/>
        <w:tab/>
        <w:t>It was a trick question but the answer is, you wait for the muzzie to kill the Feminazi, then kill the muzzie. Two enemy taken off the battlefield and you look like a hero.</w:t>
      </w:r>
    </w:p>
    <w:p>
      <w:r>
        <w:rPr>
          <w:b/>
          <w:u w:val="single"/>
        </w:rPr>
        <w:t>115108</w:t>
      </w:r>
    </w:p>
    <w:p>
      <w:r>
        <w:t>1. Just got my masters degree in nigger hating y’all!</w:t>
      </w:r>
    </w:p>
    <w:p>
      <w:r>
        <w:rPr>
          <w:b/>
          <w:u w:val="single"/>
        </w:rPr>
        <w:t>115109</w:t>
      </w:r>
    </w:p>
    <w:p>
      <w:r>
        <w:t>1. I'm pretty sure the Saudis did kill that journalist.    To be honest, I really don't give a shit. I mean, I've got a long list of things I hate about those fuckers but killing some fellow sand nigger who was bad mouthing their Crown Prince is way down at the bottom of that list.</w:t>
      </w:r>
    </w:p>
    <w:p>
      <w:r>
        <w:rPr>
          <w:b/>
          <w:u w:val="single"/>
        </w:rPr>
        <w:t>115110</w:t>
      </w:r>
    </w:p>
    <w:p>
      <w:r>
        <w:t xml:space="preserve">2. </w:t>
        <w:tab/>
        <w:t>This is an OPPORTUNITY. It is an opportunity to cut the goddamed Saudis loose to fend for themselves.  It is opportunity to quit holding their hand and supporting them when THEY ALONE are the primary source of ALL jihadist terrorists in the world.</w:t>
      </w:r>
    </w:p>
    <w:p>
      <w:r>
        <w:rPr>
          <w:b/>
          <w:u w:val="single"/>
        </w:rPr>
        <w:t>115111</w:t>
      </w:r>
    </w:p>
    <w:p>
      <w:r>
        <w:t xml:space="preserve">3. </w:t>
        <w:tab/>
        <w:tab/>
        <w:t>Unfortunately it’s an opportunity that will be missed. Nothing will be done, save for some “stern warning,” and they’ll continue funding the vast majority of sand nigger antics around the world.</w:t>
      </w:r>
    </w:p>
    <w:p>
      <w:r>
        <w:rPr>
          <w:b/>
          <w:u w:val="single"/>
        </w:rPr>
        <w:t>115112</w:t>
      </w:r>
    </w:p>
    <w:p>
      <w:r>
        <w:t>1. She's just an Irish nigger</w:t>
      </w:r>
    </w:p>
    <w:p>
      <w:r>
        <w:rPr>
          <w:b/>
          <w:u w:val="single"/>
        </w:rPr>
        <w:t>115113</w:t>
      </w:r>
    </w:p>
    <w:p>
      <w:r>
        <w:t>1. nigger dumb enough to get scammed by a child  Q</w:t>
      </w:r>
    </w:p>
    <w:p>
      <w:r>
        <w:rPr>
          <w:b/>
          <w:u w:val="single"/>
        </w:rPr>
        <w:t>115114</w:t>
      </w:r>
    </w:p>
    <w:p>
      <w:r>
        <w:t>1. Feels Bad Man because from my tests of following randoms, I estimate that around 5% of all people on gab have banned me from following them. I get "forbidden" about 1 in 20 times when trying to follow someone. If I can't have anyone to interact with here then I might as well go back to Twitter or Facebook. Feeling very unwelcome on gab. Not a good first impression.</w:t>
      </w:r>
    </w:p>
    <w:p>
      <w:r>
        <w:rPr>
          <w:b/>
          <w:u w:val="single"/>
        </w:rPr>
        <w:t>115115</w:t>
      </w:r>
    </w:p>
    <w:p>
      <w:r>
        <w:t xml:space="preserve">2. </w:t>
        <w:tab/>
        <w:t>Yeah it looks like everyone hates your guts. Nigger lovers don’t make it very far around these parts.</w:t>
      </w:r>
    </w:p>
    <w:p>
      <w:r>
        <w:rPr>
          <w:b/>
          <w:u w:val="single"/>
        </w:rPr>
        <w:t>115116</w:t>
      </w:r>
    </w:p>
    <w:p>
      <w:r>
        <w:t>1. NO WONDER THEY ARE ALL SO RETARDED</w:t>
      </w:r>
    </w:p>
    <w:p>
      <w:r>
        <w:rPr>
          <w:b/>
          <w:u w:val="single"/>
        </w:rPr>
        <w:t>115117</w:t>
      </w:r>
    </w:p>
    <w:p>
      <w:r>
        <w:t>1.</w:t>
      </w:r>
    </w:p>
    <w:p>
      <w:r>
        <w:rPr>
          <w:b/>
          <w:u w:val="single"/>
        </w:rPr>
        <w:t>115118</w:t>
      </w:r>
    </w:p>
    <w:p>
      <w:r>
        <w:t xml:space="preserve">2. </w:t>
        <w:tab/>
        <w:t>Anders Breivik -- shoots anti Zionist white kids --then shows up in court and doesn't name the Jew, names characters on "Sex in the City."   His manifesto was so benign and Jew friendly it can't even be considered a polemic.    Breivik has never been around a Jew he didn't want in his mouth.</w:t>
      </w:r>
    </w:p>
    <w:p>
      <w:r>
        <w:rPr>
          <w:b/>
          <w:u w:val="single"/>
        </w:rPr>
        <w:t>115119</w:t>
      </w:r>
    </w:p>
    <w:p>
      <w:r>
        <w:t xml:space="preserve">3. </w:t>
        <w:tab/>
        <w:tab/>
        <w:t>Im pretty sure weve gone over this and youre ignoring reality because you dont like it. First, he psyopped the kikes and thats documented on Gates of Vienna, the community he was from. Second, a communist open borders anti-racist party that opposes Israel because its a Jewish ethnostate alone while embracing Jews is not our ally. Youd have to be retarded</w:t>
      </w:r>
    </w:p>
    <w:p>
      <w:r>
        <w:rPr>
          <w:b/>
          <w:u w:val="single"/>
        </w:rPr>
        <w:t>115120</w:t>
      </w:r>
    </w:p>
    <w:p>
      <w:r>
        <w:t>1.</w:t>
      </w:r>
    </w:p>
    <w:p>
      <w:r>
        <w:rPr>
          <w:b/>
          <w:u w:val="single"/>
        </w:rPr>
        <w:t>115121</w:t>
      </w:r>
    </w:p>
    <w:p>
      <w:r>
        <w:t xml:space="preserve">2. </w:t>
        <w:tab/>
        <w:t>how did this IDIOT get elected in the 1st place???</w:t>
      </w:r>
    </w:p>
    <w:p>
      <w:r>
        <w:rPr>
          <w:b/>
          <w:u w:val="single"/>
        </w:rPr>
        <w:t>115122</w:t>
      </w:r>
    </w:p>
    <w:p>
      <w:r>
        <w:t xml:space="preserve">3. </w:t>
        <w:tab/>
        <w:tab/>
        <w:t>I do believe that boomers voted him in.  They will vote him in again.  Once the boomers vote someone in, they will vote for that person, no matter how much they fail, forever.</w:t>
      </w:r>
    </w:p>
    <w:p>
      <w:r>
        <w:rPr>
          <w:b/>
          <w:u w:val="single"/>
        </w:rPr>
        <w:t>115123</w:t>
      </w:r>
    </w:p>
    <w:p>
      <w:r>
        <w:t xml:space="preserve">4. </w:t>
        <w:tab/>
        <w:tab/>
        <w:tab/>
        <w:t>hey man, lay off us boomers,,, it's not like you never made a mistake, ever!,,,  no one is perfect and we all should just try to do our best, INCLUDING YOU</w:t>
      </w:r>
    </w:p>
    <w:p>
      <w:r>
        <w:rPr>
          <w:b/>
          <w:u w:val="single"/>
        </w:rPr>
        <w:t>115124</w:t>
      </w:r>
    </w:p>
    <w:p>
      <w:r>
        <w:t xml:space="preserve">5. </w:t>
        <w:tab/>
        <w:tab/>
        <w:tab/>
        <w:tab/>
        <w:t>He has got me there.   I have made lots of mistakes.    But.....  I never voted for a devil worshiper.   I never voted for a never ending war monger.    I never fell for the Hollywood psychological warfare mind control nonsense.   Watching a powerful nation go completely belly up and bankrupt within a single generation is not the kind of mistake I will ever make.</w:t>
      </w:r>
    </w:p>
    <w:p>
      <w:r>
        <w:rPr>
          <w:b/>
          <w:u w:val="single"/>
        </w:rPr>
        <w:t>115125</w:t>
      </w:r>
    </w:p>
    <w:p>
      <w:r>
        <w:t xml:space="preserve">6. </w:t>
        <w:tab/>
        <w:tab/>
        <w:tab/>
        <w:tab/>
        <w:tab/>
        <w:t>this didn't "just happen", the liberal crap in our schools started back when I was just a boy,, and got continually worse since then, I didn't start it, I'm just as much a victim as you today.... a BUT I'M FIGHTING BACK, DOING ALL I CAN TO FIX IT,  What are you doing? besides bitching!</w:t>
      </w:r>
    </w:p>
    <w:p>
      <w:r>
        <w:rPr>
          <w:b/>
          <w:u w:val="single"/>
        </w:rPr>
        <w:t>115126</w:t>
      </w:r>
    </w:p>
    <w:p>
      <w:r>
        <w:t xml:space="preserve">7. </w:t>
        <w:tab/>
        <w:tab/>
        <w:tab/>
        <w:tab/>
        <w:tab/>
        <w:tab/>
        <w:t>No, guys like me are getting ABUSE for the weakness and complacency of others. I'm that tinfoil hat, gun nut, down the block that people have fucked with for years, that has finally been proven right, only to have Chumps like you fuck with me even more!</w:t>
      </w:r>
    </w:p>
    <w:p>
      <w:r>
        <w:rPr>
          <w:b/>
          <w:u w:val="single"/>
        </w:rPr>
        <w:t>115127</w:t>
      </w:r>
    </w:p>
    <w:p>
      <w:r>
        <w:t xml:space="preserve">8. </w:t>
        <w:tab/>
        <w:tab/>
        <w:tab/>
        <w:tab/>
        <w:tab/>
        <w:tab/>
        <w:tab/>
        <w:t>Hay, if you told these idiots not to vote in the super pedo devil mafia no term limits politicians too, I don't see why we can't agree on this boomer are retarded thing.</w:t>
      </w:r>
    </w:p>
    <w:p>
      <w:r>
        <w:rPr>
          <w:b/>
          <w:u w:val="single"/>
        </w:rPr>
        <w:t>115128</w:t>
      </w:r>
    </w:p>
    <w:p>
      <w:r>
        <w:t>1. What really gets me is how Gab is labeled as a "white-supremacist" social media outlet. If I said something negative about a globalist conservative president like George Bush or if I criticized Ronald Reagan for granting amnesty to illegal aliens, I would have multiple 65 year old men in my notifications calling me a "fucking retarded nazi".</w:t>
      </w:r>
    </w:p>
    <w:p>
      <w:r>
        <w:rPr>
          <w:b/>
          <w:u w:val="single"/>
        </w:rPr>
        <w:t>115129</w:t>
      </w:r>
    </w:p>
    <w:p>
      <w:r>
        <w:t>1. Nancy Pelosi With Alexander Soros, George Soros’s Son   Last Month Wearing A ‘DACA Dreamers’ Hat  #Caravan #Border #Mexico #Honduras #ElSalvador #Guatemala #MiddleEast #Chinese #IllegalAliens #ICE #BuildTheWall #CriminalIllegalAliens #invasion #Invaders #Undocumented #SanctuaryCity #ISIS https://bit.ly/2CH6b7f</w:t>
      </w:r>
    </w:p>
    <w:p>
      <w:r>
        <w:rPr>
          <w:b/>
          <w:u w:val="single"/>
        </w:rPr>
        <w:t>115130</w:t>
      </w:r>
    </w:p>
    <w:p>
      <w:r>
        <w:t xml:space="preserve">2. </w:t>
        <w:tab/>
        <w:t>He look nothing like his evil cunt dad look like Muslim in breed Popeye were your  mum was mum a test tube</w:t>
      </w:r>
    </w:p>
    <w:p>
      <w:r>
        <w:rPr>
          <w:b/>
          <w:u w:val="single"/>
        </w:rPr>
        <w:t>115131</w:t>
      </w:r>
    </w:p>
    <w:p>
      <w:r>
        <w:t xml:space="preserve">3. </w:t>
        <w:tab/>
        <w:tab/>
        <w:t>I have followed Alexander as he grew up. He is sneaky, worse than George Soros and has youth and $billions on his side.</w:t>
      </w:r>
    </w:p>
    <w:p>
      <w:r>
        <w:rPr>
          <w:b/>
          <w:u w:val="single"/>
        </w:rPr>
        <w:t>115132</w:t>
      </w:r>
    </w:p>
    <w:p>
      <w:r>
        <w:t xml:space="preserve">4. </w:t>
        <w:tab/>
        <w:tab/>
        <w:t>Soro son got no god and is billion is not my god  I don't care what he got he got no love to humans lot him self  it a no one money is not my god it a thing</w:t>
      </w:r>
    </w:p>
    <w:p>
      <w:r>
        <w:rPr>
          <w:b/>
          <w:u w:val="single"/>
        </w:rPr>
        <w:t>115133</w:t>
      </w:r>
    </w:p>
    <w:p>
      <w:r>
        <w:t>1. 😂😂😂 Pathetic. Spam. Bots. You already lost. Flailing. Weak. Just Pathetic. Micro-Flatulence..Please Turn To Page 3 of the Media Matters Handbook. Then? GFY, Moron. #QAnon #Q</w:t>
      </w:r>
    </w:p>
    <w:p>
      <w:r>
        <w:rPr>
          <w:b/>
          <w:u w:val="single"/>
        </w:rPr>
        <w:t>115134</w:t>
      </w:r>
    </w:p>
    <w:p>
      <w:r>
        <w:t xml:space="preserve">2. </w:t>
        <w:tab/>
        <w:t>retarded liberals that worship satan, trying to clown Q with their demonic so called art, bring on the tribunals #Qanon.</w:t>
      </w:r>
    </w:p>
    <w:p>
      <w:r>
        <w:rPr>
          <w:b/>
          <w:u w:val="single"/>
        </w:rPr>
        <w:t>115135</w:t>
      </w:r>
    </w:p>
    <w:p>
      <w:r>
        <w:t xml:space="preserve">3. </w:t>
        <w:tab/>
        <w:tab/>
        <w:t>Little monkeys fling poo. It's what they do.</w:t>
      </w:r>
    </w:p>
    <w:p>
      <w:r>
        <w:rPr>
          <w:b/>
          <w:u w:val="single"/>
        </w:rPr>
        <w:t>115136</w:t>
      </w:r>
    </w:p>
    <w:p>
      <w:r>
        <w:t>1.</w:t>
      </w:r>
    </w:p>
    <w:p>
      <w:r>
        <w:rPr>
          <w:b/>
          <w:u w:val="single"/>
        </w:rPr>
        <w:t>115137</w:t>
      </w:r>
    </w:p>
    <w:p>
      <w:r>
        <w:t xml:space="preserve">2. </w:t>
        <w:tab/>
        <w:t>This meme should be removed immediately. This is not funny. You are doing more damage to Trump than Feinstein and Murkowski. Then again maybe that is your intent. Some people have a really sick mind.</w:t>
      </w:r>
    </w:p>
    <w:p>
      <w:r>
        <w:rPr>
          <w:b/>
          <w:u w:val="single"/>
        </w:rPr>
        <w:t>115138</w:t>
      </w:r>
    </w:p>
    <w:p>
      <w:r>
        <w:t xml:space="preserve">3. </w:t>
        <w:tab/>
        <w:tab/>
        <w:t>Yep, she says you're a terrible Pearl-clutching thin-skinned busy-body faggot telling me how to post. She's a wise lady</w:t>
      </w:r>
    </w:p>
    <w:p>
      <w:r>
        <w:rPr>
          <w:b/>
          <w:u w:val="single"/>
        </w:rPr>
        <w:t>115139</w:t>
      </w:r>
    </w:p>
    <w:p>
      <w:r>
        <w:t>1. 🙄 Allowed on Twitter.</w:t>
      </w:r>
    </w:p>
    <w:p>
      <w:r>
        <w:rPr>
          <w:b/>
          <w:u w:val="single"/>
        </w:rPr>
        <w:t>115140</w:t>
      </w:r>
    </w:p>
    <w:p>
      <w:r>
        <w:t xml:space="preserve">2. </w:t>
        <w:tab/>
        <w:t>I couldn't find that Tweet, so it's possible she deleted it?  Either way, her TL is headache-inducing.  She basically Tweets every thought that comes into her head, like an autistic retard.</w:t>
      </w:r>
    </w:p>
    <w:p>
      <w:r>
        <w:rPr>
          <w:b/>
          <w:u w:val="single"/>
        </w:rPr>
        <w:t>115141</w:t>
      </w:r>
    </w:p>
    <w:p>
      <w:r>
        <w:t xml:space="preserve">3. </w:t>
        <w:tab/>
        <w:tab/>
        <w:t>Those retarded tweets are coming out of her Leftwing ass.</w:t>
      </w:r>
    </w:p>
    <w:p>
      <w:r>
        <w:rPr>
          <w:b/>
          <w:u w:val="single"/>
        </w:rPr>
        <w:t>115142</w:t>
      </w:r>
    </w:p>
    <w:p>
      <w:r>
        <w:t>1. not only would we lynch a raping nigger of a mob of 5000 we would post it on the front page of the paper....... that is also how those nigger rights groups found out about us and sent that cunt who fucked it all up idk y she did not get a lynching herself</w:t>
      </w:r>
    </w:p>
    <w:p>
      <w:r>
        <w:rPr>
          <w:b/>
          <w:u w:val="single"/>
        </w:rPr>
        <w:t>115143</w:t>
      </w:r>
    </w:p>
    <w:p>
      <w:r>
        <w:t>1. This is fake news.Just like Dick van Dyke did not die.Democrat from north east culprit</w:t>
      </w:r>
    </w:p>
    <w:p>
      <w:r>
        <w:rPr>
          <w:b/>
          <w:u w:val="single"/>
        </w:rPr>
        <w:t>115144</w:t>
      </w:r>
    </w:p>
    <w:p>
      <w:r>
        <w:t>1. "Hit" my ass. The only people that go to those bullshit faggot plays in NYC are the same folks none of us can stand. Rarely does your average, everyday, pro-America, working class go to watch queers prance around on a stage..Dummies that come to NYC for a vacation go too, &amp; i bet they get disappointed</w:t>
      </w:r>
    </w:p>
    <w:p>
      <w:r>
        <w:rPr>
          <w:b/>
          <w:u w:val="single"/>
        </w:rPr>
        <w:t>115145</w:t>
      </w:r>
    </w:p>
    <w:p>
      <w:r>
        <w:t xml:space="preserve">2. </w:t>
        <w:tab/>
        <w:t>Damnit Angela you took my thoughts. Every time I think Broadway or IceCapades i immediately think FAG!! You're right. No one, in their right mind, goes to see this shit. Unfortunately many DO go to the movie theaters and still get the same rhetoric in these films.</w:t>
      </w:r>
    </w:p>
    <w:p>
      <w:r>
        <w:rPr>
          <w:b/>
          <w:u w:val="single"/>
        </w:rPr>
        <w:t>115146</w:t>
      </w:r>
    </w:p>
    <w:p>
      <w:r>
        <w:t xml:space="preserve">3. </w:t>
        <w:tab/>
        <w:t>&amp; most of them are a brain dead lost cause anyway</w:t>
      </w:r>
    </w:p>
    <w:p>
      <w:r>
        <w:rPr>
          <w:b/>
          <w:u w:val="single"/>
        </w:rPr>
        <w:t>115147</w:t>
      </w:r>
    </w:p>
    <w:p>
      <w:r>
        <w:t>1. exactly how close are you to putting your nigger first through your PC right now?  1 - 10</w:t>
      </w:r>
    </w:p>
    <w:p>
      <w:r>
        <w:rPr>
          <w:b/>
          <w:u w:val="single"/>
        </w:rPr>
        <w:t>115148</w:t>
      </w:r>
    </w:p>
    <w:p>
      <w:r>
        <w:t>1. (D) voter out and about.</w:t>
      </w:r>
    </w:p>
    <w:p>
      <w:r>
        <w:rPr>
          <w:b/>
          <w:u w:val="single"/>
        </w:rPr>
        <w:t>115149</w:t>
      </w:r>
    </w:p>
    <w:p>
      <w:r>
        <w:t xml:space="preserve">2. </w:t>
        <w:tab/>
        <w:t>Bring back stoning.</w:t>
      </w:r>
    </w:p>
    <w:p>
      <w:r>
        <w:rPr>
          <w:b/>
          <w:u w:val="single"/>
        </w:rPr>
        <w:t>115150</w:t>
      </w:r>
    </w:p>
    <w:p>
      <w:r>
        <w:t xml:space="preserve">3. </w:t>
        <w:tab/>
        <w:tab/>
        <w:t>fuckin faggot</w:t>
      </w:r>
    </w:p>
    <w:p>
      <w:r>
        <w:rPr>
          <w:b/>
          <w:u w:val="single"/>
        </w:rPr>
        <w:t>115151</w:t>
      </w:r>
    </w:p>
    <w:p>
      <w:r>
        <w:t>1. What's wrong with "racism"? Why shouldn't White people be as "racist" as the Japanese or the Israelis?</w:t>
      </w:r>
    </w:p>
    <w:p>
      <w:r>
        <w:rPr>
          <w:b/>
          <w:u w:val="single"/>
        </w:rPr>
        <w:t>115152</w:t>
      </w:r>
    </w:p>
    <w:p>
      <w:r>
        <w:t xml:space="preserve">2. </w:t>
        <w:tab/>
        <w:t>If black or white are different races, why isn't short or tall different races? Why not put everyone with a big head in their own racial category? Because the very idea is fucking stupid! The same as black or white or any other CNNSHIT shit you pull out of your ass!</w:t>
      </w:r>
    </w:p>
    <w:p>
      <w:r>
        <w:rPr>
          <w:b/>
          <w:u w:val="single"/>
        </w:rPr>
        <w:t>115153</w:t>
      </w:r>
    </w:p>
    <w:p>
      <w:r>
        <w:t xml:space="preserve">3. </w:t>
        <w:tab/>
        <w:tab/>
        <w:t>What the hell are you babbling about? This is straight up Boomer-Tier cringe.</w:t>
      </w:r>
    </w:p>
    <w:p>
      <w:r>
        <w:rPr>
          <w:b/>
          <w:u w:val="single"/>
        </w:rPr>
        <w:t>115154</w:t>
      </w:r>
    </w:p>
    <w:p>
      <w:r>
        <w:t xml:space="preserve">4. </w:t>
        <w:tab/>
        <w:tab/>
        <w:tab/>
        <w:t>Who's the cringe make, The person who thinks something as superficial as skin color somehow makes them a superior person or the person who thinks a individual is as superior as they Prove themselves to be?</w:t>
      </w:r>
    </w:p>
    <w:p>
      <w:r>
        <w:rPr>
          <w:b/>
          <w:u w:val="single"/>
        </w:rPr>
        <w:t>115155</w:t>
      </w:r>
    </w:p>
    <w:p>
      <w:r>
        <w:t xml:space="preserve">5. </w:t>
        <w:tab/>
        <w:tab/>
        <w:tab/>
        <w:tab/>
        <w:t>Ah... here's the right maps. :)</w:t>
      </w:r>
    </w:p>
    <w:p>
      <w:r>
        <w:rPr>
          <w:b/>
          <w:u w:val="single"/>
        </w:rPr>
        <w:t>115156</w:t>
      </w:r>
    </w:p>
    <w:p>
      <w:r>
        <w:t xml:space="preserve">6. </w:t>
        <w:tab/>
        <w:tab/>
        <w:tab/>
        <w:tab/>
        <w:tab/>
        <w:t>Prove yourself superior, not white people not any people, you prove how you are superior to any person of a different race!   Are you a better brain surgeon then DR Ben Carson?   Are you a better economists than DR Tomas Stowel?   Are you a better basketball player than Michael Jordan?   What are you superior at than anyone from any other race?</w:t>
      </w:r>
    </w:p>
    <w:p>
      <w:r>
        <w:rPr>
          <w:b/>
          <w:u w:val="single"/>
        </w:rPr>
        <w:t>115157</w:t>
      </w:r>
    </w:p>
    <w:p>
      <w:r>
        <w:t xml:space="preserve">7. </w:t>
        <w:tab/>
        <w:tab/>
        <w:tab/>
        <w:tab/>
        <w:tab/>
        <w:tab/>
        <w:t>This nigger is the NAXALTiest nigger on all of Gab.</w:t>
      </w:r>
    </w:p>
    <w:p>
      <w:r>
        <w:rPr>
          <w:b/>
          <w:u w:val="single"/>
        </w:rPr>
        <w:t>115158</w:t>
      </w:r>
    </w:p>
    <w:p>
      <w:r>
        <w:t xml:space="preserve">8. </w:t>
        <w:tab/>
        <w:tab/>
        <w:tab/>
        <w:tab/>
        <w:tab/>
        <w:tab/>
        <w:tab/>
        <w:t>And who invented basketball?</w:t>
      </w:r>
    </w:p>
    <w:p>
      <w:r>
        <w:rPr>
          <w:b/>
          <w:u w:val="single"/>
        </w:rPr>
        <w:t>115159</w:t>
      </w:r>
    </w:p>
    <w:p>
      <w:r>
        <w:t>1. "Gab bans Lolicon, not ordinary Hentai"   This barely clarifies anything, lol. Since Gab is being retarded and acting like drawings are real, does that mean that Hentai of the 14 year olds Asuka and Rei is now banned? What about the girls from Darling in the Franxx? Are Naruto girls like Sakura &amp; Hinata banned, and does them being pre- or post-timeskip factor in?</w:t>
      </w:r>
    </w:p>
    <w:p>
      <w:r>
        <w:rPr>
          <w:b/>
          <w:u w:val="single"/>
        </w:rPr>
        <w:t>115160</w:t>
      </w:r>
    </w:p>
    <w:p>
      <w:r>
        <w:t xml:space="preserve">2. </w:t>
        <w:tab/>
        <w:t>The autism required to enforce this Ban is insane, and ridiculous hypocrisy is inevitable:   Are all flat, petite anime girls banned, regardless of age? You're basically implementing Australia's retarded small boobs porn ban, and applying it to hentai.   Does it depend on canonical age? You're now applying age of consent laws to FICTIONAL characters.</w:t>
      </w:r>
    </w:p>
    <w:p>
      <w:r>
        <w:rPr>
          <w:b/>
          <w:u w:val="single"/>
        </w:rPr>
        <w:t>115161</w:t>
      </w:r>
    </w:p>
    <w:p>
      <w:r>
        <w:t xml:space="preserve">3. </w:t>
        <w:tab/>
        <w:tab/>
        <w:t>Also, if we're applying Age of Consent laws to drawings, will 18 be the cut-off age? In lots of European countries the AoC is 14-16 years though. In Japan it's 13.   Of course, you might want to apply a blanket 18 year old cut-off, because that's what applies to porn....which would mean you're pretending the characters in a drawing are the same as porn actresses.</w:t>
      </w:r>
    </w:p>
    <w:p>
      <w:r>
        <w:rPr>
          <w:b/>
          <w:u w:val="single"/>
        </w:rPr>
        <w:t>115162</w:t>
      </w:r>
    </w:p>
    <w:p>
      <w:r>
        <w:t xml:space="preserve">4. </w:t>
        <w:tab/>
        <w:tab/>
        <w:tab/>
        <w:t>If this seems like a retarded discussion, that's because it is - this is what happens when you can't tell apart reality and fiction, and act like what happens in a drawing should be treated as if the act is taking place in real life.   Almost all core gamers have killed countless monsters, animals and even humans, yet somehow we're not on the FBI Most Wanted list.</w:t>
      </w:r>
    </w:p>
    <w:p>
      <w:r>
        <w:rPr>
          <w:b/>
          <w:u w:val="single"/>
        </w:rPr>
        <w:t>115163</w:t>
      </w:r>
    </w:p>
    <w:p>
      <w:r>
        <w:t>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115164</w:t>
      </w:r>
    </w:p>
    <w:p>
      <w:r>
        <w:t xml:space="preserve">2. </w:t>
        <w:tab/>
        <w:t>Nope, 2 different incidents. He mocked her about weight(probably because she dug into him first) and autistic reporter was thin.</w:t>
      </w:r>
    </w:p>
    <w:p>
      <w:r>
        <w:rPr>
          <w:b/>
          <w:u w:val="single"/>
        </w:rPr>
        <w:t>115165</w:t>
      </w:r>
    </w:p>
    <w:p>
      <w:r>
        <w:t xml:space="preserve">3. </w:t>
        <w:tab/>
        <w:tab/>
        <w:t>I wasn't comparing the two incidents, because Trump never made fun of that reporter's "disability". That was an MSM lie. The truth in the meme is that Rosie IS the fat, retarded child that Trump made fun of ( a long time ago), and the Left doesn't even realize it.</w:t>
      </w:r>
    </w:p>
    <w:p>
      <w:r>
        <w:rPr>
          <w:b/>
          <w:u w:val="single"/>
        </w:rPr>
        <w:t>115166</w:t>
      </w:r>
    </w:p>
    <w:p>
      <w:r>
        <w:t>1. KILL A MOSLEM TODAY !  FOR THE GOOD OF THE PLANET !    https://www.thesun.co.uk/news/7506132/albanian-zoo-from-hell-filthy-cages/</w:t>
      </w:r>
    </w:p>
    <w:p>
      <w:r>
        <w:rPr>
          <w:b/>
          <w:u w:val="single"/>
        </w:rPr>
        <w:t>115167</w:t>
      </w:r>
    </w:p>
    <w:p>
      <w:r>
        <w:t xml:space="preserve">2. </w:t>
        <w:tab/>
        <w:t>this has nothing to with religion retard these illegal private zoo you can see everywhere around the world</w:t>
      </w:r>
    </w:p>
    <w:p>
      <w:r>
        <w:rPr>
          <w:b/>
          <w:u w:val="single"/>
        </w:rPr>
        <w:t>115168</w:t>
      </w:r>
    </w:p>
    <w:p>
      <w:r>
        <w:t xml:space="preserve">3. </w:t>
        <w:tab/>
        <w:tab/>
        <w:t>EAT MY SHIT ISLAM LOVING FAGGOT</w:t>
      </w:r>
    </w:p>
    <w:p>
      <w:r>
        <w:rPr>
          <w:b/>
          <w:u w:val="single"/>
        </w:rPr>
        <w:t>115169</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115170</w:t>
      </w:r>
    </w:p>
    <w:p>
      <w:r>
        <w:t xml:space="preserve">2. </w:t>
        <w:tab/>
        <w:t>I don't usually downvote things but you're a special kind of stupid so you get a special reward.</w:t>
      </w:r>
    </w:p>
    <w:p>
      <w:r>
        <w:rPr>
          <w:b/>
          <w:u w:val="single"/>
        </w:rPr>
        <w:t>115171</w:t>
      </w:r>
    </w:p>
    <w:p>
      <w:r>
        <w:t xml:space="preserve">3. </w:t>
        <w:tab/>
        <w:tab/>
        <w:t>Zhir's acting like a faggot again...  But crying oceans of liberal tears....</w:t>
      </w:r>
    </w:p>
    <w:p>
      <w:r>
        <w:rPr>
          <w:b/>
          <w:u w:val="single"/>
        </w:rPr>
        <w:t>115172</w:t>
      </w:r>
    </w:p>
    <w:p>
      <w:r>
        <w:t>1.</w:t>
      </w:r>
    </w:p>
    <w:p>
      <w:r>
        <w:rPr>
          <w:b/>
          <w:u w:val="single"/>
        </w:rPr>
        <w:t>115173</w:t>
      </w:r>
    </w:p>
    <w:p>
      <w:r>
        <w:t xml:space="preserve">2. </w:t>
        <w:tab/>
        <w:t>Now we just have to find someone blacker than Nigger Joe's Tar soap for the ultimate of opposites.</w:t>
      </w:r>
    </w:p>
    <w:p>
      <w:r>
        <w:rPr>
          <w:b/>
          <w:u w:val="single"/>
        </w:rPr>
        <w:t>115174</w:t>
      </w:r>
    </w:p>
    <w:p>
      <w:r>
        <w:t xml:space="preserve">3. </w:t>
        <w:tab/>
        <w:tab/>
        <w:t>Tar Baby from "Song of the South"</w:t>
      </w:r>
    </w:p>
    <w:p>
      <w:r>
        <w:rPr>
          <w:b/>
          <w:u w:val="single"/>
        </w:rPr>
        <w:t>115175</w:t>
      </w:r>
    </w:p>
    <w:p>
      <w:r>
        <w:t xml:space="preserve">4. </w:t>
        <w:tab/>
        <w:tab/>
        <w:t>You win a thousand internets good sir, great answer.</w:t>
      </w:r>
    </w:p>
    <w:p>
      <w:r>
        <w:rPr>
          <w:b/>
          <w:u w:val="single"/>
        </w:rPr>
        <w:t>115176</w:t>
      </w:r>
    </w:p>
    <w:p>
      <w:r>
        <w:t>1. I agree, if you stand for free speech you stand for the speech you don't like not just the speech you do like. I find the Nazi stuff retarded and abhorrent, but I don't push for it to be banned I just ignore it. If you don't like it, don't look. Simples.</w:t>
      </w:r>
    </w:p>
    <w:p>
      <w:r>
        <w:rPr>
          <w:b/>
          <w:u w:val="single"/>
        </w:rPr>
        <w:t>115177</w:t>
      </w:r>
    </w:p>
    <w:p>
      <w:r>
        <w:t>1. Nick Greiner talks about male breast cancer.   https://www.2hd.com.au/2018/10/11/nick-greiner-talks-about-male-breast-cancer/    #AusFam #AusPol #ausfam #auspol #Ausfam #Auspol #Australia</w:t>
      </w:r>
    </w:p>
    <w:p>
      <w:r>
        <w:rPr>
          <w:b/>
          <w:u w:val="single"/>
        </w:rPr>
        <w:t>115178</w:t>
      </w:r>
    </w:p>
    <w:p>
      <w:r>
        <w:t xml:space="preserve">2. </w:t>
        <w:tab/>
        <w:t>I keep waiting for some kike faggot to get prostate cancer so (((they))) can form a HUGE cancer research center for men like the did Susan B ! this way the kikes can take BILLIONS in free donations and live off the cancer patients pain and suffering like they always do.</w:t>
      </w:r>
    </w:p>
    <w:p>
      <w:r>
        <w:rPr>
          <w:b/>
          <w:u w:val="single"/>
        </w:rPr>
        <w:t>115179</w:t>
      </w:r>
    </w:p>
    <w:p>
      <w:r>
        <w:t xml:space="preserve">3. </w:t>
        <w:tab/>
        <w:tab/>
        <w:t>and YOU:a wigger with an uneducated, nigger-loving, butt-fucking opinion?? Whooda guessed it? Shut your cockholster you fucking stupid bag of cocks</w:t>
      </w:r>
    </w:p>
    <w:p>
      <w:r>
        <w:rPr>
          <w:b/>
          <w:u w:val="single"/>
        </w:rPr>
        <w:t>115180</w:t>
      </w:r>
    </w:p>
    <w:p>
      <w:r>
        <w:t>1. These ignoramuses are products of a progressive education, so they have no idea where their freedom comes from.   https://www.express.co.uk/news/uk/1030033/Cambridge-university-poppy-remembrance-Sunday-student-union</w:t>
      </w:r>
    </w:p>
    <w:p>
      <w:r>
        <w:rPr>
          <w:b/>
          <w:u w:val="single"/>
        </w:rPr>
        <w:t>115181</w:t>
      </w:r>
    </w:p>
    <w:p>
      <w:r>
        <w:t xml:space="preserve">2. </w:t>
        <w:tab/>
        <w:t>As soon as I see "university student" I visualize,, blue haired trans blahhhh dummy spitting  tantrum throwing snowflake melting retarded thinking spoiled brats in desperate need of a royal kick in the ass into reality. Is it just me?</w:t>
      </w:r>
    </w:p>
    <w:p>
      <w:r>
        <w:rPr>
          <w:b/>
          <w:u w:val="single"/>
        </w:rPr>
        <w:t>115182</w:t>
      </w:r>
    </w:p>
    <w:p>
      <w:r>
        <w:t>1. Dude's a dinkum priest? FMD. I always thought he was just some #virtuesignalling twat in a cassock! #Auspol #NSWpol #Gosford</w:t>
      </w:r>
    </w:p>
    <w:p>
      <w:r>
        <w:rPr>
          <w:b/>
          <w:u w:val="single"/>
        </w:rPr>
        <w:t>115183</w:t>
      </w:r>
    </w:p>
    <w:p>
      <w:r>
        <w:t>1. STEM teachers can take an “anti-oppressive, anti-racist and critical race-based, decolonizing and de/colonizing [sic], queer, Indigenous, gender-equitable, post-colonial, community-based and participatory, critical place-based, [and] inter-species” approach to teaching, they suggest.  https://pjmedia.com/trending/canadian-profs-claim-stem-promotes-eurocentrism-and-white-supremacy/</w:t>
      </w:r>
    </w:p>
    <w:p>
      <w:r>
        <w:rPr>
          <w:b/>
          <w:u w:val="single"/>
        </w:rPr>
        <w:t>115184</w:t>
      </w:r>
    </w:p>
    <w:p>
      <w:r>
        <w:t xml:space="preserve">2. </w:t>
        <w:tab/>
        <w:t>Anything that needs people to have their head shoved firmly up their own ass in order to have them think it makes sense is bound to be espoused by some retarded Canadian moron.</w:t>
      </w:r>
    </w:p>
    <w:p>
      <w:r>
        <w:rPr>
          <w:b/>
          <w:u w:val="single"/>
        </w:rPr>
        <w:t>115185</w:t>
      </w:r>
    </w:p>
    <w:p>
      <w:r>
        <w:t>1. Just about the time I think that she can't get any dumber, she opens her mouth again and proves me wrong.   What this means is they want to do away with the electoral college and go to straight on mob rule by direct vote based on how the elite herd them. It would literally be one of the quickest ways to the end of the USA, because it would thereby pay even more than it already does to invade the USA with third world savages that then produce children at exponential levels and then have them vote for ever greater benefits and comforts in a direct or “popular” vote.   I would not underestimate their ability to whip up the ignorant masses that are herded by the elite to achieve just that, the ending of the indirect vote.   Just look at it now, the Census counts illegals, which we now know is at least 20 million, or the almost 30 million I have come up with, who thereby don’t just essentially get an electoral college vote for president, they also get representation in the house while American citizens and states are deprived of their votes and Representatives that would have gone to them.</w:t>
      </w:r>
    </w:p>
    <w:p>
      <w:r>
        <w:rPr>
          <w:b/>
          <w:u w:val="single"/>
        </w:rPr>
        <w:t>115186</w:t>
      </w:r>
    </w:p>
    <w:p>
      <w:r>
        <w:t xml:space="preserve">2. </w:t>
        <w:tab/>
        <w:t>The real sad thing about this parasite is that some ppl will actually vote for this cunt cake!</w:t>
      </w:r>
    </w:p>
    <w:p>
      <w:r>
        <w:rPr>
          <w:b/>
          <w:u w:val="single"/>
        </w:rPr>
        <w:t>115187</w:t>
      </w:r>
    </w:p>
    <w:p>
      <w:r>
        <w:t>1. ANTIFA dumbshit, you are no match for me, sir, you are a undereducated fuckin lyin, communist, lazy ass, nigger lovin, fuckin racist basterd, don't doubt me, fuzzy nuts</w:t>
      </w:r>
    </w:p>
    <w:p>
      <w:r>
        <w:rPr>
          <w:b/>
          <w:u w:val="single"/>
        </w:rPr>
        <w:t>115188</w:t>
      </w:r>
    </w:p>
    <w:p>
      <w:r>
        <w:t>1. The end would be worth more than 1️⃣🍾❗️   https://www.dailystar.co.uk/news/world-news/736435/css-bavaria-angela-merkel-majority-lost-exit-poll-coalition-collapse</w:t>
      </w:r>
    </w:p>
    <w:p>
      <w:r>
        <w:rPr>
          <w:b/>
          <w:u w:val="single"/>
        </w:rPr>
        <w:t>115189</w:t>
      </w:r>
    </w:p>
    <w:p>
      <w:r>
        <w:t xml:space="preserve">2. </w:t>
        <w:tab/>
        <w:t>Her muzzie loving ass needs to be thrown out of Germany if the people ever want their country back.</w:t>
      </w:r>
    </w:p>
    <w:p>
      <w:r>
        <w:rPr>
          <w:b/>
          <w:u w:val="single"/>
        </w:rPr>
        <w:t>115190</w:t>
      </w:r>
    </w:p>
    <w:p>
      <w:r>
        <w:t xml:space="preserve">3. </w:t>
        <w:tab/>
        <w:tab/>
        <w:t>She is backed too strongly by the liberals, i.e. Green, Socialist, Leftist. And she managed over the years to turn her own party from conservative to extreme left.</w:t>
      </w:r>
    </w:p>
    <w:p>
      <w:r>
        <w:rPr>
          <w:b/>
          <w:u w:val="single"/>
        </w:rPr>
        <w:t>115191</w:t>
      </w:r>
    </w:p>
    <w:p>
      <w:r>
        <w:t>1. yet another far right gammon who hits women https://www.bbc.co.uk/news/world-us-canada-45960094?fbclid=IwAR1cFkQNW-7lEvI-QWBHAr3Lt0mq0nw4Bk2lxtv9j7Mgw2HraImiejKRdbs</w:t>
      </w:r>
    </w:p>
    <w:p>
      <w:r>
        <w:rPr>
          <w:b/>
          <w:u w:val="single"/>
        </w:rPr>
        <w:t>115192</w:t>
      </w:r>
    </w:p>
    <w:p>
      <w:r>
        <w:t xml:space="preserve">2. </w:t>
        <w:tab/>
        <w:t>You're struggling ain't ya over a billion white men and you struggle to find more than a couple of dozen. You're looking at the wrong demographic twat try looking closer to home like ya muzzy pals they love stoning women I hear.</w:t>
      </w:r>
    </w:p>
    <w:p>
      <w:r>
        <w:rPr>
          <w:b/>
          <w:u w:val="single"/>
        </w:rPr>
        <w:t>115193</w:t>
      </w:r>
    </w:p>
    <w:p>
      <w:r>
        <w:t>1. Here's the Livestream of the BASED Jeff Sessions FBI railroading more #UniteTheRight white men:   @occdissent    @Altrightmetrodetroit    @TheMadDimension    @parrott    https://www.youtube.com/watch?v=H3ymIOf9q2M</w:t>
      </w:r>
    </w:p>
    <w:p>
      <w:r>
        <w:rPr>
          <w:b/>
          <w:u w:val="single"/>
        </w:rPr>
        <w:t>115194</w:t>
      </w:r>
    </w:p>
    <w:p>
      <w:r>
        <w:t xml:space="preserve">2. </w:t>
        <w:tab/>
        <w:t>Que the purple pill  Faggot larping alt righters to be speechless and shivering that thier Jewish messiah trump turned out to be a kyke all along. Maybe we will hear a few iterations of the “if the roles were reversed” faggotry they’ve perfected.</w:t>
      </w:r>
    </w:p>
    <w:p>
      <w:r>
        <w:rPr>
          <w:b/>
          <w:u w:val="single"/>
        </w:rPr>
        <w:t>115195</w:t>
      </w:r>
    </w:p>
    <w:p>
      <w:r>
        <w:t>1. @support @a   User @IsAskag "Cuntzilla" is a spammer, seeking out discussions he doesn't like and begins spamming them with these same images every time. This account has been doing this for a while now.</w:t>
      </w:r>
    </w:p>
    <w:p>
      <w:r>
        <w:rPr>
          <w:b/>
          <w:u w:val="single"/>
        </w:rPr>
        <w:t>115196</w:t>
      </w:r>
    </w:p>
    <w:p>
      <w:r>
        <w:t xml:space="preserve">2. </w:t>
        <w:tab/>
        <w:t>@IsAskag Seen here admitting to spamming @HankRearden with his mate @Deathwish, quite possibly the same person running both accounts.</w:t>
      </w:r>
    </w:p>
    <w:p>
      <w:r>
        <w:rPr>
          <w:b/>
          <w:u w:val="single"/>
        </w:rPr>
        <w:t>115197</w:t>
      </w:r>
    </w:p>
    <w:p>
      <w:r>
        <w:t xml:space="preserve">3. </w:t>
        <w:tab/>
        <w:tab/>
        <w:t>Meanwhile, little tough guy Mr. Hanky Rearend cries like a little cunt when someone trolls the fuck out of his pussy ass....  https://gab.ai/HankRearden/posts/38421004  https://gab.ai/HankRearden/posts/38420345  Tell all your little butt buddies more about how you're such a tough guy troll, pussy.</w:t>
      </w:r>
    </w:p>
    <w:p>
      <w:r>
        <w:rPr>
          <w:b/>
          <w:u w:val="single"/>
        </w:rPr>
        <w:t>115198</w:t>
      </w:r>
    </w:p>
    <w:p>
      <w:r>
        <w:t>1. Liberals want children stealing their parent's guns &amp; handing them in to their teachers....for safety....lol   https://www.washingtontimes.com/news/2014/dec/22/psa-encourages-kids-to-steal-parents-guns-hand-ove/?fbclid=IwAR05rZR2f7_ln4LtYKolTUNeIzjuNUwp2CWTuB3RSsRv7ZG9V-hYSH6ixHY</w:t>
      </w:r>
    </w:p>
    <w:p>
      <w:r>
        <w:rPr>
          <w:b/>
          <w:u w:val="single"/>
        </w:rPr>
        <w:t>115199</w:t>
      </w:r>
    </w:p>
    <w:p>
      <w:r>
        <w:t xml:space="preserve">2. </w:t>
        <w:tab/>
        <w:t>I always knew my teachers were retarded libs.  If only I could go back.</w:t>
      </w:r>
    </w:p>
    <w:p>
      <w:r>
        <w:rPr>
          <w:b/>
          <w:u w:val="single"/>
        </w:rPr>
        <w:t>115200</w:t>
      </w:r>
    </w:p>
    <w:p>
      <w:r>
        <w:t>1. Great news. Loved Get Out.   https://variety.com/2018/tv/news/jordan-peele-twilight-zone-1202949664/</w:t>
      </w:r>
    </w:p>
    <w:p>
      <w:r>
        <w:rPr>
          <w:b/>
          <w:u w:val="single"/>
        </w:rPr>
        <w:t>115201</w:t>
      </w:r>
    </w:p>
    <w:p>
      <w:r>
        <w:t xml:space="preserve">2. </w:t>
        <w:tab/>
        <w:t>That’s because you’re a weird nigger lover. That movie was nothing but anti white bullshit propaganda. Now what’s up with this jewish fucking article? Fucking kikes, man, I tell you.  https://www.tabletmag.com/jewish-arts-and-culture/226906/get-out-essential-viewing</w:t>
      </w:r>
    </w:p>
    <w:p>
      <w:r>
        <w:rPr>
          <w:b/>
          <w:u w:val="single"/>
        </w:rPr>
        <w:t>115202</w:t>
      </w:r>
    </w:p>
    <w:p>
      <w:r>
        <w:t xml:space="preserve">3. </w:t>
        <w:tab/>
        <w:tab/>
        <w:t>Get out is a nigger loving propaganda movie.</w:t>
      </w:r>
    </w:p>
    <w:p>
      <w:r>
        <w:rPr>
          <w:b/>
          <w:u w:val="single"/>
        </w:rPr>
        <w:t>115203</w:t>
      </w:r>
    </w:p>
    <w:p>
      <w:r>
        <w:t>1. And people wonder why we need to #DrainTheSwamp. #VoteRedToSaveAmerica on November 6th.</w:t>
      </w:r>
    </w:p>
    <w:p>
      <w:r>
        <w:rPr>
          <w:b/>
          <w:u w:val="single"/>
        </w:rPr>
        <w:t>115204</w:t>
      </w:r>
    </w:p>
    <w:p>
      <w:r>
        <w:t xml:space="preserve">2. </w:t>
        <w:tab/>
        <w:t>fuck that pussy ass faggot bill maher with a rusty dildo</w:t>
      </w:r>
    </w:p>
    <w:p>
      <w:r>
        <w:rPr>
          <w:b/>
          <w:u w:val="single"/>
        </w:rPr>
        <w:t>115205</w:t>
      </w:r>
    </w:p>
    <w:p>
      <w:r>
        <w:t>1.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115206</w:t>
      </w:r>
    </w:p>
    <w:p>
      <w:r>
        <w:t xml:space="preserve">2. </w:t>
        <w:tab/>
        <w:t>#nigger</w:t>
      </w:r>
    </w:p>
    <w:p>
      <w:r>
        <w:rPr>
          <w:b/>
          <w:u w:val="single"/>
        </w:rPr>
        <w:t>115207</w:t>
      </w:r>
    </w:p>
    <w:p>
      <w:r>
        <w:t xml:space="preserve">3. </w:t>
        <w:tab/>
        <w:tab/>
        <w:t>I remember when the way leftists treat the word nigger inspired me to engage in a long autistic rant about what language even is: https://www.youtube.com/watch?v=2qB5syvlBiA</w:t>
      </w:r>
    </w:p>
    <w:p>
      <w:r>
        <w:rPr>
          <w:b/>
          <w:u w:val="single"/>
        </w:rPr>
        <w:t>115208</w:t>
      </w:r>
    </w:p>
    <w:p>
      <w:r>
        <w:t>1. #Macron vs #Orban? Mm says it all really, Macron likes nigger man love and has no children?   #PiS #V4 #populism #Merkel #AfD #WhiteGenocide #UKIP #ForBritain #Anglosphere #WhiteIdentity #Brexit #tradlife #DeusVult</w:t>
      </w:r>
    </w:p>
    <w:p>
      <w:r>
        <w:rPr>
          <w:b/>
          <w:u w:val="single"/>
        </w:rPr>
        <w:t>115209</w:t>
      </w:r>
    </w:p>
    <w:p>
      <w:r>
        <w:t xml:space="preserve">2. </w:t>
        <w:tab/>
        <w:t>Do you know, i truthfully think this is the case. That cunt Macron is a fucking dinner masher. Who in their right mind would cuddle a sweaty nigger , unless it gives you wood.</w:t>
      </w:r>
    </w:p>
    <w:p>
      <w:r>
        <w:rPr>
          <w:b/>
          <w:u w:val="single"/>
        </w:rPr>
        <w:t>115210</w:t>
      </w:r>
    </w:p>
    <w:p>
      <w:r>
        <w:t>1. a lot of da white MFs on guns of gab talk good game but under pressure they choke like pussies   and guns aint da final shit back when we niggas had our ancient nuwaupian civilization we was using laser guns   yea we was exploring da stars when da white devils was still living in caves and they was using clubs</w:t>
      </w:r>
    </w:p>
    <w:p>
      <w:r>
        <w:rPr>
          <w:b/>
          <w:u w:val="single"/>
        </w:rPr>
        <w:t>115211</w:t>
      </w:r>
    </w:p>
    <w:p>
      <w:r>
        <w:t xml:space="preserve">2. </w:t>
        <w:tab/>
        <w:t>WTF is that why you spooks are always stealing the white mans guns when u break into their homes? Come to my woods and lets see who cracks. oh btw ask you cousin (the one i shot) if he is ok. nothing makes a nigger drop snap on tools like 12 ga to the back. his buddy (get away driver) even left his black ass but i choke.., lets see 4 gun fights 2 draws two hits still kicking</w:t>
      </w:r>
    </w:p>
    <w:p>
      <w:r>
        <w:rPr>
          <w:b/>
          <w:u w:val="single"/>
        </w:rPr>
        <w:t>115212</w:t>
      </w:r>
    </w:p>
    <w:p>
      <w:r>
        <w:t>1. Rabid Leftist Kicks Peaceful Conservative Woman in Face for being Pro-Life.   https://www.thesun.co.uk/news/7419278/shocking-moment-male-pro-choice-protester-roundhouse-kicks-anti-abortion-campaigner-as-she-peacefully-demonstrates/</w:t>
      </w:r>
    </w:p>
    <w:p>
      <w:r>
        <w:rPr>
          <w:b/>
          <w:u w:val="single"/>
        </w:rPr>
        <w:t>115213</w:t>
      </w:r>
    </w:p>
    <w:p>
      <w:r>
        <w:t xml:space="preserve">2. </w:t>
        <w:tab/>
        <w:t>What a pathetic fairy gay faggot!</w:t>
      </w:r>
    </w:p>
    <w:p>
      <w:r>
        <w:rPr>
          <w:b/>
          <w:u w:val="single"/>
        </w:rPr>
        <w:t>115214</w:t>
      </w:r>
    </w:p>
    <w:p>
      <w:r>
        <w:t xml:space="preserve">3. </w:t>
        <w:tab/>
        <w:tab/>
        <w:t>A vile faggot wearing tight pants</w:t>
      </w:r>
    </w:p>
    <w:p>
      <w:r>
        <w:rPr>
          <w:b/>
          <w:u w:val="single"/>
        </w:rPr>
        <w:t>115215</w:t>
      </w:r>
    </w:p>
    <w:p>
      <w:r>
        <w:t>1. CNN’s John Berman Fires Back At Trump After The President Criticizes The ‘Mainstream Media’ On Twitter   https://i.imgur.com/MpHEusc.jpg  https://kek.gg/u/_G2V</w:t>
      </w:r>
    </w:p>
    <w:p>
      <w:r>
        <w:rPr>
          <w:b/>
          <w:u w:val="single"/>
        </w:rPr>
        <w:t>115216</w:t>
      </w:r>
    </w:p>
    <w:p>
      <w:r>
        <w:t xml:space="preserve">2. </w:t>
        <w:tab/>
        <w:t>Who gives a shit what that faggot says? Glad his security clearance was revoked. Eat Dirt Brennan.</w:t>
      </w:r>
    </w:p>
    <w:p>
      <w:r>
        <w:rPr>
          <w:b/>
          <w:u w:val="single"/>
        </w:rPr>
        <w:t>115217</w:t>
      </w:r>
    </w:p>
    <w:p>
      <w:r>
        <w:t>1. “Only the Jew knew that by an able and persistent use of propaganda, heaven itself can be presented to the people as if it were hell and, vice versa, the most miserable kind of life can be presented as if it were paradise.” ~ Mein Kampf</w:t>
      </w:r>
    </w:p>
    <w:p>
      <w:r>
        <w:rPr>
          <w:b/>
          <w:u w:val="single"/>
        </w:rPr>
        <w:t>115218</w:t>
      </w:r>
    </w:p>
    <w:p>
      <w:r>
        <w:t xml:space="preserve">2. </w:t>
        <w:tab/>
        <w:t>Only a paid troll would quote Hitler and expect to be taken seriously.</w:t>
      </w:r>
    </w:p>
    <w:p>
      <w:r>
        <w:rPr>
          <w:b/>
          <w:u w:val="single"/>
        </w:rPr>
        <w:t>115219</w:t>
      </w:r>
    </w:p>
    <w:p>
      <w:r>
        <w:t xml:space="preserve">3. </w:t>
        <w:tab/>
        <w:tab/>
        <w:t>fuck off faggot kikesucker</w:t>
      </w:r>
    </w:p>
    <w:p>
      <w:r>
        <w:rPr>
          <w:b/>
          <w:u w:val="single"/>
        </w:rPr>
        <w:t>115220</w:t>
      </w:r>
    </w:p>
    <w:p>
      <w:r>
        <w:t>1. I have a feeling that our #GabFam are not your regular American citizens ... We are educated and stay informed -   I took the test and got 10/10 - How did you do?   Link to citizenship test: https://www.cnn.com/2017/03/07/us/us-citizenship-quiz-trnd/index.html</w:t>
      </w:r>
    </w:p>
    <w:p>
      <w:r>
        <w:rPr>
          <w:b/>
          <w:u w:val="single"/>
        </w:rPr>
        <w:t>115221</w:t>
      </w:r>
    </w:p>
    <w:p>
      <w:r>
        <w:t xml:space="preserve">2. </w:t>
        <w:tab/>
        <w:t>Children should not be allowed to graduate high school without being able to pass the full citizenship test.  Seriously, how can people not be ashamed of themselves if they can't pass it?</w:t>
      </w:r>
    </w:p>
    <w:p>
      <w:r>
        <w:rPr>
          <w:b/>
          <w:u w:val="single"/>
        </w:rPr>
        <w:t>115222</w:t>
      </w:r>
    </w:p>
    <w:p>
      <w:r>
        <w:t xml:space="preserve">3. </w:t>
        <w:tab/>
        <w:tab/>
        <w:t>Absolutely true! The ignorance running rampant is the biggest problem we have.   If some nigger can’t get these right, then no diploma and no welfare.</w:t>
      </w:r>
    </w:p>
    <w:p>
      <w:r>
        <w:rPr>
          <w:b/>
          <w:u w:val="single"/>
        </w:rPr>
        <w:t>115223</w:t>
      </w:r>
    </w:p>
    <w:p>
      <w:r>
        <w:t>1. I'd rather be a Nigger than a Jew any day of the week</w:t>
      </w:r>
    </w:p>
    <w:p>
      <w:r>
        <w:rPr>
          <w:b/>
          <w:u w:val="single"/>
        </w:rPr>
        <w:t>115224</w:t>
      </w:r>
    </w:p>
    <w:p>
      <w:r>
        <w:t>1. ha ha ha… faggot</w:t>
      </w:r>
    </w:p>
    <w:p>
      <w:r>
        <w:rPr>
          <w:b/>
          <w:u w:val="single"/>
        </w:rPr>
        <w:t>115225</w:t>
      </w:r>
    </w:p>
    <w:p>
      <w:r>
        <w:t>1. Child pornography is a 1st amendment right   Change my mind</w:t>
      </w:r>
    </w:p>
    <w:p>
      <w:r>
        <w:rPr>
          <w:b/>
          <w:u w:val="single"/>
        </w:rPr>
        <w:t>115226</w:t>
      </w:r>
    </w:p>
    <w:p>
      <w:r>
        <w:t xml:space="preserve">2. </w:t>
        <w:tab/>
        <w:t>so you're a filthy fucking degenerate kike. I get it. it's all part of your fucked up religion righty right? I mean, what with your kike double-speak coming out of your cockholster, I declare that my 2nd A rights give ME the right to shoot motherfucking pedo fucks like YOU right in the goddamn face! How do you like MY logic so far you fucking kiddy diddler?</w:t>
      </w:r>
    </w:p>
    <w:p>
      <w:r>
        <w:rPr>
          <w:b/>
          <w:u w:val="single"/>
        </w:rPr>
        <w:t>115227</w:t>
      </w:r>
    </w:p>
    <w:p>
      <w:r>
        <w:t xml:space="preserve">3. </w:t>
        <w:tab/>
        <w:tab/>
        <w:t>Try it faggot</w:t>
      </w:r>
    </w:p>
    <w:p>
      <w:r>
        <w:rPr>
          <w:b/>
          <w:u w:val="single"/>
        </w:rPr>
        <w:t>115228</w:t>
      </w:r>
    </w:p>
    <w:p>
      <w:r>
        <w:t>1. I'm "muting" all those that hate Jews, hate anyone unlike themselves, or themselves use the word "hate" over and over in their posts.  I want them in their own little echo chamber talking among themselves. Unfollow AND mute!  It is the only way to keep GAB from putting before you over and over people of hate.</w:t>
      </w:r>
    </w:p>
    <w:p>
      <w:r>
        <w:rPr>
          <w:b/>
          <w:u w:val="single"/>
        </w:rPr>
        <w:t>115229</w:t>
      </w:r>
    </w:p>
    <w:p>
      <w:r>
        <w:t xml:space="preserve">2. </w:t>
        <w:tab/>
        <w:t>Good luck with that, new h88ers join every day faggot</w:t>
      </w:r>
    </w:p>
    <w:p>
      <w:r>
        <w:rPr>
          <w:b/>
          <w:u w:val="single"/>
        </w:rPr>
        <w:t>115230</w:t>
      </w:r>
    </w:p>
    <w:p>
      <w:r>
        <w:t>1. Jack Dorsey is a cunt mah sanz</w:t>
      </w:r>
    </w:p>
    <w:p>
      <w:r>
        <w:rPr>
          <w:b/>
          <w:u w:val="single"/>
        </w:rPr>
        <w:t>115231</w:t>
      </w:r>
    </w:p>
    <w:p>
      <w:r>
        <w:t>1. .@SenatorLankford: “I think actually President Trump is handling this the right way.” @AmericaNewsroom https://kek.gg/u/LV4W https://kek.gg/u/QNzm</w:t>
      </w:r>
    </w:p>
    <w:p>
      <w:r>
        <w:rPr>
          <w:b/>
          <w:u w:val="single"/>
        </w:rPr>
        <w:t>115232</w:t>
      </w:r>
    </w:p>
    <w:p>
      <w:r>
        <w:t xml:space="preserve">2. </w:t>
        <w:tab/>
        <w:t>Yeah...no. I'll make such a declarative statement only after none of the horde is allowed in.  If thousands are granted entry, AGAIN, then Trump is just a liar.  See, the last caravan?  Remember that? THAT caravan prompted Trump to send the National Guard to the border and...they all got in.  All that happened is the Guard welcomed them instead of the Border Patrol or no one at all, and escorted them to catch-and-release processing.  Any retard can do that. Why have them there at all if they are all still allowed in and just given catch-and-release as usual?  BOGUS!</w:t>
      </w:r>
    </w:p>
    <w:p>
      <w:r>
        <w:rPr>
          <w:b/>
          <w:u w:val="single"/>
        </w:rPr>
        <w:t>115233</w:t>
      </w:r>
    </w:p>
    <w:p>
      <w:r>
        <w:t xml:space="preserve">3. </w:t>
        <w:tab/>
        <w:tab/>
        <w:t>If this horde is allowed in, then this is how they’ll do it from now on. Organize into hordes and storm the border.</w:t>
      </w:r>
    </w:p>
    <w:p>
      <w:r>
        <w:rPr>
          <w:b/>
          <w:u w:val="single"/>
        </w:rPr>
        <w:t>115234</w:t>
      </w:r>
    </w:p>
    <w:p>
      <w:r>
        <w:t>1. Well gee  https://www.advocate.com/crime/2018/10/28/synagogue-shooting-occurred-during-bris-gay-couples-twins</w:t>
      </w:r>
    </w:p>
    <w:p>
      <w:r>
        <w:rPr>
          <w:b/>
          <w:u w:val="single"/>
        </w:rPr>
        <w:t>115235</w:t>
      </w:r>
    </w:p>
    <w:p>
      <w:r>
        <w:t xml:space="preserve">2. </w:t>
        <w:tab/>
        <w:t>its true. god hates fags</w:t>
      </w:r>
    </w:p>
    <w:p>
      <w:r>
        <w:rPr>
          <w:b/>
          <w:u w:val="single"/>
        </w:rPr>
        <w:t>115236</w:t>
      </w:r>
    </w:p>
    <w:p>
      <w:r>
        <w:t xml:space="preserve">3. </w:t>
        <w:tab/>
        <w:tab/>
        <w:t>Sounds as if you're speaking from personal experience?</w:t>
      </w:r>
    </w:p>
    <w:p>
      <w:r>
        <w:rPr>
          <w:b/>
          <w:u w:val="single"/>
        </w:rPr>
        <w:t>115237</w:t>
      </w:r>
    </w:p>
    <w:p>
      <w:r>
        <w:t xml:space="preserve">4. </w:t>
        <w:tab/>
        <w:tab/>
        <w:tab/>
        <w:t>ZZIIIIING!   ive met the faggot, and it is you!</w:t>
      </w:r>
    </w:p>
    <w:p>
      <w:r>
        <w:rPr>
          <w:b/>
          <w:u w:val="single"/>
        </w:rPr>
        <w:t>115238</w:t>
      </w:r>
    </w:p>
    <w:p>
      <w:r>
        <w:t xml:space="preserve">5. </w:t>
        <w:tab/>
        <w:tab/>
        <w:tab/>
        <w:tab/>
        <w:t>More like wishful thinking on your part.</w:t>
      </w:r>
    </w:p>
    <w:p>
      <w:r>
        <w:rPr>
          <w:b/>
          <w:u w:val="single"/>
        </w:rPr>
        <w:t>115239</w:t>
      </w:r>
    </w:p>
    <w:p>
      <w:r>
        <w:t xml:space="preserve">6. </w:t>
        <w:tab/>
        <w:tab/>
        <w:tab/>
        <w:tab/>
        <w:tab/>
        <w:t>hey cringe-berg, stein, whatever, you're in the wrong place if you're looking for the foreskin buffet. go be Semitic somewhere else chomo</w:t>
      </w:r>
    </w:p>
    <w:p>
      <w:r>
        <w:rPr>
          <w:b/>
          <w:u w:val="single"/>
        </w:rPr>
        <w:t>115240</w:t>
      </w:r>
    </w:p>
    <w:p>
      <w:r>
        <w:t xml:space="preserve">7. </w:t>
        <w:tab/>
        <w:tab/>
        <w:tab/>
        <w:tab/>
        <w:tab/>
        <w:tab/>
        <w:t>More like BrockTheWindBag</w:t>
      </w:r>
    </w:p>
    <w:p>
      <w:r>
        <w:rPr>
          <w:b/>
          <w:u w:val="single"/>
        </w:rPr>
        <w:t>115241</w:t>
      </w:r>
    </w:p>
    <w:p>
      <w:r>
        <w:t xml:space="preserve">8. </w:t>
        <w:tab/>
        <w:tab/>
        <w:tab/>
        <w:tab/>
        <w:tab/>
        <w:tab/>
        <w:tab/>
        <w:t>try-hard.txt</w:t>
      </w:r>
    </w:p>
    <w:p>
      <w:r>
        <w:rPr>
          <w:b/>
          <w:u w:val="single"/>
        </w:rPr>
        <w:t>115242</w:t>
      </w:r>
    </w:p>
    <w:p>
      <w:r>
        <w:t xml:space="preserve">9. </w:t>
        <w:tab/>
        <w:tab/>
        <w:tab/>
        <w:tab/>
        <w:tab/>
        <w:tab/>
        <w:tab/>
        <w:tab/>
        <w:t>I don't speak gibberish.</w:t>
      </w:r>
    </w:p>
    <w:p>
      <w:r>
        <w:rPr>
          <w:b/>
          <w:u w:val="single"/>
        </w:rPr>
        <w:t>115243</w:t>
      </w:r>
    </w:p>
    <w:p>
      <w:r>
        <w:t xml:space="preserve">10. </w:t>
        <w:tab/>
        <w:tab/>
        <w:tab/>
        <w:tab/>
        <w:tab/>
        <w:tab/>
        <w:tab/>
        <w:tab/>
        <w:tab/>
        <w:t>so thirsty   so soy   much faggot   wow</w:t>
      </w:r>
    </w:p>
    <w:p>
      <w:r>
        <w:rPr>
          <w:b/>
          <w:u w:val="single"/>
        </w:rPr>
        <w:t>115244</w:t>
      </w:r>
    </w:p>
    <w:p>
      <w:r>
        <w:t xml:space="preserve">11. </w:t>
        <w:tab/>
        <w:tab/>
        <w:tab/>
        <w:tab/>
        <w:tab/>
        <w:tab/>
        <w:tab/>
        <w:tab/>
        <w:tab/>
        <w:tab/>
        <w:t>I see. No actual skills.</w:t>
      </w:r>
    </w:p>
    <w:p>
      <w:r>
        <w:rPr>
          <w:b/>
          <w:u w:val="single"/>
        </w:rPr>
        <w:t>115245</w:t>
      </w:r>
    </w:p>
    <w:p>
      <w:r>
        <w:t xml:space="preserve">12. </w:t>
        <w:tab/>
        <w:tab/>
        <w:tab/>
        <w:tab/>
        <w:tab/>
        <w:tab/>
        <w:tab/>
        <w:tab/>
        <w:tab/>
        <w:tab/>
        <w:tab/>
        <w:t>lol yeah &amp; you're just brimming with them heeb.   just like all ur people, totally parasitic, expecting me to do all the work.   you're like punching a soggy matzo-ball, very unfulfilling.   run along moishe, ur boring</w:t>
      </w:r>
    </w:p>
    <w:p>
      <w:r>
        <w:rPr>
          <w:b/>
          <w:u w:val="single"/>
        </w:rPr>
        <w:t>115246</w:t>
      </w:r>
    </w:p>
    <w:p>
      <w:r>
        <w:t xml:space="preserve">13. </w:t>
        <w:tab/>
        <w:tab/>
        <w:tab/>
        <w:tab/>
        <w:tab/>
        <w:tab/>
        <w:tab/>
        <w:tab/>
        <w:tab/>
        <w:tab/>
        <w:tab/>
        <w:tab/>
        <w:t>Oh- it's MY fault that you are unable to deliver on the skills that you boasted of possessing, that about sum up your excuse?</w:t>
      </w:r>
    </w:p>
    <w:p>
      <w:r>
        <w:rPr>
          <w:b/>
          <w:u w:val="single"/>
        </w:rPr>
        <w:t>115247</w:t>
      </w:r>
    </w:p>
    <w:p>
      <w:r>
        <w:t xml:space="preserve">14. </w:t>
        <w:tab/>
        <w:tab/>
        <w:tab/>
        <w:tab/>
        <w:tab/>
        <w:tab/>
        <w:tab/>
        <w:tab/>
        <w:tab/>
        <w:tab/>
        <w:tab/>
        <w:tab/>
        <w:t>So in other words you cower to the Jew?</w:t>
      </w:r>
    </w:p>
    <w:p>
      <w:r>
        <w:rPr>
          <w:b/>
          <w:u w:val="single"/>
        </w:rPr>
        <w:t>115248</w:t>
      </w:r>
    </w:p>
    <w:p>
      <w:r>
        <w:t>1. So you’re just a cunt to random employees at their jobs?</w:t>
      </w:r>
    </w:p>
    <w:p>
      <w:r>
        <w:rPr>
          <w:b/>
          <w:u w:val="single"/>
        </w:rPr>
        <w:t>115249</w:t>
      </w:r>
    </w:p>
    <w:p>
      <w:r>
        <w:t>1. IT'S TIME TO KICK THIS FAGGOT OUT!!!   Trudeau Blames His Voters For The Carbon Tax   https://www.youtube.com/watch?v=zXcfZM6EYqg</w:t>
      </w:r>
    </w:p>
    <w:p>
      <w:r>
        <w:rPr>
          <w:b/>
          <w:u w:val="single"/>
        </w:rPr>
        <w:t>115250</w:t>
      </w:r>
    </w:p>
    <w:p>
      <w:r>
        <w:t>1. The NPC is immunized to all dangers. You may call them brainwashed, blind to the truth, downright stupid. It all runs off them like water does a raincoat. But call them an NPC and watch how they shrivel, step back, and say, "I've been found out."</w:t>
      </w:r>
    </w:p>
    <w:p>
      <w:r>
        <w:rPr>
          <w:b/>
          <w:u w:val="single"/>
        </w:rPr>
        <w:t>115251</w:t>
      </w:r>
    </w:p>
    <w:p>
      <w:r>
        <w:t xml:space="preserve">2. </w:t>
        <w:tab/>
        <w:t>IT DOESNT BOTHER ME AT ALL WHEN YOU CALL ME AN NPC, BECAUSE YOU NAZIS ARE THE REAL NPCS!@$!!&amp;@</w:t>
      </w:r>
    </w:p>
    <w:p>
      <w:r>
        <w:rPr>
          <w:b/>
          <w:u w:val="single"/>
        </w:rPr>
        <w:t>115252</w:t>
      </w:r>
    </w:p>
    <w:p>
      <w:r>
        <w:t xml:space="preserve">3. </w:t>
        <w:tab/>
        <w:tab/>
        <w:t>What's an NPC?</w:t>
      </w:r>
    </w:p>
    <w:p>
      <w:r>
        <w:rPr>
          <w:b/>
          <w:u w:val="single"/>
        </w:rPr>
        <w:t>115253</w:t>
      </w:r>
    </w:p>
    <w:p>
      <w:r>
        <w:t xml:space="preserve">4. </w:t>
        <w:tab/>
        <w:tab/>
        <w:tab/>
        <w:t>Somebody’s a boomer. lol</w:t>
      </w:r>
    </w:p>
    <w:p>
      <w:r>
        <w:rPr>
          <w:b/>
          <w:u w:val="single"/>
        </w:rPr>
        <w:t>115254</w:t>
      </w:r>
    </w:p>
    <w:p>
      <w:r>
        <w:t xml:space="preserve">5. </w:t>
        <w:tab/>
        <w:tab/>
        <w:tab/>
        <w:tab/>
        <w:t>Ok, I'm a Boomer &amp; proud of it so what's an NPC?</w:t>
      </w:r>
    </w:p>
    <w:p>
      <w:r>
        <w:rPr>
          <w:b/>
          <w:u w:val="single"/>
        </w:rPr>
        <w:t>115255</w:t>
      </w:r>
    </w:p>
    <w:p>
      <w:r>
        <w:t xml:space="preserve">6. </w:t>
        <w:tab/>
        <w:tab/>
        <w:tab/>
        <w:tab/>
        <w:tab/>
        <w:t>what are you proud of?  The whole "most selfish generation in history ever" thing?  Or the "Does not accept responsibility for their own actions" part?  Or is it the "Who cares anyways, because i'll be dead soon" part?</w:t>
      </w:r>
    </w:p>
    <w:p>
      <w:r>
        <w:rPr>
          <w:b/>
          <w:u w:val="single"/>
        </w:rPr>
        <w:t>115256</w:t>
      </w:r>
    </w:p>
    <w:p>
      <w:r>
        <w:t xml:space="preserve">7. </w:t>
        <w:tab/>
        <w:tab/>
        <w:tab/>
        <w:tab/>
        <w:tab/>
        <w:tab/>
        <w:t>Funny coming from the "Blame all but me" generation lol. You fucks know nothing</w:t>
      </w:r>
    </w:p>
    <w:p>
      <w:r>
        <w:rPr>
          <w:b/>
          <w:u w:val="single"/>
        </w:rPr>
        <w:t>115257</w:t>
      </w:r>
    </w:p>
    <w:p>
      <w:r>
        <w:t xml:space="preserve">8. </w:t>
        <w:tab/>
        <w:tab/>
        <w:tab/>
        <w:tab/>
        <w:tab/>
        <w:tab/>
        <w:tab/>
        <w:t>The only one placing blame are you fucking  kids do lol</w:t>
      </w:r>
    </w:p>
    <w:p>
      <w:r>
        <w:rPr>
          <w:b/>
          <w:u w:val="single"/>
        </w:rPr>
        <w:t>115258</w:t>
      </w:r>
    </w:p>
    <w:p>
      <w:r>
        <w:t xml:space="preserve">9. </w:t>
        <w:tab/>
        <w:tab/>
        <w:tab/>
        <w:tab/>
        <w:tab/>
        <w:tab/>
        <w:tab/>
        <w:tab/>
        <w:t>sorry in English?</w:t>
      </w:r>
    </w:p>
    <w:p>
      <w:r>
        <w:rPr>
          <w:b/>
          <w:u w:val="single"/>
        </w:rPr>
        <w:t>115259</w:t>
      </w:r>
    </w:p>
    <w:p>
      <w:r>
        <w:t xml:space="preserve">10. </w:t>
        <w:tab/>
        <w:tab/>
        <w:tab/>
        <w:tab/>
        <w:tab/>
        <w:tab/>
        <w:tab/>
        <w:tab/>
        <w:tab/>
        <w:t>Come back Jr when you have a legit argument lol, unless mommy takes back her phone</w:t>
      </w:r>
    </w:p>
    <w:p>
      <w:r>
        <w:rPr>
          <w:b/>
          <w:u w:val="single"/>
        </w:rPr>
        <w:t>115260</w:t>
      </w:r>
    </w:p>
    <w:p>
      <w:r>
        <w:t xml:space="preserve">11. </w:t>
        <w:tab/>
        <w:tab/>
        <w:tab/>
        <w:tab/>
        <w:tab/>
        <w:tab/>
        <w:tab/>
        <w:tab/>
        <w:tab/>
        <w:tab/>
        <w:t>You want to know what we really want?  A country that looks like the one your generation inherited.    We can't have that, because your generation already broke it.  So now we want to fix the country, And your generation won't let us, because you are scared of hurting the feels of your spic gardener.</w:t>
      </w:r>
    </w:p>
    <w:p>
      <w:r>
        <w:rPr>
          <w:b/>
          <w:u w:val="single"/>
        </w:rPr>
        <w:t>115261</w:t>
      </w:r>
    </w:p>
    <w:p>
      <w:r>
        <w:t xml:space="preserve">12. </w:t>
        <w:tab/>
        <w:tab/>
        <w:tab/>
        <w:tab/>
        <w:tab/>
        <w:tab/>
        <w:tab/>
        <w:tab/>
        <w:tab/>
        <w:tab/>
        <w:tab/>
        <w:t>Perhaps you should go speak to the nigger that squatted in Our White House for 8 years about that moron.   Lmmfao y'all cry more than my 6 yr old lol.   You're not " being allowed" because you fucks can't figure out what bathroom to use or what "gender" you retards are lol.</w:t>
      </w:r>
    </w:p>
    <w:p>
      <w:r>
        <w:rPr>
          <w:b/>
          <w:u w:val="single"/>
        </w:rPr>
        <w:t>115262</w:t>
      </w:r>
    </w:p>
    <w:p>
      <w:r>
        <w:t xml:space="preserve">13. </w:t>
        <w:tab/>
        <w:tab/>
        <w:tab/>
        <w:tab/>
        <w:tab/>
        <w:tab/>
        <w:tab/>
        <w:tab/>
        <w:tab/>
        <w:tab/>
        <w:tab/>
        <w:tab/>
        <w:t>you voted for them bathrooms.  who is the bigger moron?</w:t>
      </w:r>
    </w:p>
    <w:p>
      <w:r>
        <w:rPr>
          <w:b/>
          <w:u w:val="single"/>
        </w:rPr>
        <w:t>115263</w:t>
      </w:r>
    </w:p>
    <w:p>
      <w:r>
        <w:t xml:space="preserve">14. </w:t>
        <w:tab/>
        <w:tab/>
        <w:tab/>
        <w:tab/>
        <w:tab/>
        <w:tab/>
        <w:tab/>
        <w:tab/>
        <w:tab/>
        <w:tab/>
        <w:tab/>
        <w:tab/>
        <w:tab/>
        <w:t>I didn't vote for that moron try again! So adorable how y'all bounce everywhere because your crap gets blown out everytime lol</w:t>
      </w:r>
    </w:p>
    <w:p>
      <w:r>
        <w:rPr>
          <w:b/>
          <w:u w:val="single"/>
        </w:rPr>
        <w:t>115264</w:t>
      </w:r>
    </w:p>
    <w:p>
      <w:r>
        <w:t xml:space="preserve">15. </w:t>
        <w:tab/>
        <w:tab/>
        <w:tab/>
        <w:tab/>
        <w:tab/>
        <w:tab/>
        <w:tab/>
        <w:tab/>
        <w:tab/>
        <w:tab/>
        <w:tab/>
        <w:tab/>
        <w:tab/>
        <w:tab/>
        <w:t>Y'all    We nigger posting now?  Damn, i thought it was bad putting up with your boomer posting.    Did your wife's nigger son teach you that word?</w:t>
      </w:r>
    </w:p>
    <w:p>
      <w:r>
        <w:rPr>
          <w:b/>
          <w:u w:val="single"/>
        </w:rPr>
        <w:t>115265</w:t>
      </w:r>
    </w:p>
    <w:p>
      <w:r>
        <w:t xml:space="preserve">16. </w:t>
        <w:tab/>
        <w:tab/>
        <w:tab/>
        <w:tab/>
        <w:tab/>
        <w:tab/>
        <w:tab/>
        <w:tab/>
        <w:tab/>
        <w:tab/>
        <w:tab/>
        <w:tab/>
        <w:tab/>
        <w:tab/>
        <w:tab/>
        <w:t>Oh, I'm sorry (NOT) you're offended by Nigger but you're ok with describing Hispanic ppl as Spics that are good for nothing but lawn care lol.</w:t>
      </w:r>
    </w:p>
    <w:p>
      <w:r>
        <w:rPr>
          <w:b/>
          <w:u w:val="single"/>
        </w:rPr>
        <w:t>115266</w:t>
      </w:r>
    </w:p>
    <w:p>
      <w:r>
        <w:t>1. "Mocking Scandal"  So Trump was caught "again imitating a retarded person?"    Is that what the news is telling us?  https://www.cnn.com/2018/10/03/politics/white-house-trump-ford-defense/index.html</w:t>
      </w:r>
    </w:p>
    <w:p>
      <w:r>
        <w:rPr>
          <w:b/>
          <w:u w:val="single"/>
        </w:rPr>
        <w:t>115267</w:t>
      </w:r>
    </w:p>
    <w:p>
      <w:r>
        <w:t>1. South African justice:  A white woman uses the word "kaffir": 3 years in prison.  A black man says “white people in South Africa deserve to be hacked and killed like Jews”, “I want to cleans this country of all white people. We must act as Hitler did to the Jews.”: fined + ordered to make a written apology.   #SouthAfrica</w:t>
      </w:r>
    </w:p>
    <w:p>
      <w:r>
        <w:rPr>
          <w:b/>
          <w:u w:val="single"/>
        </w:rPr>
        <w:t>115268</w:t>
      </w:r>
    </w:p>
    <w:p>
      <w:r>
        <w:t xml:space="preserve">2. </w:t>
        <w:tab/>
        <w:t>TFW a nigger doesn’t know true history. @TruthWillOut Look, more misinformation being used against us by the bad guys. This is a triple wammy bc the innocent white also gets jailed. Wrong history, nigger goes free to slander whites, &amp; the white woman is jailed. They must keep jews the victims always!🤦🏼‍♀️</w:t>
      </w:r>
    </w:p>
    <w:p>
      <w:r>
        <w:rPr>
          <w:b/>
          <w:u w:val="single"/>
        </w:rPr>
        <w:t>115269</w:t>
      </w:r>
    </w:p>
    <w:p>
      <w:r>
        <w:t>1. Rapper T.I. Releases Sexist Promo Video Featuring Stripping Melania Trump Lookalike. The First Lady Responds.   https://www.dailywire.com/news/37248/rapper-ti-releases-sexist-video-promo-featuring-amanda-prestigiacomo</w:t>
      </w:r>
    </w:p>
    <w:p>
      <w:r>
        <w:rPr>
          <w:b/>
          <w:u w:val="single"/>
        </w:rPr>
        <w:t>115270</w:t>
      </w:r>
    </w:p>
    <w:p>
      <w:r>
        <w:t xml:space="preserve">2. </w:t>
        <w:tab/>
        <w:t>Nigger!</w:t>
      </w:r>
    </w:p>
    <w:p>
      <w:r>
        <w:rPr>
          <w:b/>
          <w:u w:val="single"/>
        </w:rPr>
        <w:t>115271</w:t>
      </w:r>
    </w:p>
    <w:p>
      <w:r>
        <w:t xml:space="preserve">3. </w:t>
        <w:tab/>
        <w:tab/>
        <w:t>exactly!  Nigger has this false sense that beautiful women would want that dirty POS to touch them.</w:t>
      </w:r>
    </w:p>
    <w:p>
      <w:r>
        <w:rPr>
          <w:b/>
          <w:u w:val="single"/>
        </w:rPr>
        <w:t>115272</w:t>
      </w:r>
    </w:p>
    <w:p>
      <w:r>
        <w:t>1. I'm here man. Followed you on the twat for a while!</w:t>
      </w:r>
    </w:p>
    <w:p>
      <w:r>
        <w:rPr>
          <w:b/>
          <w:u w:val="single"/>
        </w:rPr>
        <w:t>115273</w:t>
      </w:r>
    </w:p>
    <w:p>
      <w:r>
        <w:t>1. Tell them that you’re an unhinged member of The Rethithtance and that homeschooling is a better option for them.    Numpty.</w:t>
      </w:r>
    </w:p>
    <w:p>
      <w:r>
        <w:rPr>
          <w:b/>
          <w:u w:val="single"/>
        </w:rPr>
        <w:t>115274</w:t>
      </w:r>
    </w:p>
    <w:p>
      <w:r>
        <w:t xml:space="preserve">2. </w:t>
        <w:tab/>
        <w:t>Tell them that bitch was a fucking liar and that hard work gets you a decent fucking career you spineless cunt</w:t>
      </w:r>
    </w:p>
    <w:p>
      <w:r>
        <w:rPr>
          <w:b/>
          <w:u w:val="single"/>
        </w:rPr>
        <w:t>115275</w:t>
      </w:r>
    </w:p>
    <w:p>
      <w:r>
        <w:t>1. jesus youre quick to flip out, like a fucking retarded liberal!</w:t>
      </w:r>
    </w:p>
    <w:p>
      <w:r>
        <w:rPr>
          <w:b/>
          <w:u w:val="single"/>
        </w:rPr>
        <w:t>115276</w:t>
      </w:r>
    </w:p>
    <w:p>
      <w:r>
        <w:t>1. Trump replaced conservative Scalia with Conservative Gorsuch and the left got pissy   He replaced moderate Kennedy with Conservative Kavanaugh and the left went ballistic   Imagine how fun it's going to be when he replaces liberal icon Ginsburg with conservative Barrett                 ☢️</w:t>
      </w:r>
    </w:p>
    <w:p>
      <w:r>
        <w:rPr>
          <w:b/>
          <w:u w:val="single"/>
        </w:rPr>
        <w:t>115277</w:t>
      </w:r>
    </w:p>
    <w:p>
      <w:r>
        <w:t xml:space="preserve">2. </w:t>
        <w:tab/>
        <w:t>#AltRight #NRx #tcot #Anarchists #Libertarian #GOP #Republicans #Conservative #GamerGate #ProudBoys #NewRight #Q #TheAwakening #MAGA #Pegida #Afd #Orban #Putin #Brexit #Qanon #QAnon #qanon #TheGreatAwakening   IT'S STILL CUCK BULLSHIT IF THEY DON'T START OVERTURNING EVERY LEFTIST, ANTI-WHITE, AND JEW APPROVED DECISION IN THE SUPREME COURT.</w:t>
      </w:r>
    </w:p>
    <w:p>
      <w:r>
        <w:rPr>
          <w:b/>
          <w:u w:val="single"/>
        </w:rPr>
        <w:t>115278</w:t>
      </w:r>
    </w:p>
    <w:p>
      <w:r>
        <w:t xml:space="preserve">3. </w:t>
        <w:tab/>
        <w:tab/>
        <w:t>I will actually piss myself with joy if he nominates her. The pissing part maybe not so much (unless I drank too much beer) but I'll be happier than a faggot in Boystown.</w:t>
      </w:r>
    </w:p>
    <w:p>
      <w:r>
        <w:rPr>
          <w:b/>
          <w:u w:val="single"/>
        </w:rPr>
        <w:t>115279</w:t>
      </w:r>
    </w:p>
    <w:p>
      <w:r>
        <w:t>1. CNN token house nigger faggot 🐒 Lemon 💩🔫 needs a bullet 😒 https://youtu.be/TEwKjPTCwrs</w:t>
      </w:r>
    </w:p>
    <w:p>
      <w:r>
        <w:rPr>
          <w:b/>
          <w:u w:val="single"/>
        </w:rPr>
        <w:t>115280</w:t>
      </w:r>
    </w:p>
    <w:p>
      <w:r>
        <w:t>1. The Two-Year Globalist War on President Trump http://libertyunderfire.org/  Attacks on Trump Echo Smears of John Birch Society https://tinyurl.com/y86kuqq7  Council on Foreign Relations member  Max Boot Claims Trump Blaming CFR member Soros Is Like Blaming 'The Jews'  https://tinyurl.com/y7m3sweh</w:t>
      </w:r>
    </w:p>
    <w:p>
      <w:r>
        <w:rPr>
          <w:b/>
          <w:u w:val="single"/>
        </w:rPr>
        <w:t>115281</w:t>
      </w:r>
    </w:p>
    <w:p>
      <w:r>
        <w:t xml:space="preserve">2. </w:t>
        <w:tab/>
        <w:t>But this dude is a Jew a dirty Jew</w:t>
      </w:r>
    </w:p>
    <w:p>
      <w:r>
        <w:rPr>
          <w:b/>
          <w:u w:val="single"/>
        </w:rPr>
        <w:t>115282</w:t>
      </w:r>
    </w:p>
    <w:p>
      <w:r>
        <w:t xml:space="preserve">3. </w:t>
        <w:tab/>
        <w:tab/>
        <w:t>hmmmm don't think he's Jewish - just an atheist masquerading as Jewish - and you are a dirty little lame racist bigot troll masquerading as a conservative whose parent's fed you hate for breakfast every morning just like Soros' parents did to him</w:t>
      </w:r>
    </w:p>
    <w:p>
      <w:r>
        <w:rPr>
          <w:b/>
          <w:u w:val="single"/>
        </w:rPr>
        <w:t>115283</w:t>
      </w:r>
    </w:p>
    <w:p>
      <w:r>
        <w:t xml:space="preserve">4. </w:t>
        <w:tab/>
        <w:tab/>
        <w:tab/>
        <w:t>No, he’s Jewish hey sold out his Jewish brothers and sisters to Hitler</w:t>
      </w:r>
    </w:p>
    <w:p>
      <w:r>
        <w:rPr>
          <w:b/>
          <w:u w:val="single"/>
        </w:rPr>
        <w:t>115284</w:t>
      </w:r>
    </w:p>
    <w:p>
      <w:r>
        <w:t xml:space="preserve">5. </w:t>
        <w:tab/>
        <w:tab/>
        <w:tab/>
        <w:tab/>
        <w:t>Nothing Jewish about that - more like a selfish atheistic POS like you</w:t>
      </w:r>
    </w:p>
    <w:p>
      <w:r>
        <w:rPr>
          <w:b/>
          <w:u w:val="single"/>
        </w:rPr>
        <w:t>115285</w:t>
      </w:r>
    </w:p>
    <w:p>
      <w:r>
        <w:t xml:space="preserve">6. </w:t>
        <w:tab/>
        <w:tab/>
        <w:tab/>
        <w:tab/>
        <w:tab/>
        <w:t>Who in the hell is this fuckface??</w:t>
      </w:r>
    </w:p>
    <w:p>
      <w:r>
        <w:rPr>
          <w:b/>
          <w:u w:val="single"/>
        </w:rPr>
        <w:t>115286</w:t>
      </w:r>
    </w:p>
    <w:p>
      <w:r>
        <w:t xml:space="preserve">7. </w:t>
        <w:tab/>
        <w:tab/>
        <w:tab/>
        <w:tab/>
        <w:tab/>
        <w:tab/>
        <w:t>Some kike who should be beaten with a club in the rain for using that great name.</w:t>
      </w:r>
    </w:p>
    <w:p>
      <w:r>
        <w:rPr>
          <w:b/>
          <w:u w:val="single"/>
        </w:rPr>
        <w:t>115287</w:t>
      </w:r>
    </w:p>
    <w:p>
      <w:r>
        <w:t xml:space="preserve">8. </w:t>
        <w:tab/>
        <w:tab/>
        <w:tab/>
        <w:tab/>
        <w:tab/>
        <w:tab/>
        <w:tab/>
        <w:t>I see his shit everywhere. He’s a pretentious faggot too. Always refusing to see the forest for the trees, and yet gets into these pseudo intellectual debates. Name the jew n the name callin begins. Not smart, self righteous rat hiding in the wall.</w:t>
      </w:r>
    </w:p>
    <w:p>
      <w:r>
        <w:rPr>
          <w:b/>
          <w:u w:val="single"/>
        </w:rPr>
        <w:t>115288</w:t>
      </w:r>
    </w:p>
    <w:p>
      <w:r>
        <w:t>1. And we’re just getting started... #PackTheCourt   https://i.imgtc.com/sMNNI6c.jpg</w:t>
      </w:r>
    </w:p>
    <w:p>
      <w:r>
        <w:rPr>
          <w:b/>
          <w:u w:val="single"/>
        </w:rPr>
        <w:t>115289</w:t>
      </w:r>
    </w:p>
    <w:p>
      <w:r>
        <w:t xml:space="preserve">2. </w:t>
        <w:tab/>
        <w:t>She's pro-life, but I bet it would be compromised down to leaving it to the states, like weed. OK by me. Let the niggers kill their babies in California and New York. One less nigger my grandson will have to kill on the battlefield during the 2nd revolution.</w:t>
      </w:r>
    </w:p>
    <w:p>
      <w:r>
        <w:rPr>
          <w:b/>
          <w:u w:val="single"/>
        </w:rPr>
        <w:t>115290</w:t>
      </w:r>
    </w:p>
    <w:p>
      <w:r>
        <w:t>1. It’s interesting how we all knew this was going to happen.</w:t>
      </w:r>
    </w:p>
    <w:p>
      <w:r>
        <w:rPr>
          <w:b/>
          <w:u w:val="single"/>
        </w:rPr>
        <w:t>115291</w:t>
      </w:r>
    </w:p>
    <w:p>
      <w:r>
        <w:t xml:space="preserve">2. </w:t>
        <w:tab/>
        <w:t>Do they really think dead Jews will make more people vote democrat? Or was this guy just a dumb, frustrated boomer? Going and shooting 8 Jews isn't going to do shit in a country of 350 million NPCs. Really smells like an FF given the timing.</w:t>
      </w:r>
    </w:p>
    <w:p>
      <w:r>
        <w:rPr>
          <w:b/>
          <w:u w:val="single"/>
        </w:rPr>
        <w:t>115292</w:t>
      </w:r>
    </w:p>
    <w:p>
      <w:r>
        <w:t xml:space="preserve">3. </w:t>
        <w:tab/>
        <w:tab/>
        <w:t>But I wouldn't put it past a low IQ grunt to do something this stupid. You are useless to the movement dead or in jail. Only organization and careful planning can change things. Going one-man kamikaze is retarded and accomplishes nothing.</w:t>
      </w:r>
    </w:p>
    <w:p>
      <w:r>
        <w:rPr>
          <w:b/>
          <w:u w:val="single"/>
        </w:rPr>
        <w:t>115293</w:t>
      </w:r>
    </w:p>
    <w:p>
      <w:r>
        <w:t>1. KAV PROTESTER</w:t>
      </w:r>
    </w:p>
    <w:p>
      <w:r>
        <w:rPr>
          <w:b/>
          <w:u w:val="single"/>
        </w:rPr>
        <w:t>115294</w:t>
      </w:r>
    </w:p>
    <w:p>
      <w:r>
        <w:t xml:space="preserve">2. </w:t>
        <w:tab/>
        <w:t>At least this crazy cunt is obvious about it. Think of all the other neoliberal weasels who keep it on the sly!</w:t>
      </w:r>
    </w:p>
    <w:p>
      <w:r>
        <w:rPr>
          <w:b/>
          <w:u w:val="single"/>
        </w:rPr>
        <w:t>115295</w:t>
      </w:r>
    </w:p>
    <w:p>
      <w:r>
        <w:t>1. Shut the fuck up about democrats you retarded boomer cuckservatives. If you still give a shit about the kike controlled u.s. govt, you're doing it wrong.</w:t>
      </w:r>
    </w:p>
    <w:p>
      <w:r>
        <w:rPr>
          <w:b/>
          <w:u w:val="single"/>
        </w:rPr>
        <w:t>115296</w:t>
      </w:r>
    </w:p>
    <w:p>
      <w:r>
        <w:t>1. "Three decades ago, every kid and every adult knew that the history, science, and technology, among other things, was overwhelmingly created by men. Everyone agreed that only really stupid and uneducated people – uneducated at the level of retarded kids from the kindergarten – could disagree with this innocent proposition."  - Lubos Motl</w:t>
      </w:r>
    </w:p>
    <w:p>
      <w:r>
        <w:rPr>
          <w:b/>
          <w:u w:val="single"/>
        </w:rPr>
        <w:t>115297</w:t>
      </w:r>
    </w:p>
    <w:p>
      <w:r>
        <w:t>1. Logic: If you think nigger is offensive, you're a White Supremacist. Nigger mocks Africans bc of dark skin. To be offended by nigger assumes white skin is superior. Or White races are genetically superior: i.e., the Master Race. Big City Liberals are real White Supremacists who oppress People of Color around the globe. #WhiteDeath</w:t>
      </w:r>
    </w:p>
    <w:p>
      <w:r>
        <w:rPr>
          <w:b/>
          <w:u w:val="single"/>
        </w:rPr>
        <w:t>115298</w:t>
      </w:r>
    </w:p>
    <w:p>
      <w:r>
        <w:t>1. Breaking:  Women are the "niggers" of the world  What we have here are Liberal elites going after White women trying to turn them against their White husbands  White guilt is a joke</w:t>
      </w:r>
    </w:p>
    <w:p>
      <w:r>
        <w:rPr>
          <w:b/>
          <w:u w:val="single"/>
        </w:rPr>
        <w:t>115299</w:t>
      </w:r>
    </w:p>
    <w:p>
      <w:r>
        <w:t xml:space="preserve">2. </w:t>
        <w:tab/>
        <w:t>Well, I guess that makes this cunt a nigger... this coming from a woman who has lived a life of pampering, wealth &amp; luxury, while receiving the utmost respect &amp; adoration from millions of people. Are we supposed to feel bad that women bear the burden of child-birth. Is that my fault? Really? Denied education? Women go to school every day? Smh</w:t>
      </w:r>
    </w:p>
    <w:p>
      <w:r>
        <w:rPr>
          <w:b/>
          <w:u w:val="single"/>
        </w:rPr>
        <w:t>115300</w:t>
      </w:r>
    </w:p>
    <w:p>
      <w:r>
        <w:t>1. My ex would never pull her kind of crap.   And we hate each other.   What the fuck is wrong with some women these days?</w:t>
      </w:r>
    </w:p>
    <w:p>
      <w:r>
        <w:rPr>
          <w:b/>
          <w:u w:val="single"/>
        </w:rPr>
        <w:t>115301</w:t>
      </w:r>
    </w:p>
    <w:p>
      <w:r>
        <w:t xml:space="preserve">2. </w:t>
        <w:tab/>
        <w:t>For some people, getting on TV, probably getting a huge book deal and ending up with well over half a million dollars in a gofundme account, ie, setting yourself up for life, isn't a bad tradeoff, assuming that you don't lose everything and then some in a massive defamation suit.</w:t>
      </w:r>
    </w:p>
    <w:p>
      <w:r>
        <w:rPr>
          <w:b/>
          <w:u w:val="single"/>
        </w:rPr>
        <w:t>115302</w:t>
      </w:r>
    </w:p>
    <w:p>
      <w:r>
        <w:t xml:space="preserve">3. </w:t>
        <w:tab/>
        <w:tab/>
        <w:t>she is a dizzy, ignorant, crazy, nigger lovin, stupid, fuckin cunt</w:t>
      </w:r>
    </w:p>
    <w:p>
      <w:r>
        <w:rPr>
          <w:b/>
          <w:u w:val="single"/>
        </w:rPr>
        <w:t>115303</w:t>
      </w:r>
    </w:p>
    <w:p>
      <w:r>
        <w:t>1. I just wanna know where all the pussy-ass dudes who act like the opposite side of the retarded feminist coin came from? What in the holy fuck? Whaddaya call that shit? MGTOW?    These 'men' with their soundbites and straw men? Will pick one thing you say, fixate on it, and even make it something you never even said somehow?</w:t>
      </w:r>
    </w:p>
    <w:p>
      <w:r>
        <w:rPr>
          <w:b/>
          <w:u w:val="single"/>
        </w:rPr>
        <w:t>115304</w:t>
      </w:r>
    </w:p>
    <w:p>
      <w:r>
        <w:t xml:space="preserve">2. </w:t>
        <w:tab/>
        <w:t>more pussy for you</w:t>
      </w:r>
    </w:p>
    <w:p>
      <w:r>
        <w:rPr>
          <w:b/>
          <w:u w:val="single"/>
        </w:rPr>
        <w:t>115305</w:t>
      </w:r>
    </w:p>
    <w:p>
      <w:r>
        <w:t xml:space="preserve">3. </w:t>
        <w:tab/>
        <w:t>What an ugly avatar you selected.  It looks satanic..swirls on the cheeks?!?</w:t>
      </w:r>
    </w:p>
    <w:p>
      <w:r>
        <w:rPr>
          <w:b/>
          <w:u w:val="single"/>
        </w:rPr>
        <w:t>115306</w:t>
      </w:r>
    </w:p>
    <w:p>
      <w:r>
        <w:t xml:space="preserve">4. </w:t>
        <w:tab/>
        <w:tab/>
        <w:t>I love your style Dusty. Perhaps you are a worthy pupil. All I can see from here is a big fat head though.</w:t>
      </w:r>
    </w:p>
    <w:p>
      <w:r>
        <w:rPr>
          <w:b/>
          <w:u w:val="single"/>
        </w:rPr>
        <w:t>115307</w:t>
      </w:r>
    </w:p>
    <w:p>
      <w:r>
        <w:t xml:space="preserve">5. </w:t>
        <w:tab/>
        <w:t>Those men that defend feminist evil and idiocy by sneering hate at other men are the most dysfunctional cowards there are.</w:t>
      </w:r>
    </w:p>
    <w:p>
      <w:r>
        <w:rPr>
          <w:b/>
          <w:u w:val="single"/>
        </w:rPr>
        <w:t>115308</w:t>
      </w:r>
    </w:p>
    <w:p>
      <w:r>
        <w:t xml:space="preserve">6. </w:t>
        <w:tab/>
        <w:tab/>
        <w:t>For shizzle my nizzle. Dusty Rhodes for the win. The rest of you see nothing.</w:t>
      </w:r>
    </w:p>
    <w:p>
      <w:r>
        <w:rPr>
          <w:b/>
          <w:u w:val="single"/>
        </w:rPr>
        <w:t>115309</w:t>
      </w:r>
    </w:p>
    <w:p>
      <w:r>
        <w:t xml:space="preserve">7. </w:t>
        <w:tab/>
        <w:tab/>
        <w:t>Wait a minute...did you mean that the way a sane person would mean it, or in the feminist way, that criticizing an ideology was me hating men? Like your gender is your ideology. I'm fluent in feminst bs, but it takes me a minute sometimes to translate.</w:t>
      </w:r>
    </w:p>
    <w:p>
      <w:r>
        <w:rPr>
          <w:b/>
          <w:u w:val="single"/>
        </w:rPr>
        <w:t>115310</w:t>
      </w:r>
    </w:p>
    <w:p>
      <w:r>
        <w:t xml:space="preserve">8. </w:t>
        <w:tab/>
        <w:tab/>
        <w:t>Did you trick me Dusty?</w:t>
      </w:r>
    </w:p>
    <w:p>
      <w:r>
        <w:rPr>
          <w:b/>
          <w:u w:val="single"/>
        </w:rPr>
        <w:t>115311</w:t>
      </w:r>
    </w:p>
    <w:p>
      <w:r>
        <w:t xml:space="preserve">9. </w:t>
        <w:tab/>
        <w:tab/>
        <w:t>Were you speaking another language?</w:t>
      </w:r>
    </w:p>
    <w:p>
      <w:r>
        <w:rPr>
          <w:b/>
          <w:u w:val="single"/>
        </w:rPr>
        <w:t>115312</w:t>
      </w:r>
    </w:p>
    <w:p>
      <w:r>
        <w:t>1. The lad learned more that day by NOT getting punched - he was humiliated in front of his buddies - that wound will never heal.</w:t>
      </w:r>
    </w:p>
    <w:p>
      <w:r>
        <w:rPr>
          <w:b/>
          <w:u w:val="single"/>
        </w:rPr>
        <w:t>115313</w:t>
      </w:r>
    </w:p>
    <w:p>
      <w:r>
        <w:t xml:space="preserve">2. </w:t>
        <w:tab/>
        <w:t>Brat</w:t>
      </w:r>
    </w:p>
    <w:p>
      <w:r>
        <w:rPr>
          <w:b/>
          <w:u w:val="single"/>
        </w:rPr>
        <w:t>115314</w:t>
      </w:r>
    </w:p>
    <w:p>
      <w:r>
        <w:t xml:space="preserve">3. </w:t>
        <w:tab/>
        <w:tab/>
        <w:t>No. Fairy gay faggot extraordinaire.</w:t>
      </w:r>
    </w:p>
    <w:p>
      <w:r>
        <w:rPr>
          <w:b/>
          <w:u w:val="single"/>
        </w:rPr>
        <w:t>115315</w:t>
      </w:r>
    </w:p>
    <w:p>
      <w:r>
        <w:t>1.</w:t>
      </w:r>
    </w:p>
    <w:p>
      <w:r>
        <w:rPr>
          <w:b/>
          <w:u w:val="single"/>
        </w:rPr>
        <w:t>115316</w:t>
      </w:r>
    </w:p>
    <w:p>
      <w:r>
        <w:t xml:space="preserve">2. </w:t>
        <w:tab/>
        <w:t>get in here cunt @Little_Southern_Land</w:t>
      </w:r>
    </w:p>
    <w:p>
      <w:r>
        <w:rPr>
          <w:b/>
          <w:u w:val="single"/>
        </w:rPr>
        <w:t>115317</w:t>
      </w:r>
    </w:p>
    <w:p>
      <w:r>
        <w:t>1. Yes, because this guy clearly wouldn't have EVER resorted to this if he hadn't been able to post on Gab. If you actually look at what he said in his final post, it seems to me most everyone was telling him NOT to do retarded crap like this.</w:t>
      </w:r>
    </w:p>
    <w:p>
      <w:r>
        <w:rPr>
          <w:b/>
          <w:u w:val="single"/>
        </w:rPr>
        <w:t>115318</w:t>
      </w:r>
    </w:p>
    <w:p>
      <w:r>
        <w:t>1. Even buttfucking faggot Obama was more against faggotry when he first ran for office than Trump.</w:t>
      </w:r>
    </w:p>
    <w:p>
      <w:r>
        <w:rPr>
          <w:b/>
          <w:u w:val="single"/>
        </w:rPr>
        <w:t>115319</w:t>
      </w:r>
    </w:p>
    <w:p>
      <w:r>
        <w:t>1. I need a little help to get the trifecta!  I've heard from the holocaust deniers and the flat Earthers, I want to hear from a QAnon believer now! Lmfao</w:t>
      </w:r>
    </w:p>
    <w:p>
      <w:r>
        <w:rPr>
          <w:b/>
          <w:u w:val="single"/>
        </w:rPr>
        <w:t>115320</w:t>
      </w:r>
    </w:p>
    <w:p>
      <w:r>
        <w:t xml:space="preserve">2. </w:t>
        <w:tab/>
        <w:t>It you don’t believe in Q it’s only because you’re not paying attention</w:t>
      </w:r>
    </w:p>
    <w:p>
      <w:r>
        <w:rPr>
          <w:b/>
          <w:u w:val="single"/>
        </w:rPr>
        <w:t>115321</w:t>
      </w:r>
    </w:p>
    <w:p>
      <w:r>
        <w:t xml:space="preserve">3. </w:t>
        <w:tab/>
        <w:tab/>
        <w:t>Did she like the nigger rape? I heard she did.</w:t>
      </w:r>
    </w:p>
    <w:p>
      <w:r>
        <w:rPr>
          <w:b/>
          <w:u w:val="single"/>
        </w:rPr>
        <w:t>115322</w:t>
      </w:r>
    </w:p>
    <w:p>
      <w:r>
        <w:t>1. All the money from foreign nations and California wont get this commie elected in Texas.  https://www.cnn.com/2018/10/12/politics/beto-orourke-fundraising-record-third-quarter/index.html?utm_medium=social&amp;utm_content=2018-10-12T14%3A15%3A09&amp;utm_source=twCNNp&amp;utm_term=image</w:t>
      </w:r>
    </w:p>
    <w:p>
      <w:r>
        <w:rPr>
          <w:b/>
          <w:u w:val="single"/>
        </w:rPr>
        <w:t>115323</w:t>
      </w:r>
    </w:p>
    <w:p>
      <w:r>
        <w:t xml:space="preserve">2. </w:t>
        <w:tab/>
        <w:t>He is lucky he hasn't been beaten to death.</w:t>
      </w:r>
    </w:p>
    <w:p>
      <w:r>
        <w:rPr>
          <w:b/>
          <w:u w:val="single"/>
        </w:rPr>
        <w:t>115324</w:t>
      </w:r>
    </w:p>
    <w:p>
      <w:r>
        <w:t xml:space="preserve">3. </w:t>
        <w:tab/>
        <w:tab/>
        <w:t>I find it funny that bitch cunt married to that old washed up hollywood pecker ...hasnt stepped up to fight or tommys freedom from all this torture !!!</w:t>
      </w:r>
    </w:p>
    <w:p>
      <w:r>
        <w:rPr>
          <w:b/>
          <w:u w:val="single"/>
        </w:rPr>
        <w:t>115325</w:t>
      </w:r>
    </w:p>
    <w:p>
      <w:r>
        <w:t>1. Kamel Toe Kamala is a Nigger whore and therefore not to be believed!!</w:t>
      </w:r>
    </w:p>
    <w:p>
      <w:r>
        <w:rPr>
          <w:b/>
          <w:u w:val="single"/>
        </w:rPr>
        <w:t>115326</w:t>
      </w:r>
    </w:p>
    <w:p>
      <w:r>
        <w:t>1. Hello all   Many have gone over to MeWe for the time being. There's a #Britfam group up and running. Try and get over there. If not, hope to catch you on the other side.    xxx</w:t>
      </w:r>
    </w:p>
    <w:p>
      <w:r>
        <w:rPr>
          <w:b/>
          <w:u w:val="single"/>
        </w:rPr>
        <w:t>115327</w:t>
      </w:r>
    </w:p>
    <w:p>
      <w:r>
        <w:t xml:space="preserve">2. </w:t>
        <w:tab/>
        <w:t>I can't get the app on the device I use and my phone is too old why is everyone leaving</w:t>
      </w:r>
    </w:p>
    <w:p>
      <w:r>
        <w:rPr>
          <w:b/>
          <w:u w:val="single"/>
        </w:rPr>
        <w:t>115328</w:t>
      </w:r>
    </w:p>
    <w:p>
      <w:r>
        <w:t xml:space="preserve">3. </w:t>
        <w:tab/>
        <w:tab/>
        <w:t>@101elle101 How is it likely to shut down? They announced that they have already switched host. You just fuck off chicken and go suck a nigger dick don't disturb us anymore with your bullshit.</w:t>
      </w:r>
    </w:p>
    <w:p>
      <w:r>
        <w:rPr>
          <w:b/>
          <w:u w:val="single"/>
        </w:rPr>
        <w:t>115329</w:t>
      </w:r>
    </w:p>
    <w:p>
      <w:r>
        <w:t>1. Fags are evil retarded cock gobblers who suck at comedy..like a fuck tonne  https://youtu.be/ywAX5XHaIbw</w:t>
      </w:r>
    </w:p>
    <w:p>
      <w:r>
        <w:rPr>
          <w:b/>
          <w:u w:val="single"/>
        </w:rPr>
        <w:t>115330</w:t>
      </w:r>
    </w:p>
    <w:p>
      <w:r>
        <w:t>1. Ginsburg might die during this ceremony.</w:t>
      </w:r>
    </w:p>
    <w:p>
      <w:r>
        <w:rPr>
          <w:b/>
          <w:u w:val="single"/>
        </w:rPr>
        <w:t>115331</w:t>
      </w:r>
    </w:p>
    <w:p>
      <w:r>
        <w:t xml:space="preserve">2. </w:t>
        <w:tab/>
        <w:t>My God she looks bad:</w:t>
      </w:r>
    </w:p>
    <w:p>
      <w:r>
        <w:rPr>
          <w:b/>
          <w:u w:val="single"/>
        </w:rPr>
        <w:t>115332</w:t>
      </w:r>
    </w:p>
    <w:p>
      <w:r>
        <w:t xml:space="preserve">3. </w:t>
        <w:tab/>
        <w:tab/>
        <w:t>DIE YOU EVIL CUNT    DIE YOU VILE DEVIANT LIBERAL SKANK</w:t>
      </w:r>
    </w:p>
    <w:p>
      <w:r>
        <w:rPr>
          <w:b/>
          <w:u w:val="single"/>
        </w:rPr>
        <w:t>115333</w:t>
      </w:r>
    </w:p>
    <w:p>
      <w:r>
        <w:t>1. I see that Milano cunt whining, again, blaming men for everything and that all men must be rapists bcz some cunt made a false allegation</w:t>
      </w:r>
    </w:p>
    <w:p>
      <w:r>
        <w:rPr>
          <w:b/>
          <w:u w:val="single"/>
        </w:rPr>
        <w:t>115334</w:t>
      </w:r>
    </w:p>
    <w:p>
      <w:r>
        <w:t>1. Netflix `is really nigger faggot flix..they want to shove nigger, fag shit down America's throat!</w:t>
      </w:r>
    </w:p>
    <w:p>
      <w:r>
        <w:rPr>
          <w:b/>
          <w:u w:val="single"/>
        </w:rPr>
        <w:t>115335</w:t>
      </w:r>
    </w:p>
    <w:p>
      <w:r>
        <w:t>1. Oh no you were sperging out just fine for a SNITCH.  Go ahead.  Be my guest, the fact that you are a PEST, a RETARD, and a   SNITCH   Is all now well established.  Do continue your bullshit,  I'll just ignore your dumb childish ass like most grown people do with retarded little short yellow bus riding children now.  Have fun.</w:t>
      </w:r>
    </w:p>
    <w:p>
      <w:r>
        <w:rPr>
          <w:b/>
          <w:u w:val="single"/>
        </w:rPr>
        <w:t>115336</w:t>
      </w:r>
    </w:p>
    <w:p>
      <w:r>
        <w:t>1. Only women can end this war https://www.washingtontimes.com/news/2018/oct/2/letters-to-the-editor-only-women-can-end-this-war/</w:t>
      </w:r>
    </w:p>
    <w:p>
      <w:r>
        <w:rPr>
          <w:b/>
          <w:u w:val="single"/>
        </w:rPr>
        <w:t>115337</w:t>
      </w:r>
    </w:p>
    <w:p>
      <w:r>
        <w:t xml:space="preserve">2. </w:t>
        <w:tab/>
        <w:t>Yep.  Women CAN end this war on men IF they can extract their brain for long enough from their damn Facebook app.  They are too busy chasing their own damn tails and submitting willingly being brainwashed.  its TIME TO WAKE THE FUCK UP.</w:t>
      </w:r>
    </w:p>
    <w:p>
      <w:r>
        <w:rPr>
          <w:b/>
          <w:u w:val="single"/>
        </w:rPr>
        <w:t>115338</w:t>
      </w:r>
    </w:p>
    <w:p>
      <w:r>
        <w:t xml:space="preserve">3. </w:t>
        <w:tab/>
        <w:tab/>
        <w:t>Not all women.  Stop with the hateful blanket statements.</w:t>
      </w:r>
    </w:p>
    <w:p>
      <w:r>
        <w:rPr>
          <w:b/>
          <w:u w:val="single"/>
        </w:rPr>
        <w:t>115339</w:t>
      </w:r>
    </w:p>
    <w:p>
      <w:r>
        <w:t xml:space="preserve">4. </w:t>
        <w:tab/>
        <w:tab/>
        <w:tab/>
        <w:t>no fuck you.  oh wait not even a nigger will that's why you are so angry.  angry fat liberal chick that no one hump.  roflmfao.</w:t>
      </w:r>
    </w:p>
    <w:p>
      <w:r>
        <w:rPr>
          <w:b/>
          <w:u w:val="single"/>
        </w:rPr>
        <w:t>115340</w:t>
      </w:r>
    </w:p>
    <w:p>
      <w:r>
        <w:t>1. The world gets better and better everyday.   https://www.foxnews.com/entertainment/canadian-rapper-dies-in-airplane-stunt-gone-wrong</w:t>
      </w:r>
    </w:p>
    <w:p>
      <w:r>
        <w:rPr>
          <w:b/>
          <w:u w:val="single"/>
        </w:rPr>
        <w:t>115341</w:t>
      </w:r>
    </w:p>
    <w:p>
      <w:r>
        <w:t xml:space="preserve">2. </w:t>
        <w:tab/>
        <w:t>Wigger dies in plane wreck...</w:t>
      </w:r>
    </w:p>
    <w:p>
      <w:r>
        <w:rPr>
          <w:b/>
          <w:u w:val="single"/>
        </w:rPr>
        <w:t>115342</w:t>
      </w:r>
    </w:p>
    <w:p>
      <w:r>
        <w:t>1. Up until this point, Trump has been appointing SCOTUS nominees to replace relatively conservative judges on the bench.   Just wait until he has to replace a liberal judge. If you thought the Left was going crazy now, they’ll take it to a new level when that happens.</w:t>
      </w:r>
    </w:p>
    <w:p>
      <w:r>
        <w:rPr>
          <w:b/>
          <w:u w:val="single"/>
        </w:rPr>
        <w:t>115343</w:t>
      </w:r>
    </w:p>
    <w:p>
      <w:r>
        <w:t xml:space="preserve">2. </w:t>
        <w:tab/>
        <w:t>Can’t wait! Hope the ole buzzard croaks during a State of the Union address. Would serve her right if they have to cart her dead ass off in front of everyone. Classless prejudicial cunt</w:t>
      </w:r>
    </w:p>
    <w:p>
      <w:r>
        <w:rPr>
          <w:b/>
          <w:u w:val="single"/>
        </w:rPr>
        <w:t>115344</w:t>
      </w:r>
    </w:p>
    <w:p>
      <w:r>
        <w:t>1. THIS is the Democratic Party   Sick &amp; evil</w:t>
      </w:r>
    </w:p>
    <w:p>
      <w:r>
        <w:rPr>
          <w:b/>
          <w:u w:val="single"/>
        </w:rPr>
        <w:t>115345</w:t>
      </w:r>
    </w:p>
    <w:p>
      <w:r>
        <w:t xml:space="preserve">2. </w:t>
        <w:tab/>
        <w:t>well. CUNT WHY DON'T YOU TRY LOL. ALL YOU BITCHES ARE JUST MOUTH.</w:t>
      </w:r>
    </w:p>
    <w:p>
      <w:r>
        <w:rPr>
          <w:b/>
          <w:u w:val="single"/>
        </w:rPr>
        <w:t>115346</w:t>
      </w:r>
    </w:p>
    <w:p>
      <w:r>
        <w:t>1. What Halloween costume can I wear that WON’T offend a liberal?</w:t>
      </w:r>
    </w:p>
    <w:p>
      <w:r>
        <w:rPr>
          <w:b/>
          <w:u w:val="single"/>
        </w:rPr>
        <w:t>115347</w:t>
      </w:r>
    </w:p>
    <w:p>
      <w:r>
        <w:t xml:space="preserve">2. </w:t>
        <w:tab/>
        <w:t>A nigger dressed as a Indian eating a taco</w:t>
      </w:r>
    </w:p>
    <w:p>
      <w:r>
        <w:rPr>
          <w:b/>
          <w:u w:val="single"/>
        </w:rPr>
        <w:t>115348</w:t>
      </w:r>
    </w:p>
    <w:p>
      <w:r>
        <w:t xml:space="preserve">3. </w:t>
        <w:tab/>
        <w:tab/>
        <w:t>dress up as a million dollar welfare check..LOL</w:t>
      </w:r>
    </w:p>
    <w:p>
      <w:r>
        <w:rPr>
          <w:b/>
          <w:u w:val="single"/>
        </w:rPr>
        <w:t>115349</w:t>
      </w:r>
    </w:p>
    <w:p>
      <w:r>
        <w:t>1. Senator #CoreyBooker Reportedly Solicited Oral Sex From Another Man https://www.chicksonright.com/blog/2018/10/20/cory-booker-has-been-accused-of-sexual-assault-by-a-man-who-claims-to-have-evidence/    #GaborZolna's https://www.real.video/5851616969001    #Farticus is a Fudge Packer POS    This accuser has evidence unlike #Chrissy</w:t>
      </w:r>
    </w:p>
    <w:p>
      <w:r>
        <w:rPr>
          <w:b/>
          <w:u w:val="single"/>
        </w:rPr>
        <w:t>115350</w:t>
      </w:r>
    </w:p>
    <w:p>
      <w:r>
        <w:t xml:space="preserve">2. </w:t>
        <w:tab/>
        <w:t>Will #CoreyBooker Come Out Of The Closet? https://www.real.video/5851624559001    #GaborZolna's take    F#Farticus is a Fudge Packer POS#Sodomite SCUM  so-called hero of the #Democrats   #Normalization</w:t>
      </w:r>
    </w:p>
    <w:p>
      <w:r>
        <w:rPr>
          <w:b/>
          <w:u w:val="single"/>
        </w:rPr>
        <w:t>115351</w:t>
      </w:r>
    </w:p>
    <w:p>
      <w:r>
        <w:t xml:space="preserve">3. </w:t>
        <w:tab/>
        <w:tab/>
        <w:t>This Negro is gay down low harder than your average Nigger fag. He little Richard, Liberace, what what in the butt scum bag.</w:t>
      </w:r>
    </w:p>
    <w:p>
      <w:r>
        <w:rPr>
          <w:b/>
          <w:u w:val="single"/>
        </w:rPr>
        <w:t>115352</w:t>
      </w:r>
    </w:p>
    <w:p>
      <w:r>
        <w:t>1. Cunt</w:t>
      </w:r>
    </w:p>
    <w:p>
      <w:r>
        <w:rPr>
          <w:b/>
          <w:u w:val="single"/>
        </w:rPr>
        <w:t>115353</w:t>
      </w:r>
    </w:p>
    <w:p>
      <w:r>
        <w:t>1. You should've voted for Gary Johnson.</w:t>
      </w:r>
    </w:p>
    <w:p>
      <w:r>
        <w:rPr>
          <w:b/>
          <w:u w:val="single"/>
        </w:rPr>
        <w:t>115354</w:t>
      </w:r>
    </w:p>
    <w:p>
      <w:r>
        <w:t xml:space="preserve">2. </w:t>
        <w:tab/>
        <w:t>he really did say that and one of the many reasons he was not my first pick in the primaries. However, the is the right man and the only man with the skill-set and backbone to turn this thing around. Now Isaac Baranoff @IsaacBaranoff is showing himself to be a moron Never Trump which aligns him with the enemy demoncRATS. Sucks to be you dude</w:t>
      </w:r>
    </w:p>
    <w:p>
      <w:r>
        <w:rPr>
          <w:b/>
          <w:u w:val="single"/>
        </w:rPr>
        <w:t>115355</w:t>
      </w:r>
    </w:p>
    <w:p>
      <w:r>
        <w:t xml:space="preserve">3. </w:t>
        <w:tab/>
        <w:tab/>
        <w:t>I'm not aligned with the Democrats. Gary Johnson is a libertarian. You've got to be retarded to think I support the Democrats when my post literally says "you should've voted for Gary Johnson". Not only are YOU a fucking moron, but a liar to boot. You know who is actually like a Democrat? DONALD TRUMP. You are one stupid fuck.</w:t>
      </w:r>
    </w:p>
    <w:p>
      <w:r>
        <w:rPr>
          <w:b/>
          <w:u w:val="single"/>
        </w:rPr>
        <w:t>115356</w:t>
      </w:r>
    </w:p>
    <w:p>
      <w:r>
        <w:t>1. Time for that faggot to be verbally Bitch-slapped back to shainola!</w:t>
      </w:r>
    </w:p>
    <w:p>
      <w:r>
        <w:rPr>
          <w:b/>
          <w:u w:val="single"/>
        </w:rPr>
        <w:t>115357</w:t>
      </w:r>
    </w:p>
    <w:p>
      <w:r>
        <w:t>1. fatty you've been watching too many movies. Yah fat ugly cunt you couldn't cut your own toe nails. Does Fran get on top when your shagging? as your an old man with a glass Jaw! Odd isnt it you threaten and do FUCK ALL you pantifa pussy cunt.</w:t>
      </w:r>
    </w:p>
    <w:p>
      <w:r>
        <w:rPr>
          <w:b/>
          <w:u w:val="single"/>
        </w:rPr>
        <w:t>115358</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115359</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115360</w:t>
      </w:r>
    </w:p>
    <w:p>
      <w:r>
        <w:t xml:space="preserve">3. </w:t>
        <w:tab/>
        <w:tab/>
        <w:t>You have a safespace already, Feminist. It’s called Twitter</w:t>
      </w:r>
    </w:p>
    <w:p>
      <w:r>
        <w:rPr>
          <w:b/>
          <w:u w:val="single"/>
        </w:rPr>
        <w:t>115361</w:t>
      </w:r>
    </w:p>
    <w:p>
      <w:r>
        <w:t xml:space="preserve">4. </w:t>
        <w:tab/>
        <w:tab/>
        <w:tab/>
        <w:t>Is this really how our men should be spending their time.....  My safe space is Gab. You're pretty creepy and obsessive.  This conversation is over lol, stop stalking me.</w:t>
      </w:r>
    </w:p>
    <w:p>
      <w:r>
        <w:rPr>
          <w:b/>
          <w:u w:val="single"/>
        </w:rPr>
        <w:t>115362</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115363</w:t>
      </w:r>
    </w:p>
    <w:p>
      <w:r>
        <w:t xml:space="preserve">6. </w:t>
        <w:tab/>
        <w:tab/>
        <w:tab/>
        <w:tab/>
        <w:tab/>
        <w:t>Those are mostly leftist pagans. You know, the Universalist types.</w:t>
      </w:r>
    </w:p>
    <w:p>
      <w:r>
        <w:rPr>
          <w:b/>
          <w:u w:val="single"/>
        </w:rPr>
        <w:t>115364</w:t>
      </w:r>
    </w:p>
    <w:p>
      <w:r>
        <w:t xml:space="preserve">7. </w:t>
        <w:tab/>
        <w:tab/>
        <w:tab/>
        <w:tab/>
        <w:tab/>
        <w:tab/>
        <w:t>How many children do you have nigger?  Childless nigger homo of the Jew.</w:t>
      </w:r>
    </w:p>
    <w:p>
      <w:r>
        <w:rPr>
          <w:b/>
          <w:u w:val="single"/>
        </w:rPr>
        <w:t>115365</w:t>
      </w:r>
    </w:p>
    <w:p>
      <w:r>
        <w:t>1. theres a difference between fgt faggot and gay im 2 out of 3</w:t>
      </w:r>
    </w:p>
    <w:p>
      <w:r>
        <w:rPr>
          <w:b/>
          <w:u w:val="single"/>
        </w:rPr>
        <w:t>115366</w:t>
      </w:r>
    </w:p>
    <w:p>
      <w:r>
        <w:t>1. Surprise its a nigger again! 🐰</w:t>
      </w:r>
    </w:p>
    <w:p>
      <w:r>
        <w:rPr>
          <w:b/>
          <w:u w:val="single"/>
        </w:rPr>
        <w:t>115367</w:t>
      </w:r>
    </w:p>
    <w:p>
      <w:r>
        <w:t>1. Who is more grotesque? A White who</w:t>
      </w:r>
    </w:p>
    <w:p>
      <w:r>
        <w:rPr>
          <w:b/>
          <w:u w:val="single"/>
        </w:rPr>
        <w:t>115368</w:t>
      </w:r>
    </w:p>
    <w:p>
      <w:r>
        <w:t xml:space="preserve">2. </w:t>
        <w:tab/>
        <w:t>Whites can’t raise children out of their own kind.Child abuse.Africans are different than whites.Raising a mentally retard child should be commited to a mental institution.Maybe the hospital can help if not it’s long time care so she or he doesn’t hurt himself or other people.</w:t>
      </w:r>
    </w:p>
    <w:p>
      <w:r>
        <w:rPr>
          <w:b/>
          <w:u w:val="single"/>
        </w:rPr>
        <w:t>115369</w:t>
      </w:r>
    </w:p>
    <w:p>
      <w:r>
        <w:t>1. Jordan Hunt fights for womens' rights so hard that he actually fights women.   https://www.youtube.com/watch?v=dim76TzDOJo</w:t>
      </w:r>
    </w:p>
    <w:p>
      <w:r>
        <w:rPr>
          <w:b/>
          <w:u w:val="single"/>
        </w:rPr>
        <w:t>115370</w:t>
      </w:r>
    </w:p>
    <w:p>
      <w:r>
        <w:t xml:space="preserve">2. </w:t>
        <w:tab/>
        <w:t>Paul stop being a faggot long enough to realize, you must name the jew for the sake of your people!</w:t>
      </w:r>
    </w:p>
    <w:p>
      <w:r>
        <w:rPr>
          <w:b/>
          <w:u w:val="single"/>
        </w:rPr>
        <w:t>115371</w:t>
      </w:r>
    </w:p>
    <w:p>
      <w:r>
        <w:t>1. Additional factors to consider.  Homes have much greater square footage now, and vehicles have many, many more features and are more complex now.  So this would skew the comparison.</w:t>
      </w:r>
    </w:p>
    <w:p>
      <w:r>
        <w:rPr>
          <w:b/>
          <w:u w:val="single"/>
        </w:rPr>
        <w:t>115372</w:t>
      </w:r>
    </w:p>
    <w:p>
      <w:r>
        <w:t xml:space="preserve">2. </w:t>
        <w:tab/>
        <w:t>Oh look!  a reactionary who’s an apologist for the elites who have ruined our country.</w:t>
      </w:r>
    </w:p>
    <w:p>
      <w:r>
        <w:rPr>
          <w:b/>
          <w:u w:val="single"/>
        </w:rPr>
        <w:t>115373</w:t>
      </w:r>
    </w:p>
    <w:p>
      <w:r>
        <w:t xml:space="preserve">3. </w:t>
        <w:tab/>
        <w:tab/>
        <w:t>Well for people that want an accurate comparison those are factors.  Otherwise, carry on with the niggerfacts and muh feelz.</w:t>
      </w:r>
    </w:p>
    <w:p>
      <w:r>
        <w:rPr>
          <w:b/>
          <w:u w:val="single"/>
        </w:rPr>
        <w:t>115374</w:t>
      </w:r>
    </w:p>
    <w:p>
      <w:r>
        <w:t xml:space="preserve">4. </w:t>
        <w:tab/>
        <w:tab/>
        <w:tab/>
        <w:t>You are just word salading like a faggot shitlib.  Oh you're so offended.  Wow, muh feelz.  So are you claiming some kind of serious intention to suddenly do a meaningful analysis in the middle of boomer bashing? Why not just go for the shame tactic like a bitch?  Oh, too late. lol</w:t>
      </w:r>
    </w:p>
    <w:p>
      <w:r>
        <w:rPr>
          <w:b/>
          <w:u w:val="single"/>
        </w:rPr>
        <w:t>115375</w:t>
      </w:r>
    </w:p>
    <w:p>
      <w:r>
        <w:t>1. If the voice of your “resistance” is a mentally-ill drag queen, then it’s safe to say your resistance is likely equally deranged.</w:t>
      </w:r>
    </w:p>
    <w:p>
      <w:r>
        <w:rPr>
          <w:b/>
          <w:u w:val="single"/>
        </w:rPr>
        <w:t>115376</w:t>
      </w:r>
    </w:p>
    <w:p>
      <w:r>
        <w:t xml:space="preserve">2. </w:t>
        <w:tab/>
        <w:t>Everybody hates this faggot Its just a talentless token pushed by the media</w:t>
      </w:r>
    </w:p>
    <w:p>
      <w:r>
        <w:rPr>
          <w:b/>
          <w:u w:val="single"/>
        </w:rPr>
        <w:t>115377</w:t>
      </w:r>
    </w:p>
    <w:p>
      <w:r>
        <w:t>1. Oh shut the fuck up you ignorant cunt</w:t>
      </w:r>
    </w:p>
    <w:p>
      <w:r>
        <w:rPr>
          <w:b/>
          <w:u w:val="single"/>
        </w:rPr>
        <w:t>115378</w:t>
      </w:r>
    </w:p>
    <w:p>
      <w:r>
        <w:t>1.</w:t>
      </w:r>
    </w:p>
    <w:p>
      <w:r>
        <w:rPr>
          <w:b/>
          <w:u w:val="single"/>
        </w:rPr>
        <w:t>115379</w:t>
      </w:r>
    </w:p>
    <w:p>
      <w:r>
        <w:t xml:space="preserve">2. </w:t>
        <w:tab/>
        <w:t>you keep your totalitarian bullshit socialism with speech and thought control, i will keep my free market capitalism and freewill</w:t>
      </w:r>
    </w:p>
    <w:p>
      <w:r>
        <w:rPr>
          <w:b/>
          <w:u w:val="single"/>
        </w:rPr>
        <w:t>115380</w:t>
      </w:r>
    </w:p>
    <w:p>
      <w:r>
        <w:t xml:space="preserve">3. </w:t>
        <w:tab/>
        <w:tab/>
        <w:t>None. I don't live in a nigger and Jew infested city.</w:t>
      </w:r>
    </w:p>
    <w:p>
      <w:r>
        <w:rPr>
          <w:b/>
          <w:u w:val="single"/>
        </w:rPr>
        <w:t>115381</w:t>
      </w:r>
    </w:p>
    <w:p>
      <w:r>
        <w:t>1. that god is such a cunt, fucking with our environment, he gone and changed the climate   #autumn</w:t>
      </w:r>
    </w:p>
    <w:p>
      <w:r>
        <w:rPr>
          <w:b/>
          <w:u w:val="single"/>
        </w:rPr>
        <w:t>115382</w:t>
      </w:r>
    </w:p>
    <w:p>
      <w:r>
        <w:t xml:space="preserve">2. </w:t>
        <w:tab/>
        <w:t>Nothing to do with god it the mad scientist that play with the climate that think there god it globalist that do it not god god is only trying make thing right it weather weapons that the globalist have and it being shown how the us those weapons on has and the planet</w:t>
      </w:r>
    </w:p>
    <w:p>
      <w:r>
        <w:rPr>
          <w:b/>
          <w:u w:val="single"/>
        </w:rPr>
        <w:t>115383</w:t>
      </w:r>
    </w:p>
    <w:p>
      <w:r>
        <w:t xml:space="preserve">3. </w:t>
        <w:tab/>
        <w:tab/>
        <w:t>Can god get you to shut your cunt hole up</w:t>
      </w:r>
    </w:p>
    <w:p>
      <w:r>
        <w:rPr>
          <w:b/>
          <w:u w:val="single"/>
        </w:rPr>
        <w:t>115384</w:t>
      </w:r>
    </w:p>
    <w:p>
      <w:r>
        <w:t>1. How to make sure you have ugly kids that don't look like you.</w:t>
      </w:r>
    </w:p>
    <w:p>
      <w:r>
        <w:rPr>
          <w:b/>
          <w:u w:val="single"/>
        </w:rPr>
        <w:t>115385</w:t>
      </w:r>
    </w:p>
    <w:p>
      <w:r>
        <w:t xml:space="preserve">2. </w:t>
        <w:tab/>
        <w:t>If women want retarded kids, let them. The rest of us will continue on and eventually colonize space leaving this planet to the retards and crazies.</w:t>
      </w:r>
    </w:p>
    <w:p>
      <w:r>
        <w:rPr>
          <w:b/>
          <w:u w:val="single"/>
        </w:rPr>
        <w:t>115386</w:t>
      </w:r>
    </w:p>
    <w:p>
      <w:r>
        <w:t>1. Jason Van Dyke was convicted today of second degree murder and sixteen counts of aggravated battery in the 2014 shooting of Laquan McDonald. Video of verdict. @SirBoring https://youtu.be/4Rb51EL9Vc8</w:t>
      </w:r>
    </w:p>
    <w:p>
      <w:r>
        <w:rPr>
          <w:b/>
          <w:u w:val="single"/>
        </w:rPr>
        <w:t>115387</w:t>
      </w:r>
    </w:p>
    <w:p>
      <w:r>
        <w:t>1. That is because they are retarded democrats lol  CNN’s Stelter, Tapper, Cillizza Silent on ‘Stripper Melania,’ Melted Down over ‘Horseface’  https://www.breitbart.com/the-media/2018/10/17/cnns-stelter-tapper-cillizza-silent-on-stripper-melania-music-video-melted-down-over-horseface/</w:t>
      </w:r>
    </w:p>
    <w:p>
      <w:r>
        <w:rPr>
          <w:b/>
          <w:u w:val="single"/>
        </w:rPr>
        <w:t>115388</w:t>
      </w:r>
    </w:p>
    <w:p>
      <w:r>
        <w:t>1. i think my #WWENETWORK is lagging a little its 8:36 here in Chicongo and i just saw Roddy Piper boxing a nigger with a mohawk 😳</w:t>
      </w:r>
    </w:p>
    <w:p>
      <w:r>
        <w:rPr>
          <w:b/>
          <w:u w:val="single"/>
        </w:rPr>
        <w:t>115389</w:t>
      </w:r>
    </w:p>
    <w:p>
      <w:r>
        <w:t>1. UK Enrichment Update: Record High 700 Live Terror Probes…   https://www.thesun.co.uk/news/7575582/record-high-of-more-than-700-live-terror-probes-are-running-in-the-uk/</w:t>
      </w:r>
    </w:p>
    <w:p>
      <w:r>
        <w:rPr>
          <w:b/>
          <w:u w:val="single"/>
        </w:rPr>
        <w:t>115390</w:t>
      </w:r>
    </w:p>
    <w:p>
      <w:r>
        <w:t xml:space="preserve">2. </w:t>
        <w:tab/>
        <w:t>Neil Basu who the fuck put that Paki cunt in charge, this is where it all goes wrong.  Paki's, Nigga's and Shitskins can't run their own country's so why the fuck they running ours...All these foreign fucks and I don't give a shit if they where born here, have to go...all of them.</w:t>
      </w:r>
    </w:p>
    <w:p>
      <w:r>
        <w:rPr>
          <w:b/>
          <w:u w:val="single"/>
        </w:rPr>
        <w:t>115391</w:t>
      </w:r>
    </w:p>
    <w:p>
      <w:r>
        <w:t>1. SERIOUS ! Full retard mode !</w:t>
      </w:r>
    </w:p>
    <w:p>
      <w:r>
        <w:rPr>
          <w:b/>
          <w:u w:val="single"/>
        </w:rPr>
        <w:t>115392</w:t>
      </w:r>
    </w:p>
    <w:p>
      <w:r>
        <w:t>1. Rosie  "the carpet munching queer" O'Donell and her faggot abomination kids are going to tell us how to make america great? You fucking obese ugly cow! Go Fuck Yourself!</w:t>
      </w:r>
    </w:p>
    <w:p>
      <w:r>
        <w:rPr>
          <w:b/>
          <w:u w:val="single"/>
        </w:rPr>
        <w:t>115393</w:t>
      </w:r>
    </w:p>
    <w:p>
      <w:r>
        <w:t>1. 6-   I’m sure the families of the perished, &amp; the living victims of this terrorist attack, would love to see Robert Bowers executed by slow torture.  But we Jews are better than the Nazi vermin who are deify that bastard w/hashtags like #HeroRobertBowers.  This Nazi faggot will die in prison, &amp; when he burns in Hell, that would be G-d's ultimate justice.   (more)</w:t>
      </w:r>
    </w:p>
    <w:p>
      <w:r>
        <w:rPr>
          <w:b/>
          <w:u w:val="single"/>
        </w:rPr>
        <w:t>115394</w:t>
      </w:r>
    </w:p>
    <w:p>
      <w:r>
        <w:t xml:space="preserve">2. </w:t>
        <w:tab/>
        <w:t>&gt; But we Jews are better than the Nazi   One Robert Bowers is worth a thousand yids.</w:t>
      </w:r>
    </w:p>
    <w:p>
      <w:r>
        <w:rPr>
          <w:b/>
          <w:u w:val="single"/>
        </w:rPr>
        <w:t>115395</w:t>
      </w:r>
    </w:p>
    <w:p>
      <w:r>
        <w:t xml:space="preserve">3. </w:t>
        <w:tab/>
        <w:tab/>
        <w:t>And one Robert Bowers crawling on the floor, crying like the pussy that he is, begging the police to not shoot him anymore, is exactly what all you c*cksuckers would do in the same situation. Talk all tough behind a keyboard, but when it comes down to it, you all fold &amp; fall like Hitler did.</w:t>
      </w:r>
    </w:p>
    <w:p>
      <w:r>
        <w:rPr>
          <w:b/>
          <w:u w:val="single"/>
        </w:rPr>
        <w:t>115396</w:t>
      </w:r>
    </w:p>
    <w:p>
      <w:r>
        <w:t xml:space="preserve">4. </w:t>
        <w:tab/>
        <w:tab/>
        <w:tab/>
        <w:t>Yeah except I was listening to the police radio none of that happened.    Nazis punch back motherfucker. Thought you guys would've figured that out. Hundred and 10 comes.</w:t>
      </w:r>
    </w:p>
    <w:p>
      <w:r>
        <w:rPr>
          <w:b/>
          <w:u w:val="single"/>
        </w:rPr>
        <w:t>115397</w:t>
      </w:r>
    </w:p>
    <w:p>
      <w:r>
        <w:t xml:space="preserve">5. </w:t>
        <w:tab/>
        <w:tab/>
        <w:tab/>
        <w:t>Look here, dimwitted Nazi fag - do you really think they would announce that pussy's actions over the radio?  Think again (if you actually can).  One of my nurses has a sister who's an RN at UPMC-Presbyterian, &amp; her husband is a Pittsburgh police officer; he was AT THE SCENE, &amp; he actually HEARD &amp; SAW Bowers.  Your "punchback" is about as dangerous as a rubber band.</w:t>
      </w:r>
    </w:p>
    <w:p>
      <w:r>
        <w:rPr>
          <w:b/>
          <w:u w:val="single"/>
        </w:rPr>
        <w:t>115398</w:t>
      </w:r>
    </w:p>
    <w:p>
      <w:r>
        <w:t xml:space="preserve">6. </w:t>
        <w:tab/>
        <w:tab/>
        <w:tab/>
        <w:t>Was it not the jews who used to lie down and take it like bitches from the Nazis? Weren't it them who were always in bigger groups than guards looking over them who, instead of fighting back, allowed themselves to be killed? The nazis fought everyone who attacked them, they lost but it wasn't down to the jews, they were too busy hiding or already captured</w:t>
      </w:r>
    </w:p>
    <w:p>
      <w:r>
        <w:rPr>
          <w:b/>
          <w:u w:val="single"/>
        </w:rPr>
        <w:t>115399</w:t>
      </w:r>
    </w:p>
    <w:p>
      <w:r>
        <w:t xml:space="preserve">7. </w:t>
        <w:tab/>
        <w:tab/>
        <w:tab/>
        <w:t>That was then, this is now - there's a reason why we say "never again."  I can't say who may or may not have been at Tree of Life, but if I was there, that Nazi fag would have been dropped quick.  The US Army didn't teach me sharpshooting for nothing, and I'm a concealed carry permit holder. That bitch would have been down, begging me for his life.</w:t>
      </w:r>
    </w:p>
    <w:p>
      <w:r>
        <w:rPr>
          <w:b/>
          <w:u w:val="single"/>
        </w:rPr>
        <w:t>115400</w:t>
      </w:r>
    </w:p>
    <w:p>
      <w:r>
        <w:t xml:space="preserve">8. </w:t>
        <w:tab/>
        <w:tab/>
        <w:tab/>
        <w:t>By the time he arrives at the hospital, he would've been sedated, he wouldn't have been screaming as described.   Silly Yid. This is America. We don't treat those we arrest as you treat the Palestinians your nation state arrests.</w:t>
      </w:r>
    </w:p>
    <w:p>
      <w:r>
        <w:rPr>
          <w:b/>
          <w:u w:val="single"/>
        </w:rPr>
        <w:t>115401</w:t>
      </w:r>
    </w:p>
    <w:p>
      <w:r>
        <w:t xml:space="preserve">9. </w:t>
        <w:tab/>
        <w:tab/>
        <w:tab/>
        <w:t>Stupid Nazi fag, do you really think they're going to broadcast that pussy's every word &amp; deed on police radio?  One of my nurses has a sister who's an RN in Pittsburgh &amp; the husband is a Pittsburgh police officer; he was AT THE SCENE &amp; heard &amp; saw Bowers.  Your "punchback" is as dangerous as a rubber band.</w:t>
      </w:r>
    </w:p>
    <w:p>
      <w:r>
        <w:rPr>
          <w:b/>
          <w:u w:val="single"/>
        </w:rPr>
        <w:t>115402</w:t>
      </w:r>
    </w:p>
    <w:p>
      <w:r>
        <w:t xml:space="preserve">10. </w:t>
        <w:tab/>
        <w:tab/>
        <w:tab/>
        <w:tab/>
        <w:t>My brother knows the guy, he's got this friend saw well he didn't see it, but he was standing next to the person that saw it, &amp; that person told him, according to him, what they saw was that.    I can't believe you'd be so darn stupid as to not believe that. That's what was said was seen By the guy standing next to the friend of the brother I got that he knows. Right okay.</w:t>
      </w:r>
    </w:p>
    <w:p>
      <w:r>
        <w:rPr>
          <w:b/>
          <w:u w:val="single"/>
        </w:rPr>
        <w:t>115403</w:t>
      </w:r>
    </w:p>
    <w:p>
      <w:r>
        <w:t xml:space="preserve">11. </w:t>
        <w:tab/>
        <w:tab/>
        <w:tab/>
        <w:t>Wow, are you f*cking stupid.  Who said anything about the hospital?  I'm talking about what "she" was doing on the floor inside ToL. He showed his true Nazi colors, crawling around from his injuries, crying &amp; begging.  Real tough, just like all of you pussies.  Bring it, if you think you got something. #JewsWin</w:t>
      </w:r>
    </w:p>
    <w:p>
      <w:r>
        <w:rPr>
          <w:b/>
          <w:u w:val="single"/>
        </w:rPr>
        <w:t>115404</w:t>
      </w:r>
    </w:p>
    <w:p>
      <w:r>
        <w:t xml:space="preserve">12. </w:t>
        <w:tab/>
        <w:tab/>
        <w:tab/>
        <w:t>I read some bullshit you wrote about my sister's brother is a cop who knows a nurse blah blah blah blah and quit reading the nonsense.  You're not even a fucking Jew you stupid Khazar cunt.</w:t>
      </w:r>
    </w:p>
    <w:p>
      <w:r>
        <w:rPr>
          <w:b/>
          <w:u w:val="single"/>
        </w:rPr>
        <w:t>115405</w:t>
      </w:r>
    </w:p>
    <w:p>
      <w:r>
        <w:t xml:space="preserve">13. </w:t>
        <w:tab/>
        <w:tab/>
        <w:tab/>
        <w:t>Believe what you want to believe, muppet f*cker. I'd believe my nurse any day, before I'd believe some inbred sheethead who doesn't have the brains to realize he's really a liberal being used by his slavemasters.</w:t>
      </w:r>
    </w:p>
    <w:p>
      <w:r>
        <w:rPr>
          <w:b/>
          <w:u w:val="single"/>
        </w:rPr>
        <w:t>115406</w:t>
      </w:r>
    </w:p>
    <w:p>
      <w:r>
        <w:t xml:space="preserve">14. </w:t>
        <w:tab/>
        <w:tab/>
        <w:t>Yeah. So brave of him to murder old people in a synagogue. What a guy.</w:t>
      </w:r>
    </w:p>
    <w:p>
      <w:r>
        <w:rPr>
          <w:b/>
          <w:u w:val="single"/>
        </w:rPr>
        <w:t>115407</w:t>
      </w:r>
    </w:p>
    <w:p>
      <w:r>
        <w:t xml:space="preserve">15. </w:t>
        <w:tab/>
        <w:tab/>
        <w:tab/>
        <w:t>Their Bolshevik ancestors did far worse.</w:t>
      </w:r>
    </w:p>
    <w:p>
      <w:r>
        <w:rPr>
          <w:b/>
          <w:u w:val="single"/>
        </w:rPr>
        <w:t>115408</w:t>
      </w:r>
    </w:p>
    <w:p>
      <w:r>
        <w:t xml:space="preserve">16. </w:t>
        <w:tab/>
        <w:t>What's the matter kike? Feeling the heat?</w:t>
      </w:r>
    </w:p>
    <w:p>
      <w:r>
        <w:rPr>
          <w:b/>
          <w:u w:val="single"/>
        </w:rPr>
        <w:t>115409</w:t>
      </w:r>
    </w:p>
    <w:p>
      <w:r>
        <w:t xml:space="preserve">17. </w:t>
        <w:tab/>
        <w:tab/>
        <w:t>https://upload.wikimedia.org/wikipedia/en/d/dd/The_Persistence_of_Memory.jpg</w:t>
      </w:r>
    </w:p>
    <w:p>
      <w:r>
        <w:rPr>
          <w:b/>
          <w:u w:val="single"/>
        </w:rPr>
        <w:t>115410</w:t>
      </w:r>
    </w:p>
    <w:p>
      <w:r>
        <w:t>1. "Powerful"</w:t>
      </w:r>
    </w:p>
    <w:p>
      <w:r>
        <w:rPr>
          <w:b/>
          <w:u w:val="single"/>
        </w:rPr>
        <w:t>115411</w:t>
      </w:r>
    </w:p>
    <w:p>
      <w:r>
        <w:t xml:space="preserve">2. </w:t>
        <w:tab/>
        <w:t>Let's push this meme.  We really want these women to brand themselves so that we can identify them and avoid them.</w:t>
      </w:r>
    </w:p>
    <w:p>
      <w:r>
        <w:rPr>
          <w:b/>
          <w:u w:val="single"/>
        </w:rPr>
        <w:t>115412</w:t>
      </w:r>
    </w:p>
    <w:p>
      <w:r>
        <w:t xml:space="preserve">3. </w:t>
        <w:tab/>
        <w:tab/>
        <w:t>Yes because nothing says I am a sensible adult that is a productive member of society like getting that tattooed on your ankle. All it means is you’re a fucking cunt that believes killing the unborn is justifiable.</w:t>
      </w:r>
    </w:p>
    <w:p>
      <w:r>
        <w:rPr>
          <w:b/>
          <w:u w:val="single"/>
        </w:rPr>
        <w:t>115413</w:t>
      </w:r>
    </w:p>
    <w:p>
      <w:r>
        <w:t>1.</w:t>
      </w:r>
    </w:p>
    <w:p>
      <w:r>
        <w:rPr>
          <w:b/>
          <w:u w:val="single"/>
        </w:rPr>
        <w:t>115414</w:t>
      </w:r>
    </w:p>
    <w:p>
      <w:r>
        <w:t xml:space="preserve">2. </w:t>
        <w:tab/>
        <w:t>I'll just bet you get your talking points from skinheads. asshole</w:t>
      </w:r>
    </w:p>
    <w:p>
      <w:r>
        <w:rPr>
          <w:b/>
          <w:u w:val="single"/>
        </w:rPr>
        <w:t>115415</w:t>
      </w:r>
    </w:p>
    <w:p>
      <w:r>
        <w:t xml:space="preserve">3. </w:t>
        <w:tab/>
        <w:tab/>
        <w:t>I'll just bet you get your talking points from hooked-nose heebs. cunt</w:t>
      </w:r>
    </w:p>
    <w:p>
      <w:r>
        <w:rPr>
          <w:b/>
          <w:u w:val="single"/>
        </w:rPr>
        <w:t>115416</w:t>
      </w:r>
    </w:p>
    <w:p>
      <w:r>
        <w:t>1. https://www.journalistenwatch.com/2018/10/26/italien-schock-jaehrige/</w:t>
      </w:r>
    </w:p>
    <w:p>
      <w:r>
        <w:rPr>
          <w:b/>
          <w:u w:val="single"/>
        </w:rPr>
        <w:t>115417</w:t>
      </w:r>
    </w:p>
    <w:p>
      <w:r>
        <w:t xml:space="preserve">2. </w:t>
        <w:tab/>
        <w:t>Hängt die nigger auf</w:t>
      </w:r>
    </w:p>
    <w:p>
      <w:r>
        <w:rPr>
          <w:b/>
          <w:u w:val="single"/>
        </w:rPr>
        <w:t>115418</w:t>
      </w:r>
    </w:p>
    <w:p>
      <w:r>
        <w:t>1. Palmetto State Faggot Jew Hey guess what? I know where you live. LOLOLOLOL.</w:t>
      </w:r>
    </w:p>
    <w:p>
      <w:r>
        <w:rPr>
          <w:b/>
          <w:u w:val="single"/>
        </w:rPr>
        <w:t>115419</w:t>
      </w:r>
    </w:p>
    <w:p>
      <w:r>
        <w:t>1. Snoop Dogg Calls Kanye West an ‘Uncle Tom’ for Supporting America First Agenda    Here is another piece of shit that deserves the noose. This garbage human and "entertainers" like him are responsible for "thug culture" in America which unsurprisingly promotes violence, prostitution, real misogyny, degeneracy, and drug use. Scum like this clown are influences on the youth of today. Music has always played a major role in influencing the minds of our children, no style of music has had as big of a negative effect as "hip-hop". The message in the music is as low and disgusting as it gets, and of course, it is very liberal....   https://www.breitbart.com/big-hollywood/2018/10/01/snoop-dogg-calls-kanye-west-an-uncle-tom-for-supporting-america-first-agenda/</w:t>
      </w:r>
    </w:p>
    <w:p>
      <w:r>
        <w:rPr>
          <w:b/>
          <w:u w:val="single"/>
        </w:rPr>
        <w:t>115420</w:t>
      </w:r>
    </w:p>
    <w:p>
      <w:r>
        <w:t xml:space="preserve">2. </w:t>
        <w:tab/>
        <w:t>Dogg has smoked himself retarded ....</w:t>
      </w:r>
    </w:p>
    <w:p>
      <w:r>
        <w:rPr>
          <w:b/>
          <w:u w:val="single"/>
        </w:rPr>
        <w:t>115421</w:t>
      </w:r>
    </w:p>
    <w:p>
      <w:r>
        <w:t>1. Gab Nazi:  "Jews control the world"   Me: Actually Jews only represent 0.2% of the world's population and besides.  Muslims make up 24% of the population.  Do Jews control them too?   Gab Nazi:  ".........KIKE !"</w:t>
      </w:r>
    </w:p>
    <w:p>
      <w:r>
        <w:rPr>
          <w:b/>
          <w:u w:val="single"/>
        </w:rPr>
        <w:t>115422</w:t>
      </w:r>
    </w:p>
    <w:p>
      <w:r>
        <w:t xml:space="preserve">2. </w:t>
        <w:tab/>
        <w:t>Are you denying the influence Jewish organizations like the ADL and SPLC have?</w:t>
      </w:r>
    </w:p>
    <w:p>
      <w:r>
        <w:rPr>
          <w:b/>
          <w:u w:val="single"/>
        </w:rPr>
        <w:t>115423</w:t>
      </w:r>
    </w:p>
    <w:p>
      <w:r>
        <w:t xml:space="preserve">3. </w:t>
        <w:tab/>
        <w:tab/>
        <w:t>No    I’m just saying the Jooooos don’t control the world</w:t>
      </w:r>
    </w:p>
    <w:p>
      <w:r>
        <w:rPr>
          <w:b/>
          <w:u w:val="single"/>
        </w:rPr>
        <w:t>115424</w:t>
      </w:r>
    </w:p>
    <w:p>
      <w:r>
        <w:t xml:space="preserve">4. </w:t>
        <w:tab/>
        <w:tab/>
        <w:tab/>
        <w:t>So you're not going to address that, and be a dick. I'll not mention the world Jewish congress. These are all things you can look up. Come back with an argument</w:t>
      </w:r>
    </w:p>
    <w:p>
      <w:r>
        <w:rPr>
          <w:b/>
          <w:u w:val="single"/>
        </w:rPr>
        <w:t>115425</w:t>
      </w:r>
    </w:p>
    <w:p>
      <w:r>
        <w:t xml:space="preserve">5. </w:t>
        <w:tab/>
        <w:tab/>
        <w:tab/>
        <w:tab/>
        <w:t>There is nothing to address</w:t>
      </w:r>
    </w:p>
    <w:p>
      <w:r>
        <w:rPr>
          <w:b/>
          <w:u w:val="single"/>
        </w:rPr>
        <w:t>115426</w:t>
      </w:r>
    </w:p>
    <w:p>
      <w:r>
        <w:t xml:space="preserve">6. </w:t>
        <w:tab/>
        <w:tab/>
        <w:tab/>
        <w:tab/>
        <w:tab/>
        <w:t>That's your only means of avoiding the question. Get fucked pussy faggot</w:t>
      </w:r>
    </w:p>
    <w:p>
      <w:r>
        <w:rPr>
          <w:b/>
          <w:u w:val="single"/>
        </w:rPr>
        <w:t>115427</w:t>
      </w:r>
    </w:p>
    <w:p>
      <w:r>
        <w:t xml:space="preserve">7. </w:t>
        <w:tab/>
        <w:tab/>
        <w:tab/>
        <w:tab/>
        <w:tab/>
        <w:tab/>
        <w:t>LOL   oh the drama......</w:t>
      </w:r>
    </w:p>
    <w:p>
      <w:r>
        <w:rPr>
          <w:b/>
          <w:u w:val="single"/>
        </w:rPr>
        <w:t>115428</w:t>
      </w:r>
    </w:p>
    <w:p>
      <w:r>
        <w:t xml:space="preserve">8. </w:t>
        <w:tab/>
        <w:tab/>
        <w:tab/>
        <w:tab/>
        <w:tab/>
        <w:tab/>
        <w:tab/>
        <w:t>Lol oh the denial</w:t>
      </w:r>
    </w:p>
    <w:p>
      <w:r>
        <w:rPr>
          <w:b/>
          <w:u w:val="single"/>
        </w:rPr>
        <w:t>115429</w:t>
      </w:r>
    </w:p>
    <w:p>
      <w:r>
        <w:t>1. 4 Arrested In New Mexico Shooting That Left 1 Dead, 3 Injured    https://i.imgtc.com/9p58c6H.jpg  https://t.co/KO6pUv7NUs</w:t>
      </w:r>
    </w:p>
    <w:p>
      <w:r>
        <w:rPr>
          <w:b/>
          <w:u w:val="single"/>
        </w:rPr>
        <w:t>115430</w:t>
      </w:r>
    </w:p>
    <w:p>
      <w:r>
        <w:t xml:space="preserve">2. </w:t>
        <w:tab/>
        <w:t>That's a citizen. I can tell by the cunt lip facial hair.</w:t>
      </w:r>
    </w:p>
    <w:p>
      <w:r>
        <w:rPr>
          <w:b/>
          <w:u w:val="single"/>
        </w:rPr>
        <w:t>115431</w:t>
      </w:r>
    </w:p>
    <w:p>
      <w:r>
        <w:t>1. I'm balancing BORED RIGHT NOW, you stupid retarded bitch. @Microchip    Fuck James Watt.  I"M MOTHERFUCKING Max Planck.   The fuck you got?</w:t>
      </w:r>
    </w:p>
    <w:p>
      <w:r>
        <w:rPr>
          <w:b/>
          <w:u w:val="single"/>
        </w:rPr>
        <w:t>115432</w:t>
      </w:r>
    </w:p>
    <w:p>
      <w:r>
        <w:t>1. Rep. Joe Kennedy: Americans Must Welcome the Migrant Caravan  https://www.breitbart.com/politics/2018/10/25/rep-joe-kennedy-americans-must-welcome-the-migrant-caravan/</w:t>
      </w:r>
    </w:p>
    <w:p>
      <w:r>
        <w:rPr>
          <w:b/>
          <w:u w:val="single"/>
        </w:rPr>
        <w:t>115433</w:t>
      </w:r>
    </w:p>
    <w:p>
      <w:r>
        <w:t xml:space="preserve">2. </w:t>
        <w:tab/>
        <w:t>(202) 225-5931 DC office (617) 678-5936‬ Campaign office (617) 332-3333 Newton Office (508) 431-1110 Attleboro office  never hurts to call and tell him that he's a gigantic faggot</w:t>
      </w:r>
    </w:p>
    <w:p>
      <w:r>
        <w:rPr>
          <w:b/>
          <w:u w:val="single"/>
        </w:rPr>
        <w:t>115434</w:t>
      </w:r>
    </w:p>
    <w:p>
      <w:r>
        <w:t>1. Don Lemon is a FOC.   Faggot of Color.    He is also proof that black men can be soyboys.</w:t>
      </w:r>
    </w:p>
    <w:p>
      <w:r>
        <w:rPr>
          <w:b/>
          <w:u w:val="single"/>
        </w:rPr>
        <w:t>115435</w:t>
      </w:r>
    </w:p>
    <w:p>
      <w:r>
        <w:t>1.</w:t>
      </w:r>
    </w:p>
    <w:p>
      <w:r>
        <w:rPr>
          <w:b/>
          <w:u w:val="single"/>
        </w:rPr>
        <w:t>115436</w:t>
      </w:r>
    </w:p>
    <w:p>
      <w:r>
        <w:t xml:space="preserve">2. </w:t>
        <w:tab/>
        <w:t>FAGGOT</w:t>
      </w:r>
    </w:p>
    <w:p>
      <w:r>
        <w:rPr>
          <w:b/>
          <w:u w:val="single"/>
        </w:rPr>
        <w:t>115437</w:t>
      </w:r>
    </w:p>
    <w:p>
      <w:r>
        <w:t>1. Halloween cookies are "violence towards women" now..ok..sure.    https://redd.it/9q9rcg</w:t>
      </w:r>
    </w:p>
    <w:p>
      <w:r>
        <w:rPr>
          <w:b/>
          <w:u w:val="single"/>
        </w:rPr>
        <w:t>115438</w:t>
      </w:r>
    </w:p>
    <w:p>
      <w:r>
        <w:t xml:space="preserve">2. </w:t>
        <w:tab/>
        <w:t>Motherfucking false advertising.  There's not a bit of deluded witch cunt finger at all. It's just flour and shit.  I'm so disappointed!</w:t>
      </w:r>
    </w:p>
    <w:p>
      <w:r>
        <w:rPr>
          <w:b/>
          <w:u w:val="single"/>
        </w:rPr>
        <w:t>115439</w:t>
      </w:r>
    </w:p>
    <w:p>
      <w:r>
        <w:t>1. GAB Management has been totally irresponsible in providing a forum for unabashed Nazis and antiSemites. There are limits to free speech, and a mute button is NOT the answer. There’s nothing socially healthy about the free public exchange of blatant hate speech.</w:t>
      </w:r>
    </w:p>
    <w:p>
      <w:r>
        <w:rPr>
          <w:b/>
          <w:u w:val="single"/>
        </w:rPr>
        <w:t>115440</w:t>
      </w:r>
    </w:p>
    <w:p>
      <w:r>
        <w:t xml:space="preserve">2. </w:t>
        <w:tab/>
        <w:t>WWII ended 70 years ago.</w:t>
      </w:r>
    </w:p>
    <w:p>
      <w:r>
        <w:rPr>
          <w:b/>
          <w:u w:val="single"/>
        </w:rPr>
        <w:t>115441</w:t>
      </w:r>
    </w:p>
    <w:p>
      <w:r>
        <w:t xml:space="preserve">3. </w:t>
        <w:tab/>
        <w:tab/>
        <w:t>go shove some "hate speech" up your ass, you kike faggot</w:t>
      </w:r>
    </w:p>
    <w:p>
      <w:r>
        <w:rPr>
          <w:b/>
          <w:u w:val="single"/>
        </w:rPr>
        <w:t>115442</w:t>
      </w:r>
    </w:p>
    <w:p>
      <w:r>
        <w:t>1.</w:t>
      </w:r>
    </w:p>
    <w:p>
      <w:r>
        <w:rPr>
          <w:b/>
          <w:u w:val="single"/>
        </w:rPr>
        <w:t>115443</w:t>
      </w:r>
    </w:p>
    <w:p>
      <w:r>
        <w:t xml:space="preserve">2. </w:t>
        <w:tab/>
        <w:t>Gyogy Schwartz sponsored event</w:t>
      </w:r>
    </w:p>
    <w:p>
      <w:r>
        <w:rPr>
          <w:b/>
          <w:u w:val="single"/>
        </w:rPr>
        <w:t>115444</w:t>
      </w:r>
    </w:p>
    <w:p>
      <w:r>
        <w:t xml:space="preserve">3. </w:t>
        <w:tab/>
        <w:tab/>
        <w:t>Money knows no colour &amp; especially when division is the goal   The Coudenhove Kalergi Plan is real. The EU gives out a prize for this every year to the traitors that advocate for the destruction of this great Continent where we reside. Wake-up your sleeping friends and family &amp; get active -- there is no time to waste. #GDL for life. PS - when we posted this video it got censored...</w:t>
      </w:r>
    </w:p>
    <w:p>
      <w:r>
        <w:rPr>
          <w:b/>
          <w:u w:val="single"/>
        </w:rPr>
        <w:t>115445</w:t>
      </w:r>
    </w:p>
    <w:p>
      <w:r>
        <w:t xml:space="preserve">4. </w:t>
        <w:tab/>
        <w:tab/>
        <w:tab/>
        <w:t>you not going for tge chalmagne prize</w:t>
      </w:r>
    </w:p>
    <w:p>
      <w:r>
        <w:rPr>
          <w:b/>
          <w:u w:val="single"/>
        </w:rPr>
        <w:t>115446</w:t>
      </w:r>
    </w:p>
    <w:p>
      <w:r>
        <w:t xml:space="preserve">5. </w:t>
        <w:tab/>
        <w:tab/>
        <w:tab/>
        <w:tab/>
        <w:t>Nope. I'm going for the drop kick of the last hou &amp; you're it - You Jewish CUNT LMFAO</w:t>
      </w:r>
    </w:p>
    <w:p>
      <w:r>
        <w:rPr>
          <w:b/>
          <w:u w:val="single"/>
        </w:rPr>
        <w:t>115447</w:t>
      </w:r>
    </w:p>
    <w:p>
      <w:r>
        <w:t>1.</w:t>
      </w:r>
    </w:p>
    <w:p>
      <w:r>
        <w:rPr>
          <w:b/>
          <w:u w:val="single"/>
        </w:rPr>
        <w:t>115448</w:t>
      </w:r>
    </w:p>
    <w:p>
      <w:r>
        <w:t xml:space="preserve">2. </w:t>
        <w:tab/>
        <w:t>dyke initiation--congrats perverts</w:t>
      </w:r>
    </w:p>
    <w:p>
      <w:r>
        <w:rPr>
          <w:b/>
          <w:u w:val="single"/>
        </w:rPr>
        <w:t>115449</w:t>
      </w:r>
    </w:p>
    <w:p>
      <w:r>
        <w:t>1. RT @Steve_Sailer:    #Hoax    Is this the abstract from one of the seven academic hoax papers unveiled today or is it from a genuine published work?   You guess.   https://i.imgur.com/dOljUxA.jpg  https://kek.gg/u/SVj</w:t>
      </w:r>
    </w:p>
    <w:p>
      <w:r>
        <w:rPr>
          <w:b/>
          <w:u w:val="single"/>
        </w:rPr>
        <w:t>115450</w:t>
      </w:r>
    </w:p>
    <w:p>
      <w:r>
        <w:t xml:space="preserve">2. </w:t>
        <w:tab/>
        <w:t>these leftoids have active imaginations. almost as if they wished this quasi-erotic literary porn was their real lives.</w:t>
      </w:r>
    </w:p>
    <w:p>
      <w:r>
        <w:rPr>
          <w:b/>
          <w:u w:val="single"/>
        </w:rPr>
        <w:t>115451</w:t>
      </w:r>
    </w:p>
    <w:p>
      <w:r>
        <w:t xml:space="preserve">3. </w:t>
        <w:tab/>
        <w:tab/>
        <w:t>Subtitle: "History of a San Francisco Dyke who likes getting her nails done, Volume I"</w:t>
      </w:r>
    </w:p>
    <w:p>
      <w:r>
        <w:rPr>
          <w:b/>
          <w:u w:val="single"/>
        </w:rPr>
        <w:t>115452</w:t>
      </w:r>
    </w:p>
    <w:p>
      <w:r>
        <w:t>1. Remember when professional tennis was a game of respect? Was till niggers started playing. Kinda like basket ball, (NBA) Nigger Basketball Association and (NFL) Nigger Football League. https://twitter.com/twitter/statuses/1046403822220955648</w:t>
      </w:r>
    </w:p>
    <w:p>
      <w:r>
        <w:rPr>
          <w:b/>
          <w:u w:val="single"/>
        </w:rPr>
        <w:t>115453</w:t>
      </w:r>
    </w:p>
    <w:p>
      <w:r>
        <w:t>1. Patriot Alert   I have no further information available on this. Just be advised to stay alert for any further developments.   https://imgflip.com/i/2jaye7</w:t>
      </w:r>
    </w:p>
    <w:p>
      <w:r>
        <w:rPr>
          <w:b/>
          <w:u w:val="single"/>
        </w:rPr>
        <w:t>115454</w:t>
      </w:r>
    </w:p>
    <w:p>
      <w:r>
        <w:t xml:space="preserve">2. </w:t>
        <w:tab/>
        <w:t>Well, for the record, the Presidential Alert came 5 minutes early at 1:18 PM Central on my cellphone. It said; "Presidential Alert THIS IS A TEST of the National Wireless Emergency Alert System. No action is needed."  What happens after this is anybody's guess.</w:t>
      </w:r>
    </w:p>
    <w:p>
      <w:r>
        <w:rPr>
          <w:b/>
          <w:u w:val="single"/>
        </w:rPr>
        <w:t>115455</w:t>
      </w:r>
    </w:p>
    <w:p>
      <w:r>
        <w:t xml:space="preserve">3. </w:t>
        <w:tab/>
        <w:tab/>
        <w:t>This is bullshit, I am not seeing anything on my end. Whoever posted this should get hit with a bike lock then fucked with by the FBI</w:t>
      </w:r>
    </w:p>
    <w:p>
      <w:r>
        <w:rPr>
          <w:b/>
          <w:u w:val="single"/>
        </w:rPr>
        <w:t>115456</w:t>
      </w:r>
    </w:p>
    <w:p>
      <w:r>
        <w:t xml:space="preserve">4. </w:t>
        <w:tab/>
        <w:tab/>
        <w:tab/>
        <w:t>Get fucked nigger faggot</w:t>
      </w:r>
    </w:p>
    <w:p>
      <w:r>
        <w:rPr>
          <w:b/>
          <w:u w:val="single"/>
        </w:rPr>
        <w:t>115457</w:t>
      </w:r>
    </w:p>
    <w:p>
      <w:r>
        <w:t>1. If someone does not realize the Truth, this is it.  White men FACTUALLY have built every proper society, and Jews have always been parasitical cancer.  This is a FACT.  The RACIST Jews have brainwashed people of the opposite of the Truth, just like the Holohoax. Whatever the Jew accuseth, they are guilty.  All wars are Jew wars and all genocides have been done by the askeNAZI JEWS. NAZI JEWS father is the devil. People are jealous of white people and the Jew has inverted this!   Give me your opinion of this truth.  Attacks on the Truth will be met with authority.</w:t>
      </w:r>
    </w:p>
    <w:p>
      <w:r>
        <w:rPr>
          <w:b/>
          <w:u w:val="single"/>
        </w:rPr>
        <w:t>115458</w:t>
      </w:r>
    </w:p>
    <w:p>
      <w:r>
        <w:t xml:space="preserve">2. </w:t>
        <w:tab/>
        <w:t>I believe the Japanese and Chinese would disagree with you, the Persians had a vast Empire at one time, and were the Mayans taken down by Jews? You're so precious, child🤪</w:t>
      </w:r>
    </w:p>
    <w:p>
      <w:r>
        <w:rPr>
          <w:b/>
          <w:u w:val="single"/>
        </w:rPr>
        <w:t>115459</w:t>
      </w:r>
    </w:p>
    <w:p>
      <w:r>
        <w:t xml:space="preserve">3. </w:t>
        <w:tab/>
        <w:tab/>
        <w:t>You are so Retarded child!</w:t>
      </w:r>
    </w:p>
    <w:p>
      <w:r>
        <w:rPr>
          <w:b/>
          <w:u w:val="single"/>
        </w:rPr>
        <w:t>115460</w:t>
      </w:r>
    </w:p>
    <w:p>
      <w:r>
        <w:t>1. https://www.washingtontimes.com/news/2018/oct/14/ted-wheeler-portland-mayor-stands-decision-allow-a/</w:t>
      </w:r>
    </w:p>
    <w:p>
      <w:r>
        <w:rPr>
          <w:b/>
          <w:u w:val="single"/>
        </w:rPr>
        <w:t>115461</w:t>
      </w:r>
    </w:p>
    <w:p>
      <w:r>
        <w:t xml:space="preserve">2. </w:t>
        <w:tab/>
        <w:t>#RecallTedWheeler  Portland, Or Recall law  2.08.170 Recall.  Procedures and forms for a recall petition and election shall be according to state law.  https://www.portlandoregon.gov/citycode/article/13359</w:t>
      </w:r>
    </w:p>
    <w:p>
      <w:r>
        <w:rPr>
          <w:b/>
          <w:u w:val="single"/>
        </w:rPr>
        <w:t>115462</w:t>
      </w:r>
    </w:p>
    <w:p>
      <w:r>
        <w:t xml:space="preserve">3. </w:t>
        <w:tab/>
        <w:tab/>
        <w:t>What a fucking retarded liberal mangina faggot.</w:t>
      </w:r>
    </w:p>
    <w:p>
      <w:r>
        <w:rPr>
          <w:b/>
          <w:u w:val="single"/>
        </w:rPr>
        <w:t>115463</w:t>
      </w:r>
    </w:p>
    <w:p>
      <w:r>
        <w:t>1. Hillbilly Moon Explosion - My Love Forever More 👌 (ft. Sparky from Demented are go)    https://youtu.be/2rlYPb2plaY</w:t>
      </w:r>
    </w:p>
    <w:p>
      <w:r>
        <w:rPr>
          <w:b/>
          <w:u w:val="single"/>
        </w:rPr>
        <w:t>115464</w:t>
      </w:r>
    </w:p>
    <w:p>
      <w:r>
        <w:t xml:space="preserve">2. </w:t>
        <w:tab/>
        <w:t>Er… Yeah! Strange but oddly compelling I have run this twice  ha!</w:t>
      </w:r>
    </w:p>
    <w:p>
      <w:r>
        <w:rPr>
          <w:b/>
          <w:u w:val="single"/>
        </w:rPr>
        <w:t>115465</w:t>
      </w:r>
    </w:p>
    <w:p>
      <w:r>
        <w:t xml:space="preserve">3. </w:t>
        <w:tab/>
        <w:tab/>
        <w:t>Jackson - hillbilly Moon Explosion 👌 https://youtu.be/_HM_gPFsDpc</w:t>
      </w:r>
    </w:p>
    <w:p>
      <w:r>
        <w:rPr>
          <w:b/>
          <w:u w:val="single"/>
        </w:rPr>
        <w:t>115466</w:t>
      </w:r>
    </w:p>
    <w:p>
      <w:r>
        <w:t>1. So the porch monkey president is trying to take credit for the economy again   https://youtu.be/CKpso3vhZtw</w:t>
      </w:r>
    </w:p>
    <w:p>
      <w:r>
        <w:rPr>
          <w:b/>
          <w:u w:val="single"/>
        </w:rPr>
        <w:t>115467</w:t>
      </w:r>
    </w:p>
    <w:p>
      <w:r>
        <w:t xml:space="preserve">2. </w:t>
        <w:tab/>
        <w:t>That lowlife nigger NEVER did anything for our country! He will NOT be allowed to take credit for what Trump has done!</w:t>
      </w:r>
    </w:p>
    <w:p>
      <w:r>
        <w:rPr>
          <w:b/>
          <w:u w:val="single"/>
        </w:rPr>
        <w:t>115468</w:t>
      </w:r>
    </w:p>
    <w:p>
      <w:r>
        <w:t>1. Chelsea Clinton mulling a run for political office — if someone 'steps down or retires'   https://www.elpasotimes.com/story/news/politics/2018/10/25/chelsea-clinton-possible-candidate-right-circumstances/1763065002/ via @lohud</w:t>
      </w:r>
    </w:p>
    <w:p>
      <w:r>
        <w:rPr>
          <w:b/>
          <w:u w:val="single"/>
        </w:rPr>
        <w:t>115469</w:t>
      </w:r>
    </w:p>
    <w:p>
      <w:r>
        <w:t xml:space="preserve">2. </w:t>
        <w:tab/>
        <w:t>Oh God, just look at that horse face!😲 That pathetic bitch should be sharing a cell with her dyke mother for embezzlement</w:t>
      </w:r>
    </w:p>
    <w:p>
      <w:r>
        <w:rPr>
          <w:b/>
          <w:u w:val="single"/>
        </w:rPr>
        <w:t>115470</w:t>
      </w:r>
    </w:p>
    <w:p>
      <w:r>
        <w:t>1. Ford thinks President Trump was harsh she should come check out Gab!</w:t>
      </w:r>
    </w:p>
    <w:p>
      <w:r>
        <w:rPr>
          <w:b/>
          <w:u w:val="single"/>
        </w:rPr>
        <w:t>115471</w:t>
      </w:r>
    </w:p>
    <w:p>
      <w:r>
        <w:t xml:space="preserve">2. </w:t>
        <w:tab/>
        <w:t>Oh, GOOOOOODDDD😡‼️</w:t>
      </w:r>
    </w:p>
    <w:p>
      <w:r>
        <w:rPr>
          <w:b/>
          <w:u w:val="single"/>
        </w:rPr>
        <w:t>115472</w:t>
      </w:r>
    </w:p>
    <w:p>
      <w:r>
        <w:t xml:space="preserve">3. </w:t>
        <w:tab/>
        <w:tab/>
        <w:t>I do not want this lying cunt on Gab....ever</w:t>
      </w:r>
    </w:p>
    <w:p>
      <w:r>
        <w:rPr>
          <w:b/>
          <w:u w:val="single"/>
        </w:rPr>
        <w:t>115473</w:t>
      </w:r>
    </w:p>
    <w:p>
      <w:r>
        <w:t xml:space="preserve">4. </w:t>
        <w:tab/>
        <w:tab/>
        <w:tab/>
        <w:t>2-Door-Ford is Twatter material.</w:t>
      </w:r>
    </w:p>
    <w:p>
      <w:r>
        <w:rPr>
          <w:b/>
          <w:u w:val="single"/>
        </w:rPr>
        <w:t>115474</w:t>
      </w:r>
    </w:p>
    <w:p>
      <w:r>
        <w:t>1. RT JamesOKeefeIII    'Busted' Dem Senator McCaskill Demands Special Prosecutor Over Veritas Undercover "Fraud" | Zero Hedge https://www.zerohedge.com/news/2018-10-18/busted-dem-senator-mccaskill-demands-special-prosecutor-over-veritas-undercover …</w:t>
      </w:r>
    </w:p>
    <w:p>
      <w:r>
        <w:rPr>
          <w:b/>
          <w:u w:val="single"/>
        </w:rPr>
        <w:t>115475</w:t>
      </w:r>
    </w:p>
    <w:p>
      <w:r>
        <w:t xml:space="preserve">2. </w:t>
        <w:tab/>
        <w:t>It’s out bitch,so quit complaining, you are a two-faced cunt</w:t>
      </w:r>
    </w:p>
    <w:p>
      <w:r>
        <w:rPr>
          <w:b/>
          <w:u w:val="single"/>
        </w:rPr>
        <w:t>115476</w:t>
      </w:r>
    </w:p>
    <w:p>
      <w:r>
        <w:t>1. @Escoffier Have you ever seen this technique for building a hollandaise where you whisk solid butter into the yolks while tempering?  I was shocked, it does appear to work.    https://youtu.be/9VxgatSjVQE</w:t>
      </w:r>
    </w:p>
    <w:p>
      <w:r>
        <w:rPr>
          <w:b/>
          <w:u w:val="single"/>
        </w:rPr>
        <w:t>115477</w:t>
      </w:r>
    </w:p>
    <w:p>
      <w:r>
        <w:t xml:space="preserve">2. </w:t>
        <w:tab/>
        <w:t>You cook, too, R'abbi? Nice. Oh shit waaaaitttt! Meat and eggs on the same plate! Kosher alarm! Aaugh I'll never go to another seder of yours. You must be Reform lmao...</w:t>
      </w:r>
    </w:p>
    <w:p>
      <w:r>
        <w:rPr>
          <w:b/>
          <w:u w:val="single"/>
        </w:rPr>
        <w:t>115478</w:t>
      </w:r>
    </w:p>
    <w:p>
      <w:r>
        <w:t xml:space="preserve">3. </w:t>
        <w:tab/>
        <w:tab/>
        <w:t>As a wee nigger rabbi I was classically trained</w:t>
      </w:r>
    </w:p>
    <w:p>
      <w:r>
        <w:rPr>
          <w:b/>
          <w:u w:val="single"/>
        </w:rPr>
        <w:t>115479</w:t>
      </w:r>
    </w:p>
    <w:p>
      <w:r>
        <w:t>1. Texas man gets 24 years in prison for burning down mosque  https://www.rt.com/newsline/441562-texas-mosque-arson-sentenced/</w:t>
      </w:r>
    </w:p>
    <w:p>
      <w:r>
        <w:rPr>
          <w:b/>
          <w:u w:val="single"/>
        </w:rPr>
        <w:t>115480</w:t>
      </w:r>
    </w:p>
    <w:p>
      <w:r>
        <w:t xml:space="preserve">2. </w:t>
        <w:tab/>
        <w:t>Perez is a Separdic Jewish name.</w:t>
      </w:r>
    </w:p>
    <w:p>
      <w:r>
        <w:rPr>
          <w:b/>
          <w:u w:val="single"/>
        </w:rPr>
        <w:t>115481</w:t>
      </w:r>
    </w:p>
    <w:p>
      <w:r>
        <w:t xml:space="preserve">3. </w:t>
        <w:tab/>
        <w:tab/>
        <w:t>PS I hate the cunt and they hate me, maybe it's my old EDL tat?</w:t>
      </w:r>
    </w:p>
    <w:p>
      <w:r>
        <w:rPr>
          <w:b/>
          <w:u w:val="single"/>
        </w:rPr>
        <w:t>115482</w:t>
      </w:r>
    </w:p>
    <w:p>
      <w:r>
        <w:t>1. Elizabeth warren is so retarded. She doesn’t understand her own narrative. Race as a social construct contends race is a class you’re placed in, her taking a dna test and justifying her native Americanness via dna is reliant upon race being a biologically reality. Whether by class or biology, everybody would identify her as white</w:t>
      </w:r>
    </w:p>
    <w:p>
      <w:r>
        <w:rPr>
          <w:b/>
          <w:u w:val="single"/>
        </w:rPr>
        <w:t>115483</w:t>
      </w:r>
    </w:p>
    <w:p>
      <w:r>
        <w:t xml:space="preserve">2. </w:t>
        <w:tab/>
        <w:t>Trump got under her skin so bad that she went out and got a DNA test. Warren felt the need to prove him wrong and now she looks stupid. Now you have that meme going around that says its okay to be 99.9999999 White. It won't hurt her tho long term. The only one who would ever use it against her would be Trump. No other republican will use it - that wouldn't be polite.</w:t>
      </w:r>
    </w:p>
    <w:p>
      <w:r>
        <w:rPr>
          <w:b/>
          <w:u w:val="single"/>
        </w:rPr>
        <w:t>115484</w:t>
      </w:r>
    </w:p>
    <w:p>
      <w:r>
        <w:t xml:space="preserve">3. </w:t>
        <w:tab/>
        <w:tab/>
        <w:t>Liz Warren is a classic example of a woman who is book smart but not people smart. A redneck could have told her it was a bad idea to publicize the results from that DNA test.   She just doesn't get it. And it's why she will never be president.</w:t>
      </w:r>
    </w:p>
    <w:p>
      <w:r>
        <w:rPr>
          <w:b/>
          <w:u w:val="single"/>
        </w:rPr>
        <w:t>115485</w:t>
      </w:r>
    </w:p>
    <w:p>
      <w:r>
        <w:t xml:space="preserve">4. </w:t>
        <w:tab/>
        <w:tab/>
        <w:tab/>
        <w:t>She certainly cannot run vs Trump - he would make mincemeat of her.</w:t>
      </w:r>
    </w:p>
    <w:p>
      <w:r>
        <w:rPr>
          <w:b/>
          <w:u w:val="single"/>
        </w:rPr>
        <w:t>115486</w:t>
      </w:r>
    </w:p>
    <w:p>
      <w:r>
        <w:t xml:space="preserve">5. </w:t>
        <w:tab/>
        <w:tab/>
        <w:tab/>
        <w:tab/>
        <w:t>I honestly think she believed (in good faith) all the family stories about her Indian ancestry. Growing up in Oklahoma, it might have even had some basis in reality. She listed herself as white when she applied to college and law school.   It was only after the insane push for diversity that she saw how lucrative LARPing as an Injun could be. That's on her.</w:t>
      </w:r>
    </w:p>
    <w:p>
      <w:r>
        <w:rPr>
          <w:b/>
          <w:u w:val="single"/>
        </w:rPr>
        <w:t>115487</w:t>
      </w:r>
    </w:p>
    <w:p>
      <w:r>
        <w:t>1. Ultra liberal Trump hating faggot loving pussy. Very disappointed in Pope Francis.</w:t>
      </w:r>
    </w:p>
    <w:p>
      <w:r>
        <w:rPr>
          <w:b/>
          <w:u w:val="single"/>
        </w:rPr>
        <w:t>115488</w:t>
      </w:r>
    </w:p>
    <w:p>
      <w:r>
        <w:t>1. @a is a nigger lover.</w:t>
      </w:r>
    </w:p>
    <w:p>
      <w:r>
        <w:rPr>
          <w:b/>
          <w:u w:val="single"/>
        </w:rPr>
        <w:t>115489</w:t>
      </w:r>
    </w:p>
    <w:p>
      <w:r>
        <w:t>1. Looks like a fucking ratface faggot from the side.</w:t>
      </w:r>
    </w:p>
    <w:p>
      <w:r>
        <w:rPr>
          <w:b/>
          <w:u w:val="single"/>
        </w:rPr>
        <w:t>115490</w:t>
      </w:r>
    </w:p>
    <w:p>
      <w:r>
        <w:t>1. Wtf lmfao.. 😮 🤣     Witch hoping to curse Justice Kavanaugh speaks out   https://www.youtube.com/watch?v=IHGrNzs1tjM</w:t>
      </w:r>
    </w:p>
    <w:p>
      <w:r>
        <w:rPr>
          <w:b/>
          <w:u w:val="single"/>
        </w:rPr>
        <w:t>115491</w:t>
      </w:r>
    </w:p>
    <w:p>
      <w:r>
        <w:t xml:space="preserve">2. </w:t>
        <w:tab/>
        <w:t>Wasn't this faggot claiming he was a trans muslims not that long ago?</w:t>
      </w:r>
    </w:p>
    <w:p>
      <w:r>
        <w:rPr>
          <w:b/>
          <w:u w:val="single"/>
        </w:rPr>
        <w:t>115492</w:t>
      </w:r>
    </w:p>
    <w:p>
      <w:r>
        <w:t xml:space="preserve">3. </w:t>
        <w:tab/>
        <w:tab/>
        <w:t>I have no idea.. It kinda looked looked like the same guy that was on Loomer's vid last year.. (probably was..)</w:t>
      </w:r>
    </w:p>
    <w:p>
      <w:r>
        <w:rPr>
          <w:b/>
          <w:u w:val="single"/>
        </w:rPr>
        <w:t>115493</w:t>
      </w:r>
    </w:p>
    <w:p>
      <w:r>
        <w:t xml:space="preserve">4. </w:t>
        <w:tab/>
        <w:tab/>
        <w:t>If he had a safety pin in his nose than that's him. Either way he needs to be set on fire.</w:t>
      </w:r>
    </w:p>
    <w:p>
      <w:r>
        <w:rPr>
          <w:b/>
          <w:u w:val="single"/>
        </w:rPr>
        <w:t>115494</w:t>
      </w:r>
    </w:p>
    <w:p>
      <w:r>
        <w:t>1. Okay I must complain about Fox TV .   I am watching The Cool Kids.   This is a family hour comedy show. Should be kid friendly at this hour of the evening.  Now I realize things have changed and morals are almost a thing of the past but this can't be allowed.  These old folks are texting women for dates. I just walked in on it and heard one guy say  " no one messaged me back. I came on too strong with my dong pics. Destiny is the only one who liked my dick "  Now I am the last person who would complain about bad language since I am the king of foul mouth talk but this is different . This is family time TV and screw all this crap where people can say fuck all over the place and it is acceptable .  It is NEVER acceptable especially on TV when kids are watching.   Shit , piss , fuck , cunt , cocksucker, mother fucker, tits.. NO . And not dick, fun bags, slop hole, stink hole, brown eye, poop chute.......   Complain to Fox Network about this.</w:t>
      </w:r>
    </w:p>
    <w:p>
      <w:r>
        <w:rPr>
          <w:b/>
          <w:u w:val="single"/>
        </w:rPr>
        <w:t>115495</w:t>
      </w:r>
    </w:p>
    <w:p>
      <w:r>
        <w:t>1. *PARIS* MUSLIME SCREAMING "ALLAHU AKHBAR" STABS MAN IN THE NECK!  Last night, in the Paris suburb of La Courneuve, around 2.20am, a Muslim cunt attacked a man with a pair of scissors, while repeatedly shouting 'please send me home', okay, I made that bit up! Anyway, he was caught very red handed! He was also drunk 😂</w:t>
      </w:r>
    </w:p>
    <w:p>
      <w:r>
        <w:rPr>
          <w:b/>
          <w:u w:val="single"/>
        </w:rPr>
        <w:t>115496</w:t>
      </w:r>
    </w:p>
    <w:p>
      <w:r>
        <w:t>1. Check out the utterly naive rube tone Torba takes here. Is it an act like the farmer Goober outfit, or is he really this clueless?   https://gab.ai/a/posts/38735343    Pic related</w:t>
      </w:r>
    </w:p>
    <w:p>
      <w:r>
        <w:rPr>
          <w:b/>
          <w:u w:val="single"/>
        </w:rPr>
        <w:t>115497</w:t>
      </w:r>
    </w:p>
    <w:p>
      <w:r>
        <w:t>1.  Gary Busey's retarded mom .</w:t>
      </w:r>
    </w:p>
    <w:p>
      <w:r>
        <w:rPr>
          <w:b/>
          <w:u w:val="single"/>
        </w:rPr>
        <w:t>115498</w:t>
      </w:r>
    </w:p>
    <w:p>
      <w:r>
        <w:t>1.</w:t>
      </w:r>
    </w:p>
    <w:p>
      <w:r>
        <w:rPr>
          <w:b/>
          <w:u w:val="single"/>
        </w:rPr>
        <w:t>115499</w:t>
      </w:r>
    </w:p>
    <w:p>
      <w:r>
        <w:t xml:space="preserve">2. </w:t>
        <w:tab/>
        <w:t>No I would have killed his crooked ass  he was as sick minded as his cunt daughter is I would have had a list of people with Ace Spade's G.HW bush would be right at the Tippity top of the fucking list .</w:t>
      </w:r>
    </w:p>
    <w:p>
      <w:r>
        <w:rPr>
          <w:b/>
          <w:u w:val="single"/>
        </w:rPr>
        <w:t>115500</w:t>
      </w:r>
    </w:p>
    <w:p>
      <w:r>
        <w:t>1. It's about time this man took responsibility for his own screw ups. Now I can declare this feud with Maverick over. As for a certain woman that drives me nuts? That could go on for years.</w:t>
      </w:r>
    </w:p>
    <w:p>
      <w:r>
        <w:rPr>
          <w:b/>
          <w:u w:val="single"/>
        </w:rPr>
        <w:t>115501</w:t>
      </w:r>
    </w:p>
    <w:p>
      <w:r>
        <w:t xml:space="preserve">2. </w:t>
        <w:tab/>
        <w:t>maybe if you didn't obsess over her and be a creepy fucker about Toro, none of this would've happened :)</w:t>
      </w:r>
    </w:p>
    <w:p>
      <w:r>
        <w:rPr>
          <w:b/>
          <w:u w:val="single"/>
        </w:rPr>
        <w:t>115502</w:t>
      </w:r>
    </w:p>
    <w:p>
      <w:r>
        <w:t xml:space="preserve">3. </w:t>
        <w:tab/>
        <w:tab/>
        <w:t>hey at least i'm not a generic redneck that's a virgin, right?</w:t>
      </w:r>
    </w:p>
    <w:p>
      <w:r>
        <w:rPr>
          <w:b/>
          <w:u w:val="single"/>
        </w:rPr>
        <w:t>115503</w:t>
      </w:r>
    </w:p>
    <w:p>
      <w:r>
        <w:t>1. liberalism is a mental disorder. this ugly lying cunt is a manipulator, not a victim</w:t>
      </w:r>
    </w:p>
    <w:p>
      <w:r>
        <w:rPr>
          <w:b/>
          <w:u w:val="single"/>
        </w:rPr>
        <w:t>115504</w:t>
      </w:r>
    </w:p>
    <w:p>
      <w:r>
        <w:t>1. As bad as the Communists are:   Radical Conservatives will vote for and support a giant police state that can then be handed over to the Communists.</w:t>
      </w:r>
    </w:p>
    <w:p>
      <w:r>
        <w:rPr>
          <w:b/>
          <w:u w:val="single"/>
        </w:rPr>
        <w:t>115505</w:t>
      </w:r>
    </w:p>
    <w:p>
      <w:r>
        <w:t xml:space="preserve">2. </w:t>
        <w:tab/>
        <w:t>Let me guess you'd rather have a radical liberal democrat police state which Obummer already had rolling big time vs a conservative state which tries to let you have some rights. Killary would of had us in WW3 by now, by design.</w:t>
      </w:r>
    </w:p>
    <w:p>
      <w:r>
        <w:rPr>
          <w:b/>
          <w:u w:val="single"/>
        </w:rPr>
        <w:t>115506</w:t>
      </w:r>
    </w:p>
    <w:p>
      <w:r>
        <w:t xml:space="preserve">3. </w:t>
        <w:tab/>
        <w:tab/>
        <w:t>I'm not dogging out trump.  I am dogging out radical police state sick TV watching pill popping conservatives that are gonna push there retarded police state war mongering onto us as the pendulum swings.</w:t>
      </w:r>
    </w:p>
    <w:p>
      <w:r>
        <w:rPr>
          <w:b/>
          <w:u w:val="single"/>
        </w:rPr>
        <w:t>115507</w:t>
      </w:r>
    </w:p>
    <w:p>
      <w:r>
        <w:t>1.</w:t>
      </w:r>
    </w:p>
    <w:p>
      <w:r>
        <w:rPr>
          <w:b/>
          <w:u w:val="single"/>
        </w:rPr>
        <w:t>115508</w:t>
      </w:r>
    </w:p>
    <w:p>
      <w:r>
        <w:t xml:space="preserve">2. </w:t>
        <w:tab/>
        <w:t>Indeed, lets endeavor to hope they continue to do more of the same. I never stop a retard from being retarded, its often too entertaining!</w:t>
      </w:r>
    </w:p>
    <w:p>
      <w:r>
        <w:rPr>
          <w:b/>
          <w:u w:val="single"/>
        </w:rPr>
        <w:t>115509</w:t>
      </w:r>
    </w:p>
    <w:p>
      <w:r>
        <w:t>1. Chicago police officer Jason Van Dyke found guilty of second degree murder in the shooting death of Laquan McDonald   #News  https://breaking.iavian.net/article/193234</w:t>
      </w:r>
    </w:p>
    <w:p>
      <w:r>
        <w:rPr>
          <w:b/>
          <w:u w:val="single"/>
        </w:rPr>
        <w:t>115510</w:t>
      </w:r>
    </w:p>
    <w:p>
      <w:r>
        <w:t>1.</w:t>
      </w:r>
    </w:p>
    <w:p>
      <w:r>
        <w:rPr>
          <w:b/>
          <w:u w:val="single"/>
        </w:rPr>
        <w:t>115511</w:t>
      </w:r>
    </w:p>
    <w:p>
      <w:r>
        <w:t xml:space="preserve">2. </w:t>
        <w:tab/>
        <w:t>Well we all know the average porn stars cock weighs 12oz so toss her on the scales and lets see what a dirty hookers Cunt weighs!</w:t>
      </w:r>
    </w:p>
    <w:p>
      <w:r>
        <w:rPr>
          <w:b/>
          <w:u w:val="single"/>
        </w:rPr>
        <w:t>115512</w:t>
      </w:r>
    </w:p>
    <w:p>
      <w:r>
        <w:t xml:space="preserve">3. </w:t>
        <w:tab/>
        <w:tab/>
        <w:t>Rod Stewart after a face lift</w:t>
      </w:r>
    </w:p>
    <w:p>
      <w:r>
        <w:rPr>
          <w:b/>
          <w:u w:val="single"/>
        </w:rPr>
        <w:t>115513</w:t>
      </w:r>
    </w:p>
    <w:p>
      <w:r>
        <w:t>1. Dogooders always lose in the long run. He's the type that would reason with a nigger raping his wife instead of shooting him.</w:t>
      </w:r>
    </w:p>
    <w:p>
      <w:r>
        <w:rPr>
          <w:b/>
          <w:u w:val="single"/>
        </w:rPr>
        <w:t>115514</w:t>
      </w:r>
    </w:p>
    <w:p>
      <w:r>
        <w:t>1. looks like a sand nigger cock in your hand</w:t>
      </w:r>
    </w:p>
    <w:p>
      <w:r>
        <w:rPr>
          <w:b/>
          <w:u w:val="single"/>
        </w:rPr>
        <w:t>115515</w:t>
      </w:r>
    </w:p>
    <w:p>
      <w:r>
        <w:t>1. WTF IS WRONG WITH THIS RICH BITCHING JEW?</w:t>
      </w:r>
    </w:p>
    <w:p>
      <w:r>
        <w:rPr>
          <w:b/>
          <w:u w:val="single"/>
        </w:rPr>
        <w:t>115516</w:t>
      </w:r>
    </w:p>
    <w:p>
      <w:r>
        <w:t xml:space="preserve">2. </w:t>
        <w:tab/>
        <w:t>She's well nown to be a nigger loving jew.</w:t>
      </w:r>
    </w:p>
    <w:p>
      <w:r>
        <w:rPr>
          <w:b/>
          <w:u w:val="single"/>
        </w:rPr>
        <w:t>115517</w:t>
      </w:r>
    </w:p>
    <w:p>
      <w:r>
        <w:t>1. Another picture that is worth a thousand words. She is at an orphanage in Kenya in this photo.   The kids wanted to pray for her.   This is a FIRST LADY -   This is Our 1st Lady of the United States of America and I am proud to share   Amen   #Faith   #Maga   #Qanon   #WWG1WGA   #Trump2020</w:t>
      </w:r>
    </w:p>
    <w:p>
      <w:r>
        <w:rPr>
          <w:b/>
          <w:u w:val="single"/>
        </w:rPr>
        <w:t>115518</w:t>
      </w:r>
    </w:p>
    <w:p>
      <w:r>
        <w:t xml:space="preserve">2. </w:t>
        <w:tab/>
        <w:t>Fuck that shill bitch , her daughter marrying a fucking kike add her husband shilling for Israel.   Cunts</w:t>
      </w:r>
    </w:p>
    <w:p>
      <w:r>
        <w:rPr>
          <w:b/>
          <w:u w:val="single"/>
        </w:rPr>
        <w:t>115519</w:t>
      </w:r>
    </w:p>
    <w:p>
      <w:r>
        <w:t xml:space="preserve">3. </w:t>
        <w:tab/>
        <w:tab/>
        <w:t>President Trump is Jewish, Shit for Brains.</w:t>
      </w:r>
    </w:p>
    <w:p>
      <w:r>
        <w:rPr>
          <w:b/>
          <w:u w:val="single"/>
        </w:rPr>
        <w:t>115520</w:t>
      </w:r>
    </w:p>
    <w:p>
      <w:r>
        <w:t xml:space="preserve">4. </w:t>
        <w:tab/>
        <w:tab/>
        <w:tab/>
        <w:t>I know he allegedly is.   You daft Bastard 🖕🏻</w:t>
      </w:r>
    </w:p>
    <w:p>
      <w:r>
        <w:rPr>
          <w:b/>
          <w:u w:val="single"/>
        </w:rPr>
        <w:t>115521</w:t>
      </w:r>
    </w:p>
    <w:p>
      <w:r>
        <w:t xml:space="preserve">5. </w:t>
        <w:tab/>
        <w:tab/>
        <w:tab/>
        <w:tab/>
        <w:t>His father donated the land for the NYC Synagogues. Jackie Mason, very Jewish and Meyer Lansky's buddy, says President Trump is more Jewish than he is. And of course, President Trump's Jewish Children.   Must really suck for you, huh?   Patsy.   https://www.breakingisraelnews.com/78896/trump-family-50-year-history-donating-jewish-israeli-causes/</w:t>
      </w:r>
    </w:p>
    <w:p>
      <w:r>
        <w:rPr>
          <w:b/>
          <w:u w:val="single"/>
        </w:rPr>
        <w:t>115522</w:t>
      </w:r>
    </w:p>
    <w:p>
      <w:r>
        <w:t xml:space="preserve">6. </w:t>
        <w:tab/>
        <w:tab/>
        <w:tab/>
        <w:tab/>
        <w:tab/>
        <w:t>I've never said he wasn't Jewish. You silly idiotic thick disgraceful cunt.   I said he was "allegedly" Jewish. (I don't give a fuck if he is) my sentence said he's shilling for them. And that's all I need to know. White Jewish or Nigger. A shill is a shill.</w:t>
      </w:r>
    </w:p>
    <w:p>
      <w:r>
        <w:rPr>
          <w:b/>
          <w:u w:val="single"/>
        </w:rPr>
        <w:t>115523</w:t>
      </w:r>
    </w:p>
    <w:p>
      <w:r>
        <w:t xml:space="preserve">7. </w:t>
        <w:tab/>
        <w:tab/>
        <w:tab/>
        <w:tab/>
        <w:tab/>
        <w:tab/>
        <w:t>So read the fucking gab.  Before pouncing on to reply because you relish free speech. You stupid fuck.  I'm an actual full on nazi with swastika tattoos. I wasn't defending him. I was just stating he shills for Israel.  A white traitor is worse than a Jew.</w:t>
      </w:r>
    </w:p>
    <w:p>
      <w:r>
        <w:rPr>
          <w:b/>
          <w:u w:val="single"/>
        </w:rPr>
        <w:t>115524</w:t>
      </w:r>
    </w:p>
    <w:p>
      <w:r>
        <w:t xml:space="preserve">8. </w:t>
        <w:tab/>
        <w:tab/>
        <w:tab/>
        <w:tab/>
        <w:tab/>
        <w:tab/>
        <w:tab/>
        <w:t>1000 to 1, I ***GUARANTEE*** you are totally ignorant of genetics and what a white person is.   It's filth like you that cause the hatred of whites, when white folks are the least racist, nicest, least rapey people on the planet.</w:t>
      </w:r>
    </w:p>
    <w:p>
      <w:r>
        <w:rPr>
          <w:b/>
          <w:u w:val="single"/>
        </w:rPr>
        <w:t>115525</w:t>
      </w:r>
    </w:p>
    <w:p>
      <w:r>
        <w:t xml:space="preserve">9. </w:t>
        <w:tab/>
        <w:tab/>
        <w:tab/>
        <w:tab/>
        <w:tab/>
        <w:tab/>
        <w:tab/>
        <w:tab/>
        <w:t>A retards guarantees aren't worth a turd.  You complete stupid fuck the fact that whites are altruistic is our weakness you pathetic cuck.   If we WERE racist, we wouldn't be in this mess.  People would have been up in arms after the first batch of migrants.   You sanctimonious self righteous cunt</w:t>
      </w:r>
    </w:p>
    <w:p>
      <w:r>
        <w:rPr>
          <w:b/>
          <w:u w:val="single"/>
        </w:rPr>
        <w:t>115526</w:t>
      </w:r>
    </w:p>
    <w:p>
      <w:r>
        <w:t xml:space="preserve">10. </w:t>
        <w:tab/>
        <w:tab/>
        <w:tab/>
        <w:tab/>
        <w:tab/>
        <w:tab/>
        <w:tab/>
        <w:tab/>
        <w:tab/>
        <w:t>Ok, here's a test.   1. What percentage of Europeans had white skin at the beginning of Egyptian civilization?   2. What percentage of the ancestors of Europeans were black Africans in Africa 50-60k years ago?   I GUARANTEE you fail.</w:t>
      </w:r>
    </w:p>
    <w:p>
      <w:r>
        <w:rPr>
          <w:b/>
          <w:u w:val="single"/>
        </w:rPr>
        <w:t>115527</w:t>
      </w:r>
    </w:p>
    <w:p>
      <w:r>
        <w:t xml:space="preserve">11. </w:t>
        <w:tab/>
        <w:tab/>
        <w:tab/>
        <w:tab/>
        <w:tab/>
        <w:tab/>
        <w:tab/>
        <w:tab/>
        <w:tab/>
        <w:tab/>
        <w:t>I’m thinking the ancestors that lived in warm areas wore less clothes; and people like eskimos wore more clothes. The people more exposed to sun were darker and the people less exposed to sun were lighter. The Egyptians have many old kingdom artworks showing people of multiple skin colors. Perhaps the version of history we are given is incomplete</w:t>
      </w:r>
    </w:p>
    <w:p>
      <w:r>
        <w:rPr>
          <w:b/>
          <w:u w:val="single"/>
        </w:rPr>
        <w:t>115528</w:t>
      </w:r>
    </w:p>
    <w:p>
      <w:r>
        <w:t xml:space="preserve">12. </w:t>
        <w:tab/>
        <w:tab/>
        <w:tab/>
        <w:tab/>
        <w:tab/>
        <w:tab/>
        <w:tab/>
        <w:tab/>
        <w:tab/>
        <w:tab/>
        <w:tab/>
        <w:t>In prehistory, and everywhere other than historical times in Europe, people that live in the snow have dark skin, because of the reflected light. Eskimos, for instance. The light skin is where there's not that much light, but no snow.   Too light and it's cancer, not light enough and no Vitamin D.   Turns out, the Egyptians that built the pyramids had light skin. Much lighter than now. They looked like Saudis/Bedouins/Jordanians/Hebrews. Lots of black Africans moved there in the last 2000 years...</w:t>
      </w:r>
    </w:p>
    <w:p>
      <w:r>
        <w:rPr>
          <w:b/>
          <w:u w:val="single"/>
        </w:rPr>
        <w:t>115529</w:t>
      </w:r>
    </w:p>
    <w:p>
      <w:r>
        <w:t xml:space="preserve">13. </w:t>
        <w:tab/>
        <w:tab/>
        <w:tab/>
        <w:tab/>
        <w:tab/>
        <w:tab/>
        <w:tab/>
        <w:tab/>
        <w:tab/>
        <w:tab/>
        <w:tab/>
        <w:tab/>
        <w:t>Yes; but people move around. And it’s quite obvious that eskimos have some Asian anscestory</w:t>
      </w:r>
    </w:p>
    <w:p>
      <w:r>
        <w:rPr>
          <w:b/>
          <w:u w:val="single"/>
        </w:rPr>
        <w:t>115530</w:t>
      </w:r>
    </w:p>
    <w:p>
      <w:r>
        <w:t xml:space="preserve">14. </w:t>
        <w:tab/>
        <w:tab/>
        <w:tab/>
        <w:tab/>
        <w:tab/>
        <w:tab/>
        <w:tab/>
        <w:tab/>
        <w:tab/>
        <w:tab/>
        <w:tab/>
        <w:tab/>
        <w:tab/>
        <w:t>Oh yeah, people move around and exterminate each other, that's the big message from ancient genetics.   There were two great waves of extermination in Europe, where Asians invaded and exterminated the Europeans from 8k years ago, the farmers from the Middle East 7k years ago and the Steppe Battle Ax culture 5k years ago.  The white skin comes from Asia, not Europe.   If you want to see the whiz-kid new head of the Max Planck Institute where all this ancient DNA sequencing started, and/or trained everyone else how to do it, explain the history of Europe, this is excellent, a good speaker...   https://www.uctv.tv/shows/CARTA-Ancient-DNA-and-Human-Evolution-Johannes-Krause-Ancient-European-Population-History-30982</w:t>
      </w:r>
    </w:p>
    <w:p>
      <w:r>
        <w:rPr>
          <w:b/>
          <w:u w:val="single"/>
        </w:rPr>
        <w:t>115531</w:t>
      </w:r>
    </w:p>
    <w:p>
      <w:r>
        <w:t xml:space="preserve">15. </w:t>
        <w:tab/>
        <w:tab/>
        <w:tab/>
        <w:tab/>
        <w:tab/>
        <w:tab/>
        <w:tab/>
        <w:tab/>
        <w:tab/>
        <w:tab/>
        <w:tab/>
        <w:tab/>
        <w:tab/>
        <w:tab/>
        <w:t>Anti white (and jealous) Nigger here. Spewing liberal anti white propoganda.   Totally bullshit. Totally proven wrong by genetics.   Out of Africa theory proven wrong by Russian geneticists.   The oldest modern human ever found was in Europe.   Totally debunked afrocentric Nigger bullshit 100%</w:t>
      </w:r>
    </w:p>
    <w:p>
      <w:r>
        <w:rPr>
          <w:b/>
          <w:u w:val="single"/>
        </w:rPr>
        <w:t>115532</w:t>
      </w:r>
    </w:p>
    <w:p>
      <w:r>
        <w:t xml:space="preserve">16. </w:t>
        <w:tab/>
        <w:tab/>
        <w:tab/>
        <w:tab/>
        <w:tab/>
        <w:tab/>
        <w:tab/>
        <w:tab/>
        <w:tab/>
        <w:tab/>
        <w:tab/>
        <w:tab/>
        <w:tab/>
        <w:tab/>
        <w:tab/>
        <w:t>Nothing to do with Out of Africa, Downbreed, you don't even know what that is either.   Please, don't tell people you are white.</w:t>
      </w:r>
    </w:p>
    <w:p>
      <w:r>
        <w:rPr>
          <w:b/>
          <w:u w:val="single"/>
        </w:rPr>
        <w:t>115533</w:t>
      </w:r>
    </w:p>
    <w:p>
      <w:r>
        <w:t xml:space="preserve">17. </w:t>
        <w:tab/>
        <w:tab/>
        <w:tab/>
        <w:tab/>
        <w:tab/>
        <w:tab/>
        <w:tab/>
        <w:tab/>
        <w:tab/>
        <w:tab/>
        <w:tab/>
        <w:tab/>
        <w:tab/>
        <w:tab/>
        <w:tab/>
        <w:tab/>
        <w:t>Fuck you nigger</w:t>
      </w:r>
    </w:p>
    <w:p>
      <w:r>
        <w:rPr>
          <w:b/>
          <w:u w:val="single"/>
        </w:rPr>
        <w:t>115534</w:t>
      </w:r>
    </w:p>
    <w:p>
      <w:r>
        <w:t>1. Two very different versions of the English language.</w:t>
      </w:r>
    </w:p>
    <w:p>
      <w:r>
        <w:rPr>
          <w:b/>
          <w:u w:val="single"/>
        </w:rPr>
        <w:t>115535</w:t>
      </w:r>
    </w:p>
    <w:p>
      <w:r>
        <w:t xml:space="preserve">2. </w:t>
        <w:tab/>
        <w:t>Faggot were the bundles of sticks used to burn homosexuals to death tied to a stake</w:t>
      </w:r>
    </w:p>
    <w:p>
      <w:r>
        <w:rPr>
          <w:b/>
          <w:u w:val="single"/>
        </w:rPr>
        <w:t>115536</w:t>
      </w:r>
    </w:p>
    <w:p>
      <w:r>
        <w:t>1. If the voice of your “resistance” is a mentally-ill drag queen, then it’s safe to say your resistance is likely equally deranged.</w:t>
      </w:r>
    </w:p>
    <w:p>
      <w:r>
        <w:rPr>
          <w:b/>
          <w:u w:val="single"/>
        </w:rPr>
        <w:t>115537</w:t>
      </w:r>
    </w:p>
    <w:p>
      <w:r>
        <w:t xml:space="preserve">2. </w:t>
        <w:tab/>
        <w:t>A homeless man shitting on a cardboard box would make a better representative for the ‘resistance’, try to find better reps that won’t be a detriment to your cause you spastic cunts. (A spastic Cunt would also make a better rep).</w:t>
      </w:r>
    </w:p>
    <w:p>
      <w:r>
        <w:rPr>
          <w:b/>
          <w:u w:val="single"/>
        </w:rPr>
        <w:t>115538</w:t>
      </w:r>
    </w:p>
    <w:p>
      <w:r>
        <w:t>1. This is believable...</w:t>
      </w:r>
    </w:p>
    <w:p>
      <w:r>
        <w:rPr>
          <w:b/>
          <w:u w:val="single"/>
        </w:rPr>
        <w:t>115539</w:t>
      </w:r>
    </w:p>
    <w:p>
      <w:r>
        <w:t xml:space="preserve">2. </w:t>
        <w:tab/>
        <w:t>Scary but would not surprise me since I only needed to see a 5 minute interview to realize how not only retarded she is, but not even able to really carry on a conversation!</w:t>
      </w:r>
    </w:p>
    <w:p>
      <w:r>
        <w:rPr>
          <w:b/>
          <w:u w:val="single"/>
        </w:rPr>
        <w:t>115540</w:t>
      </w:r>
    </w:p>
    <w:p>
      <w:r>
        <w:t xml:space="preserve">3. </w:t>
        <w:tab/>
        <w:tab/>
        <w:t>That's her survival mechanism kicking in to get out of conversations. She just makes the NPC-like scary eyes, people get freaked out and promptly find an excuse to leave her presence.</w:t>
      </w:r>
    </w:p>
    <w:p>
      <w:r>
        <w:rPr>
          <w:b/>
          <w:u w:val="single"/>
        </w:rPr>
        <w:t>115541</w:t>
      </w:r>
    </w:p>
    <w:p>
      <w:r>
        <w:t>1. A VERY SCARY MONSTER....   I WAS GOING TO SAVE THIS TILL HALLOWEEN DAY, BUT I DON'T KNOW HOW MUCH LONGER I WILL BE ON GAB...</w:t>
      </w:r>
    </w:p>
    <w:p>
      <w:r>
        <w:rPr>
          <w:b/>
          <w:u w:val="single"/>
        </w:rPr>
        <w:t>115542</w:t>
      </w:r>
    </w:p>
    <w:p>
      <w:r>
        <w:t xml:space="preserve">2. </w:t>
        <w:tab/>
        <w:t>Not the brown Kenyen faggot mask!!!</w:t>
      </w:r>
    </w:p>
    <w:p>
      <w:r>
        <w:rPr>
          <w:b/>
          <w:u w:val="single"/>
        </w:rPr>
        <w:t>115543</w:t>
      </w:r>
    </w:p>
    <w:p>
      <w:r>
        <w:t>1. dyke</w:t>
      </w:r>
    </w:p>
    <w:p>
      <w:r>
        <w:rPr>
          <w:b/>
          <w:u w:val="single"/>
        </w:rPr>
        <w:t>115544</w:t>
      </w:r>
    </w:p>
    <w:p>
      <w:r>
        <w:t>1. Gang of Somali Kids Attack Park Goers in Lewiston, Maine - Maine First Media    https://mainefirstmedia.com/2018/05/gang-of-somali-kids-attack-park-goers-in-lewiston/</w:t>
      </w:r>
    </w:p>
    <w:p>
      <w:r>
        <w:rPr>
          <w:b/>
          <w:u w:val="single"/>
        </w:rPr>
        <w:t>115545</w:t>
      </w:r>
    </w:p>
    <w:p>
      <w:r>
        <w:t xml:space="preserve">2. </w:t>
        <w:tab/>
        <w:t>KILL the god damned nigger scum.</w:t>
      </w:r>
    </w:p>
    <w:p>
      <w:r>
        <w:rPr>
          <w:b/>
          <w:u w:val="single"/>
        </w:rPr>
        <w:t>115546</w:t>
      </w:r>
    </w:p>
    <w:p>
      <w:r>
        <w:t>1. STABBED IN NECK   arrested but no descr   #DMTBKA   https://6abc.com/police-suspect-arrested-for-allegedly-killing-a-man-in-frankford/4370470/</w:t>
      </w:r>
    </w:p>
    <w:p>
      <w:r>
        <w:rPr>
          <w:b/>
          <w:u w:val="single"/>
        </w:rPr>
        <w:t>115547</w:t>
      </w:r>
    </w:p>
    <w:p>
      <w:r>
        <w:t xml:space="preserve">2. </w:t>
        <w:tab/>
        <w:t>woman on a plane means nigger word will be said   THIS IS THAT INSTITUTIONAL racism they were talking about   the trillions spent and lives lost were worth it   #DMTBKA   https://6abc.com/travel/southwest-airlines-passenger-calls-flight-attendant-n-word/4371446/    https://www.youtube.com/watch?v=Nd6wkE4M1gY</w:t>
      </w:r>
    </w:p>
    <w:p>
      <w:r>
        <w:rPr>
          <w:b/>
          <w:u w:val="single"/>
        </w:rPr>
        <w:t>115548</w:t>
      </w:r>
    </w:p>
    <w:p>
      <w:r>
        <w:t>1. Entertainment comes from clowns. Re-read your clown-shoes teenage redneck posts and realize who's doing the entertaining here.</w:t>
      </w:r>
    </w:p>
    <w:p>
      <w:r>
        <w:rPr>
          <w:b/>
          <w:u w:val="single"/>
        </w:rPr>
        <w:t>115549</w:t>
      </w:r>
    </w:p>
    <w:p>
      <w:r>
        <w:t>1. Trump replaced conservative Scalia with Conservative Gorsuch and the left got pissy   He replaced moderate Kennedy with Conservative Kavanaugh and the left went ballistic   Imagine how fun it's going to be when he replaces liberal icon Ginsburg with conservative Barrett                 ☢️</w:t>
      </w:r>
    </w:p>
    <w:p>
      <w:r>
        <w:rPr>
          <w:b/>
          <w:u w:val="single"/>
        </w:rPr>
        <w:t>115550</w:t>
      </w:r>
    </w:p>
    <w:p>
      <w:r>
        <w:t xml:space="preserve">2. </w:t>
        <w:tab/>
        <w:t>Please, Oh Please! let her be replaced while there's a conservative majority. I want to see it. Maybe the left'll do something stupid enough to warrant the kind of full blown retaliation that will warn generations to come about their brand of petty, selfish, and mindless guerilla war.</w:t>
      </w:r>
    </w:p>
    <w:p>
      <w:r>
        <w:rPr>
          <w:b/>
          <w:u w:val="single"/>
        </w:rPr>
        <w:t>115551</w:t>
      </w:r>
    </w:p>
    <w:p>
      <w:r>
        <w:t xml:space="preserve">3. </w:t>
        <w:tab/>
        <w:tab/>
        <w:t>Isn't she the woman that adopts loads of nigger babies and thinks we should help refugees/migrants?</w:t>
      </w:r>
    </w:p>
    <w:p>
      <w:r>
        <w:rPr>
          <w:b/>
          <w:u w:val="single"/>
        </w:rPr>
        <w:t>115552</w:t>
      </w:r>
    </w:p>
    <w:p>
      <w:r>
        <w:t>1. Son of a bitch anti-American politicians and the retarded sheeple/NPC voters create third world sanctuary shitholes</w:t>
      </w:r>
    </w:p>
    <w:p>
      <w:r>
        <w:rPr>
          <w:b/>
          <w:u w:val="single"/>
        </w:rPr>
        <w:t>115553</w:t>
      </w:r>
    </w:p>
    <w:p>
      <w:r>
        <w:t xml:space="preserve">2. </w:t>
        <w:tab/>
        <w:t>Yeah, starving. No doubt she hit hard times in Honduras.  From being able to afford 20 donuts a day to just 10.  Poor dear.  Now in the USA, with taxpayer funded welfare, she is actually up to 24 donuts a day.</w:t>
      </w:r>
    </w:p>
    <w:p>
      <w:r>
        <w:rPr>
          <w:b/>
          <w:u w:val="single"/>
        </w:rPr>
        <w:t>115554</w:t>
      </w:r>
    </w:p>
    <w:p>
      <w:r>
        <w:t xml:space="preserve">3. </w:t>
        <w:tab/>
        <w:tab/>
        <w:t>a big fat breeder. just what America need. send her fatass back to Honduras. we don't need her turning America into a stinking wetback shithole</w:t>
      </w:r>
    </w:p>
    <w:p>
      <w:r>
        <w:rPr>
          <w:b/>
          <w:u w:val="single"/>
        </w:rPr>
        <w:t>115555</w:t>
      </w:r>
    </w:p>
    <w:p>
      <w:r>
        <w:t>1. The alt-right of April 2017 to the present day has to be the most retarded grouping in the history of politics. A movement that refuses to acknowledge that its under attack while its hero president Trump orders his Department of Justice to wage the legal equivalent of warfare.   https://gab.com/cashmoneyglock/posts/38710985</w:t>
      </w:r>
    </w:p>
    <w:p>
      <w:r>
        <w:rPr>
          <w:b/>
          <w:u w:val="single"/>
        </w:rPr>
        <w:t>115556</w:t>
      </w:r>
    </w:p>
    <w:p>
      <w:r>
        <w:t xml:space="preserve">2. </w:t>
        <w:tab/>
        <w:t>What about conservatives that supported GW Bush?</w:t>
      </w:r>
    </w:p>
    <w:p>
      <w:r>
        <w:rPr>
          <w:b/>
          <w:u w:val="single"/>
        </w:rPr>
        <w:t>115557</w:t>
      </w:r>
    </w:p>
    <w:p>
      <w:r>
        <w:t>1. We're being genocided?  Who the fuck is "we" you asshole.  Yoh, mother fucker JEWS ARE WHITES.  White genocide = Jew genocide and vice versa.  Are you a goddamned REE-tard?</w:t>
      </w:r>
    </w:p>
    <w:p>
      <w:r>
        <w:rPr>
          <w:b/>
          <w:u w:val="single"/>
        </w:rPr>
        <w:t>115558</w:t>
      </w:r>
    </w:p>
    <w:p>
      <w:r>
        <w:t xml:space="preserve">2. </w:t>
        <w:tab/>
        <w:t>Oh Jesus no, Jews are NOT Whites. Nope.</w:t>
      </w:r>
    </w:p>
    <w:p>
      <w:r>
        <w:rPr>
          <w:b/>
          <w:u w:val="single"/>
        </w:rPr>
        <w:t>115559</w:t>
      </w:r>
    </w:p>
    <w:p>
      <w:r>
        <w:t xml:space="preserve">3. </w:t>
        <w:tab/>
        <w:tab/>
        <w:t>as you can see in the chart ,i also posted they have 40-65% Sand nigger still flowing in their nasty asses</w:t>
      </w:r>
    </w:p>
    <w:p>
      <w:r>
        <w:rPr>
          <w:b/>
          <w:u w:val="single"/>
        </w:rPr>
        <w:t>115560</w:t>
      </w:r>
    </w:p>
    <w:p>
      <w:r>
        <w:t>1. I'm getting a lot of nigger porn spam today!    Iv been just muting but should I report?</w:t>
      </w:r>
    </w:p>
    <w:p>
      <w:r>
        <w:rPr>
          <w:b/>
          <w:u w:val="single"/>
        </w:rPr>
        <w:t>115561</w:t>
      </w:r>
    </w:p>
    <w:p>
      <w:r>
        <w:t xml:space="preserve">2. </w:t>
        <w:tab/>
        <w:t xml:space="preserve"> @Rrabbit   Yep you should.  I had it for three or four days muted and stopped them from following me done from their page and also  reported them first on 3 dots menu last day and none the next.</w:t>
      </w:r>
    </w:p>
    <w:p>
      <w:r>
        <w:rPr>
          <w:b/>
          <w:u w:val="single"/>
        </w:rPr>
        <w:t>115562</w:t>
      </w:r>
    </w:p>
    <w:p>
      <w:r>
        <w:t xml:space="preserve">3. </w:t>
        <w:tab/>
        <w:tab/>
        <w:t>Cheers Marina! 🐰</w:t>
      </w:r>
    </w:p>
    <w:p>
      <w:r>
        <w:rPr>
          <w:b/>
          <w:u w:val="single"/>
        </w:rPr>
        <w:t>115563</w:t>
      </w:r>
    </w:p>
    <w:p>
      <w:r>
        <w:t xml:space="preserve">4. </w:t>
        <w:tab/>
        <w:tab/>
        <w:t>Yes report them  I have had a few and not long after reporting them the accounts disappear.  If you report the post and sent the user name to   @a @support</w:t>
      </w:r>
    </w:p>
    <w:p>
      <w:r>
        <w:rPr>
          <w:b/>
          <w:u w:val="single"/>
        </w:rPr>
        <w:t>115564</w:t>
      </w:r>
    </w:p>
    <w:p>
      <w:r>
        <w:t xml:space="preserve">5. </w:t>
        <w:tab/>
        <w:tab/>
        <w:t>🍻🐰</w:t>
      </w:r>
    </w:p>
    <w:p>
      <w:r>
        <w:rPr>
          <w:b/>
          <w:u w:val="single"/>
        </w:rPr>
        <w:t>115565</w:t>
      </w:r>
    </w:p>
    <w:p>
      <w:r>
        <w:t>1. This vile cunt must be exterminated...   https://townhall.com/tipsheet/cortneyobrien/2018/10/02/hillary-responds-to-kavanaugh-testimony-n2524806</w:t>
      </w:r>
    </w:p>
    <w:p>
      <w:r>
        <w:rPr>
          <w:b/>
          <w:u w:val="single"/>
        </w:rPr>
        <w:t>115566</w:t>
      </w:r>
    </w:p>
    <w:p>
      <w:r>
        <w:t>1. To all the women who came out in support of Kavanaugh, i thank you from the bottom of my heart. You don't know how much it means to men to see women stand by our side against wild accusations and collective attacks on all men as violent predators. THANK YOU. #KavanaughConfirmed</w:t>
      </w:r>
    </w:p>
    <w:p>
      <w:r>
        <w:rPr>
          <w:b/>
          <w:u w:val="single"/>
        </w:rPr>
        <w:t>115567</w:t>
      </w:r>
    </w:p>
    <w:p>
      <w:r>
        <w:t xml:space="preserve">2. </w:t>
        <w:tab/>
        <w:t>Don't mess with our men!! Our providers, our protectors our best friends!!</w:t>
      </w:r>
    </w:p>
    <w:p>
      <w:r>
        <w:rPr>
          <w:b/>
          <w:u w:val="single"/>
        </w:rPr>
        <w:t>115568</w:t>
      </w:r>
    </w:p>
    <w:p>
      <w:r>
        <w:t xml:space="preserve">3. </w:t>
        <w:tab/>
        <w:tab/>
        <w:t>Kavanaugh supporting women are we on who sympathized with home because their fathers used to sexually milest them. More of the same, so they stay republican.</w:t>
      </w:r>
    </w:p>
    <w:p>
      <w:r>
        <w:rPr>
          <w:b/>
          <w:u w:val="single"/>
        </w:rPr>
        <w:t>115569</w:t>
      </w:r>
    </w:p>
    <w:p>
      <w:r>
        <w:t xml:space="preserve">4. </w:t>
        <w:tab/>
        <w:tab/>
        <w:tab/>
        <w:t>I agree with you having your free speech but you are a moron and a lil annoying so yeah you gotta go!</w:t>
      </w:r>
    </w:p>
    <w:p>
      <w:r>
        <w:rPr>
          <w:b/>
          <w:u w:val="single"/>
        </w:rPr>
        <w:t>115570</w:t>
      </w:r>
    </w:p>
    <w:p>
      <w:r>
        <w:t xml:space="preserve">5. </w:t>
        <w:tab/>
        <w:tab/>
        <w:tab/>
        <w:tab/>
        <w:t>That’s funny, the stupid cunt calls me a moron! How cute. Angela Bryant, still using that prodigy.net email account? You obviously were not popular because of your intellect.</w:t>
      </w:r>
    </w:p>
    <w:p>
      <w:r>
        <w:rPr>
          <w:b/>
          <w:u w:val="single"/>
        </w:rPr>
        <w:t>115571</w:t>
      </w:r>
    </w:p>
    <w:p>
      <w:r>
        <w:t>1. Bad move. He has nothing to prove to anyone. Once a month that office is going to be like Dante's Inferno. You could power an electrical station on the passive aggressiveness alone. Good grief. He should have hired all white, Christian, straight, males who like beer and who have a family to support. I hope he likes four women telling him where his couch should go. (Psst, none of them will agree on the location either), pumpkin spice latte dripped all over the briefings they type, hair clogging up his office bathroom sink, and no one who can stay late because they have to pick up little Johnny from the babysitters! 😂 Oh, AND Dems will still call him a gang rapist until the day he dies.</w:t>
      </w:r>
    </w:p>
    <w:p>
      <w:r>
        <w:rPr>
          <w:b/>
          <w:u w:val="single"/>
        </w:rPr>
        <w:t>115572</w:t>
      </w:r>
    </w:p>
    <w:p>
      <w:r>
        <w:t xml:space="preserve">2. </w:t>
        <w:tab/>
        <w:t>Wait until they all start to cycle together at the same time then he will have to rent them a Limo from that Muzzie in upstate NY...</w:t>
      </w:r>
    </w:p>
    <w:p>
      <w:r>
        <w:rPr>
          <w:b/>
          <w:u w:val="single"/>
        </w:rPr>
        <w:t>115573</w:t>
      </w:r>
    </w:p>
    <w:p>
      <w:r>
        <w:t xml:space="preserve">3. </w:t>
        <w:tab/>
        <w:tab/>
        <w:t>Cycling is good for their health LOL</w:t>
      </w:r>
    </w:p>
    <w:p>
      <w:r>
        <w:rPr>
          <w:b/>
          <w:u w:val="single"/>
        </w:rPr>
        <w:t>115574</w:t>
      </w:r>
    </w:p>
    <w:p>
      <w:r>
        <w:t>1. OH DEAR GOD&gt;.......   Obama Quickly Takes Credit For Pastor Andrew Brunson's Release From Turkey...................... (enjoy the satire)   “Look, when was Brunson first arrested? October 2016, that’s right. The man gets arrested during my administration and now Republicans want to give Trump credit for his release, just because he applied crippling pressure to Erdogan until the deed was done? Please!” he added.   The former president went on to explain how nobody has a better track record of caring for Christians than he does, and no other president before or since him has commanded such fear and respect on the world stage.   “President Trump, you didn’t do that. Obama did that,” he said. “You’re welcome.”   https://babylonbee.com/news/obama-quickly-takes-credit-for-pastor-andrew-brunsons-release-from-turkey   SMFH..........    #Faith #Amen   #RedWave #LockThemUp   #HereComesThePain #LighttoDark    #Maga #Qanon #WWG1WGA   #Trump2020 #Pizzagate #FollowTheWhiteRabbit  #News#GabFam #MAGA #NRA</w:t>
      </w:r>
    </w:p>
    <w:p>
      <w:r>
        <w:rPr>
          <w:b/>
          <w:u w:val="single"/>
        </w:rPr>
        <w:t>115575</w:t>
      </w:r>
    </w:p>
    <w:p>
      <w:r>
        <w:t xml:space="preserve">2. </w:t>
        <w:tab/>
        <w:t>Hahaha‼️  Must read how the Muzzie Narcissistic Puppet gives himself credit for nothing -AGAIN‼️🤣”The former president went on to explain how nobody has a better track record of caring for Christians than he does, and no other president before or since him has commanded such fear and respect on the world stage.”. ROTFLMAO funny‼️  Obama is a total Pu$$y and couldn’t put fear into a puppy - much less the world 🤣🤢🤮</w:t>
      </w:r>
    </w:p>
    <w:p>
      <w:r>
        <w:rPr>
          <w:b/>
          <w:u w:val="single"/>
        </w:rPr>
        <w:t>115576</w:t>
      </w:r>
    </w:p>
    <w:p>
      <w:r>
        <w:t xml:space="preserve">3. </w:t>
        <w:tab/>
        <w:tab/>
        <w:t>He does have a very good record for "caring" for Christians. Just hold that mirror up then you will have a crystal clear view on what he means.</w:t>
      </w:r>
    </w:p>
    <w:p>
      <w:r>
        <w:rPr>
          <w:b/>
          <w:u w:val="single"/>
        </w:rPr>
        <w:t>115577</w:t>
      </w:r>
    </w:p>
    <w:p>
      <w:r>
        <w:t>1. Owen Benjamin's Ridiculous Anti-Evolution Argument | TPS #180. https://www.youtube.com/watch?v=10Cl0F4iHGQ</w:t>
      </w:r>
    </w:p>
    <w:p>
      <w:r>
        <w:rPr>
          <w:b/>
          <w:u w:val="single"/>
        </w:rPr>
        <w:t>115578</w:t>
      </w:r>
    </w:p>
    <w:p>
      <w:r>
        <w:t xml:space="preserve">2. </w:t>
        <w:tab/>
        <w:t>Owen Benjamin is retarded</w:t>
      </w:r>
    </w:p>
    <w:p>
      <w:r>
        <w:rPr>
          <w:b/>
          <w:u w:val="single"/>
        </w:rPr>
        <w:t>115579</w:t>
      </w:r>
    </w:p>
    <w:p>
      <w:r>
        <w:t>1. Don't feel so bad, you could be in Stevie Wonder's shoes.  :)    Click on image for full view.</w:t>
      </w:r>
    </w:p>
    <w:p>
      <w:r>
        <w:rPr>
          <w:b/>
          <w:u w:val="single"/>
        </w:rPr>
        <w:t>115580</w:t>
      </w:r>
    </w:p>
    <w:p>
      <w:r>
        <w:t xml:space="preserve">2. </w:t>
        <w:tab/>
        <w:t>because he is ONE STUPID FUCKIN NIGGER</w:t>
      </w:r>
    </w:p>
    <w:p>
      <w:r>
        <w:rPr>
          <w:b/>
          <w:u w:val="single"/>
        </w:rPr>
        <w:t>115581</w:t>
      </w:r>
    </w:p>
    <w:p>
      <w:r>
        <w:t>1. Obstructionists? I know we are forced to vote GOP this fall, BUT I WILL NEVER forgive them for this. They all voted against the President making recess appointments. EVERY SINGLE ONE OF THEM.   What is worse? They didn't take that power away from Bath House Barry.    Think about that!   https://www.rt.com/usa/398659-senate-recess-appointments-trump/   #GOPCucks #GOPObstructionists    #DefeatTheUNIPARTYOfCrime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 @studentoflife @crow_count    @TMCASE23  @MartaVonRunge  @GoodisWinning  @NitroZeuss @YLorenzo @Boomstickbiker</w:t>
      </w:r>
    </w:p>
    <w:p>
      <w:r>
        <w:rPr>
          <w:b/>
          <w:u w:val="single"/>
        </w:rPr>
        <w:t>115582</w:t>
      </w:r>
    </w:p>
    <w:p>
      <w:r>
        <w:t xml:space="preserve">2. </w:t>
        <w:tab/>
        <w:t>Make this the last time you ever vote for a sitting GOP politician in the Congress or Senate. Instead, encourage someone with honesty and a love for truth and the law to run and then get everyone you can to vote for him or her.</w:t>
      </w:r>
    </w:p>
    <w:p>
      <w:r>
        <w:rPr>
          <w:b/>
          <w:u w:val="single"/>
        </w:rPr>
        <w:t>115583</w:t>
      </w:r>
    </w:p>
    <w:p>
      <w:r>
        <w:t xml:space="preserve">3. </w:t>
        <w:tab/>
        <w:tab/>
        <w:t>Have you always been a stupid cunt or is this your first day?</w:t>
      </w:r>
    </w:p>
    <w:p>
      <w:r>
        <w:rPr>
          <w:b/>
          <w:u w:val="single"/>
        </w:rPr>
        <w:t>115584</w:t>
      </w:r>
    </w:p>
    <w:p>
      <w:r>
        <w:t xml:space="preserve">4. </w:t>
        <w:tab/>
        <w:tab/>
        <w:tab/>
        <w:t>Lovely people out there today...   @studentoflife‍  @crow_count‍  @wocassity  @ConspiracyTheory    @critterbugger @MarkT4USA  @Is4Realz @AlvinB1959 @ZeroFucksGiven   @Violetfire  @Rad-er-Cad  @causticbob   @PCsReasy   @Spacecowboy777   @THX1138-Actual @betadynamique @alwaysunny @TPaine2016  @Steelpaulo @TMCASE23  @MartaVonRunge   @GoodisWinning  @NitroZeuss  @Boomstickbiker  @YLorenzo  @USMCDEVILDOG @Cheyza @NoGlobalistSlave @LadyMarianne @MadJewessWoman @wwboom @leamorabito @Zigggy  @Ruth-Plant @camponi @LSherwood @PatriotKag @Ann-Marie @Maximus44 @Little_Buddy @MBCB4TRUMP    @GirlOnFire @ProvidencePatriot1787</w:t>
      </w:r>
    </w:p>
    <w:p>
      <w:r>
        <w:rPr>
          <w:b/>
          <w:u w:val="single"/>
        </w:rPr>
        <w:t>115585</w:t>
      </w:r>
    </w:p>
    <w:p>
      <w:r>
        <w:t xml:space="preserve">5. </w:t>
        <w:tab/>
        <w:tab/>
        <w:tab/>
        <w:tab/>
        <w:t>I DEDICATE THIS GAB TO POS: Dianne Feinstein...enjoy it.  ty W</w:t>
      </w:r>
    </w:p>
    <w:p>
      <w:r>
        <w:rPr>
          <w:b/>
          <w:u w:val="single"/>
        </w:rPr>
        <w:t>115586</w:t>
      </w:r>
    </w:p>
    <w:p>
      <w:r>
        <w:t xml:space="preserve">6. </w:t>
        <w:tab/>
        <w:tab/>
        <w:tab/>
        <w:tab/>
        <w:t>Looking at the comment it's not hard to imagine what inspired this post.</w:t>
      </w:r>
    </w:p>
    <w:p>
      <w:r>
        <w:rPr>
          <w:b/>
          <w:u w:val="single"/>
        </w:rPr>
        <w:t>115587</w:t>
      </w:r>
    </w:p>
    <w:p>
      <w:r>
        <w:t xml:space="preserve">7. </w:t>
        <w:tab/>
        <w:tab/>
        <w:tab/>
        <w:tab/>
        <w:t>I have a joke...@DM73</w:t>
      </w:r>
    </w:p>
    <w:p>
      <w:r>
        <w:rPr>
          <w:b/>
          <w:u w:val="single"/>
        </w:rPr>
        <w:t>115588</w:t>
      </w:r>
    </w:p>
    <w:p>
      <w:r>
        <w:t xml:space="preserve">8. </w:t>
        <w:tab/>
        <w:tab/>
        <w:tab/>
        <w:tab/>
        <w:t>You are a really nice Lady! I am glad I met you here on Gab! Thank you!</w:t>
      </w:r>
    </w:p>
    <w:p>
      <w:r>
        <w:rPr>
          <w:b/>
          <w:u w:val="single"/>
        </w:rPr>
        <w:t>115589</w:t>
      </w:r>
    </w:p>
    <w:p>
      <w:r>
        <w:t xml:space="preserve">9. </w:t>
        <w:tab/>
        <w:tab/>
        <w:tab/>
        <w:tab/>
        <w:t>You talking to me motherfucker?  You don't like what I have to say just mute me or are that stupid you don't know how?  Just what I thought your stupid!  Muted you</w:t>
      </w:r>
    </w:p>
    <w:p>
      <w:r>
        <w:rPr>
          <w:b/>
          <w:u w:val="single"/>
        </w:rPr>
        <w:t>115590</w:t>
      </w:r>
    </w:p>
    <w:p>
      <w:r>
        <w:t xml:space="preserve">10. </w:t>
        <w:tab/>
        <w:tab/>
        <w:tab/>
        <w:tab/>
        <w:tab/>
        <w:t>No...I wasn't talking to you. I was talking to this person who called me a cunt, when I did nothing but tell him he was misunderstanding what I was saying, and UnFAIRLY , and disgustingly attacking me without clarifying facts or making any attempt to understand. Have a nice day. Sucks when people do that.</w:t>
      </w:r>
    </w:p>
    <w:p>
      <w:r>
        <w:rPr>
          <w:b/>
          <w:u w:val="single"/>
        </w:rPr>
        <w:t>115591</w:t>
      </w:r>
    </w:p>
    <w:p>
      <w:r>
        <w:t xml:space="preserve">11. </w:t>
        <w:tab/>
        <w:tab/>
        <w:tab/>
        <w:tab/>
        <w:t>Your mother hates you and you have no father that makes you a bastard...and no im not sorry.</w:t>
      </w:r>
    </w:p>
    <w:p>
      <w:r>
        <w:rPr>
          <w:b/>
          <w:u w:val="single"/>
        </w:rPr>
        <w:t>115592</w:t>
      </w:r>
    </w:p>
    <w:p>
      <w:r>
        <w:t xml:space="preserve">12. </w:t>
        <w:tab/>
        <w:tab/>
        <w:tab/>
        <w:tab/>
        <w:t>Ignore him, Gem.  Some people are just wound a little too tight.</w:t>
      </w:r>
    </w:p>
    <w:p>
      <w:r>
        <w:rPr>
          <w:b/>
          <w:u w:val="single"/>
        </w:rPr>
        <w:t>115593</w:t>
      </w:r>
    </w:p>
    <w:p>
      <w:r>
        <w:t xml:space="preserve">13. </w:t>
        <w:tab/>
        <w:tab/>
        <w:tab/>
        <w:tab/>
        <w:tab/>
        <w:t>Usually pretty good at that, but sometimes...😠</w:t>
      </w:r>
    </w:p>
    <w:p>
      <w:r>
        <w:rPr>
          <w:b/>
          <w:u w:val="single"/>
        </w:rPr>
        <w:t>115594</w:t>
      </w:r>
    </w:p>
    <w:p>
      <w:r>
        <w:t>1. Once again I log on and these fairy gay neo-Nazi faggot socialist bitches are posting tranny porn in my timeline. :/     Isn't GAB banning these bloody faggots via IP address, @a @e?</w:t>
      </w:r>
    </w:p>
    <w:p>
      <w:r>
        <w:rPr>
          <w:b/>
          <w:u w:val="single"/>
        </w:rPr>
        <w:t>115595</w:t>
      </w:r>
    </w:p>
    <w:p>
      <w:r>
        <w:t xml:space="preserve">2. </w:t>
        <w:tab/>
        <w:t>Use the Mute and Deny Follow buttons.</w:t>
      </w:r>
    </w:p>
    <w:p>
      <w:r>
        <w:rPr>
          <w:b/>
          <w:u w:val="single"/>
        </w:rPr>
        <w:t>115596</w:t>
      </w:r>
    </w:p>
    <w:p>
      <w:r>
        <w:t xml:space="preserve">3. </w:t>
        <w:tab/>
        <w:tab/>
        <w:t>Apparently, you have a problem in understanding something.  I DON'T WANT TO SEE FAIRY GAY FAGGOT TRANNY PORN AT ALL. I have a right to not see that shit, and I'm NOT the only one that feels like this.</w:t>
      </w:r>
    </w:p>
    <w:p>
      <w:r>
        <w:rPr>
          <w:b/>
          <w:u w:val="single"/>
        </w:rPr>
        <w:t>115597</w:t>
      </w:r>
    </w:p>
    <w:p>
      <w:r>
        <w:t>1. I bet you're a fag who likes sucking nigger farts</w:t>
      </w:r>
    </w:p>
    <w:p>
      <w:r>
        <w:rPr>
          <w:b/>
          <w:u w:val="single"/>
        </w:rPr>
        <w:t>115598</w:t>
      </w:r>
    </w:p>
    <w:p>
      <w:r>
        <w:t>1. the man behind the curtain.</w:t>
      </w:r>
    </w:p>
    <w:p>
      <w:r>
        <w:rPr>
          <w:b/>
          <w:u w:val="single"/>
        </w:rPr>
        <w:t>115599</w:t>
      </w:r>
    </w:p>
    <w:p>
      <w:r>
        <w:t xml:space="preserve">2. </w:t>
        <w:tab/>
        <w:t>Of course the Muslim is staring at a image of the man he stiffed. Soros gave bummer millions with the understanding that the wigger would do his bidding. The Muslim took the cash and did exactly what he wanted and screwed Soros in the process. No honor amongst thieves.</w:t>
      </w:r>
    </w:p>
    <w:p>
      <w:r>
        <w:rPr>
          <w:b/>
          <w:u w:val="single"/>
        </w:rPr>
        <w:t>115600</w:t>
      </w:r>
    </w:p>
    <w:p>
      <w:r>
        <w:t>1. This faggot is going to like prison very much . He is going to meet the Health inspector . Ha ha ha    https://www.breitbart.com/abortion/2018/10/08/resistance-man-who-assaulted-pro-lifer-arrested/</w:t>
      </w:r>
    </w:p>
    <w:p>
      <w:r>
        <w:rPr>
          <w:b/>
          <w:u w:val="single"/>
        </w:rPr>
        <w:t>115601</w:t>
      </w:r>
    </w:p>
    <w:p>
      <w:r>
        <w:t>1. Tommy is pro-Israel because they are fighting Islam too pillock. Enemy of my enemy...</w:t>
      </w:r>
    </w:p>
    <w:p>
      <w:r>
        <w:rPr>
          <w:b/>
          <w:u w:val="single"/>
        </w:rPr>
        <w:t>115602</w:t>
      </w:r>
    </w:p>
    <w:p>
      <w:r>
        <w:t xml:space="preserve">2. </w:t>
        <w:tab/>
        <w:t>Twat, he loves them because they finance him.  Book deals are a dead give away.</w:t>
      </w:r>
    </w:p>
    <w:p>
      <w:r>
        <w:rPr>
          <w:b/>
          <w:u w:val="single"/>
        </w:rPr>
        <w:t>115603</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115604</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115605</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115606</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115607</w:t>
      </w:r>
    </w:p>
    <w:p>
      <w:r>
        <w:t xml:space="preserve">7. </w:t>
        <w:tab/>
        <w:tab/>
        <w:tab/>
        <w:tab/>
        <w:tab/>
        <w:tab/>
        <w:t>Here he is, Mongo No Lie. Not happy I met a gorgeous black girl last weekend who is way out of his league lol</w:t>
      </w:r>
    </w:p>
    <w:p>
      <w:r>
        <w:rPr>
          <w:b/>
          <w:u w:val="single"/>
        </w:rPr>
        <w:t>115608</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115609</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115610</w:t>
      </w:r>
    </w:p>
    <w:p>
      <w:r>
        <w:t xml:space="preserve">10. </w:t>
        <w:tab/>
        <w:tab/>
        <w:tab/>
        <w:tab/>
        <w:tab/>
        <w:tab/>
        <w:tab/>
        <w:tab/>
        <w:tab/>
        <w:t>Jews advocate marrying Jews. Asians advocate marrying asians. Muslims advocate marrying Muslims. But if Whites advocate marrying whites and NOT marrying fucking niggers - we’re racists!!!!</w:t>
      </w:r>
    </w:p>
    <w:p>
      <w:r>
        <w:rPr>
          <w:b/>
          <w:u w:val="single"/>
        </w:rPr>
        <w:t>115611</w:t>
      </w:r>
    </w:p>
    <w:p>
      <w:r>
        <w:t xml:space="preserve">11. </w:t>
        <w:tab/>
        <w:tab/>
        <w:tab/>
        <w:tab/>
        <w:tab/>
        <w:tab/>
        <w:tab/>
        <w:tab/>
        <w:tab/>
        <w:tab/>
        <w:t>That isn't racist if you want to marry whites. That's your choice. What this lot on here do is call other races different species so me seeing a black girl is beastiality. Now that is slightly err racist.</w:t>
      </w:r>
    </w:p>
    <w:p>
      <w:r>
        <w:rPr>
          <w:b/>
          <w:u w:val="single"/>
        </w:rPr>
        <w:t>115612</w:t>
      </w:r>
    </w:p>
    <w:p>
      <w:r>
        <w:t xml:space="preserve">12. </w:t>
        <w:tab/>
        <w:tab/>
        <w:tab/>
        <w:tab/>
        <w:tab/>
        <w:tab/>
        <w:tab/>
        <w:tab/>
        <w:tab/>
        <w:tab/>
        <w:tab/>
        <w:t>Is it racist if it’s true though?</w:t>
      </w:r>
    </w:p>
    <w:p>
      <w:r>
        <w:rPr>
          <w:b/>
          <w:u w:val="single"/>
        </w:rPr>
        <w:t>115613</w:t>
      </w:r>
    </w:p>
    <w:p>
      <w:r>
        <w:t xml:space="preserve">13. </w:t>
        <w:tab/>
        <w:tab/>
        <w:tab/>
        <w:tab/>
        <w:tab/>
        <w:tab/>
        <w:tab/>
        <w:tab/>
        <w:tab/>
        <w:tab/>
        <w:tab/>
        <w:tab/>
        <w:t>If it were true it would be a fact. The fact that you lot TRY to make it true, when it isn't, for your own nefarious purposes makes it racist. Understand?</w:t>
      </w:r>
    </w:p>
    <w:p>
      <w:r>
        <w:rPr>
          <w:b/>
          <w:u w:val="single"/>
        </w:rPr>
        <w:t>115614</w:t>
      </w:r>
    </w:p>
    <w:p>
      <w:r>
        <w:t xml:space="preserve">14. </w:t>
        <w:tab/>
        <w:tab/>
        <w:tab/>
        <w:tab/>
        <w:tab/>
        <w:tab/>
        <w:tab/>
        <w:tab/>
        <w:tab/>
        <w:tab/>
        <w:tab/>
        <w:tab/>
        <w:tab/>
        <w:t>This is fact:  Niggers have never made anything better, anywhere in the world.</w:t>
      </w:r>
    </w:p>
    <w:p>
      <w:r>
        <w:rPr>
          <w:b/>
          <w:u w:val="single"/>
        </w:rPr>
        <w:t>115615</w:t>
      </w:r>
    </w:p>
    <w:p>
      <w:r>
        <w:t xml:space="preserve">15. </w:t>
        <w:tab/>
        <w:tab/>
        <w:tab/>
        <w:tab/>
        <w:tab/>
        <w:tab/>
        <w:tab/>
        <w:tab/>
        <w:tab/>
        <w:tab/>
        <w:tab/>
        <w:tab/>
        <w:tab/>
        <w:tab/>
        <w:t>This isn't what you were talking about is it.   And non white Japanese certainly took our inventions and improved them considerably.</w:t>
      </w:r>
    </w:p>
    <w:p>
      <w:r>
        <w:rPr>
          <w:b/>
          <w:u w:val="single"/>
        </w:rPr>
        <w:t>115616</w:t>
      </w:r>
    </w:p>
    <w:p>
      <w:r>
        <w:t xml:space="preserve">16. </w:t>
        <w:tab/>
        <w:tab/>
        <w:tab/>
        <w:tab/>
        <w:tab/>
        <w:tab/>
        <w:tab/>
        <w:tab/>
        <w:tab/>
        <w:tab/>
        <w:tab/>
        <w:tab/>
        <w:tab/>
        <w:tab/>
        <w:tab/>
        <w:t>hey jonny whats with the fake pic it proves you are a cunt</w:t>
      </w:r>
    </w:p>
    <w:p>
      <w:r>
        <w:rPr>
          <w:b/>
          <w:u w:val="single"/>
        </w:rPr>
        <w:t>115617</w:t>
      </w:r>
    </w:p>
    <w:p>
      <w:r>
        <w:t>1. "Hitler's sister Paula was mentally retarded . . . but she still had more brains than her brother!!"  Wow totally not a biased "source"!</w:t>
      </w:r>
    </w:p>
    <w:p>
      <w:r>
        <w:rPr>
          <w:b/>
          <w:u w:val="single"/>
        </w:rPr>
        <w:t>115618</w:t>
      </w:r>
    </w:p>
    <w:p>
      <w:r>
        <w:t>1. THIS IS CNN=&gt; Don Lemon Brings Up Kanye West’s Deceased Mother to Criticize Trump Meeting (VIDEO) https://bit.ly/2OiqS0e</w:t>
      </w:r>
    </w:p>
    <w:p>
      <w:r>
        <w:rPr>
          <w:b/>
          <w:u w:val="single"/>
        </w:rPr>
        <w:t>115619</w:t>
      </w:r>
    </w:p>
    <w:p>
      <w:r>
        <w:t xml:space="preserve">2. </w:t>
        <w:tab/>
        <w:t>Wonder how many bodyguards that little faggot bitch has...</w:t>
      </w:r>
    </w:p>
    <w:p>
      <w:r>
        <w:rPr>
          <w:b/>
          <w:u w:val="single"/>
        </w:rPr>
        <w:t>115620</w:t>
      </w:r>
    </w:p>
    <w:p>
      <w:r>
        <w:t>1. Obama Endorses Socialist Superstar Ocasio-Cortez   In the article there is a list of midterm candidates that Obama has endorsed   You should stay far away from ANYBODY that Obama endorses. Make sure you DON'T vote for them, but I'm sure most of you already knew that Lol   #News   https://www.newswars.com/obama-endorses-socialist-superstar-ocasio-cortez/</w:t>
      </w:r>
    </w:p>
    <w:p>
      <w:r>
        <w:rPr>
          <w:b/>
          <w:u w:val="single"/>
        </w:rPr>
        <w:t>115621</w:t>
      </w:r>
    </w:p>
    <w:p>
      <w:r>
        <w:t xml:space="preserve">2. </w:t>
        <w:tab/>
        <w:t>Surprise surprise who would’ve thought the leftist antiwhite socialism Nigger is backing socialism death to the monkey and his dirty ape chimp family</w:t>
      </w:r>
    </w:p>
    <w:p>
      <w:r>
        <w:rPr>
          <w:b/>
          <w:u w:val="single"/>
        </w:rPr>
        <w:t>115622</w:t>
      </w:r>
    </w:p>
    <w:p>
      <w:r>
        <w:t>1. What? You mean on the land Israel captured from Muhammadans when they tried sneak attacking with combined armies twice, and lost both times. That land is Israeli now. They very kindly let Islamics there govern themselves. I'd have kicked the lot out 45 years ago for complicity.</w:t>
      </w:r>
    </w:p>
    <w:p>
      <w:r>
        <w:rPr>
          <w:b/>
          <w:u w:val="single"/>
        </w:rPr>
        <w:t>115623</w:t>
      </w:r>
    </w:p>
    <w:p>
      <w:r>
        <w:t xml:space="preserve">2. </w:t>
        <w:tab/>
        <w:t>hey jonny whats with the fake pic it proves you are a cunt</w:t>
      </w:r>
    </w:p>
    <w:p>
      <w:r>
        <w:rPr>
          <w:b/>
          <w:u w:val="single"/>
        </w:rPr>
        <w:t>115624</w:t>
      </w:r>
    </w:p>
    <w:p>
      <w:r>
        <w:t>1. Update: Records to be Released Today!  Woman Beater Ellison loses fight to delay divorce paper release, report says  https://www.foxnews.com/politics/ellison-loses-fight-to-delay-divorce-paper-release-report-says</w:t>
      </w:r>
    </w:p>
    <w:p>
      <w:r>
        <w:rPr>
          <w:b/>
          <w:u w:val="single"/>
        </w:rPr>
        <w:t>115625</w:t>
      </w:r>
    </w:p>
    <w:p>
      <w:r>
        <w:t xml:space="preserve">2. </w:t>
        <w:tab/>
        <w:t>No matter how hard they try to suppress the truth it will always eventually rise to the top.  This muzzie demon crat is evil and should NEVER be able to hold office in the United States of America!  Period!!</w:t>
      </w:r>
    </w:p>
    <w:p>
      <w:r>
        <w:rPr>
          <w:b/>
          <w:u w:val="single"/>
        </w:rPr>
        <w:t>115626</w:t>
      </w:r>
    </w:p>
    <w:p>
      <w:r>
        <w:t>1. Chicago police brace for unrest after Van Dyke verdict: ‘We have some long days…ahead of us’  https://www.foxnews.com/us/chicago-police-brace-for-unrest-after-van-dyke-verdict-we-have-some-long-daysahead-of-us</w:t>
      </w:r>
    </w:p>
    <w:p>
      <w:r>
        <w:rPr>
          <w:b/>
          <w:u w:val="single"/>
        </w:rPr>
        <w:t>115627</w:t>
      </w:r>
    </w:p>
    <w:p>
      <w:r>
        <w:t>1. Breaking on RT:   United Nations AFP tells French people they should NOT have children to save the enviroment!   Errr... how about telling sub Saharan African's to stop breeding like rabbits, &amp; expecting western taxpayers to pay for it with mass immigration into our lands, you globalist, socialist scum! #news</w:t>
      </w:r>
    </w:p>
    <w:p>
      <w:r>
        <w:rPr>
          <w:b/>
          <w:u w:val="single"/>
        </w:rPr>
        <w:t>115628</w:t>
      </w:r>
    </w:p>
    <w:p>
      <w:r>
        <w:t xml:space="preserve">2. </w:t>
        <w:tab/>
        <w:t>Even MORE, #BuildWalls #CloseBorders of all Western nations, deport #Muslims, STOP ALL WELFARE to them.  How long will #Whites survive as a People if we are PAYING Muslim men to have 4 wives and 8 children PER WIFE   We're PAYING for our OWN #Genocide   #WhiteGenocide</w:t>
      </w:r>
    </w:p>
    <w:p>
      <w:r>
        <w:rPr>
          <w:b/>
          <w:u w:val="single"/>
        </w:rPr>
        <w:t>115629</w:t>
      </w:r>
    </w:p>
    <w:p>
      <w:r>
        <w:t xml:space="preserve">3. </w:t>
        <w:tab/>
        <w:tab/>
        <w:t>Sand nigger looks like a dressed up turd!</w:t>
      </w:r>
    </w:p>
    <w:p>
      <w:r>
        <w:rPr>
          <w:b/>
          <w:u w:val="single"/>
        </w:rPr>
        <w:t>115630</w:t>
      </w:r>
    </w:p>
    <w:p>
      <w:r>
        <w:t>1.</w:t>
      </w:r>
    </w:p>
    <w:p>
      <w:r>
        <w:rPr>
          <w:b/>
          <w:u w:val="single"/>
        </w:rPr>
        <w:t>115631</w:t>
      </w:r>
    </w:p>
    <w:p>
      <w:r>
        <w:t xml:space="preserve">2. </w:t>
        <w:tab/>
        <w:t>Nothing to see here...</w:t>
      </w:r>
    </w:p>
    <w:p>
      <w:r>
        <w:rPr>
          <w:b/>
          <w:u w:val="single"/>
        </w:rPr>
        <w:t>115632</w:t>
      </w:r>
    </w:p>
    <w:p>
      <w:r>
        <w:t xml:space="preserve">3. </w:t>
        <w:tab/>
        <w:tab/>
        <w:t>Funny how everything is pending but his political party. Uh huh. But he had Trump stickers all over his van and none-NONE were even faded.  He’s their patsy.</w:t>
      </w:r>
    </w:p>
    <w:p>
      <w:r>
        <w:rPr>
          <w:b/>
          <w:u w:val="single"/>
        </w:rPr>
        <w:t>115633</w:t>
      </w:r>
    </w:p>
    <w:p>
      <w:r>
        <w:t xml:space="preserve">4. </w:t>
        <w:tab/>
        <w:tab/>
        <w:tab/>
        <w:t>It’s so obvious, sad and so many other things at the same time. I just can’t even wrap my head around the things these people do or say. Never have been able to.  Not to mention the thirty something accounts he followed on twit twat are all high ranking dems.   These people are stupid!</w:t>
      </w:r>
    </w:p>
    <w:p>
      <w:r>
        <w:rPr>
          <w:b/>
          <w:u w:val="single"/>
        </w:rPr>
        <w:t>115634</w:t>
      </w:r>
    </w:p>
    <w:p>
      <w:r>
        <w:t>1. If I were a Jewish shill, I'd create an anonymous account on Gab, and shitmouth everyone who proposed something with a chance of success. Anyone on here anonymously begging for a revolution that we are clearly not prepared to fight, is probably not here for the benefit of our movement or our people.</w:t>
      </w:r>
    </w:p>
    <w:p>
      <w:r>
        <w:rPr>
          <w:b/>
          <w:u w:val="single"/>
        </w:rPr>
        <w:t>115635</w:t>
      </w:r>
    </w:p>
    <w:p>
      <w:r>
        <w:t xml:space="preserve">2. </w:t>
        <w:tab/>
        <w:t>I detest this man more and more. Hindsight is 20-20, but for the next round of this in 20 years, know that it would've been much better had he — instead of crying — used all those guns to take that Vice crew hostage and demand they go live, then do his best 20-minute pitch to White America, before dying in a firefight with the ZOG. That would've been honorable.</w:t>
      </w:r>
    </w:p>
    <w:p>
      <w:r>
        <w:rPr>
          <w:b/>
          <w:u w:val="single"/>
        </w:rPr>
        <w:t>115636</w:t>
      </w:r>
    </w:p>
    <w:p>
      <w:r>
        <w:t xml:space="preserve">3. </w:t>
        <w:tab/>
        <w:tab/>
        <w:t>I like these occasional reminders that I am a profoundly better strategist than my rivals.</w:t>
      </w:r>
    </w:p>
    <w:p>
      <w:r>
        <w:rPr>
          <w:b/>
          <w:u w:val="single"/>
        </w:rPr>
        <w:t>115637</w:t>
      </w:r>
    </w:p>
    <w:p>
      <w:r>
        <w:t xml:space="preserve">4. </w:t>
        <w:tab/>
        <w:tab/>
        <w:tab/>
        <w:t>You're a coward. You don't really believe in your heart that White people are right.   You want ZOG's Noahide Society to reassure you "it's okay to be a White person". And they're not going to do it. They want us to be slaves or die.   It has to be enough that you believe it fanatically, when the whole world is against you, and you don't.</w:t>
      </w:r>
    </w:p>
    <w:p>
      <w:r>
        <w:rPr>
          <w:b/>
          <w:u w:val="single"/>
        </w:rPr>
        <w:t>115638</w:t>
      </w:r>
    </w:p>
    <w:p>
      <w:r>
        <w:t xml:space="preserve">5. </w:t>
        <w:tab/>
        <w:tab/>
        <w:tab/>
        <w:tab/>
        <w:t>Remember when I said the key difference between Christianity and Paganism is that Christianity looks for external validation and Paganism is about creating real internal worth through work?    This is ultimately why we need Paganism.    Because we need a Folk that will be able to face down the whole ZOG world and still know they are right and good.</w:t>
      </w:r>
    </w:p>
    <w:p>
      <w:r>
        <w:rPr>
          <w:b/>
          <w:u w:val="single"/>
        </w:rPr>
        <w:t>115639</w:t>
      </w:r>
    </w:p>
    <w:p>
      <w:r>
        <w:t xml:space="preserve">6. </w:t>
        <w:tab/>
        <w:tab/>
        <w:tab/>
        <w:tab/>
        <w:tab/>
        <w:t>It is the same as nigger spiritism.  muh hammer.  Mix in some New Age BS as well.  A true White person would not be interested.</w:t>
      </w:r>
    </w:p>
    <w:p>
      <w:r>
        <w:rPr>
          <w:b/>
          <w:u w:val="single"/>
        </w:rPr>
        <w:t>115640</w:t>
      </w:r>
    </w:p>
    <w:p>
      <w:r>
        <w:t xml:space="preserve">7. </w:t>
        <w:tab/>
        <w:tab/>
        <w:tab/>
        <w:tab/>
        <w:tab/>
        <w:tab/>
        <w:t>You define "true White person" as a Christian slave. And you're right.   They're trapped in Talmudism. In the Noahide Law System. They'll never do anything.   That's why it's such a threat that we're showing people another way through the Native European ethos and faith.</w:t>
      </w:r>
    </w:p>
    <w:p>
      <w:r>
        <w:rPr>
          <w:b/>
          <w:u w:val="single"/>
        </w:rPr>
        <w:t>115641</w:t>
      </w:r>
    </w:p>
    <w:p>
      <w:r>
        <w:t>1. Im more in the feck shit up and answer retarded question business, but i assure you ill personnaly look into this... good follow up, i feelin it</w:t>
      </w:r>
    </w:p>
    <w:p>
      <w:r>
        <w:rPr>
          <w:b/>
          <w:u w:val="single"/>
        </w:rPr>
        <w:t>115642</w:t>
      </w:r>
    </w:p>
    <w:p>
      <w:r>
        <w:t>1. Christine Blasey Ford  has been nominated for an award at UNC for being courageous and inspirational.   I just, I mean, SERIOUSLY??   #Kavanaugh   https://www.newsobserver.com/news/nation-world/national/article219673620.html</w:t>
      </w:r>
    </w:p>
    <w:p>
      <w:r>
        <w:rPr>
          <w:b/>
          <w:u w:val="single"/>
        </w:rPr>
        <w:t>115643</w:t>
      </w:r>
    </w:p>
    <w:p>
      <w:r>
        <w:t xml:space="preserve">2. </w:t>
        <w:tab/>
        <w:t>Aawwwww the cunt is getting a PARTICIPATION TROPHY  WELL AINT SHE A SPECIAL LYING WHORE !!!</w:t>
      </w:r>
    </w:p>
    <w:p>
      <w:r>
        <w:rPr>
          <w:b/>
          <w:u w:val="single"/>
        </w:rPr>
        <w:t>115644</w:t>
      </w:r>
    </w:p>
    <w:p>
      <w:r>
        <w:t>1. So true!   https://files.catbox.moe/wc2mgz.jpg</w:t>
      </w:r>
    </w:p>
    <w:p>
      <w:r>
        <w:rPr>
          <w:b/>
          <w:u w:val="single"/>
        </w:rPr>
        <w:t>115645</w:t>
      </w:r>
    </w:p>
    <w:p>
      <w:r>
        <w:t xml:space="preserve">2. </w:t>
        <w:tab/>
        <w:t>Hillary is absolutely nothing like Hitler and those are two totally different circumstances. You have shit for brains.</w:t>
      </w:r>
    </w:p>
    <w:p>
      <w:r>
        <w:rPr>
          <w:b/>
          <w:u w:val="single"/>
        </w:rPr>
        <w:t>115646</w:t>
      </w:r>
    </w:p>
    <w:p>
      <w:r>
        <w:t xml:space="preserve">3. </w:t>
        <w:tab/>
        <w:tab/>
        <w:t>What kind of pedophile POS loves Islam?  Oh yeah, Hitler.  https://imgoat.com/uploads/a79ea27c27/154927.png  https://www.wilsonquarterly.com/quarterly/fall-2014-the-great-wars/the-swastika-and-the-crescent/</w:t>
      </w:r>
    </w:p>
    <w:p>
      <w:r>
        <w:rPr>
          <w:b/>
          <w:u w:val="single"/>
        </w:rPr>
        <w:t>115647</w:t>
      </w:r>
    </w:p>
    <w:p>
      <w:r>
        <w:t xml:space="preserve">4. </w:t>
        <w:tab/>
        <w:tab/>
        <w:tab/>
        <w:t>Jews absolutely love Muslims and they literally perform circumcision with their mouths.</w:t>
      </w:r>
    </w:p>
    <w:p>
      <w:r>
        <w:rPr>
          <w:b/>
          <w:u w:val="single"/>
        </w:rPr>
        <w:t>115648</w:t>
      </w:r>
    </w:p>
    <w:p>
      <w:r>
        <w:t xml:space="preserve">5. </w:t>
        <w:tab/>
        <w:tab/>
        <w:tab/>
        <w:tab/>
        <w:t>Democrats are socialist just like Nazis.</w:t>
      </w:r>
    </w:p>
    <w:p>
      <w:r>
        <w:rPr>
          <w:b/>
          <w:u w:val="single"/>
        </w:rPr>
        <w:t>115649</w:t>
      </w:r>
    </w:p>
    <w:p>
      <w:r>
        <w:t xml:space="preserve">6. </w:t>
        <w:tab/>
        <w:tab/>
        <w:tab/>
        <w:tab/>
        <w:tab/>
        <w:t>The Nazis didn’t even define Socialism the same way. You would know that if you weren’t a dumb as fuck NPC that can’t think or respond outside of y</w:t>
      </w:r>
    </w:p>
    <w:p>
      <w:r>
        <w:rPr>
          <w:b/>
          <w:u w:val="single"/>
        </w:rPr>
        <w:t>115650</w:t>
      </w:r>
    </w:p>
    <w:p>
      <w:r>
        <w:t xml:space="preserve">7. </w:t>
        <w:tab/>
        <w:tab/>
        <w:tab/>
        <w:tab/>
        <w:tab/>
        <w:tab/>
        <w:t>Communism and fascism are both socialist economic models. In both the government controls all economic activity. The only difference is that in communism the government owns everything. In fascism a select few of the elites own the means of production, but since the government selects the economic winners and losers, no one really owns anything.</w:t>
      </w:r>
    </w:p>
    <w:p>
      <w:r>
        <w:rPr>
          <w:b/>
          <w:u w:val="single"/>
        </w:rPr>
        <w:t>115651</w:t>
      </w:r>
    </w:p>
    <w:p>
      <w:r>
        <w:t xml:space="preserve">8. </w:t>
        <w:tab/>
        <w:tab/>
        <w:tab/>
        <w:tab/>
        <w:tab/>
        <w:tab/>
        <w:tab/>
        <w:t>Here’s the Fasces on the walls of Congress, the US dime, and some American kids back in the day doing the Bellamy salute. That’s a lot of Fascist stuff, right there. So does that make America historically socialist?</w:t>
      </w:r>
    </w:p>
    <w:p>
      <w:r>
        <w:rPr>
          <w:b/>
          <w:u w:val="single"/>
        </w:rPr>
        <w:t>115652</w:t>
      </w:r>
    </w:p>
    <w:p>
      <w:r>
        <w:t xml:space="preserve">9. </w:t>
        <w:tab/>
        <w:tab/>
        <w:tab/>
        <w:tab/>
        <w:tab/>
        <w:tab/>
        <w:tab/>
        <w:tab/>
        <w:t>Free market ?</w:t>
      </w:r>
    </w:p>
    <w:p>
      <w:r>
        <w:rPr>
          <w:b/>
          <w:u w:val="single"/>
        </w:rPr>
        <w:t>115653</w:t>
      </w:r>
    </w:p>
    <w:p>
      <w:r>
        <w:t xml:space="preserve">10. </w:t>
        <w:tab/>
        <w:tab/>
        <w:tab/>
        <w:tab/>
        <w:tab/>
        <w:tab/>
        <w:tab/>
        <w:tab/>
        <w:tab/>
        <w:t>Yeah they’re a bunch of idiots. We could probably do without the voting rights act tho. Who needs nigger voters? The Founding Father’s certainly didn’t. The Founders believed in extremely limited democracy. Big hordes of mud voters don’t help anything.</w:t>
      </w:r>
    </w:p>
    <w:p>
      <w:r>
        <w:rPr>
          <w:b/>
          <w:u w:val="single"/>
        </w:rPr>
        <w:t>115654</w:t>
      </w:r>
    </w:p>
    <w:p>
      <w:r>
        <w:t>11.</w:t>
      </w:r>
    </w:p>
    <w:p>
      <w:r>
        <w:rPr>
          <w:b/>
          <w:u w:val="single"/>
        </w:rPr>
        <w:t>115655</w:t>
      </w:r>
    </w:p>
    <w:p>
      <w:r>
        <w:t xml:space="preserve">12. </w:t>
        <w:tab/>
        <w:tab/>
        <w:tab/>
        <w:tab/>
        <w:tab/>
        <w:tab/>
        <w:tab/>
        <w:tab/>
        <w:tab/>
        <w:tab/>
        <w:tab/>
        <w:t>That’s why open democracy is stupid, whoever raises the biggest mob of idiots wins.</w:t>
      </w:r>
    </w:p>
    <w:p>
      <w:r>
        <w:rPr>
          <w:b/>
          <w:u w:val="single"/>
        </w:rPr>
        <w:t>115656</w:t>
      </w:r>
    </w:p>
    <w:p>
      <w:r>
        <w:t xml:space="preserve">13. </w:t>
        <w:tab/>
        <w:tab/>
        <w:tab/>
        <w:tab/>
        <w:tab/>
        <w:tab/>
        <w:tab/>
        <w:tab/>
        <w:tab/>
        <w:tab/>
        <w:tab/>
        <w:t>Ah...the Germans, always with the wisest quotes</w:t>
      </w:r>
    </w:p>
    <w:p>
      <w:r>
        <w:rPr>
          <w:b/>
          <w:u w:val="single"/>
        </w:rPr>
        <w:t>115657</w:t>
      </w:r>
    </w:p>
    <w:p>
      <w:r>
        <w:t>14.</w:t>
      </w:r>
    </w:p>
    <w:p>
      <w:r>
        <w:rPr>
          <w:b/>
          <w:u w:val="single"/>
        </w:rPr>
        <w:t>115658</w:t>
      </w:r>
    </w:p>
    <w:p>
      <w:r>
        <w:t xml:space="preserve">15. </w:t>
        <w:tab/>
        <w:tab/>
        <w:tab/>
        <w:tab/>
        <w:tab/>
        <w:tab/>
        <w:tab/>
        <w:tab/>
        <w:tab/>
        <w:tab/>
        <w:tab/>
        <w:tab/>
        <w:t>I know, right?</w:t>
      </w:r>
    </w:p>
    <w:p>
      <w:r>
        <w:rPr>
          <w:b/>
          <w:u w:val="single"/>
        </w:rPr>
        <w:t>115659</w:t>
      </w:r>
    </w:p>
    <w:p>
      <w:r>
        <w:t>16.</w:t>
      </w:r>
    </w:p>
    <w:p>
      <w:r>
        <w:rPr>
          <w:b/>
          <w:u w:val="single"/>
        </w:rPr>
        <w:t>115660</w:t>
      </w:r>
    </w:p>
    <w:p>
      <w:r>
        <w:t xml:space="preserve">17. </w:t>
        <w:tab/>
        <w:tab/>
        <w:tab/>
        <w:tab/>
        <w:tab/>
        <w:tab/>
        <w:tab/>
        <w:tab/>
        <w:tab/>
        <w:tab/>
        <w:tab/>
        <w:tab/>
        <w:t>http://www.threeworldwars.com/protocols.htm</w:t>
      </w:r>
    </w:p>
    <w:p>
      <w:r>
        <w:rPr>
          <w:b/>
          <w:u w:val="single"/>
        </w:rPr>
        <w:t>115661</w:t>
      </w:r>
    </w:p>
    <w:p>
      <w:r>
        <w:t xml:space="preserve">18. </w:t>
        <w:tab/>
        <w:tab/>
        <w:tab/>
        <w:tab/>
        <w:tab/>
        <w:tab/>
        <w:tab/>
        <w:tab/>
        <w:tab/>
        <w:tab/>
        <w:tab/>
        <w:t>No wamen voters either. Or ppl who don’t contribute Fed taxes.</w:t>
      </w:r>
    </w:p>
    <w:p>
      <w:r>
        <w:rPr>
          <w:b/>
          <w:u w:val="single"/>
        </w:rPr>
        <w:t>115662</w:t>
      </w:r>
    </w:p>
    <w:p>
      <w:r>
        <w:t>1. Going from offering free stuff to buying votes. What a loser-head.   https://www.sacbee.com/news/nation-world/national/article220239985.html</w:t>
      </w:r>
    </w:p>
    <w:p>
      <w:r>
        <w:rPr>
          <w:b/>
          <w:u w:val="single"/>
        </w:rPr>
        <w:t>115663</w:t>
      </w:r>
    </w:p>
    <w:p>
      <w:r>
        <w:t xml:space="preserve">2. </w:t>
        <w:tab/>
        <w:t>FECKLESS CUNT</w:t>
      </w:r>
    </w:p>
    <w:p>
      <w:r>
        <w:rPr>
          <w:b/>
          <w:u w:val="single"/>
        </w:rPr>
        <w:t>115664</w:t>
      </w:r>
    </w:p>
    <w:p>
      <w:r>
        <w:t>1. Saudi TV had to pixelate Angela Merkel's hair to avoid plunging the nation into uncontrollable sexual excitement... close call 🙄</w:t>
      </w:r>
    </w:p>
    <w:p>
      <w:r>
        <w:rPr>
          <w:b/>
          <w:u w:val="single"/>
        </w:rPr>
        <w:t>115665</w:t>
      </w:r>
    </w:p>
    <w:p>
      <w:r>
        <w:t xml:space="preserve">2. </w:t>
        <w:tab/>
        <w:t>@a @e    #GabFeatureRequest    Ability to both upvote AND downvote posts.  [This one is hilarious for who they're censoring, so an upvote, but retarded for the reason why, thus downvote.]  Thanks</w:t>
      </w:r>
    </w:p>
    <w:p>
      <w:r>
        <w:rPr>
          <w:b/>
          <w:u w:val="single"/>
        </w:rPr>
        <w:t>115666</w:t>
      </w:r>
    </w:p>
    <w:p>
      <w:r>
        <w:t>1. Global Political Analysis -------&gt; Muted? you have the soul of a left - retard child woman. You mute everyone when shit hits the fan because you cannot deal with the real world. I was not attacking you, I was attacking people who rely on experts. Who are you?</w:t>
      </w:r>
    </w:p>
    <w:p>
      <w:r>
        <w:rPr>
          <w:b/>
          <w:u w:val="single"/>
        </w:rPr>
        <w:t>115667</w:t>
      </w:r>
    </w:p>
    <w:p>
      <w:r>
        <w:t>1. A few things here.  Let's get real.    This woman is from Africa.    And...this is not meant as an affront...do you think that all white women look like this AND that they will date you merely because you are also white?     Kinda vapid.</w:t>
      </w:r>
    </w:p>
    <w:p>
      <w:r>
        <w:rPr>
          <w:b/>
          <w:u w:val="single"/>
        </w:rPr>
        <w:t>115668</w:t>
      </w:r>
    </w:p>
    <w:p>
      <w:r>
        <w:t xml:space="preserve">2. </w:t>
        <w:tab/>
        <w:t>White women look better than mud women.</w:t>
      </w:r>
    </w:p>
    <w:p>
      <w:r>
        <w:rPr>
          <w:b/>
          <w:u w:val="single"/>
        </w:rPr>
        <w:t>115669</w:t>
      </w:r>
    </w:p>
    <w:p>
      <w:r>
        <w:t xml:space="preserve">3. </w:t>
        <w:tab/>
        <w:tab/>
        <w:t>I am a "mud woman" of which you speak.     However, to judge an individual solely on appearance is trite.</w:t>
      </w:r>
    </w:p>
    <w:p>
      <w:r>
        <w:rPr>
          <w:b/>
          <w:u w:val="single"/>
        </w:rPr>
        <w:t>115670</w:t>
      </w:r>
    </w:p>
    <w:p>
      <w:r>
        <w:t xml:space="preserve">4. </w:t>
        <w:tab/>
        <w:tab/>
        <w:tab/>
        <w:t>Who wants to hook up with an ugly person? Do you hook up with ugly guys if they have nice personalities? The average white woman is prettier than the average darkie. That's why the mud men are always drooling whenever they see a white woman pass by.</w:t>
      </w:r>
    </w:p>
    <w:p>
      <w:r>
        <w:rPr>
          <w:b/>
          <w:u w:val="single"/>
        </w:rPr>
        <w:t>115671</w:t>
      </w:r>
    </w:p>
    <w:p>
      <w:r>
        <w:t xml:space="preserve">5. </w:t>
        <w:tab/>
        <w:tab/>
        <w:tab/>
        <w:tab/>
        <w:t>(s)he hooks up with whomever pays... Come on now everybody knows the rules of engagement among this fucking liberal cult</w:t>
      </w:r>
    </w:p>
    <w:p>
      <w:r>
        <w:rPr>
          <w:b/>
          <w:u w:val="single"/>
        </w:rPr>
        <w:t>115672</w:t>
      </w:r>
    </w:p>
    <w:p>
      <w:r>
        <w:t xml:space="preserve">6. </w:t>
        <w:tab/>
        <w:tab/>
        <w:tab/>
        <w:tab/>
        <w:tab/>
        <w:t>This is why civilized people hesitate to join Gab.     These leftist white supremacists are INSANE.</w:t>
      </w:r>
    </w:p>
    <w:p>
      <w:r>
        <w:rPr>
          <w:b/>
          <w:u w:val="single"/>
        </w:rPr>
        <w:t>115673</w:t>
      </w:r>
    </w:p>
    <w:p>
      <w:r>
        <w:t xml:space="preserve">7. </w:t>
        <w:tab/>
        <w:tab/>
        <w:tab/>
        <w:tab/>
        <w:tab/>
        <w:tab/>
        <w:t>left wing white supremists???  no such animal exists</w:t>
      </w:r>
    </w:p>
    <w:p>
      <w:r>
        <w:rPr>
          <w:b/>
          <w:u w:val="single"/>
        </w:rPr>
        <w:t>115674</w:t>
      </w:r>
    </w:p>
    <w:p>
      <w:r>
        <w:t xml:space="preserve">8. </w:t>
        <w:tab/>
        <w:tab/>
        <w:tab/>
        <w:tab/>
        <w:tab/>
        <w:tab/>
        <w:tab/>
        <w:t>White supremacism is collectivism.     Ergo, white supremacists are leftists.</w:t>
      </w:r>
    </w:p>
    <w:p>
      <w:r>
        <w:rPr>
          <w:b/>
          <w:u w:val="single"/>
        </w:rPr>
        <w:t>115675</w:t>
      </w:r>
    </w:p>
    <w:p>
      <w:r>
        <w:t xml:space="preserve">9. </w:t>
        <w:tab/>
        <w:tab/>
        <w:tab/>
        <w:tab/>
        <w:tab/>
        <w:tab/>
        <w:tab/>
        <w:tab/>
        <w:t>i dont know what that means so i wont lie</w:t>
      </w:r>
    </w:p>
    <w:p>
      <w:r>
        <w:rPr>
          <w:b/>
          <w:u w:val="single"/>
        </w:rPr>
        <w:t>115676</w:t>
      </w:r>
    </w:p>
    <w:p>
      <w:r>
        <w:t xml:space="preserve">10. </w:t>
        <w:tab/>
        <w:tab/>
        <w:tab/>
        <w:tab/>
        <w:tab/>
        <w:tab/>
        <w:tab/>
        <w:tab/>
        <w:tab/>
        <w:t>Conservatism is based on respect for the individual.     One cannot claim to judge others based on skin color and call themselves conservative.</w:t>
      </w:r>
    </w:p>
    <w:p>
      <w:r>
        <w:rPr>
          <w:b/>
          <w:u w:val="single"/>
        </w:rPr>
        <w:t>115677</w:t>
      </w:r>
    </w:p>
    <w:p>
      <w:r>
        <w:t xml:space="preserve">11. </w:t>
        <w:tab/>
        <w:tab/>
        <w:tab/>
        <w:tab/>
        <w:tab/>
        <w:tab/>
        <w:tab/>
        <w:tab/>
        <w:tab/>
        <w:tab/>
        <w:t>Conservitism means throwing away all of your traditional white values for faggots and brown people. If it worked this country would still have the demographics of the fifties.</w:t>
      </w:r>
    </w:p>
    <w:p>
      <w:r>
        <w:rPr>
          <w:b/>
          <w:u w:val="single"/>
        </w:rPr>
        <w:t>115678</w:t>
      </w:r>
    </w:p>
    <w:p>
      <w:r>
        <w:t xml:space="preserve">12. </w:t>
        <w:tab/>
        <w:tab/>
        <w:tab/>
        <w:tab/>
        <w:tab/>
        <w:tab/>
        <w:tab/>
        <w:tab/>
        <w:tab/>
        <w:tab/>
        <w:tab/>
        <w:t>This makes no sense.     The Welfare State, born in 1965, was pure leftism.</w:t>
      </w:r>
    </w:p>
    <w:p>
      <w:r>
        <w:rPr>
          <w:b/>
          <w:u w:val="single"/>
        </w:rPr>
        <w:t>115679</w:t>
      </w:r>
    </w:p>
    <w:p>
      <w:r>
        <w:t xml:space="preserve">13. </w:t>
        <w:tab/>
        <w:tab/>
        <w:tab/>
        <w:tab/>
        <w:tab/>
        <w:tab/>
        <w:tab/>
        <w:tab/>
        <w:tab/>
        <w:tab/>
        <w:tab/>
        <w:tab/>
        <w:t>Are you really this dull? The left is an extremist ideology. If you do not counter it with another extreme ideology you will lose. This is why conservitism is no longer valuable.</w:t>
      </w:r>
    </w:p>
    <w:p>
      <w:r>
        <w:rPr>
          <w:b/>
          <w:u w:val="single"/>
        </w:rPr>
        <w:t>115680</w:t>
      </w:r>
    </w:p>
    <w:p>
      <w:r>
        <w:t xml:space="preserve">14. </w:t>
        <w:tab/>
        <w:tab/>
        <w:tab/>
        <w:tab/>
        <w:tab/>
        <w:tab/>
        <w:tab/>
        <w:tab/>
        <w:tab/>
        <w:tab/>
        <w:tab/>
        <w:tab/>
        <w:tab/>
        <w:t>Oh.    Down is the new Up.     I see.</w:t>
      </w:r>
    </w:p>
    <w:p>
      <w:r>
        <w:rPr>
          <w:b/>
          <w:u w:val="single"/>
        </w:rPr>
        <w:t>115681</w:t>
      </w:r>
    </w:p>
    <w:p>
      <w:r>
        <w:t xml:space="preserve">15. </w:t>
        <w:tab/>
        <w:tab/>
        <w:tab/>
        <w:tab/>
        <w:tab/>
        <w:tab/>
        <w:tab/>
        <w:tab/>
        <w:tab/>
        <w:tab/>
        <w:tab/>
        <w:tab/>
        <w:tab/>
        <w:tab/>
        <w:t>Your going to lose and when you do you will bend to the will of those who rule you. I promise</w:t>
      </w:r>
    </w:p>
    <w:p>
      <w:r>
        <w:rPr>
          <w:b/>
          <w:u w:val="single"/>
        </w:rPr>
        <w:t>115682</w:t>
      </w:r>
    </w:p>
    <w:p>
      <w:r>
        <w:t xml:space="preserve">16. </w:t>
        <w:tab/>
        <w:tab/>
        <w:tab/>
        <w:tab/>
        <w:tab/>
        <w:tab/>
        <w:tab/>
        <w:tab/>
        <w:tab/>
        <w:tab/>
        <w:tab/>
        <w:tab/>
        <w:tab/>
        <w:tab/>
        <w:tab/>
        <w:t>"You're".  It is a contraction of the words, "you" and"are".     "Your" is a possessive pronoun.     Homophones are hard.    They're harder when you're stupid.</w:t>
      </w:r>
    </w:p>
    <w:p>
      <w:r>
        <w:rPr>
          <w:b/>
          <w:u w:val="single"/>
        </w:rPr>
        <w:t>115683</w:t>
      </w:r>
    </w:p>
    <w:p>
      <w:r>
        <w:t xml:space="preserve">17. </w:t>
        <w:tab/>
        <w:tab/>
        <w:tab/>
        <w:tab/>
        <w:tab/>
        <w:tab/>
        <w:tab/>
        <w:tab/>
        <w:tab/>
        <w:tab/>
        <w:tab/>
        <w:tab/>
        <w:tab/>
        <w:tab/>
        <w:tab/>
        <w:tab/>
        <w:t>This is an attempt for a conservative to debate me. Notice the lack of an argument. Also notice the amount of beta male orbiters are following this thot. This is a problem in our society</w:t>
      </w:r>
    </w:p>
    <w:p>
      <w:r>
        <w:rPr>
          <w:b/>
          <w:u w:val="single"/>
        </w:rPr>
        <w:t>115684</w:t>
      </w:r>
    </w:p>
    <w:p>
      <w:r>
        <w:t xml:space="preserve">18. </w:t>
        <w:tab/>
        <w:tab/>
        <w:tab/>
        <w:tab/>
        <w:tab/>
        <w:tab/>
        <w:tab/>
        <w:tab/>
        <w:tab/>
        <w:tab/>
        <w:tab/>
        <w:tab/>
        <w:tab/>
        <w:tab/>
        <w:tab/>
        <w:tab/>
        <w:tab/>
        <w:t>And you attempt to get someone to actually care about your babble. Ha! 👎</w:t>
      </w:r>
    </w:p>
    <w:p>
      <w:r>
        <w:rPr>
          <w:b/>
          <w:u w:val="single"/>
        </w:rPr>
        <w:t>115685</w:t>
      </w:r>
    </w:p>
    <w:p>
      <w:r>
        <w:t xml:space="preserve">19. </w:t>
        <w:tab/>
        <w:tab/>
        <w:tab/>
        <w:tab/>
        <w:tab/>
        <w:tab/>
        <w:tab/>
        <w:tab/>
        <w:tab/>
        <w:tab/>
        <w:tab/>
        <w:tab/>
        <w:tab/>
        <w:tab/>
        <w:tab/>
        <w:tab/>
        <w:tab/>
        <w:tab/>
        <w:t>Apparently I care more about my race and nation than you. You are a faggot that follows around married women on the internet.</w:t>
      </w:r>
    </w:p>
    <w:p>
      <w:r>
        <w:rPr>
          <w:b/>
          <w:u w:val="single"/>
        </w:rPr>
        <w:t>115686</w:t>
      </w:r>
    </w:p>
    <w:p>
      <w:r>
        <w:t>1. OMG what ever shall we do?   Perhaps next he'll get a blowjob in the oval office?   Oh wait...   LMAO  #RedWave #LockThemUp   #HereComesThePain #LighttoDark #Maga #Qanon#WWG1WGA#Trump2020 #Pizzagate #FollowTheWhiteRabbit  #News#GabFam #MAGA #Trump    #1A #2A #NRA</w:t>
      </w:r>
    </w:p>
    <w:p>
      <w:r>
        <w:rPr>
          <w:b/>
          <w:u w:val="single"/>
        </w:rPr>
        <w:t>115687</w:t>
      </w:r>
    </w:p>
    <w:p>
      <w:r>
        <w:t xml:space="preserve">2. </w:t>
        <w:tab/>
        <w:t>I also wonder what Andrew Jackson said in the oval office as well. I know his parrot got kicked out of his funeral because it kept saying motherfucker too many times and other such profanity’s</w:t>
      </w:r>
    </w:p>
    <w:p>
      <w:r>
        <w:rPr>
          <w:b/>
          <w:u w:val="single"/>
        </w:rPr>
        <w:t>115688</w:t>
      </w:r>
    </w:p>
    <w:p>
      <w:r>
        <w:t xml:space="preserve">3. </w:t>
        <w:tab/>
        <w:tab/>
        <w:t>Andrew Jackson would never let a Nigger put on a minstrel show in his office or near his person in any formal setting as it would gravely disrespect the office</w:t>
      </w:r>
    </w:p>
    <w:p>
      <w:r>
        <w:rPr>
          <w:b/>
          <w:u w:val="single"/>
        </w:rPr>
        <w:t>115689</w:t>
      </w:r>
    </w:p>
    <w:p>
      <w:r>
        <w:t>1. What's the big deal?   Melania Trump is offered a suspicious little male package every night being told it's the bomb!</w:t>
      </w:r>
    </w:p>
    <w:p>
      <w:r>
        <w:rPr>
          <w:b/>
          <w:u w:val="single"/>
        </w:rPr>
        <w:t>115690</w:t>
      </w:r>
    </w:p>
    <w:p>
      <w:r>
        <w:t xml:space="preserve">2. </w:t>
        <w:tab/>
        <w:t>Bob, you've crossed the line.  We all know your Mom was fat, flagellant, inbred limey ho', but our First Lady is finer than any Brit ever produced.  So sad, you've really been going down hill in the last couple of weeks, and I guess you decided you just wanted to swim with the shit sucking Moozlum Royals of Britanistan.</w:t>
      </w:r>
    </w:p>
    <w:p>
      <w:r>
        <w:rPr>
          <w:b/>
          <w:u w:val="single"/>
        </w:rPr>
        <w:t>115691</w:t>
      </w:r>
    </w:p>
    <w:p>
      <w:r>
        <w:t>1. GO...</w:t>
      </w:r>
    </w:p>
    <w:p>
      <w:r>
        <w:rPr>
          <w:b/>
          <w:u w:val="single"/>
        </w:rPr>
        <w:t>115692</w:t>
      </w:r>
    </w:p>
    <w:p>
      <w:r>
        <w:t xml:space="preserve">2. </w:t>
        <w:tab/>
        <w:t>I bomb your house using a drone. I tell everyone your house was filled with explosives and show them your Gab.ai account. You're a #Nazi.   Your death is celebrated by republicans and democrats alike.    You're forgotten by the entire world.</w:t>
      </w:r>
    </w:p>
    <w:p>
      <w:r>
        <w:rPr>
          <w:b/>
          <w:u w:val="single"/>
        </w:rPr>
        <w:t>115693</w:t>
      </w:r>
    </w:p>
    <w:p>
      <w:r>
        <w:t xml:space="preserve">3. </w:t>
        <w:tab/>
        <w:tab/>
        <w:t>libs need to stop sucking nigger dick it is affecting their brain.</w:t>
      </w:r>
    </w:p>
    <w:p>
      <w:r>
        <w:rPr>
          <w:b/>
          <w:u w:val="single"/>
        </w:rPr>
        <w:t>115694</w:t>
      </w:r>
    </w:p>
    <w:p>
      <w:r>
        <w:t>1. From a lesbian to a Muslim: nothing compares to the story of Sinead O’Connor.    https://twitter.com/i/moments/1055566217803632640</w:t>
      </w:r>
    </w:p>
    <w:p>
      <w:r>
        <w:rPr>
          <w:b/>
          <w:u w:val="single"/>
        </w:rPr>
        <w:t>115695</w:t>
      </w:r>
    </w:p>
    <w:p>
      <w:r>
        <w:t xml:space="preserve">2. </w:t>
        <w:tab/>
        <w:t>She likes being obedient to her handlers, she will make a good muzzie</w:t>
      </w:r>
    </w:p>
    <w:p>
      <w:r>
        <w:rPr>
          <w:b/>
          <w:u w:val="single"/>
        </w:rPr>
        <w:t>115696</w:t>
      </w:r>
    </w:p>
    <w:p>
      <w:r>
        <w:t>1. You are a retard when it comes to history. Must be a lefty.</w:t>
      </w:r>
    </w:p>
    <w:p>
      <w:r>
        <w:rPr>
          <w:b/>
          <w:u w:val="single"/>
        </w:rPr>
        <w:t>115697</w:t>
      </w:r>
    </w:p>
    <w:p>
      <w:r>
        <w:t>1. RT mitchellvii    So the guy arrested for doxxing the Senate works for Sheila Jackson Lee, the woman seen handing an envelope to Ford's lawyers?  Huh...  https://twitter.com/mitchellvii/status/1047655529236111360</w:t>
      </w:r>
    </w:p>
    <w:p>
      <w:r>
        <w:rPr>
          <w:b/>
          <w:u w:val="single"/>
        </w:rPr>
        <w:t>115698</w:t>
      </w:r>
    </w:p>
    <w:p>
      <w:r>
        <w:t xml:space="preserve">2. </w:t>
        <w:tab/>
        <w:t>She’s the greasiest Nappy headed nigger on the planet</w:t>
      </w:r>
    </w:p>
    <w:p>
      <w:r>
        <w:rPr>
          <w:b/>
          <w:u w:val="single"/>
        </w:rPr>
        <w:t>115699</w:t>
      </w:r>
    </w:p>
    <w:p>
      <w:r>
        <w:t>1. 🇪🇸 #Spain’s Gov't Hauls in 30 Boatloads of Barbarians in One Weekend💥    https://www.infowars.com/spains-gov-brings-in-30-migrant-boats-in-one-weekend/   #KalergiPlan</w:t>
      </w:r>
    </w:p>
    <w:p>
      <w:r>
        <w:rPr>
          <w:b/>
          <w:u w:val="single"/>
        </w:rPr>
        <w:t>115700</w:t>
      </w:r>
    </w:p>
    <w:p>
      <w:r>
        <w:t xml:space="preserve">2. </w:t>
        <w:tab/>
        <w:t>'Rescuers' in #BioHazard attire.   Look at all of the women and children...👁️👁️    #NothingToSeeHere #Spain🇪🇸</w:t>
      </w:r>
    </w:p>
    <w:p>
      <w:r>
        <w:rPr>
          <w:b/>
          <w:u w:val="single"/>
        </w:rPr>
        <w:t>115701</w:t>
      </w:r>
    </w:p>
    <w:p>
      <w:r>
        <w:t xml:space="preserve">3. </w:t>
        <w:tab/>
        <w:tab/>
        <w:t>note the irish flag , what faggots , with a faggot leaders x2 president and prime minister. pathethic country of loser faggots.</w:t>
      </w:r>
    </w:p>
    <w:p>
      <w:r>
        <w:rPr>
          <w:b/>
          <w:u w:val="single"/>
        </w:rPr>
        <w:t>115702</w:t>
      </w:r>
    </w:p>
    <w:p>
      <w:r>
        <w:t>1. nah, just a retarded nigger.</w:t>
      </w:r>
    </w:p>
    <w:p>
      <w:r>
        <w:rPr>
          <w:b/>
          <w:u w:val="single"/>
        </w:rPr>
        <w:t>115703</w:t>
      </w:r>
    </w:p>
    <w:p>
      <w:r>
        <w:t>1. Good riddance to (((churchill's))) statues. He was a jew-loving militant cuck who murdered the Aryan race for the sake of rabid semitism and demonism. He was a degenerate fat faggot on top of it.</w:t>
      </w:r>
    </w:p>
    <w:p>
      <w:r>
        <w:rPr>
          <w:b/>
          <w:u w:val="single"/>
        </w:rPr>
        <w:t>115704</w:t>
      </w:r>
    </w:p>
    <w:p>
      <w:r>
        <w:t>1. The Jews and Democrats have no shame!  They can only LIE!  But their constituents are so RETARDED they do not know!</w:t>
      </w:r>
    </w:p>
    <w:p>
      <w:r>
        <w:rPr>
          <w:b/>
          <w:u w:val="single"/>
        </w:rPr>
        <w:t>115705</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115706</w:t>
      </w:r>
    </w:p>
    <w:p>
      <w:r>
        <w:t xml:space="preserve">2. </w:t>
        <w:tab/>
        <w:t>So...you feel that it is important and a magnanimous decision to declare to the world that you are obsessed with your rectum, and the rectum of your no doubt multiple faggot lovers?  :::slow clap:::   Yay for you!  BAHAHAHAHAHAHA!!!</w:t>
      </w:r>
    </w:p>
    <w:p>
      <w:r>
        <w:rPr>
          <w:b/>
          <w:u w:val="single"/>
        </w:rPr>
        <w:t>115707</w:t>
      </w:r>
    </w:p>
    <w:p>
      <w:r>
        <w:t xml:space="preserve">3. </w:t>
        <w:tab/>
        <w:tab/>
        <w:t>I love the word “magnanimous”, btw. Great vocab.</w:t>
      </w:r>
    </w:p>
    <w:p>
      <w:r>
        <w:rPr>
          <w:b/>
          <w:u w:val="single"/>
        </w:rPr>
        <w:t>115708</w:t>
      </w:r>
    </w:p>
    <w:p>
      <w:r>
        <w:t xml:space="preserve">4. </w:t>
        <w:tab/>
        <w:tab/>
        <w:t>I feel left out.  I want a strait pride parade...or a strait pride day.  But then again, none of us strait folk announce where we stick our penis or where we allow a penis to enter our vagina.  It just isn't the most important aspect of our lives.  We eat, we shit, we pee, we have sex...those are normal functions of every day life.  When you exalt any one of those above the rest of your life?  You just might be insane.</w:t>
      </w:r>
    </w:p>
    <w:p>
      <w:r>
        <w:rPr>
          <w:b/>
          <w:u w:val="single"/>
        </w:rPr>
        <w:t>115709</w:t>
      </w:r>
    </w:p>
    <w:p>
      <w:r>
        <w:t xml:space="preserve">5. </w:t>
        <w:tab/>
        <w:tab/>
        <w:t>Every straight couple you see in public, every straight couple you see in movies or on tv or in ads, every scantily clad model you see... they’re announcing their heterosexuality as much as I am.</w:t>
      </w:r>
    </w:p>
    <w:p>
      <w:r>
        <w:rPr>
          <w:b/>
          <w:u w:val="single"/>
        </w:rPr>
        <w:t>115710</w:t>
      </w:r>
    </w:p>
    <w:p>
      <w:r>
        <w:t xml:space="preserve">6. </w:t>
        <w:tab/>
        <w:tab/>
        <w:t>No.  They are living normal lives, and hopefully having lots of little white babies...because our race in woefully in decline.</w:t>
      </w:r>
    </w:p>
    <w:p>
      <w:r>
        <w:rPr>
          <w:b/>
          <w:u w:val="single"/>
        </w:rPr>
        <w:t>115711</w:t>
      </w:r>
    </w:p>
    <w:p>
      <w:r>
        <w:t>1. If a female feels empowered to be equal to that of a man and give a political view, then she must stand on her own after giving that opinion. No jumping back and forth. No white knighting. No damseling.  It’s more than skin color. Some whites are Communists, and use dishonest tactics to silence a prowhite agenda.  #CriticalThinkingMatters</w:t>
      </w:r>
    </w:p>
    <w:p>
      <w:r>
        <w:rPr>
          <w:b/>
          <w:u w:val="single"/>
        </w:rPr>
        <w:t>115712</w:t>
      </w:r>
    </w:p>
    <w:p>
      <w:r>
        <w:t xml:space="preserve">2. </w:t>
        <w:tab/>
        <w:t>It’s like a nigger saying “race is a social construct. We’re all humans.. Affirmative Action for poor black minorities!” Communism is always AntiWhite.</w:t>
      </w:r>
    </w:p>
    <w:p>
      <w:r>
        <w:rPr>
          <w:b/>
          <w:u w:val="single"/>
        </w:rPr>
        <w:t>115713</w:t>
      </w:r>
    </w:p>
    <w:p>
      <w:r>
        <w:t>1. Oh look it turns out the head shop was robbed by two niggers with stupid-sounding names and a fat unattractive coal burner. It's literally the least surprising news ever!</w:t>
      </w:r>
    </w:p>
    <w:p>
      <w:r>
        <w:rPr>
          <w:b/>
          <w:u w:val="single"/>
        </w:rPr>
        <w:t>115714</w:t>
      </w:r>
    </w:p>
    <w:p>
      <w:r>
        <w:t xml:space="preserve">2. </w:t>
        <w:tab/>
        <w:t>look at those retarded spooks.and they wonder why they are called niggers.iggnorant pos \</w:t>
      </w:r>
    </w:p>
    <w:p>
      <w:r>
        <w:rPr>
          <w:b/>
          <w:u w:val="single"/>
        </w:rPr>
        <w:t>115715</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115716</w:t>
      </w:r>
    </w:p>
    <w:p>
      <w:r>
        <w:t xml:space="preserve">2. </w:t>
        <w:tab/>
        <w:t>You savage cunt. Assaulting a disabled man. Cunt</w:t>
      </w:r>
    </w:p>
    <w:p>
      <w:r>
        <w:rPr>
          <w:b/>
          <w:u w:val="single"/>
        </w:rPr>
        <w:t>115717</w:t>
      </w:r>
    </w:p>
    <w:p>
      <w:r>
        <w:t>1. NEWS  ‘Ellen’ Producer Attacks Melania Trump To Promote Migrant Caravan. Team Melania Hits Back.   https://rightwingfolks.com/ellen-producer-attacks-melania-trump-to-promote-migrant-caravan-team-melania-hits-back/</w:t>
      </w:r>
    </w:p>
    <w:p>
      <w:r>
        <w:rPr>
          <w:b/>
          <w:u w:val="single"/>
        </w:rPr>
        <w:t>115718</w:t>
      </w:r>
    </w:p>
    <w:p>
      <w:r>
        <w:t xml:space="preserve">2. </w:t>
        <w:tab/>
        <w:t>This cunt attacks our FLOTUS?? A low life bitch who has mental issues and at best is a clown jester for the hunger games bullshit.</w:t>
      </w:r>
    </w:p>
    <w:p>
      <w:r>
        <w:rPr>
          <w:b/>
          <w:u w:val="single"/>
        </w:rPr>
        <w:t>115719</w:t>
      </w:r>
    </w:p>
    <w:p>
      <w:r>
        <w:t>1. Perhaps the cool million she made on #gofundme could pay for a private jet to a little island hideaway. With two front doors.  https://kek.gg/u/n5Hf</w:t>
      </w:r>
    </w:p>
    <w:p>
      <w:r>
        <w:rPr>
          <w:b/>
          <w:u w:val="single"/>
        </w:rPr>
        <w:t>115720</w:t>
      </w:r>
    </w:p>
    <w:p>
      <w:r>
        <w:t xml:space="preserve">2. </w:t>
        <w:tab/>
        <w:t>The degenerate, low-life cunt should be serving a prison sentence and the funds used to pay for her upkeep.</w:t>
      </w:r>
    </w:p>
    <w:p>
      <w:r>
        <w:rPr>
          <w:b/>
          <w:u w:val="single"/>
        </w:rPr>
        <w:t>115721</w:t>
      </w:r>
    </w:p>
    <w:p>
      <w:r>
        <w:t xml:space="preserve">3. </w:t>
        <w:tab/>
        <w:tab/>
        <w:t>Agreed 100%!</w:t>
      </w:r>
    </w:p>
    <w:p>
      <w:r>
        <w:rPr>
          <w:b/>
          <w:u w:val="single"/>
        </w:rPr>
        <w:t>115722</w:t>
      </w:r>
    </w:p>
    <w:p>
      <w:r>
        <w:t>1. The "jew haters" have been banned from most other platforms, so they came here.   They are basically folks that struggle to understand what's happening in society, so to simplify things for their minds they resort to "apophenia", "affect heuristic", and "confirmation bias" to process their world view.  In a nutshell, resort to the favorite tactic of the left and blame a race for the world's problems.</w:t>
      </w:r>
    </w:p>
    <w:p>
      <w:r>
        <w:rPr>
          <w:b/>
          <w:u w:val="single"/>
        </w:rPr>
        <w:t>115723</w:t>
      </w:r>
    </w:p>
    <w:p>
      <w:r>
        <w:t xml:space="preserve">2. </w:t>
        <w:tab/>
        <w:t>Yup...and I ignore and mute them if they get too bad. I believe in free speech but sometimes...well you know.</w:t>
      </w:r>
    </w:p>
    <w:p>
      <w:r>
        <w:rPr>
          <w:b/>
          <w:u w:val="single"/>
        </w:rPr>
        <w:t>115724</w:t>
      </w:r>
    </w:p>
    <w:p>
      <w:r>
        <w:t xml:space="preserve">3. </w:t>
        <w:tab/>
        <w:tab/>
        <w:t>“Sometimes yeah well ya know” ya gotta b a commie and silence ppl for noticing things. Essentially what ur saying. Ur a faggot an ur enemies won’t share ur cowardice.</w:t>
      </w:r>
    </w:p>
    <w:p>
      <w:r>
        <w:rPr>
          <w:b/>
          <w:u w:val="single"/>
        </w:rPr>
        <w:t>115725</w:t>
      </w:r>
    </w:p>
    <w:p>
      <w:r>
        <w:t>1. Couldnt handle the bantz</w:t>
      </w:r>
    </w:p>
    <w:p>
      <w:r>
        <w:rPr>
          <w:b/>
          <w:u w:val="single"/>
        </w:rPr>
        <w:t>115726</w:t>
      </w:r>
    </w:p>
    <w:p>
      <w:r>
        <w:t xml:space="preserve">2. </w:t>
        <w:tab/>
        <w:t>What a shitlib cunt</w:t>
      </w:r>
    </w:p>
    <w:p>
      <w:r>
        <w:rPr>
          <w:b/>
          <w:u w:val="single"/>
        </w:rPr>
        <w:t>115727</w:t>
      </w:r>
    </w:p>
    <w:p>
      <w:r>
        <w:t>1. .@SenBlumenthal: 'Republicans Have Succeeded in Confirming a Dangerous &amp; Deeply Flawed Nominee' https://kek.gg/u/pZkc</w:t>
      </w:r>
    </w:p>
    <w:p>
      <w:r>
        <w:rPr>
          <w:b/>
          <w:u w:val="single"/>
        </w:rPr>
        <w:t>115728</w:t>
      </w:r>
    </w:p>
    <w:p>
      <w:r>
        <w:t xml:space="preserve">2. </w:t>
        <w:tab/>
        <w:t>This faggot has taken one too many in the anal cavity.</w:t>
      </w:r>
    </w:p>
    <w:p>
      <w:r>
        <w:rPr>
          <w:b/>
          <w:u w:val="single"/>
        </w:rPr>
        <w:t>115729</w:t>
      </w:r>
    </w:p>
    <w:p>
      <w:r>
        <w:t>1. "free speech should have limits" said the faggot   "NO!" said everyone else.   go back to twitter corey, be with your kind.</w:t>
      </w:r>
    </w:p>
    <w:p>
      <w:r>
        <w:rPr>
          <w:b/>
          <w:u w:val="single"/>
        </w:rPr>
        <w:t>115730</w:t>
      </w:r>
    </w:p>
    <w:p>
      <w:r>
        <w:t xml:space="preserve">2. </w:t>
        <w:tab/>
        <w:t>Doesn't twitter allow porn anyway?</w:t>
      </w:r>
    </w:p>
    <w:p>
      <w:r>
        <w:rPr>
          <w:b/>
          <w:u w:val="single"/>
        </w:rPr>
        <w:t>115731</w:t>
      </w:r>
    </w:p>
    <w:p>
      <w:r>
        <w:t xml:space="preserve">3. </w:t>
        <w:tab/>
        <w:tab/>
        <w:t>yes</w:t>
      </w:r>
    </w:p>
    <w:p>
      <w:r>
        <w:rPr>
          <w:b/>
          <w:u w:val="single"/>
        </w:rPr>
        <w:t>115732</w:t>
      </w:r>
    </w:p>
    <w:p>
      <w:r>
        <w:t xml:space="preserve">4. </w:t>
        <w:tab/>
        <w:t>free speech is ghey  anime tiddy is art tho</w:t>
      </w:r>
    </w:p>
    <w:p>
      <w:r>
        <w:rPr>
          <w:b/>
          <w:u w:val="single"/>
        </w:rPr>
        <w:t>115733</w:t>
      </w:r>
    </w:p>
    <w:p>
      <w:r>
        <w:t>1. Loaning money, Lol. Jews do more than just  "loan money" ffs. I know.....Forget yinon and kalergi..... silly us. Yeah, focus on Muslims goyim. NWO...He's coming for ya....lmfao</w:t>
      </w:r>
    </w:p>
    <w:p>
      <w:r>
        <w:rPr>
          <w:b/>
          <w:u w:val="single"/>
        </w:rPr>
        <w:t>115734</w:t>
      </w:r>
    </w:p>
    <w:p>
      <w:r>
        <w:t xml:space="preserve">2. </w:t>
        <w:tab/>
        <w:t>HERE IS ANOTHER ISLAMONAZI</w:t>
      </w:r>
    </w:p>
    <w:p>
      <w:r>
        <w:rPr>
          <w:b/>
          <w:u w:val="single"/>
        </w:rPr>
        <w:t>115735</w:t>
      </w:r>
    </w:p>
    <w:p>
      <w:r>
        <w:t xml:space="preserve">3. </w:t>
        <w:tab/>
        <w:tab/>
        <w:t>Here is another person naming the jews behind the islamiphication you all hate whilst I carry out jew agenda.  Deflection and projection is what I do goyim.  There, corrected it for you. 👍🏻😁 .</w:t>
      </w:r>
    </w:p>
    <w:p>
      <w:r>
        <w:rPr>
          <w:b/>
          <w:u w:val="single"/>
        </w:rPr>
        <w:t>115736</w:t>
      </w:r>
    </w:p>
    <w:p>
      <w:r>
        <w:t xml:space="preserve">4. </w:t>
        <w:tab/>
        <w:tab/>
        <w:tab/>
        <w:t>Tell me what do you think of this verse?</w:t>
      </w:r>
    </w:p>
    <w:p>
      <w:r>
        <w:rPr>
          <w:b/>
          <w:u w:val="single"/>
        </w:rPr>
        <w:t>115737</w:t>
      </w:r>
    </w:p>
    <w:p>
      <w:r>
        <w:t xml:space="preserve">5. </w:t>
        <w:tab/>
        <w:tab/>
        <w:tab/>
        <w:tab/>
        <w:t>This....👇🏻   https://twitter.com/vincemalumbono2/status/967669040503279616?s=20</w:t>
      </w:r>
    </w:p>
    <w:p>
      <w:r>
        <w:rPr>
          <w:b/>
          <w:u w:val="single"/>
        </w:rPr>
        <w:t>115738</w:t>
      </w:r>
    </w:p>
    <w:p>
      <w:r>
        <w:t xml:space="preserve">6. </w:t>
        <w:tab/>
        <w:tab/>
        <w:tab/>
        <w:tab/>
        <w:tab/>
        <w:t>You still havent answered my question. My Islamic filth radar is emitting noise now. Is that verse with the crushed whites in the picture true or not?   Muhammad copied allot of jewish doctrine and so kiddy fiddling is also applicable as well. That's one of the reasons why islamonazis fuck our kids in such large numbers.</w:t>
      </w:r>
    </w:p>
    <w:p>
      <w:r>
        <w:rPr>
          <w:b/>
          <w:u w:val="single"/>
        </w:rPr>
        <w:t>115739</w:t>
      </w:r>
    </w:p>
    <w:p>
      <w:r>
        <w:t xml:space="preserve">7. </w:t>
        <w:tab/>
        <w:tab/>
        <w:tab/>
        <w:tab/>
        <w:tab/>
        <w:tab/>
        <w:t>what a fkn rube</w:t>
      </w:r>
    </w:p>
    <w:p>
      <w:r>
        <w:rPr>
          <w:b/>
          <w:u w:val="single"/>
        </w:rPr>
        <w:t>115740</w:t>
      </w:r>
    </w:p>
    <w:p>
      <w:r>
        <w:t>1. Wow.   Being a conservative hetero white guy really sucks right now.   Gee.   Maybe I should try being a stupid ass fucking black lesbian jew muslim illegal spic lgbtq asshole for a while.</w:t>
      </w:r>
    </w:p>
    <w:p>
      <w:r>
        <w:rPr>
          <w:b/>
          <w:u w:val="single"/>
        </w:rPr>
        <w:t>115741</w:t>
      </w:r>
    </w:p>
    <w:p>
      <w:r>
        <w:t>1. The largest mass killing of Jewish people in American History was committed by a Trump MAGAt.</w:t>
      </w:r>
    </w:p>
    <w:p>
      <w:r>
        <w:rPr>
          <w:b/>
          <w:u w:val="single"/>
        </w:rPr>
        <w:t>115742</w:t>
      </w:r>
    </w:p>
    <w:p>
      <w:r>
        <w:t xml:space="preserve">2. </w:t>
        <w:tab/>
        <w:t>Another retard comment by Wroblewski  the cockeyed hunched back no neck fat ass faggot ...........</w:t>
      </w:r>
    </w:p>
    <w:p>
      <w:r>
        <w:rPr>
          <w:b/>
          <w:u w:val="single"/>
        </w:rPr>
        <w:t>115743</w:t>
      </w:r>
    </w:p>
    <w:p>
      <w:r>
        <w:t xml:space="preserve">3. </w:t>
        <w:tab/>
        <w:tab/>
        <w:t>We'll see won't we. Ya'all fucked up. Let you hate take control. Rookie mistake. Oh well, live and learn MAGAt, LIVE AND LEARN!</w:t>
      </w:r>
    </w:p>
    <w:p>
      <w:r>
        <w:rPr>
          <w:b/>
          <w:u w:val="single"/>
        </w:rPr>
        <w:t>115744</w:t>
      </w:r>
    </w:p>
    <w:p>
      <w:r>
        <w:t xml:space="preserve">4. </w:t>
        <w:tab/>
        <w:tab/>
        <w:tab/>
        <w:t>Stop passing AIDS around Steven the gay Jew ...lol</w:t>
      </w:r>
    </w:p>
    <w:p>
      <w:r>
        <w:rPr>
          <w:b/>
          <w:u w:val="single"/>
        </w:rPr>
        <w:t>115745</w:t>
      </w:r>
    </w:p>
    <w:p>
      <w:r>
        <w:t xml:space="preserve">5. </w:t>
        <w:tab/>
        <w:tab/>
        <w:tab/>
        <w:tab/>
        <w:t>I see, sure-sure.</w:t>
      </w:r>
    </w:p>
    <w:p>
      <w:r>
        <w:rPr>
          <w:b/>
          <w:u w:val="single"/>
        </w:rPr>
        <w:t>115746</w:t>
      </w:r>
    </w:p>
    <w:p>
      <w:r>
        <w:t xml:space="preserve">6. </w:t>
        <w:tab/>
        <w:tab/>
        <w:tab/>
        <w:tab/>
        <w:tab/>
        <w:t>So you're  a gay Jew with AIDS........SEE i told ya so ..........</w:t>
      </w:r>
    </w:p>
    <w:p>
      <w:r>
        <w:rPr>
          <w:b/>
          <w:u w:val="single"/>
        </w:rPr>
        <w:t>115747</w:t>
      </w:r>
    </w:p>
    <w:p>
      <w:r>
        <w:t xml:space="preserve">7. </w:t>
        <w:tab/>
        <w:tab/>
        <w:t>Tony DeMaga thinks he scares someone! That's funny!!!</w:t>
      </w:r>
    </w:p>
    <w:p>
      <w:r>
        <w:rPr>
          <w:b/>
          <w:u w:val="single"/>
        </w:rPr>
        <w:t>115748</w:t>
      </w:r>
    </w:p>
    <w:p>
      <w:r>
        <w:t xml:space="preserve">8. </w:t>
        <w:tab/>
        <w:tab/>
        <w:tab/>
        <w:t>Scares? I'm describing you , and you know it.LOL</w:t>
      </w:r>
    </w:p>
    <w:p>
      <w:r>
        <w:rPr>
          <w:b/>
          <w:u w:val="single"/>
        </w:rPr>
        <w:t>115749</w:t>
      </w:r>
    </w:p>
    <w:p>
      <w:r>
        <w:t xml:space="preserve">9. </w:t>
        <w:tab/>
        <w:tab/>
        <w:tab/>
        <w:tab/>
        <w:t>Tough Guy Tony Demaga, talks a tough game. TALKS.</w:t>
      </w:r>
    </w:p>
    <w:p>
      <w:r>
        <w:rPr>
          <w:b/>
          <w:u w:val="single"/>
        </w:rPr>
        <w:t>115750</w:t>
      </w:r>
    </w:p>
    <w:p>
      <w:r>
        <w:t xml:space="preserve">10. </w:t>
        <w:tab/>
        <w:tab/>
        <w:tab/>
        <w:tab/>
        <w:tab/>
        <w:t>Says the gay Jew boy with AIDS. LOL</w:t>
      </w:r>
    </w:p>
    <w:p>
      <w:r>
        <w:rPr>
          <w:b/>
          <w:u w:val="single"/>
        </w:rPr>
        <w:t>115751</w:t>
      </w:r>
    </w:p>
    <w:p>
      <w:r>
        <w:t>1. and the cunt has a blue checkmark. Of course</w:t>
      </w:r>
    </w:p>
    <w:p>
      <w:r>
        <w:rPr>
          <w:b/>
          <w:u w:val="single"/>
        </w:rPr>
        <w:t>115752</w:t>
      </w:r>
    </w:p>
    <w:p>
      <w:r>
        <w:t>1. Another picture that is worth a thousand words. She is at an orphanage in Kenya in this photo.   The kids wanted to pray for her.   This is a FIRST LADY -   This is Our 1st Lady of the United States of America and I am proud to share   Amen   #Faith   #Maga   #Qanon   #WWG1WGA   #Trump2020</w:t>
      </w:r>
    </w:p>
    <w:p>
      <w:r>
        <w:rPr>
          <w:b/>
          <w:u w:val="single"/>
        </w:rPr>
        <w:t>115753</w:t>
      </w:r>
    </w:p>
    <w:p>
      <w:r>
        <w:t xml:space="preserve">2. </w:t>
        <w:tab/>
        <w:t>Fuck that shill bitch , her daughter marrying a fucking kike add her husband shilling for Israel.   Cunts</w:t>
      </w:r>
    </w:p>
    <w:p>
      <w:r>
        <w:rPr>
          <w:b/>
          <w:u w:val="single"/>
        </w:rPr>
        <w:t>115754</w:t>
      </w:r>
    </w:p>
    <w:p>
      <w:r>
        <w:t xml:space="preserve">3. </w:t>
        <w:tab/>
        <w:tab/>
        <w:t>President Trump is Jewish, Shit for Brains.</w:t>
      </w:r>
    </w:p>
    <w:p>
      <w:r>
        <w:rPr>
          <w:b/>
          <w:u w:val="single"/>
        </w:rPr>
        <w:t>115755</w:t>
      </w:r>
    </w:p>
    <w:p>
      <w:r>
        <w:t xml:space="preserve">4. </w:t>
        <w:tab/>
        <w:tab/>
        <w:tab/>
        <w:t>I know he allegedly is.   You daft Bastard 🖕🏻</w:t>
      </w:r>
    </w:p>
    <w:p>
      <w:r>
        <w:rPr>
          <w:b/>
          <w:u w:val="single"/>
        </w:rPr>
        <w:t>115756</w:t>
      </w:r>
    </w:p>
    <w:p>
      <w:r>
        <w:t xml:space="preserve">5. </w:t>
        <w:tab/>
        <w:tab/>
        <w:tab/>
        <w:tab/>
        <w:t>His father donated the land for the NYC Synagogues. Jackie Mason, very Jewish and Meyer Lansky's buddy, says President Trump is more Jewish than he is. And of course, President Trump's Jewish Children.   Must really suck for you, huh?   Patsy.   https://www.breakingisraelnews.com/78896/trump-family-50-year-history-donating-jewish-israeli-causes/</w:t>
      </w:r>
    </w:p>
    <w:p>
      <w:r>
        <w:rPr>
          <w:b/>
          <w:u w:val="single"/>
        </w:rPr>
        <w:t>115757</w:t>
      </w:r>
    </w:p>
    <w:p>
      <w:r>
        <w:t xml:space="preserve">6. </w:t>
        <w:tab/>
        <w:tab/>
        <w:tab/>
        <w:tab/>
        <w:tab/>
        <w:t>I've never said he wasn't Jewish. You silly idiotic thick disgraceful cunt.   I said he was "allegedly" Jewish. (I don't give a fuck if he is) my sentence said he's shilling for them. And that's all I need to know. White Jewish or Nigger. A shill is a shill.</w:t>
      </w:r>
    </w:p>
    <w:p>
      <w:r>
        <w:rPr>
          <w:b/>
          <w:u w:val="single"/>
        </w:rPr>
        <w:t>115758</w:t>
      </w:r>
    </w:p>
    <w:p>
      <w:r>
        <w:t xml:space="preserve">7. </w:t>
        <w:tab/>
        <w:tab/>
        <w:tab/>
        <w:tab/>
        <w:tab/>
        <w:tab/>
        <w:t>So read the fucking gab.  Before pouncing on to reply because you relish free speech. You stupid fuck.  I'm an actual full on nazi with swastika tattoos. I wasn't defending him. I was just stating he shills for Israel.  A white traitor is worse than a Jew.</w:t>
      </w:r>
    </w:p>
    <w:p>
      <w:r>
        <w:rPr>
          <w:b/>
          <w:u w:val="single"/>
        </w:rPr>
        <w:t>115759</w:t>
      </w:r>
    </w:p>
    <w:p>
      <w:r>
        <w:t xml:space="preserve">8. </w:t>
        <w:tab/>
        <w:tab/>
        <w:tab/>
        <w:tab/>
        <w:tab/>
        <w:tab/>
        <w:tab/>
        <w:t>1000 to 1, I ***GUARANTEE*** you are totally ignorant of genetics and what a white person is.   It's filth like you that cause the hatred of whites, when white folks are the least racist, nicest, least rapey people on the planet.</w:t>
      </w:r>
    </w:p>
    <w:p>
      <w:r>
        <w:rPr>
          <w:b/>
          <w:u w:val="single"/>
        </w:rPr>
        <w:t>115760</w:t>
      </w:r>
    </w:p>
    <w:p>
      <w:r>
        <w:t xml:space="preserve">9. </w:t>
        <w:tab/>
        <w:tab/>
        <w:tab/>
        <w:tab/>
        <w:tab/>
        <w:tab/>
        <w:tab/>
        <w:tab/>
        <w:t>A retards guarantees aren't worth a turd.  You complete stupid fuck the fact that whites are altruistic is our weakness you pathetic cuck.   If we WERE racist, we wouldn't be in this mess.  People would have been up in arms after the first batch of migrants.   You sanctimonious self righteous cunt</w:t>
      </w:r>
    </w:p>
    <w:p>
      <w:r>
        <w:rPr>
          <w:b/>
          <w:u w:val="single"/>
        </w:rPr>
        <w:t>115761</w:t>
      </w:r>
    </w:p>
    <w:p>
      <w:r>
        <w:t xml:space="preserve">10. </w:t>
        <w:tab/>
        <w:tab/>
        <w:tab/>
        <w:tab/>
        <w:tab/>
        <w:tab/>
        <w:tab/>
        <w:tab/>
        <w:tab/>
        <w:t>Ok, here's a test.   1. What percentage of Europeans had white skin at the beginning of Egyptian civilization?   2. What percentage of the ancestors of Europeans were black Africans in Africa 50-60k years ago?   I GUARANTEE you fail.</w:t>
      </w:r>
    </w:p>
    <w:p>
      <w:r>
        <w:rPr>
          <w:b/>
          <w:u w:val="single"/>
        </w:rPr>
        <w:t>115762</w:t>
      </w:r>
    </w:p>
    <w:p>
      <w:r>
        <w:t xml:space="preserve">11. </w:t>
        <w:tab/>
        <w:tab/>
        <w:tab/>
        <w:tab/>
        <w:tab/>
        <w:tab/>
        <w:tab/>
        <w:tab/>
        <w:tab/>
        <w:tab/>
        <w:t>Why do you keep "guaranteeing" things that can't possibly be guaranteed. You sound like a used car salesman.  Fucking twat.   Tutankahumn was white. Genetically. So probably take ruling class at least were white.  (Not that any of this is even relevant)   Fucking tool</w:t>
      </w:r>
    </w:p>
    <w:p>
      <w:r>
        <w:rPr>
          <w:b/>
          <w:u w:val="single"/>
        </w:rPr>
        <w:t>115763</w:t>
      </w:r>
    </w:p>
    <w:p>
      <w:r>
        <w:t xml:space="preserve">12. </w:t>
        <w:tab/>
        <w:tab/>
        <w:tab/>
        <w:tab/>
        <w:tab/>
        <w:tab/>
        <w:tab/>
        <w:tab/>
        <w:tab/>
        <w:tab/>
        <w:tab/>
        <w:t>I asked what color skin Europeans at at the Beginning of Egyptian civilization, not King Tut.   That's a fail on question #1, 100% of Europeans had black skin like an African at the time.   Ok, want to try question #2?</w:t>
      </w:r>
    </w:p>
    <w:p>
      <w:r>
        <w:rPr>
          <w:b/>
          <w:u w:val="single"/>
        </w:rPr>
        <w:t>115764</w:t>
      </w:r>
    </w:p>
    <w:p>
      <w:r>
        <w:t xml:space="preserve">13. </w:t>
        <w:tab/>
        <w:tab/>
        <w:tab/>
        <w:tab/>
        <w:tab/>
        <w:tab/>
        <w:tab/>
        <w:tab/>
        <w:tab/>
        <w:tab/>
        <w:tab/>
        <w:tab/>
        <w:t>Bull fucking shit they did. You stupid Nigger.   That can't possibly be proved.   Russian genetisicts disproved the out of Africa THEORY yes THEORY.  You jealous Nigger</w:t>
      </w:r>
    </w:p>
    <w:p>
      <w:r>
        <w:rPr>
          <w:b/>
          <w:u w:val="single"/>
        </w:rPr>
        <w:t>115765</w:t>
      </w:r>
    </w:p>
    <w:p>
      <w:r>
        <w:t xml:space="preserve">14. </w:t>
        <w:tab/>
        <w:tab/>
        <w:tab/>
        <w:tab/>
        <w:tab/>
        <w:tab/>
        <w:tab/>
        <w:tab/>
        <w:tab/>
        <w:tab/>
        <w:tab/>
        <w:tab/>
        <w:tab/>
        <w:t>Ok, here's your medicine, say hi to gramps in the lower left hand corner...</w:t>
      </w:r>
    </w:p>
    <w:p>
      <w:r>
        <w:rPr>
          <w:b/>
          <w:u w:val="single"/>
        </w:rPr>
        <w:t>115766</w:t>
      </w:r>
    </w:p>
    <w:p>
      <w:r>
        <w:t xml:space="preserve">15. </w:t>
        <w:tab/>
        <w:tab/>
        <w:tab/>
        <w:tab/>
        <w:tab/>
        <w:tab/>
        <w:tab/>
        <w:tab/>
        <w:tab/>
        <w:tab/>
        <w:tab/>
        <w:tab/>
        <w:tab/>
        <w:tab/>
        <w:t>Do you know where Eurasia is. You stupid fucking Nigger?  No wonder Niggers have the lowest IQ. Of all races on earth.   Thick fucking ape</w:t>
      </w:r>
    </w:p>
    <w:p>
      <w:r>
        <w:rPr>
          <w:b/>
          <w:u w:val="single"/>
        </w:rPr>
        <w:t>115767</w:t>
      </w:r>
    </w:p>
    <w:p>
      <w:r>
        <w:t xml:space="preserve">16. </w:t>
        <w:tab/>
        <w:tab/>
        <w:tab/>
        <w:tab/>
        <w:tab/>
        <w:tab/>
        <w:tab/>
        <w:tab/>
        <w:tab/>
        <w:tab/>
        <w:tab/>
        <w:tab/>
        <w:tab/>
        <w:tab/>
        <w:tab/>
        <w:t>Yeah, Eurasia is Europe and Asia, Downbreed.   (Dumb as a box of rocks.)</w:t>
      </w:r>
    </w:p>
    <w:p>
      <w:r>
        <w:rPr>
          <w:b/>
          <w:u w:val="single"/>
        </w:rPr>
        <w:t>115768</w:t>
      </w:r>
    </w:p>
    <w:p>
      <w:r>
        <w:t xml:space="preserve">17. </w:t>
        <w:tab/>
        <w:tab/>
        <w:tab/>
        <w:tab/>
        <w:tab/>
        <w:tab/>
        <w:tab/>
        <w:tab/>
        <w:tab/>
        <w:tab/>
        <w:tab/>
        <w:tab/>
        <w:tab/>
        <w:tab/>
        <w:tab/>
        <w:tab/>
        <w:t>You're the one who's dumb. You fucking retarded NIGGER.   Again this proves on a genetic level, that humans DID NOT originate from Africa. Otherwise all humans would possess the same ancient DNA.   https://www.youtube.com/watch?v=mYSzP_zPpZA&amp;index=7&amp;list=PLG4kNyvXb-Y7CIxkhC9Il9iGDo0QygNhM&amp;t=105s</w:t>
      </w:r>
    </w:p>
    <w:p>
      <w:r>
        <w:rPr>
          <w:b/>
          <w:u w:val="single"/>
        </w:rPr>
        <w:t>115769</w:t>
      </w:r>
    </w:p>
    <w:p>
      <w:r>
        <w:t xml:space="preserve">18. </w:t>
        <w:tab/>
        <w:tab/>
        <w:tab/>
        <w:tab/>
        <w:tab/>
        <w:tab/>
        <w:tab/>
        <w:tab/>
        <w:tab/>
        <w:tab/>
        <w:tab/>
        <w:tab/>
        <w:tab/>
        <w:tab/>
        <w:tab/>
        <w:tab/>
        <w:tab/>
        <w:t>We don't all possess the same DNA, Europeans are 2% Neanderthal, 98% African. Africans are 100% African.</w:t>
      </w:r>
    </w:p>
    <w:p>
      <w:r>
        <w:rPr>
          <w:b/>
          <w:u w:val="single"/>
        </w:rPr>
        <w:t>115770</w:t>
      </w:r>
    </w:p>
    <w:p>
      <w:r>
        <w:t>1. THIS IS A VERY CLOSE RACE !!!</w:t>
      </w:r>
    </w:p>
    <w:p>
      <w:r>
        <w:rPr>
          <w:b/>
          <w:u w:val="single"/>
        </w:rPr>
        <w:t>115771</w:t>
      </w:r>
    </w:p>
    <w:p>
      <w:r>
        <w:t xml:space="preserve">2. </w:t>
        <w:tab/>
        <w:t>In reality, it's those retards that voted for them in the first place. State-run institutions used to dot the Country and they were full, now the State pays the retard Social Security and they run free. RETARDS I TELL YOU!</w:t>
      </w:r>
    </w:p>
    <w:p>
      <w:r>
        <w:rPr>
          <w:b/>
          <w:u w:val="single"/>
        </w:rPr>
        <w:t>115772</w:t>
      </w:r>
    </w:p>
    <w:p>
      <w:r>
        <w:t xml:space="preserve">3. </w:t>
        <w:tab/>
        <w:tab/>
        <w:t>BRING BACK THE MENTAL INSTITUTION!</w:t>
      </w:r>
    </w:p>
    <w:p>
      <w:r>
        <w:rPr>
          <w:b/>
          <w:u w:val="single"/>
        </w:rPr>
        <w:t>115773</w:t>
      </w:r>
    </w:p>
    <w:p>
      <w:r>
        <w:t>1. Retard and nigger now back to twatter.</w:t>
      </w:r>
    </w:p>
    <w:p>
      <w:r>
        <w:rPr>
          <w:b/>
          <w:u w:val="single"/>
        </w:rPr>
        <w:t>115774</w:t>
      </w:r>
    </w:p>
    <w:p>
      <w:r>
        <w:t>1. Boring stage act propaganda, or narrow mindedness..  Too tired to care, and I'm sure no one else probably does either.    Sen. Jeff Flake Explains Decision To Call For FBI Probe | The View   https://www.youtube.com/watch?v=KbqV6-cz1hI</w:t>
      </w:r>
    </w:p>
    <w:p>
      <w:r>
        <w:rPr>
          <w:b/>
          <w:u w:val="single"/>
        </w:rPr>
        <w:t>115775</w:t>
      </w:r>
    </w:p>
    <w:p>
      <w:r>
        <w:t xml:space="preserve">2. </w:t>
        <w:tab/>
        <w:t>not going to bother to play this video, that cunt Behar turns my stomach.</w:t>
      </w:r>
    </w:p>
    <w:p>
      <w:r>
        <w:rPr>
          <w:b/>
          <w:u w:val="single"/>
        </w:rPr>
        <w:t>115776</w:t>
      </w:r>
    </w:p>
    <w:p>
      <w:r>
        <w:t xml:space="preserve">3. </w:t>
        <w:tab/>
        <w:tab/>
        <w:t>Same for me when it comes to Whoopi. And the new host, the one they used to replace Mccain's girl, that one is annoying a heck, doesn't matter what she says it seems like.</w:t>
      </w:r>
    </w:p>
    <w:p>
      <w:r>
        <w:rPr>
          <w:b/>
          <w:u w:val="single"/>
        </w:rPr>
        <w:t>115777</w:t>
      </w:r>
    </w:p>
    <w:p>
      <w:r>
        <w:t>1. 🤣🤣  Pathetic POS #FakenewsCNN desperate to take credit away from TRUMP for UNITING THE COUNTRY and calling for the FBI INVESTIGATION 😂🤣😂😂😂 #MAGA</w:t>
      </w:r>
    </w:p>
    <w:p>
      <w:r>
        <w:rPr>
          <w:b/>
          <w:u w:val="single"/>
        </w:rPr>
        <w:t>115778</w:t>
      </w:r>
    </w:p>
    <w:p>
      <w:r>
        <w:t xml:space="preserve">2. </w:t>
        <w:tab/>
        <w:t>FUCK THAT RETARDED BITCH</w:t>
      </w:r>
    </w:p>
    <w:p>
      <w:r>
        <w:rPr>
          <w:b/>
          <w:u w:val="single"/>
        </w:rPr>
        <w:t>115779</w:t>
      </w:r>
    </w:p>
    <w:p>
      <w:r>
        <w:t>1. Give some love to our favorite autists, folks. They do it for free.</w:t>
      </w:r>
    </w:p>
    <w:p>
      <w:r>
        <w:rPr>
          <w:b/>
          <w:u w:val="single"/>
        </w:rPr>
        <w:t>115780</w:t>
      </w:r>
    </w:p>
    <w:p>
      <w:r>
        <w:t xml:space="preserve">2. </w:t>
        <w:tab/>
        <w:t>so glad these retarded super geniuses are on our side, for real. based autism is a horror to behold if you call down the wrath.</w:t>
      </w:r>
    </w:p>
    <w:p>
      <w:r>
        <w:rPr>
          <w:b/>
          <w:u w:val="single"/>
        </w:rPr>
        <w:t>115781</w:t>
      </w:r>
    </w:p>
    <w:p>
      <w:r>
        <w:t>1. Lol, I am half redneck and half hillbilly, lol Depending on my mood swings. Deplorable?! yes I am😄😄😄🇺🇸🇺🇸🇺🇸</w:t>
      </w:r>
    </w:p>
    <w:p>
      <w:r>
        <w:rPr>
          <w:b/>
          <w:u w:val="single"/>
        </w:rPr>
        <w:t>115782</w:t>
      </w:r>
    </w:p>
    <w:p>
      <w:r>
        <w:t>1. Im 100% for 2 rounds right between the eyes for this cunt and bill the pervert lets roll</w:t>
      </w:r>
    </w:p>
    <w:p>
      <w:r>
        <w:rPr>
          <w:b/>
          <w:u w:val="single"/>
        </w:rPr>
        <w:t>115783</w:t>
      </w:r>
    </w:p>
    <w:p>
      <w:r>
        <w:t>1. rhetorical skills! you must be a genius and captain of your college debate team.   also so what if I'm a faggot? maybe i'm the biggest faggot on Gab! you still can't maintain your on-line persona for five minutes without giving away your male identity and the fact that you are not liberal.</w:t>
      </w:r>
    </w:p>
    <w:p>
      <w:r>
        <w:rPr>
          <w:b/>
          <w:u w:val="single"/>
        </w:rPr>
        <w:t>115784</w:t>
      </w:r>
    </w:p>
    <w:p>
      <w:r>
        <w:t>1. I said YOU ALL were retarded faygets......  You included</w:t>
      </w:r>
    </w:p>
    <w:p>
      <w:r>
        <w:rPr>
          <w:b/>
          <w:u w:val="single"/>
        </w:rPr>
        <w:t>115785</w:t>
      </w:r>
    </w:p>
    <w:p>
      <w:r>
        <w:t>1. Larry Elders showing how poorly informed Taylor Swift is.   https://twitter.com/larryelder/status/1050556422948192256    Again she is vetted for singing talent not political acumen. These celebrities think that their fame and fortune give them moral authority to dictate politics.</w:t>
      </w:r>
    </w:p>
    <w:p>
      <w:r>
        <w:rPr>
          <w:b/>
          <w:u w:val="single"/>
        </w:rPr>
        <w:t>115786</w:t>
      </w:r>
    </w:p>
    <w:p>
      <w:r>
        <w:t xml:space="preserve">2. </w:t>
        <w:tab/>
        <w:t>thank god a smiling nigger detreoit just rebuilt itself</w:t>
      </w:r>
    </w:p>
    <w:p>
      <w:r>
        <w:rPr>
          <w:b/>
          <w:u w:val="single"/>
        </w:rPr>
        <w:t>115787</w:t>
      </w:r>
    </w:p>
    <w:p>
      <w:r>
        <w:t>1. RT @ NRO   The heated battle over Judge Kavanaugh’s nomination to the Supreme Court has hurt vulnerable Democratic senator Claire McCaskill in her race for reelection.    https://kek.gg/u/JRmt</w:t>
      </w:r>
    </w:p>
    <w:p>
      <w:r>
        <w:rPr>
          <w:b/>
          <w:u w:val="single"/>
        </w:rPr>
        <w:t>115788</w:t>
      </w:r>
    </w:p>
    <w:p>
      <w:r>
        <w:t xml:space="preserve">2. </w:t>
        <w:tab/>
        <w:t>ugly cunt</w:t>
      </w:r>
    </w:p>
    <w:p>
      <w:r>
        <w:rPr>
          <w:b/>
          <w:u w:val="single"/>
        </w:rPr>
        <w:t>115789</w:t>
      </w:r>
    </w:p>
    <w:p>
      <w:r>
        <w:t xml:space="preserve">3. </w:t>
        <w:tab/>
        <w:tab/>
        <w:t>Maybe, but I try to avoid commenting on personal appearance. That's the looney left's modus operandi.</w:t>
      </w:r>
    </w:p>
    <w:p>
      <w:r>
        <w:rPr>
          <w:b/>
          <w:u w:val="single"/>
        </w:rPr>
        <w:t>115790</w:t>
      </w:r>
    </w:p>
    <w:p>
      <w:r>
        <w:t xml:space="preserve">4. </w:t>
        <w:tab/>
        <w:tab/>
        <w:t>I fight fire with fire!</w:t>
      </w:r>
    </w:p>
    <w:p>
      <w:r>
        <w:rPr>
          <w:b/>
          <w:u w:val="single"/>
        </w:rPr>
        <w:t>115791</w:t>
      </w:r>
    </w:p>
    <w:p>
      <w:r>
        <w:t xml:space="preserve">5. </w:t>
        <w:tab/>
        <w:tab/>
        <w:t>I get it. Conservatives have been far too polite for far too long, and there is no winning against the Dems that way.   I just try not to lower myself to their levels *in public*. In private, all bets are off, and the things that come out of my mouth shock even me.</w:t>
      </w:r>
    </w:p>
    <w:p>
      <w:r>
        <w:rPr>
          <w:b/>
          <w:u w:val="single"/>
        </w:rPr>
        <w:t>115792</w:t>
      </w:r>
    </w:p>
    <w:p>
      <w:r>
        <w:t>1. https://www.theguardian.com/commentisfree/2013/may/24/eton-entrance-questions-12-year-old   that those shows are you brighter than an 8 year old   then after the show we getting jimmy savile to fuck than annoying cunt   so yes brit fam are so much better</w:t>
      </w:r>
    </w:p>
    <w:p>
      <w:r>
        <w:rPr>
          <w:b/>
          <w:u w:val="single"/>
        </w:rPr>
        <w:t>115793</w:t>
      </w:r>
    </w:p>
    <w:p>
      <w:r>
        <w:t>1. Bette is kicked off the plantation. Wait until Candace Owens gets a hold of this</w:t>
      </w:r>
    </w:p>
    <w:p>
      <w:r>
        <w:rPr>
          <w:b/>
          <w:u w:val="single"/>
        </w:rPr>
        <w:t>115794</w:t>
      </w:r>
    </w:p>
    <w:p>
      <w:r>
        <w:t xml:space="preserve">2. </w:t>
        <w:tab/>
        <w:t>Wait a second! White people can’t even say (literally) “the N word” anymore?? Is it now “the word that shall not be named”??</w:t>
      </w:r>
    </w:p>
    <w:p>
      <w:r>
        <w:rPr>
          <w:b/>
          <w:u w:val="single"/>
        </w:rPr>
        <w:t>115795</w:t>
      </w:r>
    </w:p>
    <w:p>
      <w:r>
        <w:t xml:space="preserve">3. </w:t>
        <w:tab/>
        <w:tab/>
        <w:t xml:space="preserve"> That is why you don’t give a nigger an inch.  The nigger is out there, it cant be bargained with, it cant be reasoned with, it doesn't feel pity or remorse or fear, and it absolutely will not stop...EVER, untill you are dead!</w:t>
      </w:r>
    </w:p>
    <w:p>
      <w:r>
        <w:rPr>
          <w:b/>
          <w:u w:val="single"/>
        </w:rPr>
        <w:t>115796</w:t>
      </w:r>
    </w:p>
    <w:p>
      <w:r>
        <w:t>1. Right wingers are RETARDS. Not stupid or misinformed - FULL ON MENTALITY RETARDED SHEEP. Fuck trump. Fuck all the RACSIT fascist Nazi kkk filth that support him.</w:t>
      </w:r>
    </w:p>
    <w:p>
      <w:r>
        <w:rPr>
          <w:b/>
          <w:u w:val="single"/>
        </w:rPr>
        <w:t>115797</w:t>
      </w:r>
    </w:p>
    <w:p>
      <w:r>
        <w:t xml:space="preserve">2. </w:t>
        <w:tab/>
        <w:t>John Brennan the wahabbist traitor made it on Gab guys!</w:t>
      </w:r>
    </w:p>
    <w:p>
      <w:r>
        <w:rPr>
          <w:b/>
          <w:u w:val="single"/>
        </w:rPr>
        <w:t>115798</w:t>
      </w:r>
    </w:p>
    <w:p>
      <w:r>
        <w:t xml:space="preserve">3. </w:t>
        <w:tab/>
        <w:tab/>
        <w:t>Based on all your rantings, I believe you are the full retard</w:t>
      </w:r>
    </w:p>
    <w:p>
      <w:r>
        <w:rPr>
          <w:b/>
          <w:u w:val="single"/>
        </w:rPr>
        <w:t>115799</w:t>
      </w:r>
    </w:p>
    <w:p>
      <w:r>
        <w:t>1. A victory for the Republican party in the midterms will be viewed as an endorsement of the policy of persecuting dissidents.</w:t>
      </w:r>
    </w:p>
    <w:p>
      <w:r>
        <w:rPr>
          <w:b/>
          <w:u w:val="single"/>
        </w:rPr>
        <w:t>115800</w:t>
      </w:r>
    </w:p>
    <w:p>
      <w:r>
        <w:t xml:space="preserve">2. </w:t>
        <w:tab/>
        <w:t>which dissidents? the establishment is retiring, mccain is dead , giving trump a chance to "reach across the aisle" to democrats is dumb as fuck. so yea, shut up nigger let the white folks handle this</w:t>
      </w:r>
    </w:p>
    <w:p>
      <w:r>
        <w:rPr>
          <w:b/>
          <w:u w:val="single"/>
        </w:rPr>
        <w:t>115801</w:t>
      </w:r>
    </w:p>
    <w:p>
      <w:r>
        <w:t>1. People need to understand it's not the immigration. It's the Jew doctors killing you off. The reason for immigration is to replace the European who was murdered by his doctor.</w:t>
      </w:r>
    </w:p>
    <w:p>
      <w:r>
        <w:rPr>
          <w:b/>
          <w:u w:val="single"/>
        </w:rPr>
        <w:t>115802</w:t>
      </w:r>
    </w:p>
    <w:p>
      <w:r>
        <w:t xml:space="preserve">2. </w:t>
        <w:tab/>
        <w:t>but why are migrants killing jews if they're part of the jews' plan? explain that</w:t>
      </w:r>
    </w:p>
    <w:p>
      <w:r>
        <w:rPr>
          <w:b/>
          <w:u w:val="single"/>
        </w:rPr>
        <w:t>115803</w:t>
      </w:r>
    </w:p>
    <w:p>
      <w:r>
        <w:t xml:space="preserve">3. </w:t>
        <w:tab/>
        <w:tab/>
        <w:t>Are you a faggot ?</w:t>
      </w:r>
    </w:p>
    <w:p>
      <w:r>
        <w:rPr>
          <w:b/>
          <w:u w:val="single"/>
        </w:rPr>
        <w:t>115804</w:t>
      </w:r>
    </w:p>
    <w:p>
      <w:r>
        <w:t>1. Nazis were not anti Christian. Nazis were not anti Pagan. Nazis were not anti Völkisch.   Stop infighting.    We must unite against our foe.</w:t>
      </w:r>
    </w:p>
    <w:p>
      <w:r>
        <w:rPr>
          <w:b/>
          <w:u w:val="single"/>
        </w:rPr>
        <w:t>115805</w:t>
      </w:r>
    </w:p>
    <w:p>
      <w:r>
        <w:t xml:space="preserve">2. </w:t>
        <w:tab/>
        <w:t>breaking news to gab Nazi . the war is over and you lost . go back home to Germany .</w:t>
      </w:r>
    </w:p>
    <w:p>
      <w:r>
        <w:rPr>
          <w:b/>
          <w:u w:val="single"/>
        </w:rPr>
        <w:t>115806</w:t>
      </w:r>
    </w:p>
    <w:p>
      <w:r>
        <w:t>3.</w:t>
      </w:r>
    </w:p>
    <w:p>
      <w:r>
        <w:rPr>
          <w:b/>
          <w:u w:val="single"/>
        </w:rPr>
        <w:t>115807</w:t>
      </w:r>
    </w:p>
    <w:p>
      <w:r>
        <w:t xml:space="preserve">4. </w:t>
        <w:tab/>
        <w:tab/>
        <w:tab/>
        <w:t>Every FB/Twitter alternative seems to have its racists rampant...why is that?  FB/Twitter must be the havens of the politically correct.</w:t>
      </w:r>
    </w:p>
    <w:p>
      <w:r>
        <w:rPr>
          <w:b/>
          <w:u w:val="single"/>
        </w:rPr>
        <w:t>115808</w:t>
      </w:r>
    </w:p>
    <w:p>
      <w:r>
        <w:t xml:space="preserve">5. </w:t>
        <w:tab/>
        <w:tab/>
        <w:tab/>
        <w:tab/>
        <w:t>No, racist is a very common word referring to those who would make distinctions, etc. based on the FALSE, ILLOGICAL concept of "race".  There's no such thing, folks.  Refer to science.</w:t>
      </w:r>
    </w:p>
    <w:p>
      <w:r>
        <w:rPr>
          <w:b/>
          <w:u w:val="single"/>
        </w:rPr>
        <w:t>115809</w:t>
      </w:r>
    </w:p>
    <w:p>
      <w:r>
        <w:t xml:space="preserve">6. </w:t>
        <w:tab/>
        <w:tab/>
        <w:tab/>
        <w:tab/>
        <w:tab/>
        <w:t>Then why are there DNA tests? Why is there affirmative action? Why are there separate IQ tests based upon race?    Jew is a race. Germans knew.</w:t>
      </w:r>
    </w:p>
    <w:p>
      <w:r>
        <w:rPr>
          <w:b/>
          <w:u w:val="single"/>
        </w:rPr>
        <w:t>115810</w:t>
      </w:r>
    </w:p>
    <w:p>
      <w:r>
        <w:t xml:space="preserve">7. </w:t>
        <w:tab/>
        <w:tab/>
        <w:tab/>
        <w:tab/>
        <w:tab/>
        <w:tab/>
        <w:t>No, "race" is found after many many iterations of DNA sampling to be a false construct.  Sorry, gal.</w:t>
      </w:r>
    </w:p>
    <w:p>
      <w:r>
        <w:rPr>
          <w:b/>
          <w:u w:val="single"/>
        </w:rPr>
        <w:t>115811</w:t>
      </w:r>
    </w:p>
    <w:p>
      <w:r>
        <w:t xml:space="preserve">8. </w:t>
        <w:tab/>
        <w:tab/>
        <w:tab/>
        <w:tab/>
        <w:tab/>
        <w:tab/>
        <w:tab/>
        <w:t>NUTHER STUPID NIGGER</w:t>
      </w:r>
    </w:p>
    <w:p>
      <w:r>
        <w:rPr>
          <w:b/>
          <w:u w:val="single"/>
        </w:rPr>
        <w:t>115812</w:t>
      </w:r>
    </w:p>
    <w:p>
      <w:r>
        <w:t>1. Leftists are now openly threatening and planning to stalk and attack families of politicians who supported an innocent man.</w:t>
      </w:r>
    </w:p>
    <w:p>
      <w:r>
        <w:rPr>
          <w:b/>
          <w:u w:val="single"/>
        </w:rPr>
        <w:t>115813</w:t>
      </w:r>
    </w:p>
    <w:p>
      <w:r>
        <w:t xml:space="preserve">2. </w:t>
        <w:tab/>
        <w:t>WAR HAS BEEN DECLARED !! WHETHER YOU LIKE IT OR NOT !!   THIS IS THE HEIGHT OF TOTAL AND COMPLETE FUCKING INSANITY OF THE LEFT !!</w:t>
      </w:r>
    </w:p>
    <w:p>
      <w:r>
        <w:rPr>
          <w:b/>
          <w:u w:val="single"/>
        </w:rPr>
        <w:t>115814</w:t>
      </w:r>
    </w:p>
    <w:p>
      <w:r>
        <w:t xml:space="preserve">3. </w:t>
        <w:tab/>
        <w:tab/>
        <w:t>This little Twat is Tough tweeting from her parents basement!!!!!</w:t>
      </w:r>
    </w:p>
    <w:p>
      <w:r>
        <w:rPr>
          <w:b/>
          <w:u w:val="single"/>
        </w:rPr>
        <w:t>115815</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115816</w:t>
      </w:r>
    </w:p>
    <w:p>
      <w:r>
        <w:t xml:space="preserve">2. </w:t>
        <w:tab/>
        <w:t>@bismalah....Go Eat a Bag of Dick's, You Fucking Retarded Antiqueefa Cuck Boy!!!! 🖕🖕</w:t>
      </w:r>
    </w:p>
    <w:p>
      <w:r>
        <w:rPr>
          <w:b/>
          <w:u w:val="single"/>
        </w:rPr>
        <w:t>115817</w:t>
      </w:r>
    </w:p>
    <w:p>
      <w:r>
        <w:t xml:space="preserve">3. </w:t>
        <w:tab/>
        <w:tab/>
        <w:t>NPC Zhee is deleting some of his older posts now...  Bet they didn't age well and they helped #destroy him...</w:t>
      </w:r>
    </w:p>
    <w:p>
      <w:r>
        <w:rPr>
          <w:b/>
          <w:u w:val="single"/>
        </w:rPr>
        <w:t>115818</w:t>
      </w:r>
    </w:p>
    <w:p>
      <w:r>
        <w:t>1. The alt right got me to stop smoking the nigger weed.   between opiates and weed, and big pharma kites want everyone anesthetized. The last thing they want is coherent organized resistance</w:t>
      </w:r>
    </w:p>
    <w:p>
      <w:r>
        <w:rPr>
          <w:b/>
          <w:u w:val="single"/>
        </w:rPr>
        <w:t>115819</w:t>
      </w:r>
    </w:p>
    <w:p>
      <w:r>
        <w:t>1. Thanx Mazie....no big deal, just send back   the money and everything will........   you’re not gonna what ?</w:t>
      </w:r>
    </w:p>
    <w:p>
      <w:r>
        <w:rPr>
          <w:b/>
          <w:u w:val="single"/>
        </w:rPr>
        <w:t>115820</w:t>
      </w:r>
    </w:p>
    <w:p>
      <w:r>
        <w:t xml:space="preserve">2. </w:t>
        <w:tab/>
        <w:t>God awful ugly cunt</w:t>
      </w:r>
    </w:p>
    <w:p>
      <w:r>
        <w:rPr>
          <w:b/>
          <w:u w:val="single"/>
        </w:rPr>
        <w:t>115821</w:t>
      </w:r>
    </w:p>
    <w:p>
      <w:r>
        <w:t>1. I keep using 'master' and 'slave' in my engineering drawings. Have been called out on it a few times lol. My response is that using other terms is retarded and I am not retarded lol.  "but the manufacturer does not use master and slave"  "yea well I do"</w:t>
      </w:r>
    </w:p>
    <w:p>
      <w:r>
        <w:rPr>
          <w:b/>
          <w:u w:val="single"/>
        </w:rPr>
        <w:t>115822</w:t>
      </w:r>
    </w:p>
    <w:p>
      <w:r>
        <w:t>1. NewsWars  2 hrs ·   Globalists’ Plan To Use Transgenders To Takeover The World  Alex Jones breaks down the Globalists' sixty year plus plan to confuse the sexuality of men and women worldwide as a means to retard population growth, redefine gender, and control the minds of the masses for&gt;   https://www.facebook.com/theNewsWar/videos/312836709515063/</w:t>
      </w:r>
    </w:p>
    <w:p>
      <w:r>
        <w:rPr>
          <w:b/>
          <w:u w:val="single"/>
        </w:rPr>
        <w:t>115823</w:t>
      </w:r>
    </w:p>
    <w:p>
      <w:r>
        <w:t>1. Jack dorksey is a fucking retard &amp; should be fined for fake news!  Tune into Infowars Banned Midterm Election Coverage 8-10 PM CST to get the full breakdown!... https://www.infowars.com/live-twitter-promotes-magabomber-with-no-evidence/</w:t>
      </w:r>
    </w:p>
    <w:p>
      <w:r>
        <w:rPr>
          <w:b/>
          <w:u w:val="single"/>
        </w:rPr>
        <w:t>115824</w:t>
      </w:r>
    </w:p>
    <w:p>
      <w:r>
        <w:t>1. I’m suspicious of this whole Saudi Arabia narrative. While I’m sure the Saudis aren’t saints, I doubt they’re stupid to use hit squads that can be easily tied to them. I’m thinking regime change is in the works.</w:t>
      </w:r>
    </w:p>
    <w:p>
      <w:r>
        <w:rPr>
          <w:b/>
          <w:u w:val="single"/>
        </w:rPr>
        <w:t>115825</w:t>
      </w:r>
    </w:p>
    <w:p>
      <w:r>
        <w:t xml:space="preserve">2. </w:t>
        <w:tab/>
        <w:t>I just wanna know why Turkey is somehow involved in this and why does Erdogan suddenly give a shit for some Saudi journalist.</w:t>
      </w:r>
    </w:p>
    <w:p>
      <w:r>
        <w:rPr>
          <w:b/>
          <w:u w:val="single"/>
        </w:rPr>
        <w:t>115826</w:t>
      </w:r>
    </w:p>
    <w:p>
      <w:r>
        <w:t xml:space="preserve">3. </w:t>
        <w:tab/>
        <w:tab/>
        <w:t xml:space="preserve"> It happened in Turkey, and they’re all playing the caliphate game. Every1wants to be the head raghead when their prophetic events come to pass. Despite all the nonsense about Muslim solidarity, there are huge divisions beyond just the Sunni Shi’a thing. Arabs look down on non Arabs. My suspicion is more about our media’s sudden fixation on story.</w:t>
      </w:r>
    </w:p>
    <w:p>
      <w:r>
        <w:rPr>
          <w:b/>
          <w:u w:val="single"/>
        </w:rPr>
        <w:t>115827</w:t>
      </w:r>
    </w:p>
    <w:p>
      <w:r>
        <w:t>1. I'm tellin' you guys... the left is going to get worse.  A lot worse.    I think that a lot of us kind of feel removed from this stuff because it's only happening in cities like Portland or LA or Charlottesville... but it's coming to where you live &amp; it'll be here sooner than you think.    Fact is-  Our media feeds their anger &amp; insanity... on purpose.  These people, who are already unhinged- are being told that everyone who isn't a commie is a racist, sexist bigot who's planning on taking away their abortions &amp; kicking off slave plantations.   These people are being fed a steady diet of anti-white anti-conservative propaganda &amp; this is by design... because then you have the next rung in the ladder who steps in &amp; does their part.    Our government &amp; legal system.   If you think they're on your side, you haven't been paying attention.  I do not care how non-racist, kind, God fearing, socially liberal you are... if you are white you will be a target.  You, no matter how much you say otherwise- are an evil white oppressive Nazi.  That's just how it is- and because of this, in most cases it's going to be open season on you, your family, &amp; your property.  The legal system won't help you, the government isn't going to step in &amp; stop groups like Antifa... if they were, they would have already done so.  Instead, they allow them to do what they want.    The left &amp; their little storm trooper organizations like Antifa or BLM feel justified in what they do.  They feel that they have the right to physically attack people or destroy their shit, because, in reality they are.  I can't count how many videos I've seen of police just standing by watching people get beaten with pipes or bike locks or pepper sprayed &amp; then mauled by people.   How many have gotten into legal trouble for these things?  How many have gotten anything other than probation?  Now... how many times have we seen conservatives who were simply defending themselves have their lives ruined?    Of course the left feels justified in attacking you-  the same laws that are applied to you are not applied to them.  Nobody is coming to save us.  No government agency is going to step in &amp; stop this, because, as we've seen from a lot of the Veritas videos &amp; other independent media- our government is absolutely filled with people who don't want you to exist.    We're on our own here, people &amp; the only ones who can fix this or change these things is us.  If we don't &amp; if we don't get serious about doing so- what you see happening in these cities, these attacks on people &amp; property are going to become everyday norms for all of us.   https://www.thegatewaypundit.com/2018/10/video-antifa-arsonists-set-pro-trump-truck-on-fire-video/</w:t>
      </w:r>
    </w:p>
    <w:p>
      <w:r>
        <w:rPr>
          <w:b/>
          <w:u w:val="single"/>
        </w:rPr>
        <w:t>115828</w:t>
      </w:r>
    </w:p>
    <w:p>
      <w:r>
        <w:t xml:space="preserve">2. </w:t>
        <w:tab/>
        <w:t>It's pretty bad here in Austin - As I've mentioned here before, I don't dare put out a Cruz lawn sign, since I have cars parked outside that won't fit in the garage.  Any Non-PC stance here is met with certain vandalism of cars, home, or worse.  So I'll speak out publicly, but not stupidly, and VOTE to DRAIN THE SWAMP!</w:t>
      </w:r>
    </w:p>
    <w:p>
      <w:r>
        <w:rPr>
          <w:b/>
          <w:u w:val="single"/>
        </w:rPr>
        <w:t>115829</w:t>
      </w:r>
    </w:p>
    <w:p>
      <w:r>
        <w:t xml:space="preserve">3. </w:t>
        <w:tab/>
        <w:tab/>
        <w:t>See... this is bullshit.    We shouldn't have to live in fear of having our shit ruined by some faggot 23 year old in skinny jeans &amp; dreadlocks.   We need to fix it, because these people are like a cancer &amp; if we leave it untreated it's going to spread &amp; rot this country from the core.</w:t>
      </w:r>
    </w:p>
    <w:p>
      <w:r>
        <w:rPr>
          <w:b/>
          <w:u w:val="single"/>
        </w:rPr>
        <w:t>115830</w:t>
      </w:r>
    </w:p>
    <w:p>
      <w:r>
        <w:t xml:space="preserve">4. </w:t>
        <w:tab/>
        <w:tab/>
        <w:tab/>
        <w:t>Agreed. I too have no signs, no stickers, no nothing. I let my vote do the talking.</w:t>
      </w:r>
    </w:p>
    <w:p>
      <w:r>
        <w:rPr>
          <w:b/>
          <w:u w:val="single"/>
        </w:rPr>
        <w:t>115831</w:t>
      </w:r>
    </w:p>
    <w:p>
      <w:r>
        <w:t xml:space="preserve">5. </w:t>
        <w:tab/>
        <w:tab/>
        <w:tab/>
        <w:t>Shoot The Fuckers!</w:t>
      </w:r>
    </w:p>
    <w:p>
      <w:r>
        <w:rPr>
          <w:b/>
          <w:u w:val="single"/>
        </w:rPr>
        <w:t>115832</w:t>
      </w:r>
    </w:p>
    <w:p>
      <w:r>
        <w:t>1. "I’m not tired of winning….....Victory!   Brett #Kavanaugh is exactly the right person, at the right time to serve on the Supreme Court. A conservative jurist. A good man with the background and experience worthy of this high honor."   ~ @LindseyGrahamSC    https://twitter.com/LindseyGrahamSC/status/1048664621727600646</w:t>
      </w:r>
    </w:p>
    <w:p>
      <w:r>
        <w:rPr>
          <w:b/>
          <w:u w:val="single"/>
        </w:rPr>
        <w:t>115833</w:t>
      </w:r>
    </w:p>
    <w:p>
      <w:r>
        <w:t xml:space="preserve">2. </w:t>
        <w:tab/>
        <w:t>Now that #NoName is gone...   Freedom feels good doesn't it, Lindsey?!</w:t>
      </w:r>
    </w:p>
    <w:p>
      <w:r>
        <w:rPr>
          <w:b/>
          <w:u w:val="single"/>
        </w:rPr>
        <w:t>115834</w:t>
      </w:r>
    </w:p>
    <w:p>
      <w:r>
        <w:t xml:space="preserve">3. </w:t>
        <w:tab/>
        <w:tab/>
        <w:t>All of a sudden this traitorous deep state Zionist faggot (who is pals with ISIS) is a hero to conservatards.  Lindsey is scum.  He likes Kavanaugh because Kav is a Patriot Act kind of guy.  The kind of guy who will support the CIAs worst excesses.  Fuck that queer.</w:t>
      </w:r>
    </w:p>
    <w:p>
      <w:r>
        <w:rPr>
          <w:b/>
          <w:u w:val="single"/>
        </w:rPr>
        <w:t>115835</w:t>
      </w:r>
    </w:p>
    <w:p>
      <w:r>
        <w:t xml:space="preserve">4. </w:t>
        <w:tab/>
        <w:tab/>
        <w:tab/>
        <w:t>Now I'm not saying send him a campaign donation, but can you not be a faggot when he points out the communist jews hate white people?  he's a politician, jew money is leaving the republican party, why promote the party the jews are heading over to?</w:t>
      </w:r>
    </w:p>
    <w:p>
      <w:r>
        <w:rPr>
          <w:b/>
          <w:u w:val="single"/>
        </w:rPr>
        <w:t>115836</w:t>
      </w:r>
    </w:p>
    <w:p>
      <w:r>
        <w:t xml:space="preserve">5. </w:t>
        <w:tab/>
        <w:tab/>
        <w:tab/>
        <w:tab/>
        <w:t>Israel loves Trump more than any other country. Shekels are not abandoning the GOP anytime soon.</w:t>
      </w:r>
    </w:p>
    <w:p>
      <w:r>
        <w:rPr>
          <w:b/>
          <w:u w:val="single"/>
        </w:rPr>
        <w:t>115837</w:t>
      </w:r>
    </w:p>
    <w:p>
      <w:r>
        <w:t xml:space="preserve">6. </w:t>
        <w:tab/>
        <w:tab/>
        <w:tab/>
        <w:tab/>
        <w:tab/>
        <w:t>https://www.timesofisrael.com/israel-among-few-countries-that-like-trump-more-than-obama-poll-finds/</w:t>
      </w:r>
    </w:p>
    <w:p>
      <w:r>
        <w:rPr>
          <w:b/>
          <w:u w:val="single"/>
        </w:rPr>
        <w:t>115838</w:t>
      </w:r>
    </w:p>
    <w:p>
      <w:r>
        <w:t xml:space="preserve">7. </w:t>
        <w:tab/>
        <w:tab/>
        <w:tab/>
        <w:tab/>
        <w:tab/>
        <w:tab/>
        <w:t>95% of jewish money went to obama re-election campaign, cool story though.   Not sure how that helps your argument about dems being less kiked than gop</w:t>
      </w:r>
    </w:p>
    <w:p>
      <w:r>
        <w:rPr>
          <w:b/>
          <w:u w:val="single"/>
        </w:rPr>
        <w:t>115839</w:t>
      </w:r>
    </w:p>
    <w:p>
      <w:r>
        <w:t xml:space="preserve">8. </w:t>
        <w:tab/>
        <w:tab/>
        <w:tab/>
        <w:tab/>
        <w:tab/>
        <w:tab/>
        <w:tab/>
        <w:t>And Israelis support Trump over Obama by an overwhelming margin.  The GOP is more kiked than the Dems when it comes to Israel.</w:t>
      </w:r>
    </w:p>
    <w:p>
      <w:r>
        <w:rPr>
          <w:b/>
          <w:u w:val="single"/>
        </w:rPr>
        <w:t>115840</w:t>
      </w:r>
    </w:p>
    <w:p>
      <w:r>
        <w:t xml:space="preserve">9. </w:t>
        <w:tab/>
        <w:tab/>
        <w:tab/>
        <w:tab/>
        <w:tab/>
        <w:tab/>
        <w:tab/>
        <w:tab/>
        <w:t>That's funny, that spic bernie fan got beaten down pretty fast for denying israel.   Republican voters are less kiked, trump is making dem kikes more openly antiwhite which is accelerationist without letting the party who gets way more jew money in power.    Do you want to get exterminated in an american bolshevik revolution or what?  why give the jews more power?</w:t>
      </w:r>
    </w:p>
    <w:p>
      <w:r>
        <w:rPr>
          <w:b/>
          <w:u w:val="single"/>
        </w:rPr>
        <w:t>115841</w:t>
      </w:r>
    </w:p>
    <w:p>
      <w:r>
        <w:t xml:space="preserve">10. </w:t>
        <w:tab/>
        <w:tab/>
        <w:tab/>
        <w:tab/>
        <w:tab/>
        <w:tab/>
        <w:tab/>
        <w:tab/>
        <w:tab/>
        <w:t>The Jews have power no matter which party is in control.   https://www.clevelandjewishnews.com/news/national_news/trump-signs-law-expanding-hate-crime-protections-to-religious-institutions/article_e80b1a02-d700-5fcd-a992-1f01476e3532.html</w:t>
      </w:r>
    </w:p>
    <w:p>
      <w:r>
        <w:rPr>
          <w:b/>
          <w:u w:val="single"/>
        </w:rPr>
        <w:t>115842</w:t>
      </w:r>
    </w:p>
    <w:p>
      <w:r>
        <w:t>1. The war has already begun:   1: You do not own any movie, It's licensed to you, even if you purchase the DVD or BluRay legally   2: You do not own your games that you legally purchase and paid for, you are only leasing them   3: You do not own any music you buy, whether it be CD's or ITunes, you are merely renting them   4: You do not own your laptop or computer if it's running Windows 10, you are merely renting the license to use it, but it does not belong to you   5: You do not own your iPhone, or any Apple product, even if you purchase it legally, for the above mentioned reasons   6: These retarded laws also apply to some car models you buy.  Soon this madness will spread everywhere, where you WILL NOT own anything, no private property, no land, no cars, no purchases.   Sounds a lot like Communism.</w:t>
      </w:r>
    </w:p>
    <w:p>
      <w:r>
        <w:rPr>
          <w:b/>
          <w:u w:val="single"/>
        </w:rPr>
        <w:t>115843</w:t>
      </w:r>
    </w:p>
    <w:p>
      <w:r>
        <w:t xml:space="preserve">2. </w:t>
        <w:tab/>
        <w:t>Sounds like the New World Order is taking shape.</w:t>
      </w:r>
    </w:p>
    <w:p>
      <w:r>
        <w:rPr>
          <w:b/>
          <w:u w:val="single"/>
        </w:rPr>
        <w:t>115844</w:t>
      </w:r>
    </w:p>
    <w:p>
      <w:r>
        <w:t xml:space="preserve">3. </w:t>
        <w:tab/>
        <w:t>What in the fuck are you talking about?</w:t>
      </w:r>
    </w:p>
    <w:p>
      <w:r>
        <w:rPr>
          <w:b/>
          <w:u w:val="single"/>
        </w:rPr>
        <w:t>115845</w:t>
      </w:r>
    </w:p>
    <w:p>
      <w:r>
        <w:t xml:space="preserve">4. </w:t>
        <w:tab/>
        <w:tab/>
        <w:t>I think it's pretty self evident.</w:t>
      </w:r>
    </w:p>
    <w:p>
      <w:r>
        <w:rPr>
          <w:b/>
          <w:u w:val="single"/>
        </w:rPr>
        <w:t>115846</w:t>
      </w:r>
    </w:p>
    <w:p>
      <w:r>
        <w:t xml:space="preserve">5. </w:t>
        <w:tab/>
        <w:tab/>
        <w:t>Yeah, that something happened to result in what you said. But what is that something? I was never too good with ESP.</w:t>
      </w:r>
    </w:p>
    <w:p>
      <w:r>
        <w:rPr>
          <w:b/>
          <w:u w:val="single"/>
        </w:rPr>
        <w:t>115847</w:t>
      </w:r>
    </w:p>
    <w:p>
      <w:r>
        <w:t xml:space="preserve">6. </w:t>
        <w:tab/>
        <w:tab/>
        <w:t>A combination of things. Unrestricted capitalism, cronyism, governments passing laws that help corporations fuck over consumers, the illuminati, the jews. The root cause wasn't really the point of the post.</w:t>
      </w:r>
    </w:p>
    <w:p>
      <w:r>
        <w:rPr>
          <w:b/>
          <w:u w:val="single"/>
        </w:rPr>
        <w:t>115848</w:t>
      </w:r>
    </w:p>
    <w:p>
      <w:r>
        <w:t xml:space="preserve">7. </w:t>
        <w:tab/>
        <w:tab/>
        <w:t>Oh, so you're saying this is where we're heading, but that's not the case now? Nobody's trying to say we don't own what we have bought and paid for?</w:t>
      </w:r>
    </w:p>
    <w:p>
      <w:r>
        <w:rPr>
          <w:b/>
          <w:u w:val="single"/>
        </w:rPr>
        <w:t>115849</w:t>
      </w:r>
    </w:p>
    <w:p>
      <w:r>
        <w:t xml:space="preserve">8. </w:t>
        <w:tab/>
        <w:tab/>
        <w:t>You don't own anything, including your body as you are not allowed to determine what you can and can not put into it... Think war on drugs. Also don't pay your property tax for a few years and see how long you "own" your house ;) Nancy is correct.</w:t>
      </w:r>
    </w:p>
    <w:p>
      <w:r>
        <w:rPr>
          <w:b/>
          <w:u w:val="single"/>
        </w:rPr>
        <w:t>115850</w:t>
      </w:r>
    </w:p>
    <w:p>
      <w:r>
        <w:t xml:space="preserve">9. </w:t>
        <w:tab/>
        <w:tab/>
        <w:t>WARNING: Once you start down this road your eyes will spring open and you will wake up... a Libertarian or worse...an Anarchist... Just saying, you have been warned.</w:t>
      </w:r>
    </w:p>
    <w:p>
      <w:r>
        <w:rPr>
          <w:b/>
          <w:u w:val="single"/>
        </w:rPr>
        <w:t>115851</w:t>
      </w:r>
    </w:p>
    <w:p>
      <w:r>
        <w:t xml:space="preserve">10. </w:t>
        <w:tab/>
        <w:tab/>
        <w:t>I don't subscribe to all that. Free spirit. My laws are made by God. I avoid the system as much as poss. Don't own, rent. Barely had an injection (inc at school - ran away/hid. Back then no teacher noticed). Don't take medication, even Panadol. The criminal gov &amp; its psychos can get fucked. Unless they arrest or shoot me, there's FA they can do to control me.</w:t>
      </w:r>
    </w:p>
    <w:p>
      <w:r>
        <w:rPr>
          <w:b/>
          <w:u w:val="single"/>
        </w:rPr>
        <w:t>115852</w:t>
      </w:r>
    </w:p>
    <w:p>
      <w:r>
        <w:t xml:space="preserve">11. </w:t>
        <w:tab/>
        <w:tab/>
        <w:t>I've already had my phase of thinking libertarianism and anarchy were the answer. Happier to have normal people get into government and fix things, as Trump &amp; Co are doing. But when we are again under tyrants, (as I am in my country) I'll be happier to revolt and hang the communists from trees.</w:t>
      </w:r>
    </w:p>
    <w:p>
      <w:r>
        <w:rPr>
          <w:b/>
          <w:u w:val="single"/>
        </w:rPr>
        <w:t>115853</w:t>
      </w:r>
    </w:p>
    <w:p>
      <w:r>
        <w:t xml:space="preserve">12. </w:t>
        <w:tab/>
        <w:tab/>
        <w:t>The things listed are what is already the case, we don't legally own most of what we pay for. The implication is that it will only get worse until private property is abolished.</w:t>
      </w:r>
    </w:p>
    <w:p>
      <w:r>
        <w:rPr>
          <w:b/>
          <w:u w:val="single"/>
        </w:rPr>
        <w:t>115854</w:t>
      </w:r>
    </w:p>
    <w:p>
      <w:r>
        <w:t xml:space="preserve">13. </w:t>
        <w:tab/>
        <w:tab/>
        <w:t>The implication is that a bunch of criminal fuckwit psychopaths who use trickery to abuse their power need to be hung from fucking lamp posts!</w:t>
      </w:r>
    </w:p>
    <w:p>
      <w:r>
        <w:rPr>
          <w:b/>
          <w:u w:val="single"/>
        </w:rPr>
        <w:t>115855</w:t>
      </w:r>
    </w:p>
    <w:p>
      <w:r>
        <w:t xml:space="preserve">14. </w:t>
        <w:tab/>
        <w:t>In reality, we do not EVEN own our PAID-OFF HOMES... according to the Act of 1871, which changed a few key words in our Constitution, to return the US to control by the Robber Baron BANKSTERS of the Queen of England, who STILL owns whole countries and their citizenry. And it relegates every American to HER PEON.</w:t>
      </w:r>
    </w:p>
    <w:p>
      <w:r>
        <w:rPr>
          <w:b/>
          <w:u w:val="single"/>
        </w:rPr>
        <w:t>115856</w:t>
      </w:r>
    </w:p>
    <w:p>
      <w:r>
        <w:t xml:space="preserve">15. </w:t>
        <w:tab/>
        <w:tab/>
        <w:t>And Mueller's treacherous, costly COUP... leads all the way back to this insatiably greedy, totally degenerate, Queen "Mother"... through Cambridge Analytica. BING "Royal Family Pedophilia", "Royal Family Cannibalism", "Rare 1967 Record Exposes the Illuminati".</w:t>
      </w:r>
    </w:p>
    <w:p>
      <w:r>
        <w:rPr>
          <w:b/>
          <w:u w:val="single"/>
        </w:rPr>
        <w:t>115857</w:t>
      </w:r>
    </w:p>
    <w:p>
      <w:r>
        <w:t xml:space="preserve">16. </w:t>
        <w:tab/>
        <w:tab/>
        <w:t>@ Nancy: Preach! Some of us pick up what you are laying down ;)</w:t>
      </w:r>
    </w:p>
    <w:p>
      <w:r>
        <w:rPr>
          <w:b/>
          <w:u w:val="single"/>
        </w:rPr>
        <w:t>115858</w:t>
      </w:r>
    </w:p>
    <w:p>
      <w:r>
        <w:t xml:space="preserve">17. </w:t>
        <w:tab/>
        <w:t>can still get some vidya to own, but thats pretty much just limited to whatever you can find on gog.   just imagine the meltdown cunts are gonna have if steam ever decides its not gonna continue operation.</w:t>
      </w:r>
    </w:p>
    <w:p>
      <w:r>
        <w:rPr>
          <w:b/>
          <w:u w:val="single"/>
        </w:rPr>
        <w:t>115859</w:t>
      </w:r>
    </w:p>
    <w:p>
      <w:r>
        <w:t>1.</w:t>
      </w:r>
    </w:p>
    <w:p>
      <w:r>
        <w:rPr>
          <w:b/>
          <w:u w:val="single"/>
        </w:rPr>
        <w:t>115860</w:t>
      </w:r>
    </w:p>
    <w:p>
      <w:r>
        <w:t xml:space="preserve">2. </w:t>
        <w:tab/>
        <w:t>Yes, retire, and deport yourself.</w:t>
      </w:r>
    </w:p>
    <w:p>
      <w:r>
        <w:rPr>
          <w:b/>
          <w:u w:val="single"/>
        </w:rPr>
        <w:t>115861</w:t>
      </w:r>
    </w:p>
    <w:p>
      <w:r>
        <w:t xml:space="preserve">3. </w:t>
        <w:tab/>
        <w:tab/>
        <w:t>Three filthy cunt bags</w:t>
      </w:r>
    </w:p>
    <w:p>
      <w:r>
        <w:rPr>
          <w:b/>
          <w:u w:val="single"/>
        </w:rPr>
        <w:t>115862</w:t>
      </w:r>
    </w:p>
    <w:p>
      <w:r>
        <w:t>1. ‘The View’ Hosts Write Off Kanye’s Trump Openness As Mental Illness   https://truepundit.com/the-view-hosts-write-off-kanyes-trump-openness-as-mental-illness/</w:t>
      </w:r>
    </w:p>
    <w:p>
      <w:r>
        <w:rPr>
          <w:b/>
          <w:u w:val="single"/>
        </w:rPr>
        <w:t>115863</w:t>
      </w:r>
    </w:p>
    <w:p>
      <w:r>
        <w:t xml:space="preserve">2. </w:t>
        <w:tab/>
        <w:t>I'm not surprised look at who you are talking about.  1 is a faggot, 1 is a nigger whore, 1 is a jap, 1 is a jew whore........</w:t>
      </w:r>
    </w:p>
    <w:p>
      <w:r>
        <w:rPr>
          <w:b/>
          <w:u w:val="single"/>
        </w:rPr>
        <w:t>115864</w:t>
      </w:r>
    </w:p>
    <w:p>
      <w:r>
        <w:t>1. If anyone's stupid enough to buy a car from this nigger I got some real jew skin lamp shades to sell ya.</w:t>
      </w:r>
    </w:p>
    <w:p>
      <w:r>
        <w:rPr>
          <w:b/>
          <w:u w:val="single"/>
        </w:rPr>
        <w:t>115865</w:t>
      </w:r>
    </w:p>
    <w:p>
      <w:r>
        <w:t>1. When Abbot deposed Thurdbull it was over the left wing lunatics in Libs party and Coal power, so, it has been done again, and That communist Cunt Shortarse better take a note;### Coal is still the 3rd biggest expert earning income you deformed motherfucking Union thief  and a thug</w:t>
      </w:r>
    </w:p>
    <w:p>
      <w:r>
        <w:rPr>
          <w:b/>
          <w:u w:val="single"/>
        </w:rPr>
        <w:t>115866</w:t>
      </w:r>
    </w:p>
    <w:p>
      <w:r>
        <w:t>1. WHEN MEX move in and BLAST MARIACH crap ..https://youtu.be/BsR-IaS2BgU?t=5</w:t>
      </w:r>
    </w:p>
    <w:p>
      <w:r>
        <w:rPr>
          <w:b/>
          <w:u w:val="single"/>
        </w:rPr>
        <w:t>115867</w:t>
      </w:r>
    </w:p>
    <w:p>
      <w:r>
        <w:t xml:space="preserve">2. </w:t>
        <w:tab/>
        <w:t>stupid faggot</w:t>
      </w:r>
    </w:p>
    <w:p>
      <w:r>
        <w:rPr>
          <w:b/>
          <w:u w:val="single"/>
        </w:rPr>
        <w:t>115868</w:t>
      </w:r>
    </w:p>
    <w:p>
      <w:r>
        <w:t xml:space="preserve">3. </w:t>
        <w:tab/>
        <w:tab/>
        <w:t>No, I'm not a nigger lover like you Antifa faggots...</w:t>
      </w:r>
    </w:p>
    <w:p>
      <w:r>
        <w:rPr>
          <w:b/>
          <w:u w:val="single"/>
        </w:rPr>
        <w:t>115869</w:t>
      </w:r>
    </w:p>
    <w:p>
      <w:r>
        <w:t>1. Typical school day, 1959. From Ladybird books.</w:t>
      </w:r>
    </w:p>
    <w:p>
      <w:r>
        <w:rPr>
          <w:b/>
          <w:u w:val="single"/>
        </w:rPr>
        <w:t>115870</w:t>
      </w:r>
    </w:p>
    <w:p>
      <w:r>
        <w:t xml:space="preserve">2. </w:t>
        <w:tab/>
        <w:t>Oh to return to that, wouldn't that be fabulous!  No more dancing on desks, back talking teachers and throwing fits.  Bowing heads to give glory to God-exactly what's missing today.  How can anyone deny those were better times.</w:t>
      </w:r>
    </w:p>
    <w:p>
      <w:r>
        <w:rPr>
          <w:b/>
          <w:u w:val="single"/>
        </w:rPr>
        <w:t>115871</w:t>
      </w:r>
    </w:p>
    <w:p>
      <w:r>
        <w:t xml:space="preserve">3. </w:t>
        <w:tab/>
        <w:tab/>
        <w:t>She loves her job and has finally realized that God put her on that path. She had an older sister that was slightly mentally retarded because of lack of oxygen at birth and having a hole in her heart. She passed away in 2005 at 36.   My wife had to look after her sister for years and this gave her the experience she needed for what she is doing now.</w:t>
      </w:r>
    </w:p>
    <w:p>
      <w:r>
        <w:rPr>
          <w:b/>
          <w:u w:val="single"/>
        </w:rPr>
        <w:t>115872</w:t>
      </w:r>
    </w:p>
    <w:p>
      <w:r>
        <w:t>1. Stupid c**t.   https://urbanhollywood411.com/2018/10/24/emotional-megyn-kelly-apologizes-again-for-blackface-comments/</w:t>
      </w:r>
    </w:p>
    <w:p>
      <w:r>
        <w:rPr>
          <w:b/>
          <w:u w:val="single"/>
        </w:rPr>
        <w:t>115873</w:t>
      </w:r>
    </w:p>
    <w:p>
      <w:r>
        <w:t xml:space="preserve">2. </w:t>
        <w:tab/>
        <w:t>quit kissin nigger ass, when they raise hell against whites, they get a free pass, like Whoopie Goldburg</w:t>
      </w:r>
    </w:p>
    <w:p>
      <w:r>
        <w:rPr>
          <w:b/>
          <w:u w:val="single"/>
        </w:rPr>
        <w:t>115874</w:t>
      </w:r>
    </w:p>
    <w:p>
      <w:r>
        <w:t>1. Do you agree?</w:t>
      </w:r>
    </w:p>
    <w:p>
      <w:r>
        <w:rPr>
          <w:b/>
          <w:u w:val="single"/>
        </w:rPr>
        <w:t>115875</w:t>
      </w:r>
    </w:p>
    <w:p>
      <w:r>
        <w:t xml:space="preserve">2. </w:t>
        <w:tab/>
        <w:t>A special place in hell? Many retarded perverse christ-insanity fairy tale believers have told me that there will be a special place in hell for me. Others assure me that all of the hell that the kike spook in the sky created is special &amp; it's a dry heat.  Should I be proud to be special or frightened? Better yet I'll laugh at the fools.</w:t>
      </w:r>
    </w:p>
    <w:p>
      <w:r>
        <w:rPr>
          <w:b/>
          <w:u w:val="single"/>
        </w:rPr>
        <w:t>115876</w:t>
      </w:r>
    </w:p>
    <w:p>
      <w:r>
        <w:t>1. Not even an hour into looking through gab I am floded with alt-right and Nazi values. Extremely sexist and homophobic comments as well as hella xenophobic shit. The reason most y'all come here is because any other place would judge you, which just so you know to judge someone based on what they say is not anti-free speech.</w:t>
      </w:r>
    </w:p>
    <w:p>
      <w:r>
        <w:rPr>
          <w:b/>
          <w:u w:val="single"/>
        </w:rPr>
        <w:t>115877</w:t>
      </w:r>
    </w:p>
    <w:p>
      <w:r>
        <w:t xml:space="preserve">2. </w:t>
        <w:tab/>
        <w:t>Whoa... I was noticing the same thing. Is gab a platform for alt right?</w:t>
      </w:r>
    </w:p>
    <w:p>
      <w:r>
        <w:rPr>
          <w:b/>
          <w:u w:val="single"/>
        </w:rPr>
        <w:t>115878</w:t>
      </w:r>
    </w:p>
    <w:p>
      <w:r>
        <w:t xml:space="preserve">3. </w:t>
        <w:tab/>
        <w:tab/>
        <w:t>Thank you so much! I appreciate the warm welcome and help. I love the free speech, but getting called a tedious cunt for asking the question above, well that was odd, but so as life goes, lol!</w:t>
      </w:r>
    </w:p>
    <w:p>
      <w:r>
        <w:rPr>
          <w:b/>
          <w:u w:val="single"/>
        </w:rPr>
        <w:t>115879</w:t>
      </w:r>
    </w:p>
    <w:p>
      <w:r>
        <w:t>1. Rien d'étonnant   Je déteste tou(te)s les blanc(he)s qui pleurent la mort de ce nigger   https://www.lesinrocks.com/2018/10/24/musique/xxxtentacion-avait-avoue-des-crimes-dans-un-enregistrement-rendu-public-111137364/?fbclid=IwAR1CfozQ9hbdUrM4NmYXiPgMsetctlmno0th2BvINOovGz0NyNCnn7uuHOI</w:t>
      </w:r>
    </w:p>
    <w:p>
      <w:r>
        <w:rPr>
          <w:b/>
          <w:u w:val="single"/>
        </w:rPr>
        <w:t>115880</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115881</w:t>
      </w:r>
    </w:p>
    <w:p>
      <w:r>
        <w:t xml:space="preserve">2. </w:t>
        <w:tab/>
        <w:t>andrew, shut up</w:t>
      </w:r>
    </w:p>
    <w:p>
      <w:r>
        <w:rPr>
          <w:b/>
          <w:u w:val="single"/>
        </w:rPr>
        <w:t>115882</w:t>
      </w:r>
    </w:p>
    <w:p>
      <w:r>
        <w:t xml:space="preserve">3. </w:t>
        <w:tab/>
        <w:tab/>
        <w:t>I'm not a mediocre cunt I just like annoying cunts like you</w:t>
      </w:r>
    </w:p>
    <w:p>
      <w:r>
        <w:rPr>
          <w:b/>
          <w:u w:val="single"/>
        </w:rPr>
        <w:t>115883</w:t>
      </w:r>
    </w:p>
    <w:p>
      <w:r>
        <w:t>1. i have dogsitted a chihuaha dog this avo   i looked at it for a while and thought, what on earth were you bred for ?   so i went on the internet, the mexicans bred them for food or to use as a living hot water bottle.</w:t>
      </w:r>
    </w:p>
    <w:p>
      <w:r>
        <w:rPr>
          <w:b/>
          <w:u w:val="single"/>
        </w:rPr>
        <w:t>115884</w:t>
      </w:r>
    </w:p>
    <w:p>
      <w:r>
        <w:t xml:space="preserve">2. </w:t>
        <w:tab/>
        <w:t>little ralph, listen up kid, the career choices are food, living hot water bottle or spic gimp, whats it gonna be ?</w:t>
      </w:r>
    </w:p>
    <w:p>
      <w:r>
        <w:rPr>
          <w:b/>
          <w:u w:val="single"/>
        </w:rPr>
        <w:t>115885</w:t>
      </w:r>
    </w:p>
    <w:p>
      <w:r>
        <w:t>3.</w:t>
      </w:r>
    </w:p>
    <w:p>
      <w:r>
        <w:rPr>
          <w:b/>
          <w:u w:val="single"/>
        </w:rPr>
        <w:t>115886</w:t>
      </w:r>
    </w:p>
    <w:p>
      <w:r>
        <w:t>1. Good night</w:t>
      </w:r>
    </w:p>
    <w:p>
      <w:r>
        <w:rPr>
          <w:b/>
          <w:u w:val="single"/>
        </w:rPr>
        <w:t>115887</w:t>
      </w:r>
    </w:p>
    <w:p>
      <w:r>
        <w:t xml:space="preserve">2. </w:t>
        <w:tab/>
        <w:t>I used to think in retarded analogies like this. There are Americans and there are leftists. Americans produce surplus wealth. Leftists suck up welfare and try to sabotage the entire country.</w:t>
      </w:r>
    </w:p>
    <w:p>
      <w:r>
        <w:rPr>
          <w:b/>
          <w:u w:val="single"/>
        </w:rPr>
        <w:t>115888</w:t>
      </w:r>
    </w:p>
    <w:p>
      <w:r>
        <w:t xml:space="preserve">3. </w:t>
        <w:tab/>
        <w:tab/>
        <w:t>Foucault and Derrida were die-hard Right-wingers of a caliber only seen again in thinkers like Sloterdijk or Gans. The canonically approved history of political ideas of the 20th century is nothing but an absurd joke.   (latepoasting, who up https://www.youtube.com/watch?v=B9mEIZ3qMTw )</w:t>
      </w:r>
    </w:p>
    <w:p>
      <w:r>
        <w:rPr>
          <w:b/>
          <w:u w:val="single"/>
        </w:rPr>
        <w:t>115889</w:t>
      </w:r>
    </w:p>
    <w:p>
      <w:r>
        <w:t xml:space="preserve">4. </w:t>
        <w:tab/>
        <w:tab/>
        <w:tab/>
        <w:t>are we just calling all nonliberals right-wing now?</w:t>
      </w:r>
    </w:p>
    <w:p>
      <w:r>
        <w:rPr>
          <w:b/>
          <w:u w:val="single"/>
        </w:rPr>
        <w:t>115890</w:t>
      </w:r>
    </w:p>
    <w:p>
      <w:r>
        <w:t xml:space="preserve">5. </w:t>
        <w:tab/>
        <w:tab/>
        <w:tab/>
        <w:tab/>
        <w:t>Hey, we did not choose this battle.</w:t>
      </w:r>
    </w:p>
    <w:p>
      <w:r>
        <w:rPr>
          <w:b/>
          <w:u w:val="single"/>
        </w:rPr>
        <w:t>115891</w:t>
      </w:r>
    </w:p>
    <w:p>
      <w:r>
        <w:t xml:space="preserve">6. </w:t>
        <w:tab/>
        <w:tab/>
        <w:tab/>
        <w:tab/>
        <w:tab/>
        <w:t>reading french homosexuals to own the libs</w:t>
      </w:r>
    </w:p>
    <w:p>
      <w:r>
        <w:rPr>
          <w:b/>
          <w:u w:val="single"/>
        </w:rPr>
        <w:t>115892</w:t>
      </w:r>
    </w:p>
    <w:p>
      <w:r>
        <w:t xml:space="preserve">7. </w:t>
        <w:tab/>
        <w:tab/>
        <w:tab/>
        <w:tab/>
        <w:tab/>
        <w:tab/>
        <w:t>Unmatched depths of depravity, too.</w:t>
      </w:r>
    </w:p>
    <w:p>
      <w:r>
        <w:rPr>
          <w:b/>
          <w:u w:val="single"/>
        </w:rPr>
        <w:t>115893</w:t>
      </w:r>
    </w:p>
    <w:p>
      <w:r>
        <w:t xml:space="preserve">8. </w:t>
        <w:tab/>
        <w:tab/>
        <w:tab/>
        <w:tab/>
        <w:tab/>
        <w:tab/>
        <w:tab/>
        <w:t>yes, but enough about liberalism</w:t>
      </w:r>
    </w:p>
    <w:p>
      <w:r>
        <w:rPr>
          <w:b/>
          <w:u w:val="single"/>
        </w:rPr>
        <w:t>115894</w:t>
      </w:r>
    </w:p>
    <w:p>
      <w:r>
        <w:t xml:space="preserve">9. </w:t>
        <w:tab/>
        <w:tab/>
        <w:tab/>
        <w:tab/>
        <w:tab/>
        <w:tab/>
        <w:tab/>
        <w:tab/>
        <w:t>Derrida was Algerian Sephardi, how it mek u feel?</w:t>
      </w:r>
    </w:p>
    <w:p>
      <w:r>
        <w:rPr>
          <w:b/>
          <w:u w:val="single"/>
        </w:rPr>
        <w:t>115895</w:t>
      </w:r>
    </w:p>
    <w:p>
      <w:r>
        <w:t xml:space="preserve">10. </w:t>
        <w:tab/>
        <w:tab/>
        <w:tab/>
        <w:tab/>
        <w:tab/>
        <w:tab/>
        <w:tab/>
        <w:tab/>
        <w:tab/>
        <w:t>like making virgin ashkenazim chad sephardic meme</w:t>
      </w:r>
    </w:p>
    <w:p>
      <w:r>
        <w:rPr>
          <w:b/>
          <w:u w:val="single"/>
        </w:rPr>
        <w:t>115896</w:t>
      </w:r>
    </w:p>
    <w:p>
      <w:r>
        <w:t>1.</w:t>
      </w:r>
    </w:p>
    <w:p>
      <w:r>
        <w:rPr>
          <w:b/>
          <w:u w:val="single"/>
        </w:rPr>
        <w:t>115897</w:t>
      </w:r>
    </w:p>
    <w:p>
      <w:r>
        <w:t xml:space="preserve">2. </w:t>
        <w:tab/>
        <w:t>With liberal tears comes nigger rioting.</w:t>
      </w:r>
    </w:p>
    <w:p>
      <w:r>
        <w:rPr>
          <w:b/>
          <w:u w:val="single"/>
        </w:rPr>
        <w:t>115898</w:t>
      </w:r>
    </w:p>
    <w:p>
      <w:r>
        <w:t>1. Antifa harassed and attacked random motorists in Portland, OR last weekend. Watch them scream at this guy and call him a "white supremacist" for having a North Carolina license plate   https://www.youtube.com/watch?v=sq-dcJrnGTM</w:t>
      </w:r>
    </w:p>
    <w:p>
      <w:r>
        <w:rPr>
          <w:b/>
          <w:u w:val="single"/>
        </w:rPr>
        <w:t>115899</w:t>
      </w:r>
    </w:p>
    <w:p>
      <w:r>
        <w:t xml:space="preserve">2. </w:t>
        <w:tab/>
        <w:t>And the faggot cops do nothing.</w:t>
      </w:r>
    </w:p>
    <w:p>
      <w:r>
        <w:rPr>
          <w:b/>
          <w:u w:val="single"/>
        </w:rPr>
        <w:t>115900</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115901</w:t>
      </w:r>
    </w:p>
    <w:p>
      <w:r>
        <w:t xml:space="preserve">2. </w:t>
        <w:tab/>
        <w:t>this shit is rampant..  https://www.foxnews.com/us/murder-charge-filed-in-fallout-from-video-that-shows-nurses-laughing-as-dying-wwii-vet-struggles-for-air</w:t>
      </w:r>
    </w:p>
    <w:p>
      <w:r>
        <w:rPr>
          <w:b/>
          <w:u w:val="single"/>
        </w:rPr>
        <w:t>115902</w:t>
      </w:r>
    </w:p>
    <w:p>
      <w:r>
        <w:t xml:space="preserve">3. </w:t>
        <w:tab/>
        <w:tab/>
        <w:t>affirmative action nursing staff...</w:t>
      </w:r>
    </w:p>
    <w:p>
      <w:r>
        <w:rPr>
          <w:b/>
          <w:u w:val="single"/>
        </w:rPr>
        <w:t>115903</w:t>
      </w:r>
    </w:p>
    <w:p>
      <w:r>
        <w:t xml:space="preserve">4. </w:t>
        <w:tab/>
        <w:tab/>
        <w:tab/>
        <w:t>maybe you should fucking kill yourself, you white trash?</w:t>
      </w:r>
    </w:p>
    <w:p>
      <w:r>
        <w:rPr>
          <w:b/>
          <w:u w:val="single"/>
        </w:rPr>
        <w:t>115904</w:t>
      </w:r>
    </w:p>
    <w:p>
      <w:r>
        <w:t xml:space="preserve">5. </w:t>
        <w:tab/>
        <w:tab/>
        <w:tab/>
        <w:tab/>
        <w:t>maybe you should fuck off you nigger apologist</w:t>
      </w:r>
    </w:p>
    <w:p>
      <w:r>
        <w:rPr>
          <w:b/>
          <w:u w:val="single"/>
        </w:rPr>
        <w:t>115905</w:t>
      </w:r>
    </w:p>
    <w:p>
      <w:r>
        <w:t>1.</w:t>
      </w:r>
    </w:p>
    <w:p>
      <w:r>
        <w:rPr>
          <w:b/>
          <w:u w:val="single"/>
        </w:rPr>
        <w:t>115906</w:t>
      </w:r>
    </w:p>
    <w:p>
      <w:r>
        <w:t>2.</w:t>
      </w:r>
    </w:p>
    <w:p>
      <w:r>
        <w:rPr>
          <w:b/>
          <w:u w:val="single"/>
        </w:rPr>
        <w:t>115907</w:t>
      </w:r>
    </w:p>
    <w:p>
      <w:r>
        <w:t xml:space="preserve">3. </w:t>
        <w:tab/>
        <w:tab/>
        <w:t>WTF? Nigger land whale!</w:t>
      </w:r>
    </w:p>
    <w:p>
      <w:r>
        <w:rPr>
          <w:b/>
          <w:u w:val="single"/>
        </w:rPr>
        <w:t>115908</w:t>
      </w:r>
    </w:p>
    <w:p>
      <w:r>
        <w:t>1.</w:t>
      </w:r>
    </w:p>
    <w:p>
      <w:r>
        <w:rPr>
          <w:b/>
          <w:u w:val="single"/>
        </w:rPr>
        <w:t>115909</w:t>
      </w:r>
    </w:p>
    <w:p>
      <w:r>
        <w:t xml:space="preserve">2. </w:t>
        <w:tab/>
        <w:t>Lindsey Graham is a little punkass faggot bitch who runs his mouth for his corporate donors.   He's a pathetic loser</w:t>
      </w:r>
    </w:p>
    <w:p>
      <w:r>
        <w:rPr>
          <w:b/>
          <w:u w:val="single"/>
        </w:rPr>
        <w:t>115910</w:t>
      </w:r>
    </w:p>
    <w:p>
      <w:r>
        <w:t>1. There was nearly an act of domestic terrorism at Pikeville, but it was on the Antifa side</w:t>
      </w:r>
    </w:p>
    <w:p>
      <w:r>
        <w:rPr>
          <w:b/>
          <w:u w:val="single"/>
        </w:rPr>
        <w:t>115911</w:t>
      </w:r>
    </w:p>
    <w:p>
      <w:r>
        <w:t xml:space="preserve">2. </w:t>
        <w:tab/>
        <w:t>I like how this faggot is absolutely frothing over you, and he's willing to carry on the most indirect cross-platform "conversation" i've ever seen. but is too gutless to start a gab account and do it directly  you scared edward?</w:t>
      </w:r>
    </w:p>
    <w:p>
      <w:r>
        <w:rPr>
          <w:b/>
          <w:u w:val="single"/>
        </w:rPr>
        <w:t>115912</w:t>
      </w:r>
    </w:p>
    <w:p>
      <w:r>
        <w:t>1. Good idea for a poll thanks to a left-winger who wants to "Smash Islamophobia", the fake word they created to stop criticism of Islam. Let's see how racially diverse Gab is. What race are you?</w:t>
      </w:r>
    </w:p>
    <w:p>
      <w:r>
        <w:rPr>
          <w:b/>
          <w:u w:val="single"/>
        </w:rPr>
        <w:t>115913</w:t>
      </w:r>
    </w:p>
    <w:p>
      <w:r>
        <w:t xml:space="preserve">2. </w:t>
        <w:tab/>
        <w:t>@Titanic_Britain_Author Islam isn't the enemy, Shlomo.  Muslims don't own Facebook. So Muslims are not pushing the homosexual agenda.  Muslims don't own Youtube. So it is not the muslims pushing abortion.  Muslims don't own Apple. So it is not them pushing spying on everything. You won't fix anything by chasing Muslims.  Jews are the enemy.</w:t>
      </w:r>
    </w:p>
    <w:p>
      <w:r>
        <w:rPr>
          <w:b/>
          <w:u w:val="single"/>
        </w:rPr>
        <w:t>115914</w:t>
      </w:r>
    </w:p>
    <w:p>
      <w:r>
        <w:t xml:space="preserve">3. </w:t>
        <w:tab/>
        <w:tab/>
        <w:t>Told you guys. The Jew haters love Islam. Just like the other socialists on Twitter. It isn't Jews raping their way across Europe is it. It isn't Jews bombing, shooting, knifing and lorrying people across Europe. It isn't Jews beheading people in the Middle East. Jews get on fine with everyone. Islam gets on with no-one. Even itself.</w:t>
      </w:r>
    </w:p>
    <w:p>
      <w:r>
        <w:rPr>
          <w:b/>
          <w:u w:val="single"/>
        </w:rPr>
        <w:t>115915</w:t>
      </w:r>
    </w:p>
    <w:p>
      <w:r>
        <w:t xml:space="preserve">4. </w:t>
        <w:tab/>
        <w:tab/>
        <w:tab/>
        <w:t>I've argued much of it, is actually muzzie psy-op to sow division.  We are the Great Dajjal to them.</w:t>
      </w:r>
    </w:p>
    <w:p>
      <w:r>
        <w:rPr>
          <w:b/>
          <w:u w:val="single"/>
        </w:rPr>
        <w:t>115916</w:t>
      </w:r>
    </w:p>
    <w:p>
      <w:r>
        <w:t xml:space="preserve">5. </w:t>
        <w:tab/>
        <w:tab/>
        <w:tab/>
        <w:tab/>
        <w:t>Wouldn't be surprised if some of these NatSoc accounts are Muhammadans mate. Get them on Twitter too, pushing their Islamo-Marxism. Halal-Kitty is a Muhammadan called Niliyyah Rashhid. Joker is Sameed Dahmi. TellMamaUK is run by an Islamic.</w:t>
      </w:r>
    </w:p>
    <w:p>
      <w:r>
        <w:rPr>
          <w:b/>
          <w:u w:val="single"/>
        </w:rPr>
        <w:t>115917</w:t>
      </w:r>
    </w:p>
    <w:p>
      <w:r>
        <w:t>1. WATCH: Serena Williams Sings, Goes Topless for Breast Cancer Video | Breitbart   https://kek.gg/u/yVvV</w:t>
      </w:r>
    </w:p>
    <w:p>
      <w:r>
        <w:rPr>
          <w:b/>
          <w:u w:val="single"/>
        </w:rPr>
        <w:t>115918</w:t>
      </w:r>
    </w:p>
    <w:p>
      <w:r>
        <w:t xml:space="preserve">2. </w:t>
        <w:tab/>
        <w:t>why is this nigger even allowed to be alive?</w:t>
      </w:r>
    </w:p>
    <w:p>
      <w:r>
        <w:rPr>
          <w:b/>
          <w:u w:val="single"/>
        </w:rPr>
        <w:t>115919</w:t>
      </w:r>
    </w:p>
    <w:p>
      <w:r>
        <w:t>1. East German Nazi Angela Merkel just released a 9-11 conspirator &amp; flew him back home to Morocco to plan more attacks in America... He should have faced Military Tribunal &amp; Executed, but Our Head Muslim, Democrat Party &amp; the U.N. said No..</w:t>
      </w:r>
    </w:p>
    <w:p>
      <w:r>
        <w:rPr>
          <w:b/>
          <w:u w:val="single"/>
        </w:rPr>
        <w:t>115920</w:t>
      </w:r>
    </w:p>
    <w:p>
      <w:r>
        <w:t xml:space="preserve">2. </w:t>
        <w:tab/>
        <w:t>Is it just me or do you people get more retarded by the day ?</w:t>
      </w:r>
    </w:p>
    <w:p>
      <w:r>
        <w:rPr>
          <w:b/>
          <w:u w:val="single"/>
        </w:rPr>
        <w:t>115921</w:t>
      </w:r>
    </w:p>
    <w:p>
      <w:r>
        <w:t>1. Straight people do that too, buddy. Hate to break it to ya. Now is it a bigger problem in the LGBT community? Yeah. But that’s not unique to us.</w:t>
      </w:r>
    </w:p>
    <w:p>
      <w:r>
        <w:rPr>
          <w:b/>
          <w:u w:val="single"/>
        </w:rPr>
        <w:t>115922</w:t>
      </w:r>
    </w:p>
    <w:p>
      <w:r>
        <w:t xml:space="preserve">2. </w:t>
        <w:tab/>
        <w:t>We have a faggot here? Faggots should never be allowed into Gab.</w:t>
      </w:r>
    </w:p>
    <w:p>
      <w:r>
        <w:rPr>
          <w:b/>
          <w:u w:val="single"/>
        </w:rPr>
        <w:t>115923</w:t>
      </w:r>
    </w:p>
    <w:p>
      <w:r>
        <w:t xml:space="preserve">3. </w:t>
        <w:tab/>
        <w:tab/>
        <w:t>The same thing that allows you to be here, allows me to be here as well. It’s called free speech. Ain’t a thing you can do about it. You wanna try to get me off Gab? Be my guest.</w:t>
      </w:r>
    </w:p>
    <w:p>
      <w:r>
        <w:rPr>
          <w:b/>
          <w:u w:val="single"/>
        </w:rPr>
        <w:t>115924</w:t>
      </w:r>
    </w:p>
    <w:p>
      <w:r>
        <w:t>1. RT mattgaetz    Higher taxes and higher crime for Florida; illegal gifts and bribes for @AndrewGillum.  That’s the story from Tallahassee. https://www.wctv.tv/content/news/Police-deputies-responding-to-scene-on-Thomasville-Road-498336691.html … #sayfie</w:t>
      </w:r>
    </w:p>
    <w:p>
      <w:r>
        <w:rPr>
          <w:b/>
          <w:u w:val="single"/>
        </w:rPr>
        <w:t>115925</w:t>
      </w:r>
    </w:p>
    <w:p>
      <w:r>
        <w:t xml:space="preserve">2. </w:t>
        <w:tab/>
        <w:t>If this socialist retard wins, I will be shocked.....then again, watch the lame stream media and he is an angel.</w:t>
      </w:r>
    </w:p>
    <w:p>
      <w:r>
        <w:rPr>
          <w:b/>
          <w:u w:val="single"/>
        </w:rPr>
        <w:t>115926</w:t>
      </w:r>
    </w:p>
    <w:p>
      <w:r>
        <w:t>1. 390 days after the Las Vegas shooting we know nothing about the shooter's motivations.   Yet people think a casino nigger mailed out fake bombs because he is a magapede.   Where is the skepticism?</w:t>
      </w:r>
    </w:p>
    <w:p>
      <w:r>
        <w:rPr>
          <w:b/>
          <w:u w:val="single"/>
        </w:rPr>
        <w:t>115927</w:t>
      </w:r>
    </w:p>
    <w:p>
      <w:r>
        <w:t>1. Look at this jackass, lol   There's still individuals who think that RV was "credible"    @Cantwell @occdissent</w:t>
      </w:r>
    </w:p>
    <w:p>
      <w:r>
        <w:rPr>
          <w:b/>
          <w:u w:val="single"/>
        </w:rPr>
        <w:t>115928</w:t>
      </w:r>
    </w:p>
    <w:p>
      <w:r>
        <w:t xml:space="preserve">2. </w:t>
        <w:tab/>
        <w:t>What a fukin faggot</w:t>
      </w:r>
    </w:p>
    <w:p>
      <w:r>
        <w:rPr>
          <w:b/>
          <w:u w:val="single"/>
        </w:rPr>
        <w:t>115929</w:t>
      </w:r>
    </w:p>
    <w:p>
      <w:r>
        <w:t>1. disgusting all cos they asked for bacon I would have wrapped him right in the kisser https://youtu.be/io_HLVYN37s</w:t>
      </w:r>
    </w:p>
    <w:p>
      <w:r>
        <w:rPr>
          <w:b/>
          <w:u w:val="single"/>
        </w:rPr>
        <w:t>115930</w:t>
      </w:r>
    </w:p>
    <w:p>
      <w:r>
        <w:t xml:space="preserve">2. </w:t>
        <w:tab/>
        <w:t>#BritFam #Muzzie #KFC #Bacon Bloody muzzie should not be working in KFC if he hates bacon.</w:t>
      </w:r>
    </w:p>
    <w:p>
      <w:r>
        <w:rPr>
          <w:b/>
          <w:u w:val="single"/>
        </w:rPr>
        <w:t>115931</w:t>
      </w:r>
    </w:p>
    <w:p>
      <w:r>
        <w:t xml:space="preserve">3. </w:t>
        <w:tab/>
        <w:tab/>
        <w:t>No one should be buying KFC simply because they serve halal. Muzzie population is small, that financial hit would cripple them</w:t>
      </w:r>
    </w:p>
    <w:p>
      <w:r>
        <w:rPr>
          <w:b/>
          <w:u w:val="single"/>
        </w:rPr>
        <w:t>115932</w:t>
      </w:r>
    </w:p>
    <w:p>
      <w:r>
        <w:t>1. Verbally abusive, unruly, repeated using of the dreaded N-word...   Southwest Airlines had to throw off a NIGGER screaming the word like they do a thousand times over and over like retards when they are chimping-out!!!    Hahahaha! How awkward! ;p   https://www.foxnews.com/travel/southwest-airlines-passenger-removed-for-calling-flight-attendant-the-n-word-delaying-plane</w:t>
      </w:r>
    </w:p>
    <w:p>
      <w:r>
        <w:rPr>
          <w:b/>
          <w:u w:val="single"/>
        </w:rPr>
        <w:t>115933</w:t>
      </w:r>
    </w:p>
    <w:p>
      <w:r>
        <w:t>1. Chelsea Clinton Suddenly Earns $6.6 Million in Internet Company Stock  4 Oct 2018  Former presidential daughter Chelsea Clinton has reportedly realized a $6.6 million payday after joining the board of IAC/InterActiveCorp.   RrrriiiiiGhhhhhhhhhT ????   Nothing to See Here Right?????   SMH   #HereComesThePain #LighttoDark #Maga #Qanon #WWG1WGA#Trump2020 #Pizzagate #FollowTheWhiteRabbit  #News #GabFam #MAGA #Trump #BanSharia #GabGirls #1A #2A #NRA  #BuildTheWall #DrainTheSwamp #DeepState #SpyGate #Winning  #USA  #WeThePeople  #SpaceForce #Pedovore #LockThemUp #Gitmo   https://www.breitbart.com/big-government/2018/10/04/chelsea-clinton-suddenly-earns-6-6-million-in-internet-company-stock/?utm_source=facebook&amp;utm_medium=social</w:t>
      </w:r>
    </w:p>
    <w:p>
      <w:r>
        <w:rPr>
          <w:b/>
          <w:u w:val="single"/>
        </w:rPr>
        <w:t>115934</w:t>
      </w:r>
    </w:p>
    <w:p>
      <w:r>
        <w:t xml:space="preserve">2. </w:t>
        <w:tab/>
        <w:t>If you use/buy IAC brands YOU paid Chelsea $6.66 Million (I added the third 6, funnier that way)   http://www.iac.com/brands</w:t>
      </w:r>
    </w:p>
    <w:p>
      <w:r>
        <w:rPr>
          <w:b/>
          <w:u w:val="single"/>
        </w:rPr>
        <w:t>115935</w:t>
      </w:r>
    </w:p>
    <w:p>
      <w:r>
        <w:t xml:space="preserve">3. </w:t>
        <w:tab/>
        <w:tab/>
        <w:t>1. Chelsea is a cunt ( I state the obvious) 2. She was a cunt at 15 with braces while daddy gave Lewinsky the cigar. 3. She should not have been off limits to ridicule.</w:t>
      </w:r>
    </w:p>
    <w:p>
      <w:r>
        <w:rPr>
          <w:b/>
          <w:u w:val="single"/>
        </w:rPr>
        <w:t>115936</w:t>
      </w:r>
    </w:p>
    <w:p>
      <w:r>
        <w:t>1. 😄😄</w:t>
      </w:r>
    </w:p>
    <w:p>
      <w:r>
        <w:rPr>
          <w:b/>
          <w:u w:val="single"/>
        </w:rPr>
        <w:t>115937</w:t>
      </w:r>
    </w:p>
    <w:p>
      <w:r>
        <w:t xml:space="preserve">2. </w:t>
        <w:tab/>
        <w:t>So listen up leftistdummies NO not every man with a big ol bushy beard is a terrorist OR a fucking muzzie savage. And second, men, there's about 15 health benefits to having a beard. Shaving it off is actually very bad and harmful to your health.</w:t>
      </w:r>
    </w:p>
    <w:p>
      <w:r>
        <w:rPr>
          <w:b/>
          <w:u w:val="single"/>
        </w:rPr>
        <w:t>115938</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115939</w:t>
      </w:r>
    </w:p>
    <w:p>
      <w:r>
        <w:t xml:space="preserve">2. </w:t>
        <w:tab/>
        <w:t>"Disassociation" = block button  The majority of Gabbers have already made it clear we don't want a block/censorship button. Every time Andrew has posed that option he got a widely negative reaction from people. Gab is going to start sucking and get super boring once everyone starts blocking each other, limiting interaction and debate.</w:t>
      </w:r>
    </w:p>
    <w:p>
      <w:r>
        <w:rPr>
          <w:b/>
          <w:u w:val="single"/>
        </w:rPr>
        <w:t>115940</w:t>
      </w:r>
    </w:p>
    <w:p>
      <w:r>
        <w:t xml:space="preserve">3. </w:t>
        <w:tab/>
        <w:tab/>
        <w:t>Comments attached to posts made block necessary.   I had some Christian fucking faggot post Bible verses to every one of my posts. Another parasite with no following attempted to use my posts as signal boost by commenting on all of them. These vermin are not my friends and I don't want their cancer attached to my work.</w:t>
      </w:r>
    </w:p>
    <w:p>
      <w:r>
        <w:rPr>
          <w:b/>
          <w:u w:val="single"/>
        </w:rPr>
        <w:t>115941</w:t>
      </w:r>
    </w:p>
    <w:p>
      <w:r>
        <w:t>1. Watching them lose will make me feel really good:</w:t>
      </w:r>
    </w:p>
    <w:p>
      <w:r>
        <w:rPr>
          <w:b/>
          <w:u w:val="single"/>
        </w:rPr>
        <w:t>115942</w:t>
      </w:r>
    </w:p>
    <w:p>
      <w:r>
        <w:t xml:space="preserve">2. </w:t>
        <w:tab/>
        <w:t>Sean Astin's words sound just like something an NPC would have preprogrammed as topical and interesting dialogue...</w:t>
      </w:r>
    </w:p>
    <w:p>
      <w:r>
        <w:rPr>
          <w:b/>
          <w:u w:val="single"/>
        </w:rPr>
        <w:t>115943</w:t>
      </w:r>
    </w:p>
    <w:p>
      <w:r>
        <w:t xml:space="preserve">3. </w:t>
        <w:tab/>
        <w:tab/>
        <w:t>CIVIL WAR will effect you a lot more in your life time.. then GWing will ..</w:t>
      </w:r>
    </w:p>
    <w:p>
      <w:r>
        <w:rPr>
          <w:b/>
          <w:u w:val="single"/>
        </w:rPr>
        <w:t>115944</w:t>
      </w:r>
    </w:p>
    <w:p>
      <w:r>
        <w:t xml:space="preserve">4. </w:t>
        <w:tab/>
        <w:tab/>
        <w:tab/>
        <w:t>Lol at hillbilly predicting civil war since the civil war 🤪🙄</w:t>
      </w:r>
    </w:p>
    <w:p>
      <w:r>
        <w:rPr>
          <w:b/>
          <w:u w:val="single"/>
        </w:rPr>
        <w:t>115945</w:t>
      </w:r>
    </w:p>
    <w:p>
      <w:r>
        <w:t xml:space="preserve">5. </w:t>
        <w:tab/>
        <w:tab/>
        <w:tab/>
        <w:tab/>
        <w:t>ITs already started .. GUMBY ..</w:t>
      </w:r>
    </w:p>
    <w:p>
      <w:r>
        <w:rPr>
          <w:b/>
          <w:u w:val="single"/>
        </w:rPr>
        <w:t>115946</w:t>
      </w:r>
    </w:p>
    <w:p>
      <w:r>
        <w:t>1. We're not going to get through this thing until people realize that our brothers and sisters are not our enemies. Men and women are here to help each other. The fact that in the current system they have been pitted against one another is evidence that we are living under foreign rule.   #mgtow #feminism #gender</w:t>
      </w:r>
    </w:p>
    <w:p>
      <w:r>
        <w:rPr>
          <w:b/>
          <w:u w:val="single"/>
        </w:rPr>
        <w:t>115947</w:t>
      </w:r>
    </w:p>
    <w:p>
      <w:r>
        <w:t xml:space="preserve">2. </w:t>
        <w:tab/>
        <w:t>&gt;expecting women to help men   Goddamn, #GynoRight is such a cringe.</w:t>
      </w:r>
    </w:p>
    <w:p>
      <w:r>
        <w:rPr>
          <w:b/>
          <w:u w:val="single"/>
        </w:rPr>
        <w:t>115948</w:t>
      </w:r>
    </w:p>
    <w:p>
      <w:r>
        <w:t xml:space="preserve">3. </w:t>
        <w:tab/>
        <w:tab/>
        <w:t>Someone who promotes Rick and Morty will never matter. Go back to Reddit and jerk-off over how you don't need women and how Jewish cartoons can fill that void in your life.</w:t>
      </w:r>
    </w:p>
    <w:p>
      <w:r>
        <w:rPr>
          <w:b/>
          <w:u w:val="single"/>
        </w:rPr>
        <w:t>115949</w:t>
      </w:r>
    </w:p>
    <w:p>
      <w:r>
        <w:t xml:space="preserve">4. </w:t>
        <w:tab/>
        <w:tab/>
        <w:tab/>
        <w:t>way ahead of ya</w:t>
      </w:r>
    </w:p>
    <w:p>
      <w:r>
        <w:rPr>
          <w:b/>
          <w:u w:val="single"/>
        </w:rPr>
        <w:t>115950</w:t>
      </w:r>
    </w:p>
    <w:p>
      <w:r>
        <w:t xml:space="preserve">5. </w:t>
        <w:tab/>
        <w:tab/>
        <w:tab/>
        <w:tab/>
        <w:t>"Jokes on you, I'm already a faggot!" Nice save.</w:t>
      </w:r>
    </w:p>
    <w:p>
      <w:r>
        <w:rPr>
          <w:b/>
          <w:u w:val="single"/>
        </w:rPr>
        <w:t>115951</w:t>
      </w:r>
    </w:p>
    <w:p>
      <w:r>
        <w:t xml:space="preserve">6. </w:t>
        <w:tab/>
        <w:tab/>
        <w:tab/>
        <w:tab/>
        <w:tab/>
        <w:t>Not as good as redirecting onto someone's avatar. Teach me how to be a mighty faggot, senpai.</w:t>
      </w:r>
    </w:p>
    <w:p>
      <w:r>
        <w:rPr>
          <w:b/>
          <w:u w:val="single"/>
        </w:rPr>
        <w:t>115952</w:t>
      </w:r>
    </w:p>
    <w:p>
      <w:r>
        <w:t xml:space="preserve">7. </w:t>
        <w:tab/>
        <w:tab/>
        <w:tab/>
        <w:tab/>
        <w:tab/>
        <w:tab/>
        <w:t>"Please don't acknowledge my name, my avatar, or my header, I'm just ironically promoting some gayass Reddit shit!" If you had anything of substance to say, I'd respond to that.</w:t>
      </w:r>
    </w:p>
    <w:p>
      <w:r>
        <w:rPr>
          <w:b/>
          <w:u w:val="single"/>
        </w:rPr>
        <w:t>115953</w:t>
      </w:r>
    </w:p>
    <w:p>
      <w:r>
        <w:t xml:space="preserve">8. </w:t>
        <w:tab/>
        <w:tab/>
        <w:tab/>
        <w:tab/>
        <w:tab/>
        <w:tab/>
        <w:tab/>
        <w:t>I never claimed to be a reasoned egalitarian moderate. I'm a troll, it's what I enjoy. You're a good boy though, you respect wimmin, and yet I am not one swearing and losing my shit here.</w:t>
      </w:r>
    </w:p>
    <w:p>
      <w:r>
        <w:rPr>
          <w:b/>
          <w:u w:val="single"/>
        </w:rPr>
        <w:t>115954</w:t>
      </w:r>
    </w:p>
    <w:p>
      <w:r>
        <w:t xml:space="preserve">9. </w:t>
        <w:tab/>
        <w:tab/>
        <w:tab/>
        <w:tab/>
        <w:tab/>
        <w:tab/>
        <w:tab/>
        <w:tab/>
        <w:t>"I'm just a troll, don't take me seriously, don't shit on my retarded ideology!"    Trolls don't admit they're trolls. You aren't trolling, you're shitposting your genuine beliefs while cowardly escaping criticism through false claims of irony.   #MGTOW</w:t>
      </w:r>
    </w:p>
    <w:p>
      <w:r>
        <w:rPr>
          <w:b/>
          <w:u w:val="single"/>
        </w:rPr>
        <w:t>115955</w:t>
      </w:r>
    </w:p>
    <w:p>
      <w:r>
        <w:t xml:space="preserve">10. </w:t>
        <w:tab/>
        <w:tab/>
        <w:tab/>
        <w:tab/>
        <w:tab/>
        <w:tab/>
        <w:tab/>
        <w:tab/>
        <w:tab/>
        <w:t>The grovelling to women, male feminist beta, cries out in pain as he punches himself in the face, for his white aryan princess in wheatfields ... &amp; still cant get a white whore to fuck him ... lol   @kekservative</w:t>
      </w:r>
    </w:p>
    <w:p>
      <w:r>
        <w:rPr>
          <w:b/>
          <w:u w:val="single"/>
        </w:rPr>
        <w:t>115956</w:t>
      </w:r>
    </w:p>
    <w:p>
      <w:r>
        <w:t>11.</w:t>
      </w:r>
    </w:p>
    <w:p>
      <w:r>
        <w:rPr>
          <w:b/>
          <w:u w:val="single"/>
        </w:rPr>
        <w:t>115957</w:t>
      </w:r>
    </w:p>
    <w:p>
      <w:r>
        <w:t xml:space="preserve">12. </w:t>
        <w:tab/>
        <w:tab/>
        <w:tab/>
        <w:tab/>
        <w:tab/>
        <w:tab/>
        <w:tab/>
        <w:tab/>
        <w:tab/>
        <w:tab/>
        <w:tab/>
        <w:t>Keep crying male feminist, beta faggot, white whores will always refuse to fuck you ... lol</w:t>
      </w:r>
    </w:p>
    <w:p>
      <w:r>
        <w:rPr>
          <w:b/>
          <w:u w:val="single"/>
        </w:rPr>
        <w:t>115958</w:t>
      </w:r>
    </w:p>
    <w:p>
      <w:r>
        <w:t xml:space="preserve">13. </w:t>
        <w:tab/>
        <w:tab/>
        <w:tab/>
        <w:tab/>
        <w:tab/>
        <w:tab/>
        <w:tab/>
        <w:tab/>
        <w:tab/>
        <w:tab/>
        <w:tab/>
        <w:t>You work for Renegade. Sinead is a coal burner. You should tag her in the pics of her hugged up with black men.</w:t>
      </w:r>
    </w:p>
    <w:p>
      <w:r>
        <w:rPr>
          <w:b/>
          <w:u w:val="single"/>
        </w:rPr>
        <w:t>115959</w:t>
      </w:r>
    </w:p>
    <w:p>
      <w:r>
        <w:t xml:space="preserve">14. </w:t>
        <w:tab/>
        <w:tab/>
        <w:tab/>
        <w:tab/>
        <w:tab/>
        <w:tab/>
        <w:tab/>
        <w:tab/>
        <w:tab/>
        <w:t>You didn't make any criticisms, you started spergin out, like a man confident in his conviction would. Im not escaping your weak bantz, I'm telling you they are toothless.</w:t>
      </w:r>
    </w:p>
    <w:p>
      <w:r>
        <w:rPr>
          <w:b/>
          <w:u w:val="single"/>
        </w:rPr>
        <w:t>115960</w:t>
      </w:r>
    </w:p>
    <w:p>
      <w:r>
        <w:t>1. What a shit show. Go to wwf if you want to just hug your damn opponent. That isn't fighting.</w:t>
      </w:r>
    </w:p>
    <w:p>
      <w:r>
        <w:rPr>
          <w:b/>
          <w:u w:val="single"/>
        </w:rPr>
        <w:t>115961</w:t>
      </w:r>
    </w:p>
    <w:p>
      <w:r>
        <w:t xml:space="preserve">2. </w:t>
        <w:tab/>
        <w:t>Shut up faggot.</w:t>
      </w:r>
    </w:p>
    <w:p>
      <w:r>
        <w:rPr>
          <w:b/>
          <w:u w:val="single"/>
        </w:rPr>
        <w:t>115962</w:t>
      </w:r>
    </w:p>
    <w:p>
      <w:r>
        <w:t xml:space="preserve">3. </w:t>
        <w:tab/>
        <w:tab/>
        <w:t>I live in TN. Tell me when you get here. I'll give you directions. You'll be killed though. If you think I'm going to let your faggot diseased ass hug on me you're tripping. I will put a hollow point between your eyes. Come on if you have a death wish.</w:t>
      </w:r>
    </w:p>
    <w:p>
      <w:r>
        <w:rPr>
          <w:b/>
          <w:u w:val="single"/>
        </w:rPr>
        <w:t>115963</w:t>
      </w:r>
    </w:p>
    <w:p>
      <w:r>
        <w:t>1. cunt may needs to hang...</w:t>
      </w:r>
    </w:p>
    <w:p>
      <w:r>
        <w:rPr>
          <w:b/>
          <w:u w:val="single"/>
        </w:rPr>
        <w:t>115964</w:t>
      </w:r>
    </w:p>
    <w:p>
      <w:r>
        <w:t>1. If we aren't getting anything out of this deal anyway, it is BETTER for things to be quieter. Maybe it would be worth it if the political capital wasn't being spent on things like moving the US embassy to Jerusalem and pulling out of the Iran deal</w:t>
      </w:r>
    </w:p>
    <w:p>
      <w:r>
        <w:rPr>
          <w:b/>
          <w:u w:val="single"/>
        </w:rPr>
        <w:t>115965</w:t>
      </w:r>
    </w:p>
    <w:p>
      <w:r>
        <w:t xml:space="preserve">2. </w:t>
        <w:tab/>
        <w:t>No it will get worse. They will double down on their violence because it works. And they want Trump to resign. Mr. Hunter is pandering because he hopes Antifa won't show up at his house. Because he sat out the election &amp; disavowed Trump. He's looking out for his safety rightnow.</w:t>
      </w:r>
    </w:p>
    <w:p>
      <w:r>
        <w:rPr>
          <w:b/>
          <w:u w:val="single"/>
        </w:rPr>
        <w:t>115966</w:t>
      </w:r>
    </w:p>
    <w:p>
      <w:r>
        <w:t xml:space="preserve">3. </w:t>
        <w:tab/>
        <w:tab/>
        <w:t>I'm pandering to Antifa?   I've been doxing them. I just don't see the point of continuing to get screwed over by the backlash to Trump so that some worthless billionaire who purged everyone I know from social media can get yet another tax cut</w:t>
      </w:r>
    </w:p>
    <w:p>
      <w:r>
        <w:rPr>
          <w:b/>
          <w:u w:val="single"/>
        </w:rPr>
        <w:t>115967</w:t>
      </w:r>
    </w:p>
    <w:p>
      <w:r>
        <w:t xml:space="preserve">4. </w:t>
        <w:tab/>
        <w:tab/>
        <w:tab/>
        <w:t>Trump will still be POTUS in Nov genius. If leftist nut job behavior gets rewarded by them winning in Nov they will certainly double down on it. They want Trump gone &amp; won't fold a winning hand. Just like identity politics got worse after Obama was elected. And those "Doxed" Antifa might have the stones to pay you a visit then.</w:t>
      </w:r>
    </w:p>
    <w:p>
      <w:r>
        <w:rPr>
          <w:b/>
          <w:u w:val="single"/>
        </w:rPr>
        <w:t>115968</w:t>
      </w:r>
    </w:p>
    <w:p>
      <w:r>
        <w:t xml:space="preserve">5. </w:t>
        <w:tab/>
        <w:tab/>
        <w:tab/>
        <w:tab/>
        <w:t>Please explain to me why I should vote for my GOP congressman who authorized this FBI Joint Terrorism Task Force witch hunt which specifically exempted Antifa from any blame for being a "mob" in Charlottesville. Let's just start with that issue</w:t>
      </w:r>
    </w:p>
    <w:p>
      <w:r>
        <w:rPr>
          <w:b/>
          <w:u w:val="single"/>
        </w:rPr>
        <w:t>115969</w:t>
      </w:r>
    </w:p>
    <w:p>
      <w:r>
        <w:t xml:space="preserve">6. </w:t>
        <w:tab/>
        <w:tab/>
        <w:tab/>
        <w:tab/>
        <w:tab/>
        <w:t>Can you provide a link to so facts? Thanks</w:t>
      </w:r>
    </w:p>
    <w:p>
      <w:r>
        <w:rPr>
          <w:b/>
          <w:u w:val="single"/>
        </w:rPr>
        <w:t>115970</w:t>
      </w:r>
    </w:p>
    <w:p>
      <w:r>
        <w:t xml:space="preserve">7. </w:t>
        <w:tab/>
        <w:tab/>
        <w:tab/>
        <w:tab/>
        <w:tab/>
        <w:tab/>
        <w:t>Not being a faggot conservative loser is obviously part of Brad's agenda, @Blueboi, you fucking little faggot.</w:t>
      </w:r>
    </w:p>
    <w:p>
      <w:r>
        <w:rPr>
          <w:b/>
          <w:u w:val="single"/>
        </w:rPr>
        <w:t>115971</w:t>
      </w:r>
    </w:p>
    <w:p>
      <w:r>
        <w:t>1.</w:t>
      </w:r>
    </w:p>
    <w:p>
      <w:r>
        <w:rPr>
          <w:b/>
          <w:u w:val="single"/>
        </w:rPr>
        <w:t>115972</w:t>
      </w:r>
    </w:p>
    <w:p>
      <w:r>
        <w:t xml:space="preserve">2. </w:t>
        <w:tab/>
        <w:t>DEMOCRATS ARE THE EPITOME OF HYPOCRISY</w:t>
      </w:r>
    </w:p>
    <w:p>
      <w:r>
        <w:rPr>
          <w:b/>
          <w:u w:val="single"/>
        </w:rPr>
        <w:t>115973</w:t>
      </w:r>
    </w:p>
    <w:p>
      <w:r>
        <w:t xml:space="preserve">3. </w:t>
        <w:tab/>
        <w:tab/>
        <w:t>Let's not forget Mr. Smack-my-bitch-up #Kieth_Ellison and That Faggot "I AM SPARTACUS!!!" Mulato #Corey I-write-about-raping-my-little-bitch-girl-at-15-years-of-age-in-my-dairy Booker....</w:t>
      </w:r>
    </w:p>
    <w:p>
      <w:r>
        <w:rPr>
          <w:b/>
          <w:u w:val="single"/>
        </w:rPr>
        <w:t>115974</w:t>
      </w:r>
    </w:p>
    <w:p>
      <w:r>
        <w:t>1. Suspect goes on wild attack on white man in Bronx pizzeria: ‘Look at this f***ing white guy!’ https://shar.es/a1Erp8</w:t>
      </w:r>
    </w:p>
    <w:p>
      <w:r>
        <w:rPr>
          <w:b/>
          <w:u w:val="single"/>
        </w:rPr>
        <w:t>115975</w:t>
      </w:r>
    </w:p>
    <w:p>
      <w:r>
        <w:t xml:space="preserve">2. </w:t>
        <w:tab/>
        <w:t>They better catch that fucking nigger buck savage.</w:t>
      </w:r>
    </w:p>
    <w:p>
      <w:r>
        <w:rPr>
          <w:b/>
          <w:u w:val="single"/>
        </w:rPr>
        <w:t>115976</w:t>
      </w:r>
    </w:p>
    <w:p>
      <w:r>
        <w:t>1. Blumenthal isnt happy....  #MAGA #Kavanaugh #Trump #DankMemes #libnuts</w:t>
      </w:r>
    </w:p>
    <w:p>
      <w:r>
        <w:rPr>
          <w:b/>
          <w:u w:val="single"/>
        </w:rPr>
        <w:t>115977</w:t>
      </w:r>
    </w:p>
    <w:p>
      <w:r>
        <w:t xml:space="preserve">2. </w:t>
        <w:tab/>
        <w:t>This fucking puke looks like a sick chicken fucking hillbilly child molester I have no doubt this freak just looking Hom  I get a gut feeling,Burn his house and Spray Graffiti on his car &amp; business office like these rats pukes do to us</w:t>
      </w:r>
    </w:p>
    <w:p>
      <w:r>
        <w:rPr>
          <w:b/>
          <w:u w:val="single"/>
        </w:rPr>
        <w:t>115978</w:t>
      </w:r>
    </w:p>
    <w:p>
      <w:r>
        <w:t>1. 4/ Or specifically with the white supremacists who find the NPC meme awesome, how is "diversity is our strength" any different from "love your race"?  It's like two sides of the retard coin.  (Or actually the same side, since white supremacy and white nationalism originated from the Democrat party, which they hate to acknowledge.)</w:t>
      </w:r>
    </w:p>
    <w:p>
      <w:r>
        <w:rPr>
          <w:b/>
          <w:u w:val="single"/>
        </w:rPr>
        <w:t>115979</w:t>
      </w:r>
    </w:p>
    <w:p>
      <w:r>
        <w:t xml:space="preserve">2. </w:t>
        <w:tab/>
        <w:t>Do you realize the founding fathers were white nationalists? Citizenship was for whites only. Btw, they also kept negroes chained up out back.   Your boomer logic has no basis in reality, turn off Rush and try reading a book published prior to 1965</w:t>
      </w:r>
    </w:p>
    <w:p>
      <w:r>
        <w:rPr>
          <w:b/>
          <w:u w:val="single"/>
        </w:rPr>
        <w:t>115980</w:t>
      </w:r>
    </w:p>
    <w:p>
      <w:r>
        <w:t xml:space="preserve">3. </w:t>
        <w:tab/>
        <w:tab/>
        <w:t>Cool story, I see you learned history from the back of a cereal box, like the other white supremacists.</w:t>
      </w:r>
    </w:p>
    <w:p>
      <w:r>
        <w:rPr>
          <w:b/>
          <w:u w:val="single"/>
        </w:rPr>
        <w:t>115981</w:t>
      </w:r>
    </w:p>
    <w:p>
      <w:r>
        <w:t xml:space="preserve">4. </w:t>
        <w:tab/>
        <w:tab/>
        <w:tab/>
        <w:t>Naturalization Act of 1790 limited citizenship to "white people"    I made 2 points in my previous post to you    &gt; Citizenship was originally restricted to whites   &gt; Founders owned slaves   I'll give you 1 more chance to refute my claims and you'll have to do better than middle school taunts</w:t>
      </w:r>
    </w:p>
    <w:p>
      <w:r>
        <w:rPr>
          <w:b/>
          <w:u w:val="single"/>
        </w:rPr>
        <w:t>115982</w:t>
      </w:r>
    </w:p>
    <w:p>
      <w:r>
        <w:t xml:space="preserve">5. </w:t>
        <w:tab/>
        <w:tab/>
        <w:tab/>
        <w:tab/>
        <w:t>LOL, white supremacist logic, guys.  "Founders owned slaves, so they were white supremacists."  That's the keen analytical mind of a white supremacist taking history and distilling it into an incorrect conclusion that even a retard could understand.  :D</w:t>
      </w:r>
    </w:p>
    <w:p>
      <w:r>
        <w:rPr>
          <w:b/>
          <w:u w:val="single"/>
        </w:rPr>
        <w:t>115983</w:t>
      </w:r>
    </w:p>
    <w:p>
      <w:r>
        <w:t xml:space="preserve">6. </w:t>
        <w:tab/>
        <w:tab/>
        <w:tab/>
        <w:tab/>
        <w:tab/>
        <w:t>The same way I explain everything you said: I just actually understand history instead of being like a retard trying to bang a round peg into a square hole like you.  You're obviously mentally retarded, which explains the white supremacist thing.</w:t>
      </w:r>
    </w:p>
    <w:p>
      <w:r>
        <w:rPr>
          <w:b/>
          <w:u w:val="single"/>
        </w:rPr>
        <w:t>115984</w:t>
      </w:r>
    </w:p>
    <w:p>
      <w:r>
        <w:t xml:space="preserve">7. </w:t>
        <w:tab/>
        <w:tab/>
        <w:tab/>
        <w:tab/>
        <w:tab/>
        <w:tab/>
        <w:t>Yeah, your reasoning is profound. I'm sure you believe they were for fag marriage and would want AR's banned as well</w:t>
      </w:r>
    </w:p>
    <w:p>
      <w:r>
        <w:rPr>
          <w:b/>
          <w:u w:val="single"/>
        </w:rPr>
        <w:t>115985</w:t>
      </w:r>
    </w:p>
    <w:p>
      <w:r>
        <w:t xml:space="preserve">8. </w:t>
        <w:tab/>
        <w:tab/>
        <w:tab/>
        <w:tab/>
        <w:tab/>
        <w:tab/>
        <w:tab/>
        <w:t>Notice how this retard's argument collapsed into rubble, so now he's oddly trying to talk about gay marriage, like some homo.</w:t>
      </w:r>
    </w:p>
    <w:p>
      <w:r>
        <w:rPr>
          <w:b/>
          <w:u w:val="single"/>
        </w:rPr>
        <w:t>115986</w:t>
      </w:r>
    </w:p>
    <w:p>
      <w:r>
        <w:t xml:space="preserve">9. </w:t>
        <w:tab/>
        <w:tab/>
        <w:tab/>
        <w:tab/>
        <w:tab/>
        <w:tab/>
        <w:tab/>
        <w:tab/>
        <w:t>No faggot, it's called drawing parallels</w:t>
      </w:r>
    </w:p>
    <w:p>
      <w:r>
        <w:rPr>
          <w:b/>
          <w:u w:val="single"/>
        </w:rPr>
        <w:t>115987</w:t>
      </w:r>
    </w:p>
    <w:p>
      <w:r>
        <w:t xml:space="preserve">10. </w:t>
        <w:tab/>
        <w:tab/>
        <w:tab/>
        <w:tab/>
        <w:tab/>
        <w:tab/>
        <w:tab/>
        <w:tab/>
        <w:t>No, it's called "you lost so now you're trying to be wrong about something else."</w:t>
      </w:r>
    </w:p>
    <w:p>
      <w:r>
        <w:rPr>
          <w:b/>
          <w:u w:val="single"/>
        </w:rPr>
        <w:t>115988</w:t>
      </w:r>
    </w:p>
    <w:p>
      <w:r>
        <w:t xml:space="preserve">11. </w:t>
        <w:tab/>
        <w:tab/>
        <w:tab/>
        <w:tab/>
        <w:tab/>
        <w:tab/>
        <w:tab/>
        <w:tab/>
        <w:t>Your convictions are so weak they change in any given day depending on who you're trying to virtue signal for.</w:t>
      </w:r>
    </w:p>
    <w:p>
      <w:r>
        <w:rPr>
          <w:b/>
          <w:u w:val="single"/>
        </w:rPr>
        <w:t>115989</w:t>
      </w:r>
    </w:p>
    <w:p>
      <w:r>
        <w:t xml:space="preserve">12. </w:t>
        <w:tab/>
        <w:tab/>
        <w:tab/>
        <w:tab/>
        <w:tab/>
        <w:tab/>
        <w:tab/>
        <w:tab/>
        <w:t>Your intelligence is so weak that you write about how George Washington was fighting a war to get rid of brown people from America.</w:t>
      </w:r>
    </w:p>
    <w:p>
      <w:r>
        <w:rPr>
          <w:b/>
          <w:u w:val="single"/>
        </w:rPr>
        <w:t>115990</w:t>
      </w:r>
    </w:p>
    <w:p>
      <w:r>
        <w:t xml:space="preserve">13. </w:t>
        <w:tab/>
        <w:tab/>
        <w:tab/>
        <w:tab/>
        <w:tab/>
        <w:tab/>
        <w:tab/>
        <w:tab/>
        <w:t>Show me where nonWhites were granted citizenship prior to 1865</w:t>
      </w:r>
    </w:p>
    <w:p>
      <w:r>
        <w:rPr>
          <w:b/>
          <w:u w:val="single"/>
        </w:rPr>
        <w:t>115991</w:t>
      </w:r>
    </w:p>
    <w:p>
      <w:r>
        <w:t xml:space="preserve">14. </w:t>
        <w:tab/>
        <w:tab/>
        <w:tab/>
        <w:tab/>
        <w:tab/>
        <w:tab/>
        <w:tab/>
        <w:tab/>
        <w:t>Show me where they weren't.</w:t>
      </w:r>
    </w:p>
    <w:p>
      <w:r>
        <w:rPr>
          <w:b/>
          <w:u w:val="single"/>
        </w:rPr>
        <w:t>115992</w:t>
      </w:r>
    </w:p>
    <w:p>
      <w:r>
        <w:t xml:space="preserve">15. </w:t>
        <w:tab/>
        <w:tab/>
        <w:tab/>
        <w:tab/>
        <w:tab/>
        <w:tab/>
        <w:tab/>
        <w:tab/>
        <w:t>Uh, like I posted the 1st time, Naturalization Act of 1790.</w:t>
      </w:r>
    </w:p>
    <w:p>
      <w:r>
        <w:rPr>
          <w:b/>
          <w:u w:val="single"/>
        </w:rPr>
        <w:t>115993</w:t>
      </w:r>
    </w:p>
    <w:p>
      <w:r>
        <w:t xml:space="preserve">16. </w:t>
        <w:tab/>
        <w:tab/>
        <w:tab/>
        <w:tab/>
        <w:tab/>
        <w:tab/>
        <w:tab/>
        <w:tab/>
        <w:t>No, according to you he was fighting for it</w:t>
      </w:r>
    </w:p>
    <w:p>
      <w:r>
        <w:rPr>
          <w:b/>
          <w:u w:val="single"/>
        </w:rPr>
        <w:t>115994</w:t>
      </w:r>
    </w:p>
    <w:p>
      <w:r>
        <w:t>1. Anything other than male or female is a retarded gender..</w:t>
      </w:r>
    </w:p>
    <w:p>
      <w:r>
        <w:rPr>
          <w:b/>
          <w:u w:val="single"/>
        </w:rPr>
        <w:t>115995</w:t>
      </w:r>
    </w:p>
    <w:p>
      <w:r>
        <w:t>1. A pro-abortion advocate roundhouse kicked a young pro-life woman from in Toronto   https://youtu.be/z7SqtIe5rZQ</w:t>
      </w:r>
    </w:p>
    <w:p>
      <w:r>
        <w:rPr>
          <w:b/>
          <w:u w:val="single"/>
        </w:rPr>
        <w:t>115996</w:t>
      </w:r>
    </w:p>
    <w:p>
      <w:r>
        <w:t xml:space="preserve">2. </w:t>
        <w:tab/>
        <w:t>That little faggot needs to be aborted.</w:t>
      </w:r>
    </w:p>
    <w:p>
      <w:r>
        <w:rPr>
          <w:b/>
          <w:u w:val="single"/>
        </w:rPr>
        <w:t>115997</w:t>
      </w:r>
    </w:p>
    <w:p>
      <w:r>
        <w:t xml:space="preserve">3. </w:t>
        <w:tab/>
        <w:tab/>
        <w:t>Too late. He's been out of the womb  and been living in his parent's basement. He needs AIDS.</w:t>
      </w:r>
    </w:p>
    <w:p>
      <w:r>
        <w:rPr>
          <w:b/>
          <w:u w:val="single"/>
        </w:rPr>
        <w:t>115998</w:t>
      </w:r>
    </w:p>
    <w:p>
      <w:r>
        <w:t xml:space="preserve">4. </w:t>
        <w:tab/>
        <w:tab/>
        <w:tab/>
        <w:t>VERY late-term abortion.</w:t>
      </w:r>
    </w:p>
    <w:p>
      <w:r>
        <w:rPr>
          <w:b/>
          <w:u w:val="single"/>
        </w:rPr>
        <w:t>115999</w:t>
      </w:r>
    </w:p>
    <w:p>
      <w:r>
        <w:t xml:space="preserve">5. </w:t>
        <w:tab/>
        <w:tab/>
        <w:tab/>
        <w:tab/>
        <w:t>soon enough,  demoKKKrats will be calling for child euthanasia just after they allow pedophilia.  mark my words.</w:t>
      </w:r>
    </w:p>
    <w:p>
      <w:r>
        <w:rPr>
          <w:b/>
          <w:u w:val="single"/>
        </w:rPr>
        <w:t>116000</w:t>
      </w:r>
    </w:p>
    <w:p>
      <w:r>
        <w:t>1. Gavin McInnes TRASH TALKING UFC's Nik Lentz Isn't Going to End Well   https://youtu.be/Lk66cZ5bXl8</w:t>
      </w:r>
    </w:p>
    <w:p>
      <w:r>
        <w:rPr>
          <w:b/>
          <w:u w:val="single"/>
        </w:rPr>
        <w:t>116001</w:t>
      </w:r>
    </w:p>
    <w:p>
      <w:r>
        <w:t xml:space="preserve">2. </w:t>
        <w:tab/>
        <w:t>Proud Boys being led by a faggot</w:t>
      </w:r>
    </w:p>
    <w:p>
      <w:r>
        <w:rPr>
          <w:b/>
          <w:u w:val="single"/>
        </w:rPr>
        <w:t>116002</w:t>
      </w:r>
    </w:p>
    <w:p>
      <w:r>
        <w:t xml:space="preserve">3. </w:t>
        <w:tab/>
        <w:tab/>
        <w:t>Antfia Soy Boys being led by a Million Faggots.</w:t>
      </w:r>
    </w:p>
    <w:p>
      <w:r>
        <w:rPr>
          <w:b/>
          <w:u w:val="single"/>
        </w:rPr>
        <w:t>116003</w:t>
      </w:r>
    </w:p>
    <w:p>
      <w:r>
        <w:t>1. Arrest This Treasonous Pervert</w:t>
      </w:r>
    </w:p>
    <w:p>
      <w:r>
        <w:rPr>
          <w:b/>
          <w:u w:val="single"/>
        </w:rPr>
        <w:t>116004</w:t>
      </w:r>
    </w:p>
    <w:p>
      <w:r>
        <w:t xml:space="preserve">2. </w:t>
        <w:tab/>
        <w:t>Faggot</w:t>
      </w:r>
    </w:p>
    <w:p>
      <w:r>
        <w:rPr>
          <w:b/>
          <w:u w:val="single"/>
        </w:rPr>
        <w:t>116005</w:t>
      </w:r>
    </w:p>
    <w:p>
      <w:r>
        <w:t>1. @Sopwith you think spamming my email is trolling??? Stupid faggot with 4 swipes to the right everything was gone. Again you are a failure if you thing that's trolling.</w:t>
      </w:r>
    </w:p>
    <w:p>
      <w:r>
        <w:rPr>
          <w:b/>
          <w:u w:val="single"/>
        </w:rPr>
        <w:t>116006</w:t>
      </w:r>
    </w:p>
    <w:p>
      <w:r>
        <w:t xml:space="preserve">2. </w:t>
        <w:tab/>
        <w:t>Really ;) I pwn you faggot bitch ;)</w:t>
      </w:r>
    </w:p>
    <w:p>
      <w:r>
        <w:rPr>
          <w:b/>
          <w:u w:val="single"/>
        </w:rPr>
        <w:t>116007</w:t>
      </w:r>
    </w:p>
    <w:p>
      <w:r>
        <w:t xml:space="preserve">3. </w:t>
        <w:tab/>
        <w:tab/>
        <w:t>Aww you have to go back to spamming because you cant use words like a big boy. LOL</w:t>
      </w:r>
    </w:p>
    <w:p>
      <w:r>
        <w:rPr>
          <w:b/>
          <w:u w:val="single"/>
        </w:rPr>
        <w:t>116008</w:t>
      </w:r>
    </w:p>
    <w:p>
      <w:r>
        <w:t xml:space="preserve">4. </w:t>
        <w:tab/>
        <w:tab/>
        <w:tab/>
        <w:t>You mean you're mad ;)</w:t>
      </w:r>
    </w:p>
    <w:p>
      <w:r>
        <w:rPr>
          <w:b/>
          <w:u w:val="single"/>
        </w:rPr>
        <w:t>116009</w:t>
      </w:r>
    </w:p>
    <w:p>
      <w:r>
        <w:t xml:space="preserve">5. </w:t>
        <w:tab/>
        <w:tab/>
        <w:tab/>
        <w:tab/>
        <w:t>Sure my little dancing monkey. Whatever you say. LOL</w:t>
      </w:r>
    </w:p>
    <w:p>
      <w:r>
        <w:rPr>
          <w:b/>
          <w:u w:val="single"/>
        </w:rPr>
        <w:t>116010</w:t>
      </w:r>
    </w:p>
    <w:p>
      <w:r>
        <w:t xml:space="preserve">6. </w:t>
        <w:tab/>
        <w:tab/>
        <w:tab/>
        <w:tab/>
        <w:tab/>
        <w:t>I don't mind dancing to you being mad LOL ;)</w:t>
      </w:r>
    </w:p>
    <w:p>
      <w:r>
        <w:rPr>
          <w:b/>
          <w:u w:val="single"/>
        </w:rPr>
        <w:t>116011</w:t>
      </w:r>
    </w:p>
    <w:p>
      <w:r>
        <w:t xml:space="preserve">7. </w:t>
        <w:tab/>
        <w:tab/>
        <w:tab/>
        <w:tab/>
        <w:tab/>
        <w:tab/>
        <w:t>You can say I'm mad all you like but I'm not. This is funny. I dont even have to do anything and you just spam away. You really are a trained little monkey and don't even know it.</w:t>
      </w:r>
    </w:p>
    <w:p>
      <w:r>
        <w:rPr>
          <w:b/>
          <w:u w:val="single"/>
        </w:rPr>
        <w:t>116012</w:t>
      </w:r>
    </w:p>
    <w:p>
      <w:r>
        <w:t xml:space="preserve">8. </w:t>
        <w:tab/>
        <w:tab/>
        <w:tab/>
        <w:tab/>
        <w:tab/>
        <w:tab/>
        <w:tab/>
        <w:t>I'm here for you all night honey ;)</w:t>
      </w:r>
    </w:p>
    <w:p>
      <w:r>
        <w:rPr>
          <w:b/>
          <w:u w:val="single"/>
        </w:rPr>
        <w:t>116013</w:t>
      </w:r>
    </w:p>
    <w:p>
      <w:r>
        <w:t xml:space="preserve">9. </w:t>
        <w:tab/>
        <w:tab/>
        <w:tab/>
        <w:tab/>
        <w:tab/>
        <w:tab/>
        <w:tab/>
        <w:tab/>
        <w:t>I'm sure you will and once you are tired I'll wind you up to dance more. LMFAO Fucking dolt.</w:t>
      </w:r>
    </w:p>
    <w:p>
      <w:r>
        <w:rPr>
          <w:b/>
          <w:u w:val="single"/>
        </w:rPr>
        <w:t>116014</w:t>
      </w:r>
    </w:p>
    <w:p>
      <w:r>
        <w:t xml:space="preserve">10. </w:t>
        <w:tab/>
        <w:tab/>
        <w:tab/>
        <w:tab/>
        <w:tab/>
        <w:tab/>
        <w:tab/>
        <w:tab/>
        <w:tab/>
        <w:t>LOL You try so hard. I pwn you ;)</w:t>
      </w:r>
    </w:p>
    <w:p>
      <w:r>
        <w:rPr>
          <w:b/>
          <w:u w:val="single"/>
        </w:rPr>
        <w:t>116015</w:t>
      </w:r>
    </w:p>
    <w:p>
      <w:r>
        <w:t xml:space="preserve">11. </w:t>
        <w:tab/>
        <w:tab/>
        <w:tab/>
        <w:tab/>
        <w:tab/>
        <w:tab/>
        <w:tab/>
        <w:tab/>
        <w:tab/>
        <w:tab/>
        <w:t>I'm not even doing anything. The simple fact that you think you "pwned" me by spamming while I sit here and do nothing is really hilarious. You dont understand what trolling means if you think this is winning. LMFAO</w:t>
      </w:r>
    </w:p>
    <w:p>
      <w:r>
        <w:rPr>
          <w:b/>
          <w:u w:val="single"/>
        </w:rPr>
        <w:t>116016</w:t>
      </w:r>
    </w:p>
    <w:p>
      <w:r>
        <w:t xml:space="preserve">12. </w:t>
        <w:tab/>
        <w:tab/>
        <w:tab/>
        <w:tab/>
        <w:tab/>
        <w:tab/>
        <w:tab/>
        <w:tab/>
        <w:tab/>
        <w:tab/>
        <w:tab/>
        <w:t>Oh, You stretch your ass for just such an occasion? LOL</w:t>
      </w:r>
    </w:p>
    <w:p>
      <w:r>
        <w:rPr>
          <w:b/>
          <w:u w:val="single"/>
        </w:rPr>
        <w:t>116017</w:t>
      </w:r>
    </w:p>
    <w:p>
      <w:r>
        <w:t xml:space="preserve">13. </w:t>
        <w:tab/>
        <w:tab/>
        <w:tab/>
        <w:tab/>
        <w:tab/>
        <w:tab/>
        <w:tab/>
        <w:tab/>
        <w:tab/>
        <w:tab/>
        <w:tab/>
        <w:tab/>
        <w:t>LOL</w:t>
      </w:r>
    </w:p>
    <w:p>
      <w:r>
        <w:rPr>
          <w:b/>
          <w:u w:val="single"/>
        </w:rPr>
        <w:t>116018</w:t>
      </w:r>
    </w:p>
    <w:p>
      <w:r>
        <w:t xml:space="preserve">14. </w:t>
        <w:tab/>
        <w:tab/>
        <w:tab/>
        <w:tab/>
        <w:tab/>
        <w:tab/>
        <w:tab/>
        <w:tab/>
        <w:tab/>
        <w:tab/>
        <w:tab/>
        <w:tab/>
        <w:tab/>
        <w:t>I make you so mad you can't take it, faggot ;)</w:t>
      </w:r>
    </w:p>
    <w:p>
      <w:r>
        <w:rPr>
          <w:b/>
          <w:u w:val="single"/>
        </w:rPr>
        <w:t>116019</w:t>
      </w:r>
    </w:p>
    <w:p>
      <w:r>
        <w:t xml:space="preserve">15. </w:t>
        <w:tab/>
        <w:tab/>
        <w:tab/>
        <w:tab/>
        <w:tab/>
        <w:tab/>
        <w:tab/>
        <w:tab/>
        <w:tab/>
        <w:tab/>
        <w:tab/>
        <w:tab/>
        <w:tab/>
        <w:tab/>
        <w:t>Sure I'm just so angry, my little dancing monkey.</w:t>
      </w:r>
    </w:p>
    <w:p>
      <w:r>
        <w:rPr>
          <w:b/>
          <w:u w:val="single"/>
        </w:rPr>
        <w:t>116020</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116021</w:t>
      </w:r>
    </w:p>
    <w:p>
      <w:r>
        <w:t xml:space="preserve">2. </w:t>
        <w:tab/>
        <w:t>Only a used up street whore makes up names for a crack baby like Shonterikka.</w:t>
      </w:r>
    </w:p>
    <w:p>
      <w:r>
        <w:rPr>
          <w:b/>
          <w:u w:val="single"/>
        </w:rPr>
        <w:t>116022</w:t>
      </w:r>
    </w:p>
    <w:p>
      <w:r>
        <w:t xml:space="preserve">3. </w:t>
        <w:tab/>
        <w:tab/>
        <w:t>and to think we have to put up with all this stupid, lowlife crazy nigger shit!!</w:t>
      </w:r>
    </w:p>
    <w:p>
      <w:r>
        <w:rPr>
          <w:b/>
          <w:u w:val="single"/>
        </w:rPr>
        <w:t>116023</w:t>
      </w:r>
    </w:p>
    <w:p>
      <w:r>
        <w:t>1. Yeah you need to forget about the fact we put your Slavic filthy grandparents in concentration camps don't you?  We wanted no part of you, and the same striking ignorance rears its head again -- you don't read and it shows.  Now this lowlife SLAV CUNT wants to tell us about Mein Kampf and German policy 😂😂😂 you're not white and ya can't read.    Coincidence?</w:t>
      </w:r>
    </w:p>
    <w:p>
      <w:r>
        <w:rPr>
          <w:b/>
          <w:u w:val="single"/>
        </w:rPr>
        <w:t>116024</w:t>
      </w:r>
    </w:p>
    <w:p>
      <w:r>
        <w:t xml:space="preserve">2. </w:t>
        <w:tab/>
        <w:t>She's horrible but I give a pass to Squatting Slav since he's on our side. Have you seen his videos? He's pro-white.</w:t>
      </w:r>
    </w:p>
    <w:p>
      <w:r>
        <w:rPr>
          <w:b/>
          <w:u w:val="single"/>
        </w:rPr>
        <w:t>116025</w:t>
      </w:r>
    </w:p>
    <w:p>
      <w:r>
        <w:t>1. another 3 rapists that @Rocksteadyeddy is silent about, maybe theyre his mates?   does he have any mates left on the outside?</w:t>
      </w:r>
    </w:p>
    <w:p>
      <w:r>
        <w:rPr>
          <w:b/>
          <w:u w:val="single"/>
        </w:rPr>
        <w:t>116026</w:t>
      </w:r>
    </w:p>
    <w:p>
      <w:r>
        <w:t xml:space="preserve">2. </w:t>
        <w:tab/>
        <w:t>Fuckin hell you managed to find 3 white paedophiles wow. Considering white people make the majority in the UK it looks like ya struggling 😂 a FACT for you Muslim males make up around 4 % of UK population but are ACCOUNTABLE FOR 90 % OF CHILD GROOMING CASES, I can supply a damn sight more paki paedos than you can.</w:t>
      </w:r>
    </w:p>
    <w:p>
      <w:r>
        <w:rPr>
          <w:b/>
          <w:u w:val="single"/>
        </w:rPr>
        <w:t>116027</w:t>
      </w:r>
    </w:p>
    <w:p>
      <w:r>
        <w:t xml:space="preserve">3. </w:t>
        <w:tab/>
        <w:tab/>
        <w:t>Walk right in cunt and I will slam the door.</w:t>
      </w:r>
    </w:p>
    <w:p>
      <w:r>
        <w:rPr>
          <w:b/>
          <w:u w:val="single"/>
        </w:rPr>
        <w:t>116028</w:t>
      </w:r>
    </w:p>
    <w:p>
      <w:r>
        <w:t>1. Chi Cop Van Dyke Found Guilty Of Second-Degree Murder of Black Teen Laquan McDonald https://dailycaller.com/2018/10/05/officer-van-dyke-found-guilty/  Now Whites can act like savages &amp; riot, loot stores, burn down structures, batter ppl, etc #tcot #pjnet #kag #lnyhbt #wakeupamerica</w:t>
      </w:r>
    </w:p>
    <w:p>
      <w:r>
        <w:rPr>
          <w:b/>
          <w:u w:val="single"/>
        </w:rPr>
        <w:t>116029</w:t>
      </w:r>
    </w:p>
    <w:p>
      <w:r>
        <w:t>1. For all the 14th Amd US subjects of Congress that say the Federal Reserve is unconstitutional, please direct me to the clause in the Federal Constitution (corporate charter) that bars Congress, the legislative branch of US,inc from creating a central bank?  I can't find it.</w:t>
      </w:r>
    </w:p>
    <w:p>
      <w:r>
        <w:rPr>
          <w:b/>
          <w:u w:val="single"/>
        </w:rPr>
        <w:t>116030</w:t>
      </w:r>
    </w:p>
    <w:p>
      <w:r>
        <w:t xml:space="preserve">2. </w:t>
        <w:tab/>
        <w:t>It's not unconstitutional but it's retarded</w:t>
      </w:r>
    </w:p>
    <w:p>
      <w:r>
        <w:rPr>
          <w:b/>
          <w:u w:val="single"/>
        </w:rPr>
        <w:t>116031</w:t>
      </w:r>
    </w:p>
    <w:p>
      <w:r>
        <w:t xml:space="preserve">3. </w:t>
        <w:tab/>
        <w:tab/>
        <w:t>A man that knows the truth.   I would add its not retarded for any civil persons that seek to operate in commerce &amp; #admiralty UCC, limited liability, corporate profit, &amp; discharge of debt. For any man operating in natural/common law its retarded, but they don't use it anyway</w:t>
      </w:r>
    </w:p>
    <w:p>
      <w:r>
        <w:rPr>
          <w:b/>
          <w:u w:val="single"/>
        </w:rPr>
        <w:t>116032</w:t>
      </w:r>
    </w:p>
    <w:p>
      <w:r>
        <w:t>1. Ex-Dem Latina:  ‏  Remember Antifa protester telling at 9/11 NYPD widow "YOUR HUSBAND SHOULD FUC*ING ROT IN THE GRAVE"   Well her son found him later   And he didn’t have much to say   In fact he ran like the coward he is!   https://twitter.com/i/status/1052940379803156480</w:t>
      </w:r>
    </w:p>
    <w:p>
      <w:r>
        <w:rPr>
          <w:b/>
          <w:u w:val="single"/>
        </w:rPr>
        <w:t>116033</w:t>
      </w:r>
    </w:p>
    <w:p>
      <w:r>
        <w:t xml:space="preserve">2. </w:t>
        <w:tab/>
        <w:t>that's pretty typical of faggot loud mouths</w:t>
      </w:r>
    </w:p>
    <w:p>
      <w:r>
        <w:rPr>
          <w:b/>
          <w:u w:val="single"/>
        </w:rPr>
        <w:t>116034</w:t>
      </w:r>
    </w:p>
    <w:p>
      <w:r>
        <w:t>1. https://www.nytimes.com/2018/10/21/us/interracial-slavery-love.html</w:t>
      </w:r>
    </w:p>
    <w:p>
      <w:r>
        <w:rPr>
          <w:b/>
          <w:u w:val="single"/>
        </w:rPr>
        <w:t>116035</w:t>
      </w:r>
    </w:p>
    <w:p>
      <w:r>
        <w:t xml:space="preserve">2. </w:t>
        <w:tab/>
        <w:t>More nigger fucker stories. Everybody’s favorite. Yay.</w:t>
      </w:r>
    </w:p>
    <w:p>
      <w:r>
        <w:rPr>
          <w:b/>
          <w:u w:val="single"/>
        </w:rPr>
        <w:t>116036</w:t>
      </w:r>
    </w:p>
    <w:p>
      <w:r>
        <w:t xml:space="preserve">3. </w:t>
        <w:tab/>
        <w:tab/>
        <w:t>promoted by msm why?</w:t>
      </w:r>
    </w:p>
    <w:p>
      <w:r>
        <w:rPr>
          <w:b/>
          <w:u w:val="single"/>
        </w:rPr>
        <w:t>116037</w:t>
      </w:r>
    </w:p>
    <w:p>
      <w:r>
        <w:t xml:space="preserve">4. </w:t>
        <w:tab/>
        <w:tab/>
        <w:t>Because the msm is jewy and they want to normalize and promote race mixing in order to get rid of White  People</w:t>
      </w:r>
    </w:p>
    <w:p>
      <w:r>
        <w:rPr>
          <w:b/>
          <w:u w:val="single"/>
        </w:rPr>
        <w:t>116038</w:t>
      </w:r>
    </w:p>
    <w:p>
      <w:r>
        <w:t>5.</w:t>
      </w:r>
    </w:p>
    <w:p>
      <w:r>
        <w:rPr>
          <w:b/>
          <w:u w:val="single"/>
        </w:rPr>
        <w:t>116039</w:t>
      </w:r>
    </w:p>
    <w:p>
      <w:r>
        <w:t xml:space="preserve">6. </w:t>
        <w:tab/>
        <w:tab/>
        <w:t>"WHERE THEM WITE WIMMEN BE AT?  LOL</w:t>
      </w:r>
    </w:p>
    <w:p>
      <w:r>
        <w:rPr>
          <w:b/>
          <w:u w:val="single"/>
        </w:rPr>
        <w:t>116040</w:t>
      </w:r>
    </w:p>
    <w:p>
      <w:r>
        <w:t>1. Chelsea Clinton mulling political office... https://kek.gg/u/cT59</w:t>
      </w:r>
    </w:p>
    <w:p>
      <w:r>
        <w:rPr>
          <w:b/>
          <w:u w:val="single"/>
        </w:rPr>
        <w:t>116041</w:t>
      </w:r>
    </w:p>
    <w:p>
      <w:r>
        <w:t xml:space="preserve">2. </w:t>
        <w:tab/>
        <w:t>During Obama's term my government gave the clinton foundation tens of millions in donations to get our PM some time with Hillary and Obama's top ranking people. That is how the Democrats did international trade with small nations. Do not let this little cunt negotiate trade deals for you. She will only do a deal that benefits her own wallet.</w:t>
      </w:r>
    </w:p>
    <w:p>
      <w:r>
        <w:rPr>
          <w:b/>
          <w:u w:val="single"/>
        </w:rPr>
        <w:t>116042</w:t>
      </w:r>
    </w:p>
    <w:p>
      <w:r>
        <w:t>1. Senate Majority Leader Mitch McConnell has said the senate will vote on judge Kavanagh this week putting a firm deadline on the FBI investigation get ready for the shit to hit the fan and every liberal Third Wave feminist head to explode nationwide...</w:t>
      </w:r>
    </w:p>
    <w:p>
      <w:r>
        <w:rPr>
          <w:b/>
          <w:u w:val="single"/>
        </w:rPr>
        <w:t>116043</w:t>
      </w:r>
    </w:p>
    <w:p>
      <w:r>
        <w:t xml:space="preserve">2. </w:t>
        <w:tab/>
        <w:t>mcConnell has to do this and i think graham and tom cotton are pissed,,, they see what is happening and look how much graham has changed since that cunt mcCain died,,McCain was a problem so is flake and corker i would purge the lot of them</w:t>
      </w:r>
    </w:p>
    <w:p>
      <w:r>
        <w:rPr>
          <w:b/>
          <w:u w:val="single"/>
        </w:rPr>
        <w:t>116044</w:t>
      </w:r>
    </w:p>
    <w:p>
      <w:r>
        <w:t xml:space="preserve">3. </w:t>
        <w:tab/>
        <w:tab/>
        <w:t>europe is in course for civil war we all know it,,,i dont have believe lbc obriens bullshit statistics i believe my own eyes and the demographics,,that cunt hasnt seen what i have because he lives in a secure liberal bubble,,</w:t>
      </w:r>
    </w:p>
    <w:p>
      <w:r>
        <w:rPr>
          <w:b/>
          <w:u w:val="single"/>
        </w:rPr>
        <w:t>116045</w:t>
      </w:r>
    </w:p>
    <w:p>
      <w:r>
        <w:t>1.</w:t>
      </w:r>
    </w:p>
    <w:p>
      <w:r>
        <w:rPr>
          <w:b/>
          <w:u w:val="single"/>
        </w:rPr>
        <w:t>116046</w:t>
      </w:r>
    </w:p>
    <w:p>
      <w:r>
        <w:t xml:space="preserve">2. </w:t>
        <w:tab/>
        <w:t>Psycho Cunt is lying...she'd have blood running in the streets.</w:t>
      </w:r>
    </w:p>
    <w:p>
      <w:r>
        <w:rPr>
          <w:b/>
          <w:u w:val="single"/>
        </w:rPr>
        <w:t>116047</w:t>
      </w:r>
    </w:p>
    <w:p>
      <w:r>
        <w:t>1. Red Ice have redeemed themselves with this latest video! I apologize profusely to Henrik and Lana for suggesting that they have turned into Zionist gatekeepers--here they expose Zionists Alex Jones (and his tranny porn) and call out super-Zionist Trump! Excellent show with Adam Green. Outstanding!  https://www.youtube.com/watch?v=KosAUH2JgCI</w:t>
      </w:r>
    </w:p>
    <w:p>
      <w:r>
        <w:rPr>
          <w:b/>
          <w:u w:val="single"/>
        </w:rPr>
        <w:t>116048</w:t>
      </w:r>
    </w:p>
    <w:p>
      <w:r>
        <w:t xml:space="preserve">2. </w:t>
        <w:tab/>
        <w:t>That fatass faggot said "USS Liberty Happened "a long time ago"" so he discounted it, well you know what you fucking faggoty ass israeli shill? THE HOLOHOAX ALSO HAPPENED A LONG TIME AGO.... FUCKING FUCKER!!!! So that faggot fatass jew dick sucking piece of shit needs to keep his fucking mouth shut!</w:t>
      </w:r>
    </w:p>
    <w:p>
      <w:r>
        <w:rPr>
          <w:b/>
          <w:u w:val="single"/>
        </w:rPr>
        <w:t>116049</w:t>
      </w:r>
    </w:p>
    <w:p>
      <w:r>
        <w:t xml:space="preserve">3. </w:t>
        <w:tab/>
        <w:tab/>
        <w:t>Wait, lol which " faggot fatass jew dick sucking piece of shit" are we talking about? Trump? Jones? Who?</w:t>
      </w:r>
    </w:p>
    <w:p>
      <w:r>
        <w:rPr>
          <w:b/>
          <w:u w:val="single"/>
        </w:rPr>
        <w:t>116050</w:t>
      </w:r>
    </w:p>
    <w:p>
      <w:r>
        <w:t>1. ----&gt;watch Chicago's crime problem now be miraculously solved in 48 hours  JEWISH COMMUNITY IN CHICAGO IN SHOCK, FEAR AFTER MURDER OF LOCAL LEADER  “We went from extreme happiness to mourning, it’s unbearable.”  U N B E A R A B L E  http://archive.is/RZsoo</w:t>
      </w:r>
    </w:p>
    <w:p>
      <w:r>
        <w:rPr>
          <w:b/>
          <w:u w:val="single"/>
        </w:rPr>
        <w:t>116051</w:t>
      </w:r>
    </w:p>
    <w:p>
      <w:r>
        <w:t xml:space="preserve">2. </w:t>
        <w:tab/>
        <w:t>LOL  a nigger did something worthwhile</w:t>
      </w:r>
    </w:p>
    <w:p>
      <w:r>
        <w:rPr>
          <w:b/>
          <w:u w:val="single"/>
        </w:rPr>
        <w:t>116052</w:t>
      </w:r>
    </w:p>
    <w:p>
      <w:r>
        <w:t>1. Sorry I wasn’t listening. https://kek.gg/u/6nTr</w:t>
      </w:r>
    </w:p>
    <w:p>
      <w:r>
        <w:rPr>
          <w:b/>
          <w:u w:val="single"/>
        </w:rPr>
        <w:t>116053</w:t>
      </w:r>
    </w:p>
    <w:p>
      <w:r>
        <w:t xml:space="preserve">2. </w:t>
        <w:tab/>
        <w:t>🤣🤣🤣🤣🤣  Just another reason I turned off Fox news Another Liberal twat</w:t>
      </w:r>
    </w:p>
    <w:p>
      <w:r>
        <w:rPr>
          <w:b/>
          <w:u w:val="single"/>
        </w:rPr>
        <w:t>116054</w:t>
      </w:r>
    </w:p>
    <w:p>
      <w:r>
        <w:t>1. RT @RealVinceJames:    Damn these Honduran migrants seem like they really want to come here...   https://image.ibb.co/cu4MWV/Dq-Arpjv-VAAAij67.jpg</w:t>
      </w:r>
    </w:p>
    <w:p>
      <w:r>
        <w:rPr>
          <w:b/>
          <w:u w:val="single"/>
        </w:rPr>
        <w:t>116055</w:t>
      </w:r>
    </w:p>
    <w:p>
      <w:r>
        <w:t xml:space="preserve">2. </w:t>
        <w:tab/>
        <w:t>filthy wetback communists</w:t>
      </w:r>
    </w:p>
    <w:p>
      <w:r>
        <w:rPr>
          <w:b/>
          <w:u w:val="single"/>
        </w:rPr>
        <w:t>116056</w:t>
      </w:r>
    </w:p>
    <w:p>
      <w:r>
        <w:t>1. Saudi Prince Mohammad Bin Salman being extracted out of the Las Vegas mass shooting one year ago.   #Ghost   https://youtu.be/Rd-qz6ei-UM</w:t>
      </w:r>
    </w:p>
    <w:p>
      <w:r>
        <w:rPr>
          <w:b/>
          <w:u w:val="single"/>
        </w:rPr>
        <w:t>116057</w:t>
      </w:r>
    </w:p>
    <w:p>
      <w:r>
        <w:t xml:space="preserve">2. </w:t>
        <w:tab/>
        <w:t>what type of drugs r u on these days? that's not Salman by a long shot, kid</w:t>
      </w:r>
    </w:p>
    <w:p>
      <w:r>
        <w:rPr>
          <w:b/>
          <w:u w:val="single"/>
        </w:rPr>
        <w:t>116058</w:t>
      </w:r>
    </w:p>
    <w:p>
      <w:r>
        <w:t xml:space="preserve">3. </w:t>
        <w:tab/>
        <w:tab/>
        <w:t>hmm, lets see couple of followers, couple of posts, following no one, sounds like a retard and perfect mute candidate</w:t>
      </w:r>
    </w:p>
    <w:p>
      <w:r>
        <w:rPr>
          <w:b/>
          <w:u w:val="single"/>
        </w:rPr>
        <w:t>116059</w:t>
      </w:r>
    </w:p>
    <w:p>
      <w:r>
        <w:t>1. That tree is gonna be pissed..</w:t>
      </w:r>
    </w:p>
    <w:p>
      <w:r>
        <w:rPr>
          <w:b/>
          <w:u w:val="single"/>
        </w:rPr>
        <w:t>116060</w:t>
      </w:r>
    </w:p>
    <w:p>
      <w:r>
        <w:t xml:space="preserve">2. </w:t>
        <w:tab/>
        <w:t>The Trump Tree of Knowledge! :)</w:t>
      </w:r>
    </w:p>
    <w:p>
      <w:r>
        <w:rPr>
          <w:b/>
          <w:u w:val="single"/>
        </w:rPr>
        <w:t>116061</w:t>
      </w:r>
    </w:p>
    <w:p>
      <w:r>
        <w:t xml:space="preserve">3. </w:t>
        <w:tab/>
        <w:tab/>
        <w:t>Let's go #Hillary lover... finish with that nigger dick so I can annihilate you some more... what's wrong? You scared.. figures... or was it past you widdle bed-time? Mommy had to tuck you in? Don't ever try to troll me fool - you don't even know how...LOL!!</w:t>
      </w:r>
    </w:p>
    <w:p>
      <w:r>
        <w:rPr>
          <w:b/>
          <w:u w:val="single"/>
        </w:rPr>
        <w:t>116062</w:t>
      </w:r>
    </w:p>
    <w:p>
      <w:r>
        <w:t>1. Antifa protester is fired from his job after being filmed harassing '9/11 widow' and saying her dead NYPD husband deserved to 'rot in the grave'   https://dailym.ai/2PfNcau  Karma......</w:t>
      </w:r>
    </w:p>
    <w:p>
      <w:r>
        <w:rPr>
          <w:b/>
          <w:u w:val="single"/>
        </w:rPr>
        <w:t>116063</w:t>
      </w:r>
    </w:p>
    <w:p>
      <w:r>
        <w:t xml:space="preserve">2. </w:t>
        <w:tab/>
        <w:t>No,He Doesn't Need A Fuckin Time Out,What Is This Faggot Facebook,Twitter Or Instagram ? Someone Kneecap This MotherFucker,Shatter His Ankle,Stab His Kidney,Something Short Of Death,Just To Fuck Up His Life Completely,He'll Be Depressed,Attempt Suicide,Fail,Become Partially Paralyzed,Need A Colostomy Bag,He'll Die Painfully Of Organ Failure</w:t>
      </w:r>
    </w:p>
    <w:p>
      <w:r>
        <w:rPr>
          <w:b/>
          <w:u w:val="single"/>
        </w:rPr>
        <w:t>116064</w:t>
      </w:r>
    </w:p>
    <w:p>
      <w:r>
        <w:t>1. everytime you see a nigger in a car scream they stole your culture. same the same if they have a TV, tale a train and especially them 300 sows with blonde hair.</w:t>
      </w:r>
    </w:p>
    <w:p>
      <w:r>
        <w:rPr>
          <w:b/>
          <w:u w:val="single"/>
        </w:rPr>
        <w:t>116065</w:t>
      </w:r>
    </w:p>
    <w:p>
      <w:r>
        <w:t>1. Niggers</w:t>
      </w:r>
    </w:p>
    <w:p>
      <w:r>
        <w:rPr>
          <w:b/>
          <w:u w:val="single"/>
        </w:rPr>
        <w:t>116066</w:t>
      </w:r>
    </w:p>
    <w:p>
      <w:r>
        <w:t xml:space="preserve">2. </w:t>
        <w:tab/>
        <w:t>Fucking niggers Fucking nigger parents that raised them.Brain shocks at a mental institution</w:t>
      </w:r>
    </w:p>
    <w:p>
      <w:r>
        <w:rPr>
          <w:b/>
          <w:u w:val="single"/>
        </w:rPr>
        <w:t>116067</w:t>
      </w:r>
    </w:p>
    <w:p>
      <w:r>
        <w:t>1.</w:t>
      </w:r>
    </w:p>
    <w:p>
      <w:r>
        <w:rPr>
          <w:b/>
          <w:u w:val="single"/>
        </w:rPr>
        <w:t>116068</w:t>
      </w:r>
    </w:p>
    <w:p>
      <w:r>
        <w:t xml:space="preserve">2. </w:t>
        <w:tab/>
        <w:t>I was down on my luck 2 years ago and had to go to the local food bank in town. One day I was there, there was this spic bitch in front of me who had the latest iPhone she kept texting on. Pissed me right TF off. And I wasn't the only one who noticed.</w:t>
      </w:r>
    </w:p>
    <w:p>
      <w:r>
        <w:rPr>
          <w:b/>
          <w:u w:val="single"/>
        </w:rPr>
        <w:t>116069</w:t>
      </w:r>
    </w:p>
    <w:p>
      <w:r>
        <w:t xml:space="preserve">3. </w:t>
        <w:tab/>
        <w:tab/>
        <w:t>I'm surprised they didn't tell you to go away because you're white.</w:t>
      </w:r>
    </w:p>
    <w:p>
      <w:r>
        <w:rPr>
          <w:b/>
          <w:u w:val="single"/>
        </w:rPr>
        <w:t>116070</w:t>
      </w:r>
    </w:p>
    <w:p>
      <w:r>
        <w:t xml:space="preserve">4. </w:t>
        <w:tab/>
        <w:tab/>
        <w:t>It's the other way around in my town actually. 24,000 population, 98% White. She was the odd one.</w:t>
      </w:r>
    </w:p>
    <w:p>
      <w:r>
        <w:rPr>
          <w:b/>
          <w:u w:val="single"/>
        </w:rPr>
        <w:t>116071</w:t>
      </w:r>
    </w:p>
    <w:p>
      <w:r>
        <w:t>1. It is truly appalling to me that the unhinged loons among us think this behavior is acceptable in any way. I'm not sure how to approach this to rearrange deranged, no boundary thinking of these libz but we must find a way ~ make it harsh, swift and painful.... rather like getting the attention of a jackass. Never in my life have I seen this behavior exhibited toward a First Lady in our country and it cannot be tolerated.   The deranged do this to make their insignificant, dull lives and persons seem to be more than they are, when in reality it proves their emotionally stunted, retarded ignorance and lack of growth. I find Melania to be an amazing woman. @news @Politics    https://www.bizpacreview.com/2018/10/11/always-need-to-watch-your-back-melania-gets-real-on-bullying-says-she-still-cant-trust-everyone-in-admin-682745?utm_source=Push%20Notifications&amp;utm_medium=BPR</w:t>
      </w:r>
    </w:p>
    <w:p>
      <w:r>
        <w:rPr>
          <w:b/>
          <w:u w:val="single"/>
        </w:rPr>
        <w:t>116072</w:t>
      </w:r>
    </w:p>
    <w:p>
      <w:r>
        <w:t>1. In Twitter Jail for 7 days for using the word Retarded lmfao yet they can make comments about peoples death all day on the liberal side Twitter has sure become pussified ]:P</w:t>
      </w:r>
    </w:p>
    <w:p>
      <w:r>
        <w:rPr>
          <w:b/>
          <w:u w:val="single"/>
        </w:rPr>
        <w:t>116073</w:t>
      </w:r>
    </w:p>
    <w:p>
      <w:r>
        <w:t>1. April Ryan Says US ‘Not Safe’ For Journalists    This nigger is right. She and her friends are not journalists though. America is NOT safe for REAL journalists. Just like how Facefuck is deleting all REAL news sites. These propagandists like April Ryan need to be deported to the bottom of the ocean. It should not be safe to constantly LIE to the public. These propagandists should be hung for treason.   #sendallpropagandiststothebottomoftheocean #redwave #aprilryanisnotajournalist #thenooseforfakenews   https://dailycaller.com/2018/10/21/april-ryan-jamal-khashoggi-politicon/</w:t>
      </w:r>
    </w:p>
    <w:p>
      <w:r>
        <w:rPr>
          <w:b/>
          <w:u w:val="single"/>
        </w:rPr>
        <w:t>116074</w:t>
      </w:r>
    </w:p>
    <w:p>
      <w:r>
        <w:t xml:space="preserve">2. </w:t>
        <w:tab/>
        <w:t>Conservative speech is not tolerated ....check out the colleges...communism spawned there</w:t>
      </w:r>
    </w:p>
    <w:p>
      <w:r>
        <w:rPr>
          <w:b/>
          <w:u w:val="single"/>
        </w:rPr>
        <w:t>116075</w:t>
      </w:r>
    </w:p>
    <w:p>
      <w:r>
        <w:t xml:space="preserve">3. </w:t>
        <w:tab/>
        <w:t>I am so okay with this!</w:t>
      </w:r>
    </w:p>
    <w:p>
      <w:r>
        <w:rPr>
          <w:b/>
          <w:u w:val="single"/>
        </w:rPr>
        <w:t>116076</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116077</w:t>
      </w:r>
    </w:p>
    <w:p>
      <w:r>
        <w:t xml:space="preserve">2. </w:t>
        <w:tab/>
        <w:t>Too bad the Nazis were left wing, genius. I suppose they chose NSDAP as a party name because it looked nice on their letterhead</w:t>
      </w:r>
    </w:p>
    <w:p>
      <w:r>
        <w:rPr>
          <w:b/>
          <w:u w:val="single"/>
        </w:rPr>
        <w:t>116078</w:t>
      </w:r>
    </w:p>
    <w:p>
      <w:r>
        <w:t xml:space="preserve">3. </w:t>
        <w:tab/>
        <w:tab/>
        <w:t>Typical Moriqua, anti-LaRazza faggot trying so hard to Lie his ass off to Appease the white Neighbourhood!</w:t>
      </w:r>
    </w:p>
    <w:p>
      <w:r>
        <w:rPr>
          <w:b/>
          <w:u w:val="single"/>
        </w:rPr>
        <w:t>116079</w:t>
      </w:r>
    </w:p>
    <w:p>
      <w:r>
        <w:t>1. Remembering all the stuff that the politicized FBI has been guilty of, what kind of solutions and information can we expect as they delve into the fake bombs? I am forever skeptical.</w:t>
      </w:r>
    </w:p>
    <w:p>
      <w:r>
        <w:rPr>
          <w:b/>
          <w:u w:val="single"/>
        </w:rPr>
        <w:t>116080</w:t>
      </w:r>
    </w:p>
    <w:p>
      <w:r>
        <w:t xml:space="preserve">2. </w:t>
        <w:tab/>
        <w:t>Don't forget that the FBI was run by a perverted faggot for decades.</w:t>
      </w:r>
    </w:p>
    <w:p>
      <w:r>
        <w:rPr>
          <w:b/>
          <w:u w:val="single"/>
        </w:rPr>
        <w:t>116081</w:t>
      </w:r>
    </w:p>
    <w:p>
      <w:r>
        <w:t>1. Oh look it sell out evil Labour cunt ed ball that took top secret files of UK and gave it all to junker Hitler funded group every thing he should look at up and hanged</w:t>
      </w:r>
    </w:p>
    <w:p>
      <w:r>
        <w:rPr>
          <w:b/>
          <w:u w:val="single"/>
        </w:rPr>
        <w:t>116082</w:t>
      </w:r>
    </w:p>
    <w:p>
      <w:r>
        <w:t>1. Feckless cunt Nancy Pelosi has no idea what morality is.   She calls a border wall "immoral" as if twenty million muthah-fuckahs have the right to invade the US bringing disease and crime along with them.   Hey, Pelosi, you cunt, a wall helps protect REAL Americans.   By your moral values, it seems one could back a truck up to your home and load up all of your property.</w:t>
      </w:r>
    </w:p>
    <w:p>
      <w:r>
        <w:rPr>
          <w:b/>
          <w:u w:val="single"/>
        </w:rPr>
        <w:t>116083</w:t>
      </w:r>
    </w:p>
    <w:p>
      <w:r>
        <w:t>1.</w:t>
      </w:r>
    </w:p>
    <w:p>
      <w:r>
        <w:rPr>
          <w:b/>
          <w:u w:val="single"/>
        </w:rPr>
        <w:t>116084</w:t>
      </w:r>
    </w:p>
    <w:p>
      <w:r>
        <w:t xml:space="preserve">2. </w:t>
        <w:tab/>
        <w:t>I don't mean this as an insult to gays, but this is the biggest fucking faggot I've ever seen.</w:t>
      </w:r>
    </w:p>
    <w:p>
      <w:r>
        <w:rPr>
          <w:b/>
          <w:u w:val="single"/>
        </w:rPr>
        <w:t>116085</w:t>
      </w:r>
    </w:p>
    <w:p>
      <w:r>
        <w:t>1. Israel’s Education Minister Wants “Shoot to Kill” Policy Against Palestinian Children   http://www.renegadetribune.com/israels-education-minister-wants-shoot-to-kill-policy-against-palestinian-children/</w:t>
      </w:r>
    </w:p>
    <w:p>
      <w:r>
        <w:rPr>
          <w:b/>
          <w:u w:val="single"/>
        </w:rPr>
        <w:t>116086</w:t>
      </w:r>
    </w:p>
    <w:p>
      <w:r>
        <w:t xml:space="preserve">2. </w:t>
        <w:tab/>
        <w:t>And we should happy about that. The islam is more dangerous then jewish people. Dont believe me. Come to Europe and watch for youreself. No problem with jews, but with islam.</w:t>
      </w:r>
    </w:p>
    <w:p>
      <w:r>
        <w:rPr>
          <w:b/>
          <w:u w:val="single"/>
        </w:rPr>
        <w:t>116087</w:t>
      </w:r>
    </w:p>
    <w:p>
      <w:r>
        <w:t xml:space="preserve">3. </w:t>
        <w:tab/>
        <w:tab/>
        <w:t>The Muslims would be no problem at all if they stayed in their homelands.  But The Jews who control your nations open your borders to the Muzzies after the Jews have the US invade Muzzie nations.  It's called "Invade &amp; Invite" and it's the Kikes who run it.</w:t>
      </w:r>
    </w:p>
    <w:p>
      <w:r>
        <w:rPr>
          <w:b/>
          <w:u w:val="single"/>
        </w:rPr>
        <w:t>116088</w:t>
      </w:r>
    </w:p>
    <w:p>
      <w:r>
        <w:t>1. If this faggot doesn't like America than the faggot can get the fuck out of America. ( angry )    https://www.foxnews.com/world/chelsea-manning-convicted-leaker-compares-living-in-us-to-prison</w:t>
      </w:r>
    </w:p>
    <w:p>
      <w:r>
        <w:rPr>
          <w:b/>
          <w:u w:val="single"/>
        </w:rPr>
        <w:t>116089</w:t>
      </w:r>
    </w:p>
    <w:p>
      <w:r>
        <w:t>1. Queen at live aid is the best live performance of all time. Fight me Beyonce fans https://m.youtube.com/watch?v=ktYlzVYQbwY</w:t>
      </w:r>
    </w:p>
    <w:p>
      <w:r>
        <w:rPr>
          <w:b/>
          <w:u w:val="single"/>
        </w:rPr>
        <w:t>116090</w:t>
      </w:r>
    </w:p>
    <w:p>
      <w:r>
        <w:t xml:space="preserve">2. </w:t>
        <w:tab/>
        <w:t>AIDS FAGGOT</w:t>
      </w:r>
    </w:p>
    <w:p>
      <w:r>
        <w:rPr>
          <w:b/>
          <w:u w:val="single"/>
        </w:rPr>
        <w:t>116091</w:t>
      </w:r>
    </w:p>
    <w:p>
      <w:r>
        <w:t xml:space="preserve">3. </w:t>
        <w:tab/>
        <w:tab/>
        <w:t>faggot</w:t>
      </w:r>
    </w:p>
    <w:p>
      <w:r>
        <w:rPr>
          <w:b/>
          <w:u w:val="single"/>
        </w:rPr>
        <w:t>116092</w:t>
      </w:r>
    </w:p>
    <w:p>
      <w:r>
        <w:t>1. DID NOT SEE THIS COMING!!!!  In NYT Op-Ed, George Soros' Son Blames Trump And "Demonization Of Opponents" For Bomb Packages  IMAGINE MY SHOCK!!!!!!  https://www.zerohedge.com/news/2018-10-24/nyt-op-ed-george-soros-son-blames-trump-and-demonization-opponents-bomb-packages</w:t>
      </w:r>
    </w:p>
    <w:p>
      <w:r>
        <w:rPr>
          <w:b/>
          <w:u w:val="single"/>
        </w:rPr>
        <w:t>116093</w:t>
      </w:r>
    </w:p>
    <w:p>
      <w:r>
        <w:t xml:space="preserve">2. </w:t>
        <w:tab/>
        <w:t>That fucking faggot probably delivered the packages himself  Notice no device exploded  Typical Saul Alinsky tactic by Dems</w:t>
      </w:r>
    </w:p>
    <w:p>
      <w:r>
        <w:rPr>
          <w:b/>
          <w:u w:val="single"/>
        </w:rPr>
        <w:t>116094</w:t>
      </w:r>
    </w:p>
    <w:p>
      <w:r>
        <w:t>1.</w:t>
      </w:r>
    </w:p>
    <w:p>
      <w:r>
        <w:rPr>
          <w:b/>
          <w:u w:val="single"/>
        </w:rPr>
        <w:t>116095</w:t>
      </w:r>
    </w:p>
    <w:p>
      <w:r>
        <w:t xml:space="preserve">2. </w:t>
        <w:tab/>
        <w:t>Democrats aren't just stupid, they actuall have no intelligence at ALL!  This is how their mind doesn't function!  They are really programmed robots! Democrats are all Retarded.  This is a simple fact.  But how did they get this way? There are 2 types of Democrats; 1. Brainwashed Retard 2. Simple Retard The Simple Retard is easy, they are just low IQ Morons.  Not intelligent enough to actually think for themselves in the first place.  Most immigrants fall into this category.  The Brainwashed Retard is usually the High IQ type and thus are highly indoctrinated thru schooling.  They memorize so much garbage that they literally destroy their critical thinking skills and that is the goal to destroy their brains function.  Valedictorians are perfect examples because they are so structured to focus on a simple tree, they are no longer able to see the forest. Thus, your University Professors, Doctors and Lawyers are literally some of the most programmed retards you will ever meet.  They have been told they are smart thru their programming and are rewarded for helping the beast system along, but they actually are just a polluted thumb drive.   All Democrats are obviously Bigots as they will not debate, as their programming automatically makes them run away, or they will just be very crude and nasty in their attack on you. They are literally intellectually incapable of any discussion since they have no intelligence to have a discussion with. Debate on logic is impossible since they have none. They will never have any facts either since they cannot comprehend them anyway.  They will spout out with what they have been programmed. They will believe without question the BS on the vile RACIST Jewish Supremacist main stream media because they have no idea on how to distinguish fact from fiction.  Every conversation of Democrats takes place on Orwell’s Animal Farm. If you want to talk about quantum physics they will steer the conversation something extremely shallow such as the weather.  They will deflect when you ask for a fact every time and accuse you of deflecting. All Democrats are commies and are Monkey Brains!</w:t>
      </w:r>
    </w:p>
    <w:p>
      <w:r>
        <w:rPr>
          <w:b/>
          <w:u w:val="single"/>
        </w:rPr>
        <w:t>116096</w:t>
      </w:r>
    </w:p>
    <w:p>
      <w:r>
        <w:t xml:space="preserve">3. </w:t>
        <w:tab/>
        <w:tab/>
        <w:t>Yep.  They are like a different species.  Zombies</w:t>
      </w:r>
    </w:p>
    <w:p>
      <w:r>
        <w:rPr>
          <w:b/>
          <w:u w:val="single"/>
        </w:rPr>
        <w:t>116097</w:t>
      </w:r>
    </w:p>
    <w:p>
      <w:r>
        <w:t xml:space="preserve">4. </w:t>
        <w:tab/>
        <w:tab/>
        <w:t>Zombified unconscious gullible morons or polluted thumb drives!  They do not have functioning brains in the least and that is a FACT!  Democrats cannot understand FACTS nor can they state a FACT on anything!</w:t>
      </w:r>
    </w:p>
    <w:p>
      <w:r>
        <w:rPr>
          <w:b/>
          <w:u w:val="single"/>
        </w:rPr>
        <w:t>116098</w:t>
      </w:r>
    </w:p>
    <w:p>
      <w:r>
        <w:t>1.</w:t>
      </w:r>
    </w:p>
    <w:p>
      <w:r>
        <w:rPr>
          <w:b/>
          <w:u w:val="single"/>
        </w:rPr>
        <w:t>116099</w:t>
      </w:r>
    </w:p>
    <w:p>
      <w:r>
        <w:t xml:space="preserve">2. </w:t>
        <w:tab/>
        <w:t>Ackshually it requires a stool sample!</w:t>
      </w:r>
    </w:p>
    <w:p>
      <w:r>
        <w:rPr>
          <w:b/>
          <w:u w:val="single"/>
        </w:rPr>
        <w:t>116100</w:t>
      </w:r>
    </w:p>
    <w:p>
      <w:r>
        <w:t xml:space="preserve">3. </w:t>
        <w:tab/>
        <w:tab/>
        <w:t>Good thing all that shit keeps flying out of her mouth then.</w:t>
      </w:r>
    </w:p>
    <w:p>
      <w:r>
        <w:rPr>
          <w:b/>
          <w:u w:val="single"/>
        </w:rPr>
        <w:t>116101</w:t>
      </w:r>
    </w:p>
    <w:p>
      <w:r>
        <w:t xml:space="preserve">4. </w:t>
        <w:tab/>
        <w:tab/>
        <w:tab/>
        <w:t>Indeed, blacks aren't smart but that doesn't mean they are completely stupid. Even a nigger can see what Jews are like.   I agree. I bet she is, just below the surface of the... waters.  I'll show myself out.</w:t>
      </w:r>
    </w:p>
    <w:p>
      <w:r>
        <w:rPr>
          <w:b/>
          <w:u w:val="single"/>
        </w:rPr>
        <w:t>116102</w:t>
      </w:r>
    </w:p>
    <w:p>
      <w:r>
        <w:t>1. in my 4th day of twitter ban since i called Zoe Quinn a Retard  totally worth it. would call her retard again!</w:t>
      </w:r>
    </w:p>
    <w:p>
      <w:r>
        <w:rPr>
          <w:b/>
          <w:u w:val="single"/>
        </w:rPr>
        <w:t>116103</w:t>
      </w:r>
    </w:p>
    <w:p>
      <w:r>
        <w:t>1. This treasonous traitorous Hollywood Tramp needs to shut up about our President Trump and Judge Kavanaugh we will never forget what she did to the POWS in Vietnam</w:t>
      </w:r>
    </w:p>
    <w:p>
      <w:r>
        <w:rPr>
          <w:b/>
          <w:u w:val="single"/>
        </w:rPr>
        <w:t>116104</w:t>
      </w:r>
    </w:p>
    <w:p>
      <w:r>
        <w:t xml:space="preserve">2. </w:t>
        <w:tab/>
        <w:t>i was trying to watch some game of thrones and this harpy's film was on and i swear to god it was jut a 'me me me me me me me' bs fest. my god this cunt loves herself.</w:t>
      </w:r>
    </w:p>
    <w:p>
      <w:r>
        <w:rPr>
          <w:b/>
          <w:u w:val="single"/>
        </w:rPr>
        <w:t>116105</w:t>
      </w:r>
    </w:p>
    <w:p>
      <w:r>
        <w:t>1. #GabFam...I need some help with this one:   Am I crazy? Or is something really "off" about this Obama speech?   Watch the crowd and their reactions to his words. It seems to me that they don't match correctly to what he is saying.   Was this digitally enhanced?   https://youtu.be/azFMJv_ABKc   #ObamaIsAFake #LockHimUp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116106</w:t>
      </w:r>
    </w:p>
    <w:p>
      <w:r>
        <w:t xml:space="preserve">2. </w:t>
        <w:tab/>
        <w:t>Their just all retarded Commiecrats.</w:t>
      </w:r>
    </w:p>
    <w:p>
      <w:r>
        <w:rPr>
          <w:b/>
          <w:u w:val="single"/>
        </w:rPr>
        <w:t>116107</w:t>
      </w:r>
    </w:p>
    <w:p>
      <w:r>
        <w:t>1. To Amy Schumer, Alyssa Milano, Rose McGowan and Linda Sarsour   You're all twat, cunt fuck bags that have NO understanding of the shit you spew.   Rot in Hades haggs!</w:t>
      </w:r>
    </w:p>
    <w:p>
      <w:r>
        <w:rPr>
          <w:b/>
          <w:u w:val="single"/>
        </w:rPr>
        <w:t>116108</w:t>
      </w:r>
    </w:p>
    <w:p>
      <w:r>
        <w:t>1. Israel and her dual minions did 9-11! Sand niggers are not smart enough to wipe their own asses! A retard who insetigate can figure it out in a couple hrs on the net.</w:t>
      </w:r>
    </w:p>
    <w:p>
      <w:r>
        <w:rPr>
          <w:b/>
          <w:u w:val="single"/>
        </w:rPr>
        <w:t>116109</w:t>
      </w:r>
    </w:p>
    <w:p>
      <w:r>
        <w:t>1. when you're so ugly your eyelashes jump off your face and take refuge on your glasses</w:t>
      </w:r>
    </w:p>
    <w:p>
      <w:r>
        <w:rPr>
          <w:b/>
          <w:u w:val="single"/>
        </w:rPr>
        <w:t>116110</w:t>
      </w:r>
    </w:p>
    <w:p>
      <w:r>
        <w:t xml:space="preserve">2. </w:t>
        <w:tab/>
        <w:t>The picture isnt opening for me  So let me guess who  Canadas faggot trudeau ???</w:t>
      </w:r>
    </w:p>
    <w:p>
      <w:r>
        <w:rPr>
          <w:b/>
          <w:u w:val="single"/>
        </w:rPr>
        <w:t>116111</w:t>
      </w:r>
    </w:p>
    <w:p>
      <w:r>
        <w:t>1. KJV bible involved Rabid rabbis translating aka making shit up for the gentile goyim</w:t>
      </w:r>
    </w:p>
    <w:p>
      <w:r>
        <w:rPr>
          <w:b/>
          <w:u w:val="single"/>
        </w:rPr>
        <w:t>116112</w:t>
      </w:r>
    </w:p>
    <w:p>
      <w:r>
        <w:t xml:space="preserve">2. </w:t>
        <w:tab/>
        <w:t>KJV = Perversion Yes.....even your pet Bible. Lol. "YHWH" doesn't mean Lord, "Adonai" does. Jesus didn't lead the church out of the wilderness, Joshua did. "Sabbaton" doesn't mean week, it means "seventh day/Sabbath" The list goes on and on.  Study a parallel format with an interlinear translation. Never trust the king's men.</w:t>
      </w:r>
    </w:p>
    <w:p>
      <w:r>
        <w:rPr>
          <w:b/>
          <w:u w:val="single"/>
        </w:rPr>
        <w:t>116113</w:t>
      </w:r>
    </w:p>
    <w:p>
      <w:r>
        <w:t xml:space="preserve">3. </w:t>
        <w:tab/>
        <w:tab/>
        <w:t>#nevertrustajew   #spooksinthesky   https://thewhitemansbible.wordpress.com/book/52-the-spooks-in-the-sky-swindle/https://thewhitemansbible.wordpress.com/book/52-the-spooks-in-the-sky-swindle/</w:t>
      </w:r>
    </w:p>
    <w:p>
      <w:r>
        <w:rPr>
          <w:b/>
          <w:u w:val="single"/>
        </w:rPr>
        <w:t>116114</w:t>
      </w:r>
    </w:p>
    <w:p>
      <w:r>
        <w:t xml:space="preserve">4. </w:t>
        <w:tab/>
        <w:tab/>
        <w:tab/>
        <w:t>Guess you didn't notice my profile pic is an American Indian. Lol!</w:t>
      </w:r>
    </w:p>
    <w:p>
      <w:r>
        <w:rPr>
          <w:b/>
          <w:u w:val="single"/>
        </w:rPr>
        <w:t>116115</w:t>
      </w:r>
    </w:p>
    <w:p>
      <w:r>
        <w:t xml:space="preserve">5. </w:t>
        <w:tab/>
        <w:tab/>
        <w:tab/>
        <w:tab/>
        <w:t>What do #redniggers have to do with the #jewbible?</w:t>
      </w:r>
    </w:p>
    <w:p>
      <w:r>
        <w:rPr>
          <w:b/>
          <w:u w:val="single"/>
        </w:rPr>
        <w:t>116116</w:t>
      </w:r>
    </w:p>
    <w:p>
      <w:r>
        <w:t xml:space="preserve">6. </w:t>
        <w:tab/>
        <w:tab/>
        <w:tab/>
        <w:tab/>
        <w:tab/>
        <w:t>The question is: why would this red nigger give a fuck about your stupid white man's Bible bullshit? Durp!</w:t>
      </w:r>
    </w:p>
    <w:p>
      <w:r>
        <w:rPr>
          <w:b/>
          <w:u w:val="single"/>
        </w:rPr>
        <w:t>116117</w:t>
      </w:r>
    </w:p>
    <w:p>
      <w:r>
        <w:t xml:space="preserve">7. </w:t>
        <w:tab/>
        <w:tab/>
        <w:tab/>
        <w:tab/>
        <w:tab/>
        <w:tab/>
        <w:t>#jews behind #racemixing  #fuckoff</w:t>
      </w:r>
    </w:p>
    <w:p>
      <w:r>
        <w:rPr>
          <w:b/>
          <w:u w:val="single"/>
        </w:rPr>
        <w:t>116118</w:t>
      </w:r>
    </w:p>
    <w:p>
      <w:r>
        <w:t>1. Sen. Collins describes illegal bribes and threats of liberal groups that tried to buy her and it’s jolting   https://www.bizpacreview.com/2018/10/08/sen-collins-describes-illegal-bribes-and-threats-of-liberal-groups-that-tried-to-buy-her-and-its-jolting-681574</w:t>
      </w:r>
    </w:p>
    <w:p>
      <w:r>
        <w:rPr>
          <w:b/>
          <w:u w:val="single"/>
        </w:rPr>
        <w:t>116119</w:t>
      </w:r>
    </w:p>
    <w:p>
      <w:r>
        <w:t xml:space="preserve">2. </w:t>
        <w:tab/>
        <w:t>Time to look into that cunt from Alaska, see if she took bribes, or if she's just a man hating closet lesbian.</w:t>
      </w:r>
    </w:p>
    <w:p>
      <w:r>
        <w:rPr>
          <w:b/>
          <w:u w:val="single"/>
        </w:rPr>
        <w:t>116120</w:t>
      </w:r>
    </w:p>
    <w:p>
      <w:r>
        <w:t>1. Consider yourself warned, America.  Liberialism is a mental disorder 👎 👎  https://trib.al/nYZKEiU</w:t>
      </w:r>
    </w:p>
    <w:p>
      <w:r>
        <w:rPr>
          <w:b/>
          <w:u w:val="single"/>
        </w:rPr>
        <w:t>116121</w:t>
      </w:r>
    </w:p>
    <w:p>
      <w:r>
        <w:t xml:space="preserve">2. </w:t>
        <w:tab/>
        <w:t>no there wont you cunt get over it</w:t>
      </w:r>
    </w:p>
    <w:p>
      <w:r>
        <w:rPr>
          <w:b/>
          <w:u w:val="single"/>
        </w:rPr>
        <w:t>116122</w:t>
      </w:r>
    </w:p>
    <w:p>
      <w:r>
        <w:t>1. The Long Division   Elvis Costello, Burt Bacharach   https://www.youtube.com/watch?v=-9Ht0l52Vcg</w:t>
      </w:r>
    </w:p>
    <w:p>
      <w:r>
        <w:rPr>
          <w:b/>
          <w:u w:val="single"/>
        </w:rPr>
        <w:t>116123</w:t>
      </w:r>
    </w:p>
    <w:p>
      <w:r>
        <w:t xml:space="preserve">2. </w:t>
        <w:tab/>
        <w:t>Elvis Costello is a rabid Jew Hater like Roger Waters.</w:t>
      </w:r>
    </w:p>
    <w:p>
      <w:r>
        <w:rPr>
          <w:b/>
          <w:u w:val="single"/>
        </w:rPr>
        <w:t>116124</w:t>
      </w:r>
    </w:p>
    <w:p>
      <w:r>
        <w:t xml:space="preserve">3. </w:t>
        <w:tab/>
        <w:tab/>
        <w:t>Fuck off cunt.  I'm FEMALE.  You're just another racist Jew hater.  Go play with the nazis here you love so much, cunt</w:t>
      </w:r>
    </w:p>
    <w:p>
      <w:r>
        <w:rPr>
          <w:b/>
          <w:u w:val="single"/>
        </w:rPr>
        <w:t>116125</w:t>
      </w:r>
    </w:p>
    <w:p>
      <w:r>
        <w:t>1. As a Conservative, I hate the Alt-Right because they post memes, disrespect Jewish people, and often mock God (like the liberals). This Non-Playable Character meme was created by the Alt-Right. Apparently MikeMaverickAG is an Alt-Right nigger for posting NPC memes on my channel. Alt-Right are no different from liberals, they are absolutely bat guano.</w:t>
      </w:r>
    </w:p>
    <w:p>
      <w:r>
        <w:rPr>
          <w:b/>
          <w:u w:val="single"/>
        </w:rPr>
        <w:t>116126</w:t>
      </w:r>
    </w:p>
    <w:p>
      <w:r>
        <w:t xml:space="preserve">2. </w:t>
        <w:tab/>
        <w:t>Haha</w:t>
      </w:r>
    </w:p>
    <w:p>
      <w:r>
        <w:rPr>
          <w:b/>
          <w:u w:val="single"/>
        </w:rPr>
        <w:t>116127</w:t>
      </w:r>
    </w:p>
    <w:p>
      <w:r>
        <w:t xml:space="preserve">3. </w:t>
        <w:tab/>
        <w:t>Following hate makes you nuts. It doesn't matter which hate you follow.  It also makes you a follower of Satan.</w:t>
      </w:r>
    </w:p>
    <w:p>
      <w:r>
        <w:rPr>
          <w:b/>
          <w:u w:val="single"/>
        </w:rPr>
        <w:t>116128</w:t>
      </w:r>
    </w:p>
    <w:p>
      <w:r>
        <w:t>1. #Merzig #Bitburg #Schweich #Saarlouis #Hermeskeil #CDU #CSU #AfD #Merkel   ➡️Mann überfällt Bäckerei #Trier  - Maarstraße   - mit Waffe   ➡️Mit ausführlicher Beschreibung des Tatverdächtigen  - dunkler Teint  - sehr ungepflegt  etc   ➡️Hinweise gesucht   https://t.co/TrF6MxlLzl</w:t>
      </w:r>
    </w:p>
    <w:p>
      <w:r>
        <w:rPr>
          <w:b/>
          <w:u w:val="single"/>
        </w:rPr>
        <w:t>116129</w:t>
      </w:r>
    </w:p>
    <w:p>
      <w:r>
        <w:t xml:space="preserve">2. </w:t>
        <w:tab/>
        <w:t>Bäckerei-Überfall durch Nigger ist laut BARLEY   immer Mundraub</w:t>
      </w:r>
    </w:p>
    <w:p>
      <w:r>
        <w:rPr>
          <w:b/>
          <w:u w:val="single"/>
        </w:rPr>
        <w:t>116130</w:t>
      </w:r>
    </w:p>
    <w:p>
      <w:r>
        <w:t>1. #England is the cowardly lion   https://news.sky.com/story/westminster-attack-police-chief-defends-deputy-who-stayed-in-car-as-officer-was-killed-11524514</w:t>
      </w:r>
    </w:p>
    <w:p>
      <w:r>
        <w:rPr>
          <w:b/>
          <w:u w:val="single"/>
        </w:rPr>
        <w:t>116131</w:t>
      </w:r>
    </w:p>
    <w:p>
      <w:r>
        <w:t xml:space="preserve">2. </w:t>
        <w:tab/>
        <w:t xml:space="preserve">  Cressida Dick said that accusing Sir Craig Mackey of cowardice was "confused, unpleasant, personalised and ignorant" and was "simply not supported by the evidence".  But the same nasty dyke calls all white woking calss racist and far right . hypothetical left wing liberal traitors</w:t>
      </w:r>
    </w:p>
    <w:p>
      <w:r>
        <w:rPr>
          <w:b/>
          <w:u w:val="single"/>
        </w:rPr>
        <w:t>116132</w:t>
      </w:r>
    </w:p>
    <w:p>
      <w:r>
        <w:t>1. 5 0  —  4 8   #ConfirmKavanaugh</w:t>
      </w:r>
    </w:p>
    <w:p>
      <w:r>
        <w:rPr>
          <w:b/>
          <w:u w:val="single"/>
        </w:rPr>
        <w:t>116133</w:t>
      </w:r>
    </w:p>
    <w:p>
      <w:r>
        <w:t xml:space="preserve">2. </w:t>
        <w:tab/>
        <w:t>I wish this milquetoast faggot would overturn Roe v. Wade. We'll never see it happen.  Still, grats on not letting the screeching cunts on the left ruin this guy's career.</w:t>
      </w:r>
    </w:p>
    <w:p>
      <w:r>
        <w:rPr>
          <w:b/>
          <w:u w:val="single"/>
        </w:rPr>
        <w:t>116134</w:t>
      </w:r>
    </w:p>
    <w:p>
      <w:r>
        <w:t>1. This cunt  is from the Simpsons not really he is Lord of the rings Rothschild his family have fro. Year dot has done every evil  this earth as every seen right from Jesus Christ was killed because of this demon family there depopulation all human s part from them these are  the devil</w:t>
      </w:r>
    </w:p>
    <w:p>
      <w:r>
        <w:rPr>
          <w:b/>
          <w:u w:val="single"/>
        </w:rPr>
        <w:t>116135</w:t>
      </w:r>
    </w:p>
    <w:p>
      <w:r>
        <w:t>1. Yeah...that's what a faggot looks like! 😭😭😆😆😆😆😆😆😆</w:t>
      </w:r>
    </w:p>
    <w:p>
      <w:r>
        <w:rPr>
          <w:b/>
          <w:u w:val="single"/>
        </w:rPr>
        <w:t>116136</w:t>
      </w:r>
    </w:p>
    <w:p>
      <w:r>
        <w:t>1. https://m.youtube.com/watch?v=At9jDMcjguw   Steve Perry Oh Sherrie  I dont even like this song but it came to mind so here ya go niggers</w:t>
      </w:r>
    </w:p>
    <w:p>
      <w:r>
        <w:rPr>
          <w:b/>
          <w:u w:val="single"/>
        </w:rPr>
        <w:t>116137</w:t>
      </w:r>
    </w:p>
    <w:p>
      <w:r>
        <w:t xml:space="preserve">2. </w:t>
        <w:tab/>
        <w:t>fuck off faggot</w:t>
      </w:r>
    </w:p>
    <w:p>
      <w:r>
        <w:rPr>
          <w:b/>
          <w:u w:val="single"/>
        </w:rPr>
        <w:t>116138</w:t>
      </w:r>
    </w:p>
    <w:p>
      <w:r>
        <w:t>1. Forgot the part about Trump's DOJ which has ignored Antifa violence for two years being the ones responsible for this</w:t>
      </w:r>
    </w:p>
    <w:p>
      <w:r>
        <w:rPr>
          <w:b/>
          <w:u w:val="single"/>
        </w:rPr>
        <w:t>116139</w:t>
      </w:r>
    </w:p>
    <w:p>
      <w:r>
        <w:t xml:space="preserve">2. </w:t>
        <w:tab/>
        <w:t>Violence, censorship and tax cuts sums up the last two years</w:t>
      </w:r>
    </w:p>
    <w:p>
      <w:r>
        <w:rPr>
          <w:b/>
          <w:u w:val="single"/>
        </w:rPr>
        <w:t>116140</w:t>
      </w:r>
    </w:p>
    <w:p>
      <w:r>
        <w:t xml:space="preserve">3. </w:t>
        <w:tab/>
        <w:tab/>
        <w:t>Crying like a nigger Crying like a nigger Crying like a nigger</w:t>
      </w:r>
    </w:p>
    <w:p>
      <w:r>
        <w:rPr>
          <w:b/>
          <w:u w:val="single"/>
        </w:rPr>
        <w:t>116141</w:t>
      </w:r>
    </w:p>
    <w:p>
      <w:r>
        <w:t>1. faggot</w:t>
      </w:r>
    </w:p>
    <w:p>
      <w:r>
        <w:rPr>
          <w:b/>
          <w:u w:val="single"/>
        </w:rPr>
        <w:t>116142</w:t>
      </w:r>
    </w:p>
    <w:p>
      <w:r>
        <w:t>1. Life is better barefoot!   #HappyFriday    💚🧚‍♂️</w:t>
      </w:r>
    </w:p>
    <w:p>
      <w:r>
        <w:rPr>
          <w:b/>
          <w:u w:val="single"/>
        </w:rPr>
        <w:t>116143</w:t>
      </w:r>
    </w:p>
    <w:p>
      <w:r>
        <w:t xml:space="preserve">2. </w:t>
        <w:tab/>
        <w:t>While the sentiment is cute and all, you have to be fucking retarded to go barefoot all year long where I live (in Sweden that is). Have fun when it's -20 Celsius and much of the ground is either covered in snow or ice, I bet you lose interest in that pretty damn quickly.  Shoes were invented for a reason, use them when needed.</w:t>
      </w:r>
    </w:p>
    <w:p>
      <w:r>
        <w:rPr>
          <w:b/>
          <w:u w:val="single"/>
        </w:rPr>
        <w:t>116144</w:t>
      </w:r>
    </w:p>
    <w:p>
      <w:r>
        <w:t xml:space="preserve">3. </w:t>
        <w:tab/>
        <w:tab/>
        <w:t>Yep, It's quite important to have a bit of common sense. Shame that common sense ain't so common any more, might need to change it to rare sense or "really hard to find sense". People need to be aware that you can still freeze to death in civilized lands, if you are a retard and don't wear appropriate attire.</w:t>
      </w:r>
    </w:p>
    <w:p>
      <w:r>
        <w:rPr>
          <w:b/>
          <w:u w:val="single"/>
        </w:rPr>
        <w:t>116145</w:t>
      </w:r>
    </w:p>
    <w:p>
      <w:r>
        <w:t>1. LMFBOOOOOO AY WHICH ONE OF YOU DID THIS? :cryingwhilelaughingemoji:  @PureWhiteEvil @Vic_Mackey @RealCheddarMan @h4rdm0us @MyHonorIsLoyalty @Booster_Bunny @Alex_Linder @SpeakerOfTurth @gerbils @brockstrongballs @GadsdenGreenPill @Gesta @ImperivmEvropa @jackcorbin @Mosin-Nagant2 @TheList</w:t>
      </w:r>
    </w:p>
    <w:p>
      <w:r>
        <w:rPr>
          <w:b/>
          <w:u w:val="single"/>
        </w:rPr>
        <w:t>116146</w:t>
      </w:r>
    </w:p>
    <w:p>
      <w:r>
        <w:t xml:space="preserve">2. </w:t>
        <w:tab/>
        <w:t>thanks for list retard</w:t>
      </w:r>
    </w:p>
    <w:p>
      <w:r>
        <w:rPr>
          <w:b/>
          <w:u w:val="single"/>
        </w:rPr>
        <w:t>116147</w:t>
      </w:r>
    </w:p>
    <w:p>
      <w:r>
        <w:t>1. Edward Heath Promised UK Sovereignty When The UK Joined The EEC   https://www.youtube.com/watch?v=qUdkidgI9kE    A smug and allegedly blackmailed Heath promises the world? Check out article FCO 30/1048</w:t>
      </w:r>
    </w:p>
    <w:p>
      <w:r>
        <w:rPr>
          <w:b/>
          <w:u w:val="single"/>
        </w:rPr>
        <w:t>116148</w:t>
      </w:r>
    </w:p>
    <w:p>
      <w:r>
        <w:t xml:space="preserve">2. </w:t>
        <w:tab/>
        <w:t>How many children did he rap and killed and got away with it evil cunt hope he still rotting in he'll</w:t>
      </w:r>
    </w:p>
    <w:p>
      <w:r>
        <w:rPr>
          <w:b/>
          <w:u w:val="single"/>
        </w:rPr>
        <w:t>116149</w:t>
      </w:r>
    </w:p>
    <w:p>
      <w:r>
        <w:t>1. These are NOT Jews you idiots!!   their Muslims my God get it right</w:t>
      </w:r>
    </w:p>
    <w:p>
      <w:r>
        <w:rPr>
          <w:b/>
          <w:u w:val="single"/>
        </w:rPr>
        <w:t>116150</w:t>
      </w:r>
    </w:p>
    <w:p>
      <w:r>
        <w:t xml:space="preserve">2. </w:t>
        <w:tab/>
        <w:t>Don't be Sara. Never go Full Retard</w:t>
      </w:r>
    </w:p>
    <w:p>
      <w:r>
        <w:rPr>
          <w:b/>
          <w:u w:val="single"/>
        </w:rPr>
        <w:t>116151</w:t>
      </w:r>
    </w:p>
    <w:p>
      <w:r>
        <w:t xml:space="preserve">3. </w:t>
        <w:tab/>
        <w:tab/>
        <w:t>I don’t know who Sara is but I know Muslims when I see them</w:t>
      </w:r>
    </w:p>
    <w:p>
      <w:r>
        <w:rPr>
          <w:b/>
          <w:u w:val="single"/>
        </w:rPr>
        <w:t>116152</w:t>
      </w:r>
    </w:p>
    <w:p>
      <w:r>
        <w:t xml:space="preserve">4. </w:t>
        <w:tab/>
        <w:tab/>
        <w:t>Metoo</w:t>
      </w:r>
    </w:p>
    <w:p>
      <w:r>
        <w:rPr>
          <w:b/>
          <w:u w:val="single"/>
        </w:rPr>
        <w:t>116153</w:t>
      </w:r>
    </w:p>
    <w:p>
      <w:r>
        <w:t>1. Hollywood is full of the mentally ill...  ANGRY LESBIAN Goes Off on Vile, Homophobic Rant Against US Senator https://www.thegatewaypundit.com/2018/09/angry-lesbian-goes-off-on-vile-homophobic-rant-against-us-senator/ via @gatewaypundit</w:t>
      </w:r>
    </w:p>
    <w:p>
      <w:r>
        <w:rPr>
          <w:b/>
          <w:u w:val="single"/>
        </w:rPr>
        <w:t>116154</w:t>
      </w:r>
    </w:p>
    <w:p>
      <w:r>
        <w:t xml:space="preserve">2. </w:t>
        <w:tab/>
        <w:t>Hey Dyke bitch Rosie.  Remember when you mooned a camera crew at your florida island home when they were doing a documentary on celebrities in FL?   Millions of people were taken ill seeing your fat, unwashed, pimply ass!</w:t>
      </w:r>
    </w:p>
    <w:p>
      <w:r>
        <w:rPr>
          <w:b/>
          <w:u w:val="single"/>
        </w:rPr>
        <w:t>116155</w:t>
      </w:r>
    </w:p>
    <w:p>
      <w:r>
        <w:t xml:space="preserve">3. </w:t>
        <w:tab/>
        <w:tab/>
        <w:t>The reason she is a lesbian is no man would touch that...</w:t>
      </w:r>
    </w:p>
    <w:p>
      <w:r>
        <w:rPr>
          <w:b/>
          <w:u w:val="single"/>
        </w:rPr>
        <w:t>116156</w:t>
      </w:r>
    </w:p>
    <w:p>
      <w:r>
        <w:t>1. Georgia Baseball Player Dismissed After Allegedly Calling School’s Quarterback A Racial Slur   https://i.imgtc.com/4yRPRkl.jpg  https://kek.gg/u/Pc3d</w:t>
      </w:r>
    </w:p>
    <w:p>
      <w:r>
        <w:rPr>
          <w:b/>
          <w:u w:val="single"/>
        </w:rPr>
        <w:t>116157</w:t>
      </w:r>
    </w:p>
    <w:p>
      <w:r>
        <w:t xml:space="preserve">2. </w:t>
        <w:tab/>
        <w:t>Make the N-word Nigger again!</w:t>
      </w:r>
    </w:p>
    <w:p>
      <w:r>
        <w:rPr>
          <w:b/>
          <w:u w:val="single"/>
        </w:rPr>
        <w:t>116158</w:t>
      </w:r>
    </w:p>
    <w:p>
      <w:r>
        <w:t>1. another weeble   id like the be dyke kyke and oirish that paddy cliché needs to be culled</w:t>
      </w:r>
    </w:p>
    <w:p>
      <w:r>
        <w:rPr>
          <w:b/>
          <w:u w:val="single"/>
        </w:rPr>
        <w:t>116159</w:t>
      </w:r>
    </w:p>
    <w:p>
      <w:r>
        <w:t>1. Snoop Dogg Calls Kanye West an ‘Uncle Tom’ for Supporting America First Agenda    Here is another piece of shit that deserves the noose. This garbage human and "entertainers" like him are responsible for "thug culture" in America which unsurprisingly promotes violence, prostitution, real misogyny, degeneracy, and drug use. Scum like this clown are influences on the youth of today. Music has always played a major role in influencing the minds of our children, no style of music has had as big of a negative effect as "hip-hop". The message in the music is as low and disgusting as it gets, and of course, it is very liberal....   https://www.breitbart.com/big-hollywood/2018/10/01/snoop-dogg-calls-kanye-west-an-uncle-tom-for-supporting-america-first-agenda/</w:t>
      </w:r>
    </w:p>
    <w:p>
      <w:r>
        <w:rPr>
          <w:b/>
          <w:u w:val="single"/>
        </w:rPr>
        <w:t>116160</w:t>
      </w:r>
    </w:p>
    <w:p>
      <w:r>
        <w:t xml:space="preserve">2. </w:t>
        <w:tab/>
        <w:t>Who gives a shit what this field nigger has to say ?  Now put your back into it Boy or I’ll hobble your dope smokin” ass....</w:t>
      </w:r>
    </w:p>
    <w:p>
      <w:r>
        <w:rPr>
          <w:b/>
          <w:u w:val="single"/>
        </w:rPr>
        <w:t>116161</w:t>
      </w:r>
    </w:p>
    <w:p>
      <w:r>
        <w:t xml:space="preserve">3. </w:t>
        <w:tab/>
        <w:tab/>
        <w:t>Lmao, nice</w:t>
      </w:r>
    </w:p>
    <w:p>
      <w:r>
        <w:rPr>
          <w:b/>
          <w:u w:val="single"/>
        </w:rPr>
        <w:t>116162</w:t>
      </w:r>
    </w:p>
    <w:p>
      <w:r>
        <w:t>1. Deranged leftist comedian Kathy Griffin played the victim card after she was confronted by a heckler during a show, who asked why she never reported her pedophile brother to authorities. 🤔  Report: https://www.infowars.com/kathy-griffin-snaps-on-twitter-freaks-out-after-heckler-asks-about-pedophile-brother/ #infowars #HollywoodIsDead</w:t>
      </w:r>
    </w:p>
    <w:p>
      <w:r>
        <w:rPr>
          <w:b/>
          <w:u w:val="single"/>
        </w:rPr>
        <w:t>116163</w:t>
      </w:r>
    </w:p>
    <w:p>
      <w:r>
        <w:t xml:space="preserve">2. </w:t>
        <w:tab/>
        <w:t>Hope some one get him and chop his head of evil cunt monster s</w:t>
      </w:r>
    </w:p>
    <w:p>
      <w:r>
        <w:rPr>
          <w:b/>
          <w:u w:val="single"/>
        </w:rPr>
        <w:t>116164</w:t>
      </w:r>
    </w:p>
    <w:p>
      <w:r>
        <w:t>1. As a self-identified goy spic faggot I'm deeply insulted by your erasure of my identity. I need white straight male allies to back me up on this one @A_I_P #LiterallyShaking #AbusedByTwatter #GabNPCs</w:t>
      </w:r>
    </w:p>
    <w:p>
      <w:r>
        <w:rPr>
          <w:b/>
          <w:u w:val="single"/>
        </w:rPr>
        <w:t>116165</w:t>
      </w:r>
    </w:p>
    <w:p>
      <w:r>
        <w:t>1. It's amazing how many people, some of them very well read and well versed in history, still absolutely, without a doubt INSIST that Whites will be able to completely take over the system without violence. Nigger are we living in the same dimension, because you are FUCKING DELUSIONAL.</w:t>
      </w:r>
    </w:p>
    <w:p>
      <w:r>
        <w:rPr>
          <w:b/>
          <w:u w:val="single"/>
        </w:rPr>
        <w:t>116166</w:t>
      </w:r>
    </w:p>
    <w:p>
      <w:r>
        <w:t xml:space="preserve">2. </w:t>
        <w:tab/>
        <w:t>You're right, even if a candidate steps up and get elected on a platform of expelling non-whites they'll be met with violent resistance by at least 1/3rd of whites and by the the hundreds of millions of non-whites already in the country.</w:t>
      </w:r>
    </w:p>
    <w:p>
      <w:r>
        <w:rPr>
          <w:b/>
          <w:u w:val="single"/>
        </w:rPr>
        <w:t>116167</w:t>
      </w:r>
    </w:p>
    <w:p>
      <w:r>
        <w:t xml:space="preserve">3. </w:t>
        <w:tab/>
        <w:t>No doubt that the Illuminati/Jesuit/Jewish controlled system will be hard to defeat, no amount of politics will defeat the Jewish/Illuminati/Jesuit controlled system.</w:t>
      </w:r>
    </w:p>
    <w:p>
      <w:r>
        <w:rPr>
          <w:b/>
          <w:u w:val="single"/>
        </w:rPr>
        <w:t>116168</w:t>
      </w:r>
    </w:p>
    <w:p>
      <w:r>
        <w:t>1. Chicago officer Jason Van Dyke found guilty of murder in shooting of Laquan McDonald:   https://files.catbox.moe/mpuw18.jpg  https://kek.gg/u/5Rqs</w:t>
      </w:r>
    </w:p>
    <w:p>
      <w:r>
        <w:rPr>
          <w:b/>
          <w:u w:val="single"/>
        </w:rPr>
        <w:t>116169</w:t>
      </w:r>
    </w:p>
    <w:p>
      <w:r>
        <w:t>1. Join me at the Old Bailey, London, as early as you can make it, on Tuesday 23rd October 2018 to support Tommy Robinson as the Tory Government try to put him in prison, for exposing their covering up the true extent of child rape by Mohammedans in the UK. They do this because their death cult allows it and Tommy wants Islam exposed for the harm it does, while the Governments push "Diversity" and flooding our country with these barbaric people.     https://youtu.be/eMQWwL21bfc</w:t>
      </w:r>
    </w:p>
    <w:p>
      <w:r>
        <w:rPr>
          <w:b/>
          <w:u w:val="single"/>
        </w:rPr>
        <w:t>116170</w:t>
      </w:r>
    </w:p>
    <w:p>
      <w:r>
        <w:t xml:space="preserve">2. </w:t>
        <w:tab/>
        <w:t>Terrorists hate preacher amjan Choudhury gets released from jail today 2 1/2 years into a 6 year sentence Tommy Robinson goes to court on the 23rd and will more than likely be jailed for the Crime of telling the truth the British government have got their priorities all wrong they do not stand with the majority they stand with terrorists that is not a government</w:t>
      </w:r>
    </w:p>
    <w:p>
      <w:r>
        <w:rPr>
          <w:b/>
          <w:u w:val="single"/>
        </w:rPr>
        <w:t>116171</w:t>
      </w:r>
    </w:p>
    <w:p>
      <w:r>
        <w:t xml:space="preserve">3. </w:t>
        <w:tab/>
        <w:tab/>
        <w:t>So its up to us to stand together at the Trial and fight like the Mohammedans do for their cult. We must stop being docile and get out in the open to oppose this. Be there and stand with me on the 23rd. Talk is not enough now!</w:t>
      </w:r>
    </w:p>
    <w:p>
      <w:r>
        <w:rPr>
          <w:b/>
          <w:u w:val="single"/>
        </w:rPr>
        <w:t>116172</w:t>
      </w:r>
    </w:p>
    <w:p>
      <w:r>
        <w:t xml:space="preserve">4. </w:t>
        <w:tab/>
        <w:tab/>
        <w:tab/>
        <w:t>I'm going to be in London anyway on Tuesday and to be honest with you this is way bigger than just Tommy Robinson this is our country at stake but hey people are too interested in the X Factor Come Dancing Emmerdale EastEnders and Coronation Street to be bothered to save their country</w:t>
      </w:r>
    </w:p>
    <w:p>
      <w:r>
        <w:rPr>
          <w:b/>
          <w:u w:val="single"/>
        </w:rPr>
        <w:t>116173</w:t>
      </w:r>
    </w:p>
    <w:p>
      <w:r>
        <w:t xml:space="preserve">5. </w:t>
        <w:tab/>
        <w:tab/>
        <w:tab/>
        <w:tab/>
        <w:t>and tommy is too busy trying to make white men angry at the end result, but will never point his followers to the cause.    (((predictable)))  supportrefugees.org.uk/about-2/about/</w:t>
      </w:r>
    </w:p>
    <w:p>
      <w:r>
        <w:rPr>
          <w:b/>
          <w:u w:val="single"/>
        </w:rPr>
        <w:t>116174</w:t>
      </w:r>
    </w:p>
    <w:p>
      <w:r>
        <w:t xml:space="preserve">6. </w:t>
        <w:tab/>
        <w:tab/>
        <w:tab/>
        <w:tab/>
        <w:tab/>
        <w:t>@Titanic_Britain_Author</w:t>
      </w:r>
    </w:p>
    <w:p>
      <w:r>
        <w:rPr>
          <w:b/>
          <w:u w:val="single"/>
        </w:rPr>
        <w:t>116175</w:t>
      </w:r>
    </w:p>
    <w:p>
      <w:r>
        <w:t xml:space="preserve">7. </w:t>
        <w:tab/>
        <w:tab/>
        <w:tab/>
        <w:tab/>
        <w:tab/>
        <w:tab/>
        <w:t>He already knows me, and your point is?</w:t>
      </w:r>
    </w:p>
    <w:p>
      <w:r>
        <w:rPr>
          <w:b/>
          <w:u w:val="single"/>
        </w:rPr>
        <w:t>116176</w:t>
      </w:r>
    </w:p>
    <w:p>
      <w:r>
        <w:t xml:space="preserve">8. </w:t>
        <w:tab/>
        <w:tab/>
        <w:tab/>
        <w:tab/>
        <w:tab/>
        <w:tab/>
        <w:tab/>
        <w:t>My point is you're a cunt you're probably not even British you probably support anjam Chowdhury Hezbollah Hamas and radical Islamic terrorism afterall you support refugees that tells everybody everything they need to know about you terrorist</w:t>
      </w:r>
    </w:p>
    <w:p>
      <w:r>
        <w:rPr>
          <w:b/>
          <w:u w:val="single"/>
        </w:rPr>
        <w:t>116177</w:t>
      </w:r>
    </w:p>
    <w:p>
      <w:r>
        <w:t xml:space="preserve">9. </w:t>
        <w:tab/>
        <w:tab/>
        <w:tab/>
        <w:tab/>
        <w:tab/>
        <w:tab/>
        <w:tab/>
        <w:tab/>
        <w:t>I support Refugees, by pointing out the part where the mass migration lobby is Jewish.    Nice little sperg out there. (((breitbart kike)))  It is your clan who brings the Muslims, even though we don't want them.  own it. Your fellow jews have</w:t>
      </w:r>
    </w:p>
    <w:p>
      <w:r>
        <w:rPr>
          <w:b/>
          <w:u w:val="single"/>
        </w:rPr>
        <w:t>116178</w:t>
      </w:r>
    </w:p>
    <w:p>
      <w:r>
        <w:t xml:space="preserve">10. </w:t>
        <w:tab/>
        <w:tab/>
        <w:tab/>
        <w:tab/>
        <w:tab/>
        <w:tab/>
        <w:tab/>
        <w:tab/>
        <w:tab/>
        <w:t>They're not refugees 1% of so called refugees are from Syria the rest are from Eritrea Nigeria Pakistan Ethiopia Sudan and Somalia not refugees Invaders and 99.999% are fighting age males not refugees invader's so you support terrorists...</w:t>
      </w:r>
    </w:p>
    <w:p>
      <w:r>
        <w:rPr>
          <w:b/>
          <w:u w:val="single"/>
        </w:rPr>
        <w:t>116179</w:t>
      </w:r>
    </w:p>
    <w:p>
      <w:r>
        <w:t xml:space="preserve">11. </w:t>
        <w:tab/>
        <w:tab/>
        <w:tab/>
        <w:tab/>
        <w:tab/>
        <w:tab/>
        <w:tab/>
        <w:tab/>
        <w:tab/>
        <w:tab/>
        <w:t>"Hur dur dur, he doesn't worship kikes, he has to me a Muslim"    Said the Hasbara kike</w:t>
      </w:r>
    </w:p>
    <w:p>
      <w:r>
        <w:rPr>
          <w:b/>
          <w:u w:val="single"/>
        </w:rPr>
        <w:t>116180</w:t>
      </w:r>
    </w:p>
    <w:p>
      <w:r>
        <w:t xml:space="preserve">12. </w:t>
        <w:tab/>
        <w:tab/>
        <w:tab/>
        <w:tab/>
        <w:tab/>
        <w:tab/>
        <w:tab/>
        <w:tab/>
        <w:tab/>
        <w:tab/>
        <w:tab/>
        <w:t>You're either a Muslim or a Jew which is it stop hiding behind the bullshit and be honest are you jew  or are you a Muslim you see you keep giving yourselves away you use Jewish words like goy kike</w:t>
      </w:r>
    </w:p>
    <w:p>
      <w:r>
        <w:rPr>
          <w:b/>
          <w:u w:val="single"/>
        </w:rPr>
        <w:t>116181</w:t>
      </w:r>
    </w:p>
    <w:p>
      <w:r>
        <w:t xml:space="preserve">13. </w:t>
        <w:tab/>
        <w:tab/>
        <w:tab/>
        <w:tab/>
        <w:tab/>
        <w:tab/>
        <w:tab/>
        <w:tab/>
        <w:tab/>
        <w:tab/>
        <w:tab/>
        <w:tab/>
        <w:t>breitbart Kike, Playing Hasbara games.  Because ONLY Hasbara tier groups are trying to force the narrative that white Europeans are not allowed to dislike Both Muslims and the Jews who bring them.</w:t>
      </w:r>
    </w:p>
    <w:p>
      <w:r>
        <w:rPr>
          <w:b/>
          <w:u w:val="single"/>
        </w:rPr>
        <w:t>116182</w:t>
      </w:r>
    </w:p>
    <w:p>
      <w:r>
        <w:t xml:space="preserve">14. </w:t>
        <w:tab/>
        <w:tab/>
        <w:tab/>
        <w:tab/>
        <w:tab/>
        <w:tab/>
        <w:tab/>
        <w:tab/>
        <w:tab/>
        <w:tab/>
        <w:tab/>
        <w:tab/>
        <w:tab/>
        <w:t>Still triggered are we and that's just the picture for my profile that's not me and it still doesn't change the fact you are a CUNT or the fact that the so called refugees are 99.999% fighting age males whow are raping killing their way across Europe wherever that shit death cult religion touches becomes a war zone...</w:t>
      </w:r>
    </w:p>
    <w:p>
      <w:r>
        <w:rPr>
          <w:b/>
          <w:u w:val="single"/>
        </w:rPr>
        <w:t>116183</w:t>
      </w:r>
    </w:p>
    <w:p>
      <w:r>
        <w:t xml:space="preserve">15. </w:t>
        <w:tab/>
        <w:tab/>
        <w:tab/>
        <w:tab/>
        <w:tab/>
        <w:tab/>
        <w:tab/>
        <w:tab/>
        <w:tab/>
        <w:tab/>
        <w:tab/>
        <w:tab/>
        <w:tab/>
        <w:tab/>
        <w:t>And that still doesn't change the fact that the Jews are bringing the Muslims  supportrefugees.org.uk/about-2/about/     You kikebart shill</w:t>
      </w:r>
    </w:p>
    <w:p>
      <w:r>
        <w:rPr>
          <w:b/>
          <w:u w:val="single"/>
        </w:rPr>
        <w:t>116184</w:t>
      </w:r>
    </w:p>
    <w:p>
      <w:r>
        <w:t xml:space="preserve">16. </w:t>
        <w:tab/>
        <w:tab/>
        <w:tab/>
        <w:tab/>
        <w:tab/>
        <w:tab/>
        <w:tab/>
        <w:tab/>
        <w:tab/>
        <w:tab/>
        <w:tab/>
        <w:tab/>
        <w:tab/>
        <w:tab/>
        <w:tab/>
        <w:t>it's the kikes andrew !you dozy britbong pansy</w:t>
      </w:r>
    </w:p>
    <w:p>
      <w:r>
        <w:rPr>
          <w:b/>
          <w:u w:val="single"/>
        </w:rPr>
        <w:t>116185</w:t>
      </w:r>
    </w:p>
    <w:p>
      <w:r>
        <w:t xml:space="preserve">17. </w:t>
        <w:tab/>
        <w:tab/>
        <w:tab/>
        <w:tab/>
        <w:tab/>
        <w:tab/>
        <w:tab/>
        <w:tab/>
        <w:tab/>
        <w:tab/>
        <w:tab/>
        <w:tab/>
        <w:tab/>
        <w:tab/>
        <w:tab/>
        <w:tab/>
        <w:t>Hes pretending to be (((andrewbreitbart)))    says it all to be honest.</w:t>
      </w:r>
    </w:p>
    <w:p>
      <w:r>
        <w:rPr>
          <w:b/>
          <w:u w:val="single"/>
        </w:rPr>
        <w:t>116186</w:t>
      </w:r>
    </w:p>
    <w:p>
      <w:r>
        <w:t xml:space="preserve">18. </w:t>
        <w:tab/>
        <w:tab/>
        <w:tab/>
        <w:tab/>
        <w:tab/>
        <w:tab/>
        <w:tab/>
        <w:tab/>
        <w:tab/>
        <w:tab/>
        <w:tab/>
        <w:tab/>
        <w:tab/>
        <w:tab/>
        <w:tab/>
        <w:tab/>
        <w:tab/>
        <w:t>exactly. i had someone dressed as ab yesterday who keeps telling me the people in my posts are jewish... i called him up on this and he muted me and told me to fuck off.???</w:t>
      </w:r>
    </w:p>
    <w:p>
      <w:r>
        <w:rPr>
          <w:b/>
          <w:u w:val="single"/>
        </w:rPr>
        <w:t>116187</w:t>
      </w:r>
    </w:p>
    <w:p>
      <w:r>
        <w:t xml:space="preserve">19. </w:t>
        <w:tab/>
        <w:tab/>
        <w:tab/>
        <w:tab/>
        <w:tab/>
        <w:tab/>
        <w:tab/>
        <w:tab/>
        <w:tab/>
        <w:tab/>
        <w:tab/>
        <w:tab/>
        <w:tab/>
        <w:tab/>
        <w:tab/>
        <w:t>You are pathetic your argument is void and calling me silly names is part and parcel of being on the internet so it's water off a Duck's back look I found a photograph of you</w:t>
      </w:r>
    </w:p>
    <w:p>
      <w:r>
        <w:rPr>
          <w:b/>
          <w:u w:val="single"/>
        </w:rPr>
        <w:t>116188</w:t>
      </w:r>
    </w:p>
    <w:p>
      <w:r>
        <w:t xml:space="preserve">20. </w:t>
        <w:tab/>
        <w:tab/>
        <w:tab/>
        <w:tab/>
        <w:tab/>
        <w:tab/>
        <w:tab/>
        <w:tab/>
        <w:tab/>
        <w:tab/>
        <w:tab/>
        <w:tab/>
        <w:tab/>
        <w:tab/>
        <w:t>FREE Them ALL!!! :::The TRUTH Fears NO Investigation::: Please POST-EVERYWHERE :-)</w:t>
      </w:r>
    </w:p>
    <w:p>
      <w:r>
        <w:rPr>
          <w:b/>
          <w:u w:val="single"/>
        </w:rPr>
        <w:t>116189</w:t>
      </w:r>
    </w:p>
    <w:p>
      <w:r>
        <w:t>1. Dindu nuffins dindu nuffin but get a shiny medal and fat cash prize. First Obongo and now these two. They should change the name of their shiny du nuffin medal to the Nigger Pandering Prize.</w:t>
      </w:r>
    </w:p>
    <w:p>
      <w:r>
        <w:rPr>
          <w:b/>
          <w:u w:val="single"/>
        </w:rPr>
        <w:t>116190</w:t>
      </w:r>
    </w:p>
    <w:p>
      <w:r>
        <w:t>1.  @theobear777 Hey DC, stop being a faggot and stand up for your race, white man.</w:t>
      </w:r>
    </w:p>
    <w:p>
      <w:r>
        <w:rPr>
          <w:b/>
          <w:u w:val="single"/>
        </w:rPr>
        <w:t>116191</w:t>
      </w:r>
    </w:p>
    <w:p>
      <w:r>
        <w:t>1. Here's the cunt responsible in your neck of the woods Sweden... #rwds #targetaquired #goberserk</w:t>
      </w:r>
    </w:p>
    <w:p>
      <w:r>
        <w:rPr>
          <w:b/>
          <w:u w:val="single"/>
        </w:rPr>
        <w:t>116192</w:t>
      </w:r>
    </w:p>
    <w:p>
      <w:r>
        <w:t>1. The rabid Left has no shame, morals, or values.   So act and prepare accordingly.   Be armed always.   Secure your home, businesses, and vehicles.   Protect your privacy online and off.   And anyone that f*cks with your kid's safety and well being you put them in the ground and let the box of twelve decide your fate.   @lovelymiss @wocassity @SurvivorMed @Mondragon @RaviCrux @Wifewithapurpose @PhotonComics @RDFloyd @Kek_Magician @KetzerHexe @22TCM @OccamsEpilady @SergeiDimitrovichIvanov @gee @shadowmud @Akatomdavis @don @American2theKor @CuckShamer @a @chadbigly @brannon1776</w:t>
      </w:r>
    </w:p>
    <w:p>
      <w:r>
        <w:rPr>
          <w:b/>
          <w:u w:val="single"/>
        </w:rPr>
        <w:t>116193</w:t>
      </w:r>
    </w:p>
    <w:p>
      <w:r>
        <w:t xml:space="preserve">2. </w:t>
        <w:tab/>
        <w:t>Just looking at that pencil-necked faggot makes my blood boil.</w:t>
      </w:r>
    </w:p>
    <w:p>
      <w:r>
        <w:rPr>
          <w:b/>
          <w:u w:val="single"/>
        </w:rPr>
        <w:t>116194</w:t>
      </w:r>
    </w:p>
    <w:p>
      <w:r>
        <w:t>1. #CelebrityIdiot 'Mangina' Mayer goes on a anti men rant.   #HollywoodSucks   https://www.breitbart.com/big-hollywood/2018/10/08/john-mayer-rants-about-masculinity-destroy-the-bullsht-alpha-male-contract/</w:t>
      </w:r>
    </w:p>
    <w:p>
      <w:r>
        <w:rPr>
          <w:b/>
          <w:u w:val="single"/>
        </w:rPr>
        <w:t>116195</w:t>
      </w:r>
    </w:p>
    <w:p>
      <w:r>
        <w:t xml:space="preserve">2. </w:t>
        <w:tab/>
        <w:t>i never seem to know who these clowns are. But now I know who Mayer is... He's a faggot</w:t>
      </w:r>
    </w:p>
    <w:p>
      <w:r>
        <w:rPr>
          <w:b/>
          <w:u w:val="single"/>
        </w:rPr>
        <w:t>116196</w:t>
      </w:r>
    </w:p>
    <w:p>
      <w:r>
        <w:t>1. Lmfao I love hitting the “no sound” button when that nigger pops up.</w:t>
      </w:r>
    </w:p>
    <w:p>
      <w:r>
        <w:rPr>
          <w:b/>
          <w:u w:val="single"/>
        </w:rPr>
        <w:t>116197</w:t>
      </w:r>
    </w:p>
    <w:p>
      <w:r>
        <w:t>1. Five caged lions poisoned and mutilated at African game farm.   This is the type of shithole savage that Europeans are so eager to import.</w:t>
      </w:r>
    </w:p>
    <w:p>
      <w:r>
        <w:rPr>
          <w:b/>
          <w:u w:val="single"/>
        </w:rPr>
        <w:t>116198</w:t>
      </w:r>
    </w:p>
    <w:p>
      <w:r>
        <w:t xml:space="preserve">2. </w:t>
        <w:tab/>
        <w:t>Fucking retarded apes</w:t>
      </w:r>
    </w:p>
    <w:p>
      <w:r>
        <w:rPr>
          <w:b/>
          <w:u w:val="single"/>
        </w:rPr>
        <w:t>116199</w:t>
      </w:r>
    </w:p>
    <w:p>
      <w:r>
        <w:t xml:space="preserve">3. </w:t>
        <w:tab/>
        <w:tab/>
        <w:t>They do the same thing to mountain gorillas, chimpanzees and any other animal they can catch, poison or shoot. The 'traditional healer' shops are full of bits and pieces of animals that are supposed to give you 'powers'. If you want human organs, you need a contact.</w:t>
      </w:r>
    </w:p>
    <w:p>
      <w:r>
        <w:rPr>
          <w:b/>
          <w:u w:val="single"/>
        </w:rPr>
        <w:t>116200</w:t>
      </w:r>
    </w:p>
    <w:p>
      <w:r>
        <w:t>1. Deep State Tech Crushing Free Speech https://www.infowars.com/deep-state-tech-crushing-free-speech/</w:t>
      </w:r>
    </w:p>
    <w:p>
      <w:r>
        <w:rPr>
          <w:b/>
          <w:u w:val="single"/>
        </w:rPr>
        <w:t>116201</w:t>
      </w:r>
    </w:p>
    <w:p>
      <w:r>
        <w:t xml:space="preserve">2. </w:t>
        <w:tab/>
        <w:t>Too many techies have too much money and think they can afford to buy the govt they want.  You got away with it during the Manchurian Muzzie Kenyan Puppet Era.  That’s done.  That 💩 is history‼️. 🇺🇸❤️🇺🇸</w:t>
      </w:r>
    </w:p>
    <w:p>
      <w:r>
        <w:rPr>
          <w:b/>
          <w:u w:val="single"/>
        </w:rPr>
        <w:t>116202</w:t>
      </w:r>
    </w:p>
    <w:p>
      <w:r>
        <w:t xml:space="preserve">3. </w:t>
        <w:tab/>
        <w:tab/>
        <w:t>Rich Techies Bought Obama for 8 yrs.  Check out these faces of Commie Socialism.  NEVER allow them power as they abuse the privilege 😡‼️</w:t>
      </w:r>
    </w:p>
    <w:p>
      <w:r>
        <w:rPr>
          <w:b/>
          <w:u w:val="single"/>
        </w:rPr>
        <w:t>116203</w:t>
      </w:r>
    </w:p>
    <w:p>
      <w:r>
        <w:t xml:space="preserve">4. </w:t>
        <w:tab/>
        <w:tab/>
        <w:tab/>
        <w:t>That Picture depicts what people should frear! Combined with the criminal elements within our government. The hrydra has a lot of freaking heads!🚁🚁🚁🚁🚁</w:t>
      </w:r>
    </w:p>
    <w:p>
      <w:r>
        <w:rPr>
          <w:b/>
          <w:u w:val="single"/>
        </w:rPr>
        <w:t>116204</w:t>
      </w:r>
    </w:p>
    <w:p>
      <w:r>
        <w:t xml:space="preserve">5. </w:t>
        <w:tab/>
        <w:tab/>
        <w:tab/>
        <w:t>There are only 2 good kinds of communists....  1: A Dead one...  ORrrr....  2: A #Converted one....</w:t>
      </w:r>
    </w:p>
    <w:p>
      <w:r>
        <w:rPr>
          <w:b/>
          <w:u w:val="single"/>
        </w:rPr>
        <w:t>116205</w:t>
      </w:r>
    </w:p>
    <w:p>
      <w:r>
        <w:t>1. WTH? EVIL Idiot Mazie Hirono Says Kavanaugh Did Not have Anyone to Corroborate His Story But Christine Ford Did (VIDEO)   https://www.thegatewaypundit.com/2018/10/wth-idiot-mazie-hirono-says-kavanaugh-did-not-have-anyone-to-corroborate-his-story-but-christine-ford-did-video/</w:t>
      </w:r>
    </w:p>
    <w:p>
      <w:r>
        <w:rPr>
          <w:b/>
          <w:u w:val="single"/>
        </w:rPr>
        <w:t>116206</w:t>
      </w:r>
    </w:p>
    <w:p>
      <w:r>
        <w:t xml:space="preserve">2. </w:t>
        <w:tab/>
        <w:t>Mazie is NOT an American. She’s a pinko Island 🌴 nigger</w:t>
      </w:r>
    </w:p>
    <w:p>
      <w:r>
        <w:rPr>
          <w:b/>
          <w:u w:val="single"/>
        </w:rPr>
        <w:t>116207</w:t>
      </w:r>
    </w:p>
    <w:p>
      <w:r>
        <w:t>1. Keep stoking the fire soyboy .... you may get your civil war, yet.</w:t>
      </w:r>
    </w:p>
    <w:p>
      <w:r>
        <w:rPr>
          <w:b/>
          <w:u w:val="single"/>
        </w:rPr>
        <w:t>116208</w:t>
      </w:r>
    </w:p>
    <w:p>
      <w:r>
        <w:t xml:space="preserve">2. </w:t>
        <w:tab/>
        <w:t>I'd like to see George Soros and his family killed first. Americans killing Americans is what that faggot wants to see. Kill him first and then start the Civil War</w:t>
      </w:r>
    </w:p>
    <w:p>
      <w:r>
        <w:rPr>
          <w:b/>
          <w:u w:val="single"/>
        </w:rPr>
        <w:t>116209</w:t>
      </w:r>
    </w:p>
    <w:p>
      <w:r>
        <w:t>1. One old dyke in charge....what could go wrong?</w:t>
      </w:r>
    </w:p>
    <w:p>
      <w:r>
        <w:rPr>
          <w:b/>
          <w:u w:val="single"/>
        </w:rPr>
        <w:t>116210</w:t>
      </w:r>
    </w:p>
    <w:p>
      <w:r>
        <w:t>1. Gifts will be brought by #Satan Claus wearing a butt plug...   #LGBT #ChristmasTree</w:t>
      </w:r>
    </w:p>
    <w:p>
      <w:r>
        <w:rPr>
          <w:b/>
          <w:u w:val="single"/>
        </w:rPr>
        <w:t>116211</w:t>
      </w:r>
    </w:p>
    <w:p>
      <w:r>
        <w:t xml:space="preserve">2. </w:t>
        <w:tab/>
        <w:t>Wow. Fairy gay faggot Christmas trees are a thing now?</w:t>
      </w:r>
    </w:p>
    <w:p>
      <w:r>
        <w:rPr>
          <w:b/>
          <w:u w:val="single"/>
        </w:rPr>
        <w:t>116212</w:t>
      </w:r>
    </w:p>
    <w:p>
      <w:r>
        <w:t xml:space="preserve">3. </w:t>
        <w:tab/>
        <w:tab/>
        <w:t>Sadly, it seems like it. The queers stole and soiled Christmas, too.</w:t>
      </w:r>
    </w:p>
    <w:p>
      <w:r>
        <w:rPr>
          <w:b/>
          <w:u w:val="single"/>
        </w:rPr>
        <w:t>116213</w:t>
      </w:r>
    </w:p>
    <w:p>
      <w:r>
        <w:t xml:space="preserve">4. </w:t>
        <w:tab/>
        <w:tab/>
        <w:t>Hope they're highly flammable for those flaming faggots.</w:t>
      </w:r>
    </w:p>
    <w:p>
      <w:r>
        <w:rPr>
          <w:b/>
          <w:u w:val="single"/>
        </w:rPr>
        <w:t>116214</w:t>
      </w:r>
    </w:p>
    <w:p>
      <w:r>
        <w:t>1. With the new movie "Bohemian Rhapsody" I got to know about Freddie Mercury, the lead singer of the British band "Queen" and one of the greatest vocalists of all time.   The fact that he was and continues to be admired by millions of people all over the world , in spite of not being white or straight , shows how ultimately such differences do not really matter.</w:t>
      </w:r>
    </w:p>
    <w:p>
      <w:r>
        <w:rPr>
          <w:b/>
          <w:u w:val="single"/>
        </w:rPr>
        <w:t>116215</w:t>
      </w:r>
    </w:p>
    <w:p>
      <w:r>
        <w:t xml:space="preserve">2. </w:t>
        <w:tab/>
        <w:t>AIDS INFESTED DEAD FAGGOT</w:t>
      </w:r>
    </w:p>
    <w:p>
      <w:r>
        <w:rPr>
          <w:b/>
          <w:u w:val="single"/>
        </w:rPr>
        <w:t>116216</w:t>
      </w:r>
    </w:p>
    <w:p>
      <w:r>
        <w:t xml:space="preserve">3. </w:t>
        <w:tab/>
        <w:tab/>
        <w:t>No, not well, he was sick from being such a filthy faggot and now dead.</w:t>
      </w:r>
    </w:p>
    <w:p>
      <w:r>
        <w:rPr>
          <w:b/>
          <w:u w:val="single"/>
        </w:rPr>
        <w:t>116217</w:t>
      </w:r>
    </w:p>
    <w:p>
      <w:r>
        <w:t>1. What you need to call ya boyfriend into this? I don't give a fuck what he has to say or you.</w:t>
      </w:r>
    </w:p>
    <w:p>
      <w:r>
        <w:rPr>
          <w:b/>
          <w:u w:val="single"/>
        </w:rPr>
        <w:t>116218</w:t>
      </w:r>
    </w:p>
    <w:p>
      <w:r>
        <w:t xml:space="preserve">2. </w:t>
        <w:tab/>
        <w:t>Jap worshipping faggot thinks a bit highly of himself, doesn't he?</w:t>
      </w:r>
    </w:p>
    <w:p>
      <w:r>
        <w:rPr>
          <w:b/>
          <w:u w:val="single"/>
        </w:rPr>
        <w:t>116219</w:t>
      </w:r>
    </w:p>
    <w:p>
      <w:r>
        <w:t xml:space="preserve">3. </w:t>
        <w:tab/>
        <w:tab/>
        <w:t>Just the basic bitch level troll, they were all over twitter and frequently need to call backup when someone takes a huge duke on them without flinching.</w:t>
      </w:r>
    </w:p>
    <w:p>
      <w:r>
        <w:rPr>
          <w:b/>
          <w:u w:val="single"/>
        </w:rPr>
        <w:t>116220</w:t>
      </w:r>
    </w:p>
    <w:p>
      <w:r>
        <w:t xml:space="preserve">4. </w:t>
        <w:tab/>
        <w:tab/>
        <w:t>I remember when trolling was a true art form, and not this debased, eternal teenager bullshit.</w:t>
      </w:r>
    </w:p>
    <w:p>
      <w:r>
        <w:rPr>
          <w:b/>
          <w:u w:val="single"/>
        </w:rPr>
        <w:t>116221</w:t>
      </w:r>
    </w:p>
    <w:p>
      <w:r>
        <w:t>1. Gun-Free UK: Man Shot in Head by Bicycle-Riding Assassin   A man was shot dead by a gunman on a pedal bike in broad daylight in Liverpool, England, on Sunday morning.  Armed police officers and paramedics attempted to treat the 27-year-old victim for “critical injuries to the head and torso” at the scene, but he was pronounced dead not long after being taken to hospital, according to a police statement.   Detectives currently believe the killing was “targeted” and have released a description of the suspected assassin — who remains at large — as being “in his late 20s, white, of medium build, dressed all in black, and wearing a high-vis orange jacket”.  “The investigation into this shocking incident is in its very early stages, and we are keen to speak to anyone who may have information which could help us establish the full circumstances and find those responsible,” commented Detective Chief Superintendent Natalie Perischine.   “We share the community’s shock that this could happen in a residential street in broad daylight late on a Sunday morning. I want to reassure the public that gun crime will not be tolerated on the streets of Merseyside at any time of day and that we will thoroughly investigate any information given to us so we can put anyone who carries guns on our streets behind bars,” she added.   “I appeal again to anyone who may have seen the incident itself, or someone making off on foot or on a pedal bike, to please get in touch.”   London Police Appeal For Information After Fourth Shooting in Two Days, Illegal Gun Factory...  Two men were arrested Tuesday night after a shooting near Rayners Lane station in London which saw two injured, with Britains' capital city seeing a total of four shooting incidents in just two days.    Gun crime has risen sharply in Britain in recent years, particularly in the diverse capital of London, led by Labour’s Sadiq Khan.   Firearms offences there have risen by 44 percent between 2014 and the year ending October 2017, according to a Greater London Authority report — which further noted that almost half of all shootings are related to gang activity.   This is despite Britain boasting some of the most draconian gun control legislation in the West, with no ordinary citizens beyond a small number of current and former armed forces, police, etc. personnel in Northern Ireland being allowed to carry firearms for personal protection.   Even carrying or possessing non-lethal articles for self-defence is generally illegal, with civilians completely banned from owning pepper spray and other non-lethal deterrents. This blanket-ban led to the unusual situation in September when a Dutch tourist was arrested in central London for having a small keychain taser, which he had inadvertently brought into the country without realising it was illegal.    https://www.breitbart.com/london/2018/10/08/gun-free-uk-bicycle-assassin-shoots-head/</w:t>
      </w:r>
    </w:p>
    <w:p>
      <w:r>
        <w:rPr>
          <w:b/>
          <w:u w:val="single"/>
        </w:rPr>
        <w:t>116222</w:t>
      </w:r>
    </w:p>
    <w:p>
      <w:r>
        <w:t xml:space="preserve">2. </w:t>
        <w:tab/>
        <w:t>They have gone totally RETARDED   over NOT ALLOWING self defense in   the UK.   Don’t let it happen here!    ——————   Get some laws on your books banning islamic shariah law pushers and Communists and you will go a long way to solving your crime problems.</w:t>
      </w:r>
    </w:p>
    <w:p>
      <w:r>
        <w:rPr>
          <w:b/>
          <w:u w:val="single"/>
        </w:rPr>
        <w:t>116223</w:t>
      </w:r>
    </w:p>
    <w:p>
      <w:r>
        <w:t xml:space="preserve">3. </w:t>
        <w:tab/>
        <w:tab/>
        <w:t>Gun toting scum must be eradicated in the UK by any means</w:t>
      </w:r>
    </w:p>
    <w:p>
      <w:r>
        <w:rPr>
          <w:b/>
          <w:u w:val="single"/>
        </w:rPr>
        <w:t>116224</w:t>
      </w:r>
    </w:p>
    <w:p>
      <w:r>
        <w:t xml:space="preserve">4. </w:t>
        <w:tab/>
        <w:tab/>
        <w:tab/>
        <w:t>Who let them in ?</w:t>
      </w:r>
    </w:p>
    <w:p>
      <w:r>
        <w:rPr>
          <w:b/>
          <w:u w:val="single"/>
        </w:rPr>
        <w:t>116225</w:t>
      </w:r>
    </w:p>
    <w:p>
      <w:r>
        <w:t xml:space="preserve">5. </w:t>
        <w:tab/>
        <w:tab/>
        <w:tab/>
        <w:tab/>
        <w:t>Mad Dog Merkle and EU rules</w:t>
      </w:r>
    </w:p>
    <w:p>
      <w:r>
        <w:rPr>
          <w:b/>
          <w:u w:val="single"/>
        </w:rPr>
        <w:t>116226</w:t>
      </w:r>
    </w:p>
    <w:p>
      <w:r>
        <w:t xml:space="preserve">6. </w:t>
        <w:tab/>
        <w:tab/>
        <w:tab/>
        <w:tab/>
        <w:t>Open borders equal suicide</w:t>
      </w:r>
    </w:p>
    <w:p>
      <w:r>
        <w:rPr>
          <w:b/>
          <w:u w:val="single"/>
        </w:rPr>
        <w:t>116227</w:t>
      </w:r>
    </w:p>
    <w:p>
      <w:r>
        <w:t>7.</w:t>
      </w:r>
    </w:p>
    <w:p>
      <w:r>
        <w:rPr>
          <w:b/>
          <w:u w:val="single"/>
        </w:rPr>
        <w:t>116228</w:t>
      </w:r>
    </w:p>
    <w:p>
      <w:r>
        <w:t xml:space="preserve">8. </w:t>
        <w:tab/>
        <w:tab/>
        <w:tab/>
        <w:tab/>
        <w:tab/>
        <w:t>Come on now be honest.    Who let them in ?    Enoch Powell certainly didn’t.   He warned you dummies of all this !!</w:t>
      </w:r>
    </w:p>
    <w:p>
      <w:r>
        <w:rPr>
          <w:b/>
          <w:u w:val="single"/>
        </w:rPr>
        <w:t>116229</w:t>
      </w:r>
    </w:p>
    <w:p>
      <w:r>
        <w:t>9.</w:t>
      </w:r>
    </w:p>
    <w:p>
      <w:r>
        <w:rPr>
          <w:b/>
          <w:u w:val="single"/>
        </w:rPr>
        <w:t>116230</w:t>
      </w:r>
    </w:p>
    <w:p>
      <w:r>
        <w:t xml:space="preserve">10. </w:t>
        <w:tab/>
        <w:tab/>
        <w:tab/>
        <w:tab/>
        <w:tab/>
        <w:tab/>
        <w:tab/>
        <w:t>It’s not a “race” or a “religion”.   It’s a death cult dressed up as a   religion, with one goal.   That is to take over politicaly by   stealth.    A form of slow terrorism and tyranny.</w:t>
      </w:r>
    </w:p>
    <w:p>
      <w:r>
        <w:rPr>
          <w:b/>
          <w:u w:val="single"/>
        </w:rPr>
        <w:t>116231</w:t>
      </w:r>
    </w:p>
    <w:p>
      <w:r>
        <w:t xml:space="preserve">11. </w:t>
        <w:tab/>
        <w:tab/>
        <w:tab/>
        <w:tab/>
        <w:tab/>
        <w:tab/>
        <w:tab/>
        <w:tab/>
        <w:t>HEAD SHOT ?</w:t>
      </w:r>
    </w:p>
    <w:p>
      <w:r>
        <w:rPr>
          <w:b/>
          <w:u w:val="single"/>
        </w:rPr>
        <w:t>116232</w:t>
      </w:r>
    </w:p>
    <w:p>
      <w:r>
        <w:t xml:space="preserve">12. </w:t>
        <w:tab/>
        <w:tab/>
        <w:tab/>
        <w:t>Eradicate politician facilitating nat'l destruction.   The Pushers.</w:t>
      </w:r>
    </w:p>
    <w:p>
      <w:r>
        <w:rPr>
          <w:b/>
          <w:u w:val="single"/>
        </w:rPr>
        <w:t>116233</w:t>
      </w:r>
    </w:p>
    <w:p>
      <w:r>
        <w:t>13.</w:t>
      </w:r>
    </w:p>
    <w:p>
      <w:r>
        <w:rPr>
          <w:b/>
          <w:u w:val="single"/>
        </w:rPr>
        <w:t>116234</w:t>
      </w:r>
    </w:p>
    <w:p>
      <w:r>
        <w:t xml:space="preserve">14. </w:t>
        <w:tab/>
        <w:tab/>
        <w:t>I'd still defend myself, if the pigs don't like it they'll have to get rid of the cunts - like deport them.</w:t>
      </w:r>
    </w:p>
    <w:p>
      <w:r>
        <w:rPr>
          <w:b/>
          <w:u w:val="single"/>
        </w:rPr>
        <w:t>116235</w:t>
      </w:r>
    </w:p>
    <w:p>
      <w:r>
        <w:t xml:space="preserve">15. </w:t>
        <w:tab/>
        <w:tab/>
        <w:t>No word on the 'armed policeman' marksmanship, against that shooter on a pedal-bike.   :-|</w:t>
      </w:r>
    </w:p>
    <w:p>
      <w:r>
        <w:rPr>
          <w:b/>
          <w:u w:val="single"/>
        </w:rPr>
        <w:t>116236</w:t>
      </w:r>
    </w:p>
    <w:p>
      <w:r>
        <w:t>1. 🤔 Need to check your wood pile, your wife is a nigger whore dummy😉</w:t>
      </w:r>
    </w:p>
    <w:p>
      <w:r>
        <w:rPr>
          <w:b/>
          <w:u w:val="single"/>
        </w:rPr>
        <w:t>116237</w:t>
      </w:r>
    </w:p>
    <w:p>
      <w:r>
        <w:t>1. Drone looking at the big beautiful wall going up.    https://www.youtube.com/watch?v=S024otpADnQ</w:t>
      </w:r>
    </w:p>
    <w:p>
      <w:r>
        <w:rPr>
          <w:b/>
          <w:u w:val="single"/>
        </w:rPr>
        <w:t>116238</w:t>
      </w:r>
    </w:p>
    <w:p>
      <w:r>
        <w:t xml:space="preserve">2. </w:t>
        <w:tab/>
        <w:t>lol so stupid all Mexicans have to do is fly to Canada and walk across or here's an idea perhaps a ladder or dig under it lol Americans are so stupid, think of all the help that money could do for the poor or your desperately needed education system or crumbling infrastructure.</w:t>
      </w:r>
    </w:p>
    <w:p>
      <w:r>
        <w:rPr>
          <w:b/>
          <w:u w:val="single"/>
        </w:rPr>
        <w:t>116239</w:t>
      </w:r>
    </w:p>
    <w:p>
      <w:r>
        <w:t xml:space="preserve">3. </w:t>
        <w:tab/>
        <w:tab/>
        <w:t>Bret here is another wonderful fact, America rates 38th in world literacy that means that the average American is about as bright as a child in a remote village in the Congo. You have no argument you're a fucking retard</w:t>
      </w:r>
    </w:p>
    <w:p>
      <w:r>
        <w:rPr>
          <w:b/>
          <w:u w:val="single"/>
        </w:rPr>
        <w:t>116240</w:t>
      </w:r>
    </w:p>
    <w:p>
      <w:r>
        <w:t>1. BREAKING NEWS:  ALL TRUMP SUPPORTERS WILL BE ROUNDED UP IN EXACTLY 6 MONTHS.  ENJOY YOUR FREEDOM WHILE YOU CAN😆😆😆</w:t>
      </w:r>
    </w:p>
    <w:p>
      <w:r>
        <w:rPr>
          <w:b/>
          <w:u w:val="single"/>
        </w:rPr>
        <w:t>116241</w:t>
      </w:r>
    </w:p>
    <w:p>
      <w:r>
        <w:t xml:space="preserve">2. </w:t>
        <w:tab/>
        <w:t>MOLON LABE sweet cheeks. https://a4cgr.files.wordpress.com/2013/03/molon-labe-jefferson.jpg</w:t>
      </w:r>
    </w:p>
    <w:p>
      <w:r>
        <w:rPr>
          <w:b/>
          <w:u w:val="single"/>
        </w:rPr>
        <w:t>116242</w:t>
      </w:r>
    </w:p>
    <w:p>
      <w:r>
        <w:t xml:space="preserve">3. </w:t>
        <w:tab/>
        <w:tab/>
        <w:t>You stupid ugly pig.  You're only 30% of the population, and only 2% of you lowlife Trash even have the balls to do it.  You will pay dearly for supporting such a worthless orange sand nigger</w:t>
      </w:r>
    </w:p>
    <w:p>
      <w:r>
        <w:rPr>
          <w:b/>
          <w:u w:val="single"/>
        </w:rPr>
        <w:t>116243</w:t>
      </w:r>
    </w:p>
    <w:p>
      <w:r>
        <w:t>1. Hurricane Michael: Alcohol ban lifted in Panama City, Bay County   &gt;&gt; WTF? There is a disaster and the govt suspends the sale of alcohol? What kind of bureaucratic asshattery is this ?!?   https://www.al.com/news/index.ssf/2018/10/hurricane_michael_alcohol_ban.html</w:t>
      </w:r>
    </w:p>
    <w:p>
      <w:r>
        <w:rPr>
          <w:b/>
          <w:u w:val="single"/>
        </w:rPr>
        <w:t>116244</w:t>
      </w:r>
    </w:p>
    <w:p>
      <w:r>
        <w:t xml:space="preserve">2. </w:t>
        <w:tab/>
        <w:t>Trust me here: you want a redneck (like me) with a small buzz on as opposed to a sober, bat-shit crazed, skeeter-bitten, P.O.'ed at dotGOV and FEMA for the wrath that Micheal wrought. Folks git cranky that way.</w:t>
      </w:r>
    </w:p>
    <w:p>
      <w:r>
        <w:rPr>
          <w:b/>
          <w:u w:val="single"/>
        </w:rPr>
        <w:t>116245</w:t>
      </w:r>
    </w:p>
    <w:p>
      <w:r>
        <w:t>1. He got beaten as thoroughly as a fighter could be beaten in an MMA match -- out-struck, out-grappled, knocked down, pounded and submitted. And the delusional little primadonna has the nerve to feel entitled to a rematch. Ask yourself, if Nurmagomedov had lost and asked for a rematch, do you think Conor McGregor would do anything other than laugh?   https://www.google.com/amp/s/syndication.bleacherreport.com/amp/2799765-conor-mcgregor-called-dana-white-requesting-rematch-fight-with-khabib.amp.html</w:t>
      </w:r>
    </w:p>
    <w:p>
      <w:r>
        <w:rPr>
          <w:b/>
          <w:u w:val="single"/>
        </w:rPr>
        <w:t>116246</w:t>
      </w:r>
    </w:p>
    <w:p>
      <w:r>
        <w:t xml:space="preserve">2. </w:t>
        <w:tab/>
        <w:t>I hope the potato nigger gets his rematch, and gets his ass beaten into retirement.</w:t>
      </w:r>
    </w:p>
    <w:p>
      <w:r>
        <w:rPr>
          <w:b/>
          <w:u w:val="single"/>
        </w:rPr>
        <w:t>116247</w:t>
      </w:r>
    </w:p>
    <w:p>
      <w:r>
        <w:t>1. so , you have bombs in your vehicle to mail and you drive around in a van that draws mass attention.  lol, lol, lol, fucking stupid dimocraps, just fucking stupid. your bomb plot failed miserably.</w:t>
      </w:r>
    </w:p>
    <w:p>
      <w:r>
        <w:rPr>
          <w:b/>
          <w:u w:val="single"/>
        </w:rPr>
        <w:t>116248</w:t>
      </w:r>
    </w:p>
    <w:p>
      <w:r>
        <w:t xml:space="preserve">2. </w:t>
        <w:tab/>
        <w:t>you're retarded</w:t>
      </w:r>
    </w:p>
    <w:p>
      <w:r>
        <w:rPr>
          <w:b/>
          <w:u w:val="single"/>
        </w:rPr>
        <w:t>116249</w:t>
      </w:r>
    </w:p>
    <w:p>
      <w:r>
        <w:t xml:space="preserve">3. </w:t>
        <w:tab/>
        <w:tab/>
        <w:t>go fuck yourself cunt</w:t>
      </w:r>
    </w:p>
    <w:p>
      <w:r>
        <w:rPr>
          <w:b/>
          <w:u w:val="single"/>
        </w:rPr>
        <w:t>116250</w:t>
      </w:r>
    </w:p>
    <w:p>
      <w:r>
        <w:t>1. lets take it back and forward from one stick being broken, the bunch being harder to break in a bundle, but yeah this german etymology seemed like the original etymology about this faggot ghoul folk law, had a ton of interesting information.</w:t>
      </w:r>
    </w:p>
    <w:p>
      <w:r>
        <w:rPr>
          <w:b/>
          <w:u w:val="single"/>
        </w:rPr>
        <w:t>116251</w:t>
      </w:r>
    </w:p>
    <w:p>
      <w:r>
        <w:t>1. THESE ARE LIBTARDS, THIS IS HOW LIBTARDS LIVE-   https://www.youtube.com/watch?v=RaGHR9H00RI</w:t>
      </w:r>
    </w:p>
    <w:p>
      <w:r>
        <w:rPr>
          <w:b/>
          <w:u w:val="single"/>
        </w:rPr>
        <w:t>116252</w:t>
      </w:r>
    </w:p>
    <w:p>
      <w:r>
        <w:t xml:space="preserve">2. </w:t>
        <w:tab/>
        <w:t>I have more empathy for cockroaches than I do the Marxist filth. Best part is some cunt attacking someone and getting her shit handed to her and her howls of outrage and wonder that life came at her fast.</w:t>
      </w:r>
    </w:p>
    <w:p>
      <w:r>
        <w:rPr>
          <w:b/>
          <w:u w:val="single"/>
        </w:rPr>
        <w:t>116253</w:t>
      </w:r>
    </w:p>
    <w:p>
      <w:r>
        <w:t>1. OMG How shocking. Ohio University: Dyke Hoaxed Anti-Dyke Hate Notes https://dailystormer.name/ohio-university-dyke-hoaxed-anti-dyke-hate-notes/</w:t>
      </w:r>
    </w:p>
    <w:p>
      <w:r>
        <w:rPr>
          <w:b/>
          <w:u w:val="single"/>
        </w:rPr>
        <w:t>116254</w:t>
      </w:r>
    </w:p>
    <w:p>
      <w:r>
        <w:t xml:space="preserve">2. </w:t>
        <w:tab/>
        <w:t>Most of "hate crimes" are hoaxes used to gain compassion.</w:t>
      </w:r>
    </w:p>
    <w:p>
      <w:r>
        <w:rPr>
          <w:b/>
          <w:u w:val="single"/>
        </w:rPr>
        <w:t>116255</w:t>
      </w:r>
    </w:p>
    <w:p>
      <w:r>
        <w:t>1. Taylor Swift breaks silence on politics, supports Dems... https://kek.gg/u/Bs54</w:t>
      </w:r>
    </w:p>
    <w:p>
      <w:r>
        <w:rPr>
          <w:b/>
          <w:u w:val="single"/>
        </w:rPr>
        <w:t>116256</w:t>
      </w:r>
    </w:p>
    <w:p>
      <w:r>
        <w:t xml:space="preserve">2. </w:t>
        <w:tab/>
        <w:t>Nigger loving whore.</w:t>
      </w:r>
    </w:p>
    <w:p>
      <w:r>
        <w:rPr>
          <w:b/>
          <w:u w:val="single"/>
        </w:rPr>
        <w:t>116257</w:t>
      </w:r>
    </w:p>
    <w:p>
      <w:r>
        <w:t>1. There is a problem with the South Carolina Republican party when they keep re-electing Lindsey Faggot Graham. That cock sucker has been a NEVER-TRUMPER since DAY ONE.  Now, I feel y'alls admiration in how he handled this Kavanaugh thing, but that does NOT exonerate his past actions.  And now you have to vote for him, because u let him win the primaries...  Why?</w:t>
      </w:r>
    </w:p>
    <w:p>
      <w:r>
        <w:rPr>
          <w:b/>
          <w:u w:val="single"/>
        </w:rPr>
        <w:t>116258</w:t>
      </w:r>
    </w:p>
    <w:p>
      <w:r>
        <w:t xml:space="preserve">2. </w:t>
        <w:tab/>
        <w:t>Nobody i know of wanted to run against him. I would have loved to , but no money annd no backing. He is not trustworthy at all, i hate his guts.</w:t>
      </w:r>
    </w:p>
    <w:p>
      <w:r>
        <w:rPr>
          <w:b/>
          <w:u w:val="single"/>
        </w:rPr>
        <w:t>116259</w:t>
      </w:r>
    </w:p>
    <w:p>
      <w:r>
        <w:t xml:space="preserve">3. </w:t>
        <w:tab/>
        <w:t>I think he was freed from blackmail when Mccain went down</w:t>
      </w:r>
    </w:p>
    <w:p>
      <w:r>
        <w:rPr>
          <w:b/>
          <w:u w:val="single"/>
        </w:rPr>
        <w:t>116260</w:t>
      </w:r>
    </w:p>
    <w:p>
      <w:r>
        <w:t xml:space="preserve">4. </w:t>
        <w:tab/>
        <w:tab/>
        <w:t>That's an interesting thought..</w:t>
      </w:r>
    </w:p>
    <w:p>
      <w:r>
        <w:rPr>
          <w:b/>
          <w:u w:val="single"/>
        </w:rPr>
        <w:t>116261</w:t>
      </w:r>
    </w:p>
    <w:p>
      <w:r>
        <w:t xml:space="preserve">5. </w:t>
        <w:tab/>
        <w:tab/>
        <w:t>I agree!!!!! There is a YUGE change among many on the right, now that McCain is out of the picture.</w:t>
      </w:r>
    </w:p>
    <w:p>
      <w:r>
        <w:rPr>
          <w:b/>
          <w:u w:val="single"/>
        </w:rPr>
        <w:t>116262</w:t>
      </w:r>
    </w:p>
    <w:p>
      <w:r>
        <w:t xml:space="preserve">6. </w:t>
        <w:tab/>
        <w:t>&amp; Now all of this fawning over him is sickening.  He saw the writing on the wall once McCain was put to death.  Did you see the look on his face at the fake funeral? Oh &amp; Graham was hugging all over Huma Abedin the Muslim Brotherhood pig.</w:t>
      </w:r>
    </w:p>
    <w:p>
      <w:r>
        <w:rPr>
          <w:b/>
          <w:u w:val="single"/>
        </w:rPr>
        <w:t>116263</w:t>
      </w:r>
    </w:p>
    <w:p>
      <w:r>
        <w:t xml:space="preserve">7. </w:t>
        <w:tab/>
        <w:t>he only flipped for votes like gay ass machin however you spell it  no worries the hammer is coming https://www.youtube.com/watch?v=7nvyQbZszUk</w:t>
      </w:r>
    </w:p>
    <w:p>
      <w:r>
        <w:rPr>
          <w:b/>
          <w:u w:val="single"/>
        </w:rPr>
        <w:t>116264</w:t>
      </w:r>
    </w:p>
    <w:p>
      <w:r>
        <w:t xml:space="preserve">8. </w:t>
        <w:tab/>
        <w:t>Because these people here in SC like being represented by a self interested fudgepacker.</w:t>
      </w:r>
    </w:p>
    <w:p>
      <w:r>
        <w:rPr>
          <w:b/>
          <w:u w:val="single"/>
        </w:rPr>
        <w:t>116265</w:t>
      </w:r>
    </w:p>
    <w:p>
      <w:r>
        <w:t>1. Oh noes! Linda SourPants is upset about Kavanaugh. 😂 😂</w:t>
      </w:r>
    </w:p>
    <w:p>
      <w:r>
        <w:rPr>
          <w:b/>
          <w:u w:val="single"/>
        </w:rPr>
        <w:t>116266</w:t>
      </w:r>
    </w:p>
    <w:p>
      <w:r>
        <w:t xml:space="preserve">2. </w:t>
        <w:tab/>
        <w:t>This Muslim Cunt needs to go to her homelands to see if she lives to see tomorrow!</w:t>
      </w:r>
    </w:p>
    <w:p>
      <w:r>
        <w:rPr>
          <w:b/>
          <w:u w:val="single"/>
        </w:rPr>
        <w:t>116267</w:t>
      </w:r>
    </w:p>
    <w:p>
      <w:r>
        <w:t>1. Disgusting NYT hired this racist, ignorant bitch.   She is going to be SERVED a LARGE DOSE of #KARMA from GOD!   #KarmaIsABitch #BoycottTheNewYorkTimes #BoycottNYT #LiberalismIsAMentalDisorder #LiberalsAreTermites #LeftistHateCrimes #LeftistSheeple #LeftismIsaCult #LiberalDoubleStandard    #RedWave #LockThemUp   #HereComesThePain #LighttoDark #Maga #Qanon#WWG1WGA#Trump2020 #Pizzagate #FollowTheWhiteRabbit  #News#GabFam #MAGA #Trump     #1A #2A #NRA</w:t>
      </w:r>
    </w:p>
    <w:p>
      <w:r>
        <w:rPr>
          <w:b/>
          <w:u w:val="single"/>
        </w:rPr>
        <w:t>116268</w:t>
      </w:r>
    </w:p>
    <w:p>
      <w:r>
        <w:t xml:space="preserve">2. </w:t>
        <w:tab/>
        <w:t>its people like this stupid cunt that keep racism alive and kicking when you spew hate toward any race they will in turn spew it toward yours  before the shit stain of humanity obama the US had almost destroyed racism it was all but dead then after 8 years of encouraging retards like this whore to spew hate its back and stronger then its been since the 50s</w:t>
      </w:r>
    </w:p>
    <w:p>
      <w:r>
        <w:rPr>
          <w:b/>
          <w:u w:val="single"/>
        </w:rPr>
        <w:t>116269</w:t>
      </w:r>
    </w:p>
    <w:p>
      <w:r>
        <w:t>1. #QAnon post No. 2306...   @realDonaldTrump @POTUS    #MitchMcConnell delivers his stance on the #DimmsAgenda. At [9:00] into the video he is saying that the time for obstruction has come to a close &amp; #JudgeK must be voted on...   https://twitter.com/FoxNews/status/1046848272063770630     #FoxNews #Kavanaugh #DeepState #Minions #Obstructionists</w:t>
      </w:r>
    </w:p>
    <w:p>
      <w:r>
        <w:rPr>
          <w:b/>
          <w:u w:val="single"/>
        </w:rPr>
        <w:t>116270</w:t>
      </w:r>
    </w:p>
    <w:p>
      <w:r>
        <w:t xml:space="preserve">2. </w:t>
        <w:tab/>
        <w:t>#AltRight #NRx #tcot #Anarchists #Libertarian #GOP #Republicans #Conservative #GamerGate #ProudBoys #NewRight #Q    Fuck Benjamin Suck Faggot. The only reason Dems are obstructing Kavanaugh is for purely political reasons. The fact that a loser like him can't see through the lies of the Left is proof that we need faggot liberals like him shot.</w:t>
      </w:r>
    </w:p>
    <w:p>
      <w:r>
        <w:rPr>
          <w:b/>
          <w:u w:val="single"/>
        </w:rPr>
        <w:t>116271</w:t>
      </w:r>
    </w:p>
    <w:p>
      <w:r>
        <w:t>1. Jews are Whites.  Jews are Europeans to their core.  Kick out the Muzzie slime.  Leave fellow Whites alone.</w:t>
      </w:r>
    </w:p>
    <w:p>
      <w:r>
        <w:rPr>
          <w:b/>
          <w:u w:val="single"/>
        </w:rPr>
        <w:t>116272</w:t>
      </w:r>
    </w:p>
    <w:p>
      <w:r>
        <w:t xml:space="preserve">2. </w:t>
        <w:tab/>
        <w:t>"Niggers" don't have Neanderthal DNA.  Only Whites have Neanderthal, and Asians.  "Niggers" are Neanderthal-less if you will.  Jews have Neanderthal.  Thus, they are EUROPEANS.</w:t>
      </w:r>
    </w:p>
    <w:p>
      <w:r>
        <w:rPr>
          <w:b/>
          <w:u w:val="single"/>
        </w:rPr>
        <w:t>116273</w:t>
      </w:r>
    </w:p>
    <w:p>
      <w:r>
        <w:t xml:space="preserve">3. </w:t>
        <w:tab/>
        <w:tab/>
        <w:t>Nice Hollywood depiction of "savage Neanderthals".   "And Asians"   Denisovan, not Neanderthal. As for "jew Neanderthals", Ashkenazi Jews are a mix of Polish and Mizrahi kikes, while Sephardim are a mix of Iberian and Mizrahi kikes. Levantine "Neanderthals" don't look anything like those from Germany for example, Amud 1 looks like a normal Levantine.</w:t>
      </w:r>
    </w:p>
    <w:p>
      <w:r>
        <w:rPr>
          <w:b/>
          <w:u w:val="single"/>
        </w:rPr>
        <w:t>116274</w:t>
      </w:r>
    </w:p>
    <w:p>
      <w:r>
        <w:t xml:space="preserve">4. </w:t>
        <w:tab/>
        <w:tab/>
        <w:tab/>
        <w:t>Ashkenazi is a bullshit term invented by leftists.  I reject it.  There are American Jews and Jews not American</w:t>
      </w:r>
    </w:p>
    <w:p>
      <w:r>
        <w:rPr>
          <w:b/>
          <w:u w:val="single"/>
        </w:rPr>
        <w:t>116275</w:t>
      </w:r>
    </w:p>
    <w:p>
      <w:r>
        <w:t xml:space="preserve">5. </w:t>
        <w:tab/>
        <w:tab/>
        <w:tab/>
        <w:tab/>
        <w:t>"Everything I hate is a LEFTIST!!!!"   Fuck off. No it wasn't invented by leftists, it's what they call themselves.   https://en.wikipedia.org/wiki/Ashkenaz    There are several kinds of Jews, but they all have links to the Middle Eastern Jews.</w:t>
      </w:r>
    </w:p>
    <w:p>
      <w:r>
        <w:rPr>
          <w:b/>
          <w:u w:val="single"/>
        </w:rPr>
        <w:t>116276</w:t>
      </w:r>
    </w:p>
    <w:p>
      <w:r>
        <w:t xml:space="preserve">6. </w:t>
        <w:tab/>
        <w:tab/>
        <w:tab/>
        <w:tab/>
        <w:tab/>
        <w:t>No.  No links to the Middle East.  Links to Europe and Europe only.  Stop being a fucking REEtard</w:t>
      </w:r>
    </w:p>
    <w:p>
      <w:r>
        <w:rPr>
          <w:b/>
          <w:u w:val="single"/>
        </w:rPr>
        <w:t>116277</w:t>
      </w:r>
    </w:p>
    <w:p>
      <w:r>
        <w:t xml:space="preserve">7. </w:t>
        <w:tab/>
        <w:tab/>
        <w:tab/>
        <w:tab/>
        <w:tab/>
        <w:tab/>
        <w:t>No.  I am not a covert.  I am a Jew.  Got the Jew IQ which is great,  but sadly the good for nothing Jew penis too. Not as bad as a Chinaman fortunately</w:t>
      </w:r>
    </w:p>
    <w:p>
      <w:r>
        <w:rPr>
          <w:b/>
          <w:u w:val="single"/>
        </w:rPr>
        <w:t>116278</w:t>
      </w:r>
    </w:p>
    <w:p>
      <w:r>
        <w:t>1. "with the first woman saying she bathed and assisted him 30 times."   After the third time you have to notice he's not retarded and secretly enjoy it the following 27 ones.</w:t>
      </w:r>
    </w:p>
    <w:p>
      <w:r>
        <w:rPr>
          <w:b/>
          <w:u w:val="single"/>
        </w:rPr>
        <w:t>116279</w:t>
      </w:r>
    </w:p>
    <w:p>
      <w:r>
        <w:t>1. So Sad, Alexa Play Despacito    https://redd.it/9m0v85</w:t>
      </w:r>
    </w:p>
    <w:p>
      <w:r>
        <w:rPr>
          <w:b/>
          <w:u w:val="single"/>
        </w:rPr>
        <w:t>116280</w:t>
      </w:r>
    </w:p>
    <w:p>
      <w:r>
        <w:t xml:space="preserve">2. </w:t>
        <w:tab/>
        <w:t>Only a nigger would fuck her</w:t>
      </w:r>
    </w:p>
    <w:p>
      <w:r>
        <w:rPr>
          <w:b/>
          <w:u w:val="single"/>
        </w:rPr>
        <w:t>116281</w:t>
      </w:r>
    </w:p>
    <w:p>
      <w:r>
        <w:t>1. 🤣😂</w:t>
      </w:r>
    </w:p>
    <w:p>
      <w:r>
        <w:rPr>
          <w:b/>
          <w:u w:val="single"/>
        </w:rPr>
        <w:t>116282</w:t>
      </w:r>
    </w:p>
    <w:p>
      <w:r>
        <w:t xml:space="preserve">2. </w:t>
        <w:tab/>
        <w:t>THIS TWAT LOOKS LIKE EVERY PICTURE YOU WOULD SEE OF AN ALIEN 10 YRS AGO. HIS ONLY PROBLEM IS HE KEEPS SAYING "TAKE ME TOO SOME PETER." INSTEAD OF LEADER.</w:t>
      </w:r>
    </w:p>
    <w:p>
      <w:r>
        <w:rPr>
          <w:b/>
          <w:u w:val="single"/>
        </w:rPr>
        <w:t>116283</w:t>
      </w:r>
    </w:p>
    <w:p>
      <w:r>
        <w:t>1.</w:t>
      </w:r>
    </w:p>
    <w:p>
      <w:r>
        <w:rPr>
          <w:b/>
          <w:u w:val="single"/>
        </w:rPr>
        <w:t>116284</w:t>
      </w:r>
    </w:p>
    <w:p>
      <w:r>
        <w:t xml:space="preserve">2. </w:t>
        <w:tab/>
        <w:t>FUCK U IN THE NECK U EVIL muslim  NIGGER     GOD IS GOING TO DESTROY THIS EVIL SERPENT</w:t>
      </w:r>
    </w:p>
    <w:p>
      <w:r>
        <w:rPr>
          <w:b/>
          <w:u w:val="single"/>
        </w:rPr>
        <w:t>116285</w:t>
      </w:r>
    </w:p>
    <w:p>
      <w:r>
        <w:t>1. Serious question: Why is it all the loudest optics cucks never criticize Trump's foul language, womanizing, off the cuff remarks, socialist style language about defending working people, and other things they nag about?     If only Trump had more optics cucks running his campaign in 2016, he could've lost and become irrelevant too.</w:t>
      </w:r>
    </w:p>
    <w:p>
      <w:r>
        <w:rPr>
          <w:b/>
          <w:u w:val="single"/>
        </w:rPr>
        <w:t>116286</w:t>
      </w:r>
    </w:p>
    <w:p>
      <w:r>
        <w:t xml:space="preserve">2. </w:t>
        <w:tab/>
        <w:t>This is relative to what normie conservatives find acceptable. It is a mixture of being in the normie mindset and desire to appeal to normies.   We need to break the conditioning.</w:t>
      </w:r>
    </w:p>
    <w:p>
      <w:r>
        <w:rPr>
          <w:b/>
          <w:u w:val="single"/>
        </w:rPr>
        <w:t>116287</w:t>
      </w:r>
    </w:p>
    <w:p>
      <w:r>
        <w:t xml:space="preserve">3. </w:t>
        <w:tab/>
        <w:tab/>
        <w:t>If you call ordinary people in your community "normies", maybe you're the off putting and abnormal one.     You get more of a sense for normal people's aspirations and interests by going outside and talking to them, instead of sitting around plotting on how to trick them with Pinky and the Brain on the internet.</w:t>
      </w:r>
    </w:p>
    <w:p>
      <w:r>
        <w:rPr>
          <w:b/>
          <w:u w:val="single"/>
        </w:rPr>
        <w:t>116288</w:t>
      </w:r>
    </w:p>
    <w:p>
      <w:r>
        <w:t xml:space="preserve">4. </w:t>
        <w:tab/>
        <w:tab/>
        <w:tab/>
        <w:t>Come on striker don't be a dick. You know exactly what I'm saying.</w:t>
      </w:r>
    </w:p>
    <w:p>
      <w:r>
        <w:rPr>
          <w:b/>
          <w:u w:val="single"/>
        </w:rPr>
        <w:t>116289</w:t>
      </w:r>
    </w:p>
    <w:p>
      <w:r>
        <w:t xml:space="preserve">5. </w:t>
        <w:tab/>
        <w:tab/>
        <w:tab/>
        <w:tab/>
        <w:t>I would not be angered as much when I ,the messenger, was blamed as I confronted freaks before I had pictures, videos etc., now when blamed for a stupid nigger body slamming an innocent white kid half the niggers age and size and being blamed for the blood spewing forth, I know these are not my folk</w:t>
      </w:r>
    </w:p>
    <w:p>
      <w:r>
        <w:rPr>
          <w:b/>
          <w:u w:val="single"/>
        </w:rPr>
        <w:t>116290</w:t>
      </w:r>
    </w:p>
    <w:p>
      <w:r>
        <w:t>1. Der Siegaue-Vergewaltiger aus Ghana hat nun eine mildere Strafe bekommen.  https://www.welt.de/vermischtes/article181782102/Siegaue-Warum-das-Gericht-die-Strafe-fuer-den-Vergewaltiger-reduzierte.html</w:t>
      </w:r>
    </w:p>
    <w:p>
      <w:r>
        <w:rPr>
          <w:b/>
          <w:u w:val="single"/>
        </w:rPr>
        <w:t>116291</w:t>
      </w:r>
    </w:p>
    <w:p>
      <w:r>
        <w:t xml:space="preserve">2. </w:t>
        <w:tab/>
        <w:t>Ich möchte auf diese Richter kotzen und scheißen. Gerade so wie sie es auf die Opfer tun. Wenn der Nigger rauskommt hoffe ich das jemand auf ihn wartet. Ich bin so voller Hass auf diese kriminellen Subjekte, die keinerlei Nutzen für die Menschheit bringen.</w:t>
      </w:r>
    </w:p>
    <w:p>
      <w:r>
        <w:rPr>
          <w:b/>
          <w:u w:val="single"/>
        </w:rPr>
        <w:t>116292</w:t>
      </w:r>
    </w:p>
    <w:p>
      <w:r>
        <w:t xml:space="preserve">3. </w:t>
        <w:tab/>
        <w:tab/>
        <w:t>Genau abwarten bis er raus kommt, und ein guten Moment abwarten.</w:t>
      </w:r>
    </w:p>
    <w:p>
      <w:r>
        <w:rPr>
          <w:b/>
          <w:u w:val="single"/>
        </w:rPr>
        <w:t>116293</w:t>
      </w:r>
    </w:p>
    <w:p>
      <w:r>
        <w:t>1. https://motherboard.vice.com/en_us/article/59qw98/david-hogg-swatted-address-parkland-shooting</w:t>
      </w:r>
    </w:p>
    <w:p>
      <w:r>
        <w:rPr>
          <w:b/>
          <w:u w:val="single"/>
        </w:rPr>
        <w:t>116294</w:t>
      </w:r>
    </w:p>
    <w:p>
      <w:r>
        <w:t xml:space="preserve">2. </w:t>
        <w:tab/>
        <w:t>Duplicity at its peak. He calls for violence against gun owners, but when he is not protected he says it's unfair. Hogg is a mentally retarded instrument being played by leftist handlers.</w:t>
      </w:r>
    </w:p>
    <w:p>
      <w:r>
        <w:rPr>
          <w:b/>
          <w:u w:val="single"/>
        </w:rPr>
        <w:t>116295</w:t>
      </w:r>
    </w:p>
    <w:p>
      <w:r>
        <w:t>1. imagine being so fucking retarded you think you can shame a man for getting a blowjob. especially in the fucking white house of all places.</w:t>
      </w:r>
    </w:p>
    <w:p>
      <w:r>
        <w:rPr>
          <w:b/>
          <w:u w:val="single"/>
        </w:rPr>
        <w:t>116296</w:t>
      </w:r>
    </w:p>
    <w:p>
      <w:r>
        <w:t>1. https://100percentfedup.com/breaking-report-megyn-kelly-fired-from-nbctentative-talks-allegedly-underway-about-return-to-fox-news/    I don't think Fox wants her back.   Why would they?</w:t>
      </w:r>
    </w:p>
    <w:p>
      <w:r>
        <w:rPr>
          <w:b/>
          <w:u w:val="single"/>
        </w:rPr>
        <w:t>116297</w:t>
      </w:r>
    </w:p>
    <w:p>
      <w:r>
        <w:t xml:space="preserve">2. </w:t>
        <w:tab/>
        <w:t>https://www.indiewire.com/2018/10/megyn-kelly-fired-nbc-news-69-million-buyout-1202015231/ What could this twat have done that was worth $69m?</w:t>
      </w:r>
    </w:p>
    <w:p>
      <w:r>
        <w:rPr>
          <w:b/>
          <w:u w:val="single"/>
        </w:rPr>
        <w:t>116298</w:t>
      </w:r>
    </w:p>
    <w:p>
      <w:r>
        <w:t xml:space="preserve">3. </w:t>
        <w:tab/>
        <w:tab/>
        <w:t>Shes worth 69 million and has no job.  And I'm supposed to feel bad for her why?  Full time job, work a lot, and I might be able to scrape enough together to take a trip to my back yard for a vacation - yet she's drowning in money and muslims are pouring across our border getting handed 4k a month in benefits and cash.  Boo fn hoo.</w:t>
      </w:r>
    </w:p>
    <w:p>
      <w:r>
        <w:rPr>
          <w:b/>
          <w:u w:val="single"/>
        </w:rPr>
        <w:t>116299</w:t>
      </w:r>
    </w:p>
    <w:p>
      <w:r>
        <w:t xml:space="preserve">4. </w:t>
        <w:tab/>
        <w:tab/>
        <w:t>https://youtu.be/6PeRBsEyakU</w:t>
      </w:r>
    </w:p>
    <w:p>
      <w:r>
        <w:rPr>
          <w:b/>
          <w:u w:val="single"/>
        </w:rPr>
        <w:t>116300</w:t>
      </w:r>
    </w:p>
    <w:p>
      <w:r>
        <w:t>1. Democrats..  Do as I say not as I do..  Over and over and over again...</w:t>
      </w:r>
    </w:p>
    <w:p>
      <w:r>
        <w:rPr>
          <w:b/>
          <w:u w:val="single"/>
        </w:rPr>
        <w:t>116301</w:t>
      </w:r>
    </w:p>
    <w:p>
      <w:r>
        <w:t xml:space="preserve">2. </w:t>
        <w:tab/>
        <w:t>he is a racist fuckin nigger</w:t>
      </w:r>
    </w:p>
    <w:p>
      <w:r>
        <w:rPr>
          <w:b/>
          <w:u w:val="single"/>
        </w:rPr>
        <w:t>116302</w:t>
      </w:r>
    </w:p>
    <w:p>
      <w:r>
        <w:t>1. Anti-Kavanaugh protesters backed by George Soros funding: http://youtu.be/LsHN-LcSxaw?a via @YouTube</w:t>
      </w:r>
    </w:p>
    <w:p>
      <w:r>
        <w:rPr>
          <w:b/>
          <w:u w:val="single"/>
        </w:rPr>
        <w:t>116303</w:t>
      </w:r>
    </w:p>
    <w:p>
      <w:r>
        <w:t xml:space="preserve">2. </w:t>
        <w:tab/>
        <w:t>Wondered how long it would take the old cunt to stick his nose in.</w:t>
      </w:r>
    </w:p>
    <w:p>
      <w:r>
        <w:rPr>
          <w:b/>
          <w:u w:val="single"/>
        </w:rPr>
        <w:t>116304</w:t>
      </w:r>
    </w:p>
    <w:p>
      <w:r>
        <w:t>1. "Manliness is rooted to a   man’s beard and his balls.   Yet we are living in a day   where factions are cutting   them both off." @lf6</w:t>
      </w:r>
    </w:p>
    <w:p>
      <w:r>
        <w:rPr>
          <w:b/>
          <w:u w:val="single"/>
        </w:rPr>
        <w:t>116305</w:t>
      </w:r>
    </w:p>
    <w:p>
      <w:r>
        <w:t xml:space="preserve">2. </w:t>
        <w:tab/>
        <w:t>Today, for me, a beard means fuzzie muzzie or convert to muzzieness.  Just sayin'. I am sure I'm not the only one.</w:t>
      </w:r>
    </w:p>
    <w:p>
      <w:r>
        <w:rPr>
          <w:b/>
          <w:u w:val="single"/>
        </w:rPr>
        <w:t>116306</w:t>
      </w:r>
    </w:p>
    <w:p>
      <w:r>
        <w:t>1.</w:t>
      </w:r>
    </w:p>
    <w:p>
      <w:r>
        <w:rPr>
          <w:b/>
          <w:u w:val="single"/>
        </w:rPr>
        <w:t>116307</w:t>
      </w:r>
    </w:p>
    <w:p>
      <w:r>
        <w:t xml:space="preserve">2. </w:t>
        <w:tab/>
        <w:t>And my nickname is Spartacus....behind my back republicans call me nigger</w:t>
      </w:r>
    </w:p>
    <w:p>
      <w:r>
        <w:rPr>
          <w:b/>
          <w:u w:val="single"/>
        </w:rPr>
        <w:t>116308</w:t>
      </w:r>
    </w:p>
    <w:p>
      <w:r>
        <w:t>1. WHERE'S MEGAN? Megyn Kelly is absent from her NBC morning show with questions swirling about whether her time at the network is coming to an end following this week's controversy over her comments about blackface - AP</w:t>
      </w:r>
    </w:p>
    <w:p>
      <w:r>
        <w:rPr>
          <w:b/>
          <w:u w:val="single"/>
        </w:rPr>
        <w:t>116309</w:t>
      </w:r>
    </w:p>
    <w:p>
      <w:r>
        <w:t xml:space="preserve">2. </w:t>
        <w:tab/>
        <w:t>this isn't breaking news, this is fucking retarded</w:t>
      </w:r>
    </w:p>
    <w:p>
      <w:r>
        <w:rPr>
          <w:b/>
          <w:u w:val="single"/>
        </w:rPr>
        <w:t>116310</w:t>
      </w:r>
    </w:p>
    <w:p>
      <w:r>
        <w:t>1. The thought of Brett Kavanaugh holding his hand over his my mouth while he rapes me...  It makes me so WET!!!</w:t>
      </w:r>
    </w:p>
    <w:p>
      <w:r>
        <w:rPr>
          <w:b/>
          <w:u w:val="single"/>
        </w:rPr>
        <w:t>116311</w:t>
      </w:r>
    </w:p>
    <w:p>
      <w:r>
        <w:t xml:space="preserve">2. </w:t>
        <w:tab/>
        <w:t>its just as much of a dream as the false accusation Ford made was the pathetic demo RATS are pissed because they couldn't stack the supreme court and remove all constitutional protections from the people including retarded useful idiots like you who support them!</w:t>
      </w:r>
    </w:p>
    <w:p>
      <w:r>
        <w:rPr>
          <w:b/>
          <w:u w:val="single"/>
        </w:rPr>
        <w:t>116312</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116313</w:t>
      </w:r>
    </w:p>
    <w:p>
      <w:r>
        <w:t xml:space="preserve">2. </w:t>
        <w:tab/>
        <w:t>I honestly have no idea what constitutes as a "Nazi" any more.  The left say the MAGAs are "Nazis" and the MAGAs say the left are "Nazis" sooo is everyone a nazi? I think Bigfoot is a Nazi... He's also Scarlet Pimpernel.</w:t>
      </w:r>
    </w:p>
    <w:p>
      <w:r>
        <w:rPr>
          <w:b/>
          <w:u w:val="single"/>
        </w:rPr>
        <w:t>116314</w:t>
      </w:r>
    </w:p>
    <w:p>
      <w:r>
        <w:t xml:space="preserve">3. </w:t>
        <w:tab/>
        <w:tab/>
        <w:t>So you're an idiot then!   WHAT THE MEDIA AND THE LEFT SAYS IS IRRELEVANT. WAKE THE FUCK UP! :roll:   #Trump #MAGA #KAG #GabFam #SpeakFreely #WalkAway #InfoWars #JobsNotMobs #RedWave #KanyeEffect</w:t>
      </w:r>
    </w:p>
    <w:p>
      <w:r>
        <w:rPr>
          <w:b/>
          <w:u w:val="single"/>
        </w:rPr>
        <w:t>116315</w:t>
      </w:r>
    </w:p>
    <w:p>
      <w:r>
        <w:t xml:space="preserve">4. </w:t>
        <w:tab/>
        <w:tab/>
        <w:tab/>
        <w:t>HAHAHA!😂    Wow what a reaction! You must be a Nazi</w:t>
      </w:r>
    </w:p>
    <w:p>
      <w:r>
        <w:rPr>
          <w:b/>
          <w:u w:val="single"/>
        </w:rPr>
        <w:t>116316</w:t>
      </w:r>
    </w:p>
    <w:p>
      <w:r>
        <w:t xml:space="preserve">5. </w:t>
        <w:tab/>
        <w:tab/>
        <w:tab/>
        <w:tab/>
        <w:t>Nope, not a Nazi.   Nazis are weak impotent faggots (losers) who are socialists and anti-Trump.   Very much like the demonrats. WAKE UP!   +1 (Neo)   #Trump #MAGA #KAG #GabFam #SpeakFreely #WalkAway #InfoWars #JobsNotMobs #RedWave #KanyeEffect</w:t>
      </w:r>
    </w:p>
    <w:p>
      <w:r>
        <w:rPr>
          <w:b/>
          <w:u w:val="single"/>
        </w:rPr>
        <w:t>116317</w:t>
      </w:r>
    </w:p>
    <w:p>
      <w:r>
        <w:t xml:space="preserve">6. </w:t>
        <w:tab/>
        <w:tab/>
        <w:tab/>
        <w:tab/>
        <w:tab/>
        <w:t>National socialists* ( let's stick to the facts) as far as I know  most all are pro Trump but are critical of him in the places that need to be criticized</w:t>
      </w:r>
    </w:p>
    <w:p>
      <w:r>
        <w:rPr>
          <w:b/>
          <w:u w:val="single"/>
        </w:rPr>
        <w:t>116318</w:t>
      </w:r>
    </w:p>
    <w:p>
      <w:r>
        <w:t xml:space="preserve">7. </w:t>
        <w:tab/>
        <w:tab/>
        <w:tab/>
        <w:tab/>
        <w:tab/>
        <w:tab/>
        <w:t>Nope, socialists (demonrats and Nazi) are both anti-Trump losers.   WAKE THE FUCK UP!!!   #Trump #MAGA #KAG #GabFam #SpeakFreely #WalkAway #InfoWars #JobsNotMobs #RedWave #KanyeEffect</w:t>
      </w:r>
    </w:p>
    <w:p>
      <w:r>
        <w:rPr>
          <w:b/>
          <w:u w:val="single"/>
        </w:rPr>
        <w:t>116319</w:t>
      </w:r>
    </w:p>
    <w:p>
      <w:r>
        <w:t xml:space="preserve">8. </w:t>
        <w:tab/>
        <w:tab/>
        <w:tab/>
        <w:tab/>
        <w:tab/>
        <w:tab/>
        <w:tab/>
        <w:t>Then your an MPC retard I'm afraid, they are totally opposite from each other.</w:t>
      </w:r>
    </w:p>
    <w:p>
      <w:r>
        <w:rPr>
          <w:b/>
          <w:u w:val="single"/>
        </w:rPr>
        <w:t>116320</w:t>
      </w:r>
    </w:p>
    <w:p>
      <w:r>
        <w:t>1.</w:t>
      </w:r>
    </w:p>
    <w:p>
      <w:r>
        <w:rPr>
          <w:b/>
          <w:u w:val="single"/>
        </w:rPr>
        <w:t>116321</w:t>
      </w:r>
    </w:p>
    <w:p>
      <w:r>
        <w:t xml:space="preserve">2. </w:t>
        <w:tab/>
        <w:t>When someone watches the movie "Junior" starring Arnold Schwarzenegger, but they are too retarded to distinguish fact from fiction. Because of their retardations, they start believing it's not a movie but a documentary based on real life events.</w:t>
      </w:r>
    </w:p>
    <w:p>
      <w:r>
        <w:rPr>
          <w:b/>
          <w:u w:val="single"/>
        </w:rPr>
        <w:t>116322</w:t>
      </w:r>
    </w:p>
    <w:p>
      <w:r>
        <w:t>1. @RealCandaceO   For the first time ever, my right to speak as a black conservative is being DENIED at @DePaulU in Chicago by VP Rico Tyler. He has referred to my words as “violent language”.   BLACK PEOPLE DO NOT HAVE TO BE DEMOCRATS is not “violent language”.   Depaul is enslaving black minds.   10:07 AM - 9 Oct 2018</w:t>
      </w:r>
    </w:p>
    <w:p>
      <w:r>
        <w:rPr>
          <w:b/>
          <w:u w:val="single"/>
        </w:rPr>
        <w:t>116323</w:t>
      </w:r>
    </w:p>
    <w:p>
      <w:r>
        <w:t xml:space="preserve">2. </w:t>
        <w:tab/>
        <w:t>Anybody who follows this nigger is a coward and a fool</w:t>
      </w:r>
    </w:p>
    <w:p>
      <w:r>
        <w:rPr>
          <w:b/>
          <w:u w:val="single"/>
        </w:rPr>
        <w:t>116324</w:t>
      </w:r>
    </w:p>
    <w:p>
      <w:r>
        <w:t>1. Like anyone left watching the NFL would want to see her anyway...   https://www.oann.com/comic-amy-schumer-backs-kaepernick-says-she-wont-do-super-bowl-ads/</w:t>
      </w:r>
    </w:p>
    <w:p>
      <w:r>
        <w:rPr>
          <w:b/>
          <w:u w:val="single"/>
        </w:rPr>
        <w:t>116325</w:t>
      </w:r>
    </w:p>
    <w:p>
      <w:r>
        <w:t xml:space="preserve">2. </w:t>
        <w:tab/>
        <w:t>holy moly what a surprise shes a nigger lover!!!</w:t>
      </w:r>
    </w:p>
    <w:p>
      <w:r>
        <w:rPr>
          <w:b/>
          <w:u w:val="single"/>
        </w:rPr>
        <w:t>116326</w:t>
      </w:r>
    </w:p>
    <w:p>
      <w:r>
        <w:t>1.</w:t>
      </w:r>
    </w:p>
    <w:p>
      <w:r>
        <w:rPr>
          <w:b/>
          <w:u w:val="single"/>
        </w:rPr>
        <w:t>116327</w:t>
      </w:r>
    </w:p>
    <w:p>
      <w:r>
        <w:t xml:space="preserve">2. </w:t>
        <w:tab/>
        <w:t>What the fuck.  Chelsea Handler is not White.  She is a Jew.  Replace "White" with "Jew," everywhere she says "white" in this tweet, then it will be accurate.  She has Jew privilege in Hollywood is what she has.  Trust me, (((they're))) assholes to all Gentiles in "the business," unless you're an Anglo White girl letting yourself be fucked by one of them for fame &amp; $.</w:t>
      </w:r>
    </w:p>
    <w:p>
      <w:r>
        <w:rPr>
          <w:b/>
          <w:u w:val="single"/>
        </w:rPr>
        <w:t>116328</w:t>
      </w:r>
    </w:p>
    <w:p>
      <w:r>
        <w:t xml:space="preserve">3. </w:t>
        <w:tab/>
        <w:tab/>
        <w:t>Like your Hero Adolf you are counteractive type,  a person primarily motivated by resentment and revenge in response to prior narcissistic wounding - a product of failed parenting by two racist bigoted idiots like yourself - keep helping the CFR globalists out by painting conservatives as anti-Semitic</w:t>
      </w:r>
    </w:p>
    <w:p>
      <w:r>
        <w:rPr>
          <w:b/>
          <w:u w:val="single"/>
        </w:rPr>
        <w:t>116329</w:t>
      </w:r>
    </w:p>
    <w:p>
      <w:r>
        <w:t xml:space="preserve">4. </w:t>
        <w:tab/>
        <w:tab/>
        <w:tab/>
        <w:t>She looks as much like a Jew as my avatar. She is a Socialist cunt and has more in common with National Socialist except she is part of the Global Reich</w:t>
      </w:r>
    </w:p>
    <w:p>
      <w:r>
        <w:rPr>
          <w:b/>
          <w:u w:val="single"/>
        </w:rPr>
        <w:t>116330</w:t>
      </w:r>
    </w:p>
    <w:p>
      <w:r>
        <w:t>5.</w:t>
      </w:r>
    </w:p>
    <w:p>
      <w:r>
        <w:rPr>
          <w:b/>
          <w:u w:val="single"/>
        </w:rPr>
        <w:t>116331</w:t>
      </w:r>
    </w:p>
    <w:p>
      <w:r>
        <w:t xml:space="preserve">6. </w:t>
        <w:tab/>
        <w:tab/>
        <w:tab/>
        <w:tab/>
        <w:t>Makes me so happy. These hail mary attempts by baby dick eaters n their golem to stop the inevitable train that is coming. No 1 loves shitler. We love America n hate the (((ppl))) tryin to destroy it. Keep pushing guys. It’s gon b fun</w:t>
      </w:r>
    </w:p>
    <w:p>
      <w:r>
        <w:rPr>
          <w:b/>
          <w:u w:val="single"/>
        </w:rPr>
        <w:t>116332</w:t>
      </w:r>
    </w:p>
    <w:p>
      <w:r>
        <w:t>1. Having said that, the cowardly cunt that hit Conor from behind should get a lifetime ban. Disgraceful behaviour. Surprised Conor didn’t press charges.</w:t>
      </w:r>
    </w:p>
    <w:p>
      <w:r>
        <w:rPr>
          <w:b/>
          <w:u w:val="single"/>
        </w:rPr>
        <w:t>116333</w:t>
      </w:r>
    </w:p>
    <w:p>
      <w:r>
        <w:t>1. And yet our heroes kept patiently working on The Plan, instead of rushing into action. Because The Plan HAD to succeed, and they knew they would only get one chance.   https://qmap.pub/read/2381   #TrustThePlan #TrustSessions #Q</w:t>
      </w:r>
    </w:p>
    <w:p>
      <w:r>
        <w:rPr>
          <w:b/>
          <w:u w:val="single"/>
        </w:rPr>
        <w:t>116334</w:t>
      </w:r>
    </w:p>
    <w:p>
      <w:r>
        <w:t xml:space="preserve">2. </w:t>
        <w:tab/>
        <w:t>Every day it takes you to realize the current fake Q=Soros, your IQ score goes down.   And we're already at room temperature.</w:t>
      </w:r>
    </w:p>
    <w:p>
      <w:r>
        <w:rPr>
          <w:b/>
          <w:u w:val="single"/>
        </w:rPr>
        <w:t>116335</w:t>
      </w:r>
    </w:p>
    <w:p>
      <w:r>
        <w:t xml:space="preserve">3. </w:t>
        <w:tab/>
        <w:tab/>
        <w:t>Why do you give a shit about who follows Qanon or not?  What’s your crusade?</w:t>
      </w:r>
    </w:p>
    <w:p>
      <w:r>
        <w:rPr>
          <w:b/>
          <w:u w:val="single"/>
        </w:rPr>
        <w:t>116336</w:t>
      </w:r>
    </w:p>
    <w:p>
      <w:r>
        <w:t xml:space="preserve">4. </w:t>
        <w:tab/>
        <w:tab/>
        <w:tab/>
        <w:t>Because Q/Soros will tell the glassy eyed zombies to do something horrific in President Trump's name, and 10% of them will do it.</w:t>
      </w:r>
    </w:p>
    <w:p>
      <w:r>
        <w:rPr>
          <w:b/>
          <w:u w:val="single"/>
        </w:rPr>
        <w:t>116337</w:t>
      </w:r>
    </w:p>
    <w:p>
      <w:r>
        <w:t xml:space="preserve">5. </w:t>
        <w:tab/>
        <w:tab/>
        <w:tab/>
        <w:tab/>
        <w:t>So, that’s your motive?  To save untold lives?  You should be more concerned with the shit head libtards that are ACTUALLY telling their zombies to perpetuate acts of violence and they are. Qanon has never condoned violence.</w:t>
      </w:r>
    </w:p>
    <w:p>
      <w:r>
        <w:rPr>
          <w:b/>
          <w:u w:val="single"/>
        </w:rPr>
        <w:t>116338</w:t>
      </w:r>
    </w:p>
    <w:p>
      <w:r>
        <w:t xml:space="preserve">6. </w:t>
        <w:tab/>
        <w:tab/>
        <w:tab/>
        <w:tab/>
        <w:tab/>
        <w:t>And to keep Soros/Q from filling the House and Senate with Democrats and impeaching the President.   Not complicated, honest, you can do it.</w:t>
      </w:r>
    </w:p>
    <w:p>
      <w:r>
        <w:rPr>
          <w:b/>
          <w:u w:val="single"/>
        </w:rPr>
        <w:t>116339</w:t>
      </w:r>
    </w:p>
    <w:p>
      <w:r>
        <w:t xml:space="preserve">7. </w:t>
        <w:tab/>
        <w:tab/>
        <w:tab/>
        <w:tab/>
        <w:tab/>
        <w:tab/>
        <w:t>So, according to your theory, Q is Soros and Q (Soros) is dropping intelligence exposing all the deep state corruption that has taken place over decades, supports Trump, and has the deep state in full retreat while at the same time Soros (Q) is also funding BLM, Antifa, and anything anti-Trump?  Got it!</w:t>
      </w:r>
    </w:p>
    <w:p>
      <w:r>
        <w:rPr>
          <w:b/>
          <w:u w:val="single"/>
        </w:rPr>
        <w:t>116340</w:t>
      </w:r>
    </w:p>
    <w:p>
      <w:r>
        <w:t xml:space="preserve">8. </w:t>
        <w:tab/>
        <w:tab/>
        <w:tab/>
        <w:tab/>
        <w:tab/>
        <w:tab/>
        <w:tab/>
        <w:t>Q/Soros isn't exposing anything. About all it's doing is saying everything is under control, no need to get all excited about voting.   As it plans the Big One.</w:t>
      </w:r>
    </w:p>
    <w:p>
      <w:r>
        <w:rPr>
          <w:b/>
          <w:u w:val="single"/>
        </w:rPr>
        <w:t>116341</w:t>
      </w:r>
    </w:p>
    <w:p>
      <w:r>
        <w:t xml:space="preserve">9. </w:t>
        <w:tab/>
        <w:tab/>
        <w:tab/>
        <w:tab/>
        <w:tab/>
        <w:tab/>
        <w:tab/>
        <w:tab/>
        <w:t>Are more people aware of the corruption that is, and has been, pervasive in our government since Qanon began dropping or are fewer aware?  Has Qanon done more to wake people up or has he/she been a phenomenon to keep people asleep?</w:t>
      </w:r>
    </w:p>
    <w:p>
      <w:r>
        <w:rPr>
          <w:b/>
          <w:u w:val="single"/>
        </w:rPr>
        <w:t>116342</w:t>
      </w:r>
    </w:p>
    <w:p>
      <w:r>
        <w:t xml:space="preserve">10. </w:t>
        <w:tab/>
        <w:tab/>
        <w:tab/>
        <w:tab/>
        <w:tab/>
        <w:tab/>
        <w:tab/>
        <w:tab/>
        <w:tab/>
        <w:t>The only thing the fake Q/Soros has done is keep people from voting.   So far.</w:t>
      </w:r>
    </w:p>
    <w:p>
      <w:r>
        <w:rPr>
          <w:b/>
          <w:u w:val="single"/>
        </w:rPr>
        <w:t>116343</w:t>
      </w:r>
    </w:p>
    <w:p>
      <w:r>
        <w:t xml:space="preserve">11. </w:t>
        <w:tab/>
        <w:tab/>
        <w:tab/>
        <w:tab/>
        <w:tab/>
        <w:tab/>
        <w:tab/>
        <w:tab/>
        <w:tab/>
        <w:tab/>
        <w:t>How so?  How many elections have there been since October 31, 2017 and today and what what was the voter turnout at those elections?  And if the voter turnout was lower than expected, was it because they started following Qanon?</w:t>
      </w:r>
    </w:p>
    <w:p>
      <w:r>
        <w:rPr>
          <w:b/>
          <w:u w:val="single"/>
        </w:rPr>
        <w:t>116344</w:t>
      </w:r>
    </w:p>
    <w:p>
      <w:r>
        <w:t xml:space="preserve">12. </w:t>
        <w:tab/>
        <w:tab/>
        <w:tab/>
        <w:tab/>
        <w:tab/>
        <w:tab/>
        <w:tab/>
        <w:tab/>
        <w:tab/>
        <w:tab/>
        <w:tab/>
        <w:t>Too complicated? Of course it is.   Time wasted on Q, not getting out the vote.   The propaganda that Sessions/Mueller are the good guys, trust the plan, no need to get excited about voting.   Etc.   Second time I've explained that to you.</w:t>
      </w:r>
    </w:p>
    <w:p>
      <w:r>
        <w:rPr>
          <w:b/>
          <w:u w:val="single"/>
        </w:rPr>
        <w:t>116345</w:t>
      </w:r>
    </w:p>
    <w:p>
      <w:r>
        <w:t xml:space="preserve">13. </w:t>
        <w:tab/>
        <w:tab/>
        <w:tab/>
        <w:tab/>
        <w:tab/>
        <w:tab/>
        <w:tab/>
        <w:tab/>
        <w:tab/>
        <w:tab/>
        <w:tab/>
        <w:tab/>
        <w:t>You haven’t answered my question. How has Qanon prevented people from voting?  (you said it, I didn’t)</w:t>
      </w:r>
    </w:p>
    <w:p>
      <w:r>
        <w:rPr>
          <w:b/>
          <w:u w:val="single"/>
        </w:rPr>
        <w:t>116346</w:t>
      </w:r>
    </w:p>
    <w:p>
      <w:r>
        <w:t xml:space="preserve">14. </w:t>
        <w:tab/>
        <w:tab/>
        <w:tab/>
        <w:tab/>
        <w:tab/>
        <w:tab/>
        <w:tab/>
        <w:tab/>
        <w:tab/>
        <w:tab/>
        <w:tab/>
        <w:tab/>
        <w:tab/>
        <w:t>Too complicated? Of course it is.      Time wasted on Q, not getting out the vote.      The propaganda that Sessions/Mueller are the good guys, trust the plan, no need to get excited about voting.      Etc.     Third time I've explained that to you. Too complicated? Of course it is.</w:t>
      </w:r>
    </w:p>
    <w:p>
      <w:r>
        <w:rPr>
          <w:b/>
          <w:u w:val="single"/>
        </w:rPr>
        <w:t>116347</w:t>
      </w:r>
    </w:p>
    <w:p>
      <w:r>
        <w:t xml:space="preserve">15. </w:t>
        <w:tab/>
        <w:tab/>
        <w:tab/>
        <w:tab/>
        <w:tab/>
        <w:tab/>
        <w:tab/>
        <w:tab/>
        <w:tab/>
        <w:tab/>
        <w:tab/>
        <w:tab/>
        <w:tab/>
        <w:tab/>
        <w:t>Paesur I'm getting more likes than you. How is a perfetic retarded person doing this. Progress is shocking. Try again.</w:t>
      </w:r>
    </w:p>
    <w:p>
      <w:r>
        <w:rPr>
          <w:b/>
          <w:u w:val="single"/>
        </w:rPr>
        <w:t>116348</w:t>
      </w:r>
    </w:p>
    <w:p>
      <w:r>
        <w:t>1. words cant say on Twitter?  nigger youtube?  same nigger!! facebook nigger!! WTF its just a word !! you niggers need get together and own this !! like it dont mean shit!! but slavery is still here from Democrats why you still believe!!LMFAO  dumbducks!!! #walkaway 😉🤗🤗🤗</w:t>
      </w:r>
    </w:p>
    <w:p>
      <w:r>
        <w:rPr>
          <w:b/>
          <w:u w:val="single"/>
        </w:rPr>
        <w:t>116349</w:t>
      </w:r>
    </w:p>
    <w:p>
      <w:r>
        <w:t>1. @RealGeklmin Thinks he's smart, but he's really a retarded autistic who doesn't know when to quit.   He has attempted to recreate @MartyGraw 's account to troll.   Anyone contacted by this account be aware- its this faggot and he wants to suck your cock.   ssssslllluuuuurrrppppp ssssslllllluuuurrrrrrpppppp</w:t>
      </w:r>
    </w:p>
    <w:p>
      <w:r>
        <w:rPr>
          <w:b/>
          <w:u w:val="single"/>
        </w:rPr>
        <w:t>116350</w:t>
      </w:r>
    </w:p>
    <w:p>
      <w:r>
        <w:t xml:space="preserve">2. </w:t>
        <w:tab/>
        <w:t>Notice how he's not posting as much. @RealGeklmin changed his name to @realhuman. And that's because tracking his gab ID is now possible. Can't hide anymore GabID401052  He wanted to hide. Not happening anymore.</w:t>
      </w:r>
    </w:p>
    <w:p>
      <w:r>
        <w:rPr>
          <w:b/>
          <w:u w:val="single"/>
        </w:rPr>
        <w:t>116351</w:t>
      </w:r>
    </w:p>
    <w:p>
      <w:r>
        <w:t xml:space="preserve">3. </w:t>
        <w:tab/>
        <w:tab/>
        <w:t>Was the little cunt under Torbas' desk when you found it?  .... I'll bet it was.</w:t>
      </w:r>
    </w:p>
    <w:p>
      <w:r>
        <w:rPr>
          <w:b/>
          <w:u w:val="single"/>
        </w:rPr>
        <w:t>116352</w:t>
      </w:r>
    </w:p>
    <w:p>
      <w:r>
        <w:t>1. Islamic Fundamentalist AntiAmerica Racist Communist Dictator Trojan Horse Barack Hussein Obama @POTUS44 is in America on the DemonCrap campaign trail Making fun of and name calling Our 45th President of the Constitutional Republic of America, calls him a communist tin cup dictator...   Hang this Faggot BassTurd❗️❗️❗️    #TinCupPresidential    #AmericaFirst    #OnToVictory</w:t>
      </w:r>
    </w:p>
    <w:p>
      <w:r>
        <w:rPr>
          <w:b/>
          <w:u w:val="single"/>
        </w:rPr>
        <w:t>116353</w:t>
      </w:r>
    </w:p>
    <w:p>
      <w:r>
        <w:t xml:space="preserve">2. </w:t>
        <w:tab/>
        <w:t>Obama is a cunt .</w:t>
      </w:r>
    </w:p>
    <w:p>
      <w:r>
        <w:rPr>
          <w:b/>
          <w:u w:val="single"/>
        </w:rPr>
        <w:t>116354</w:t>
      </w:r>
    </w:p>
    <w:p>
      <w:r>
        <w:t>3.</w:t>
      </w:r>
    </w:p>
    <w:p>
      <w:r>
        <w:rPr>
          <w:b/>
          <w:u w:val="single"/>
        </w:rPr>
        <w:t>116355</w:t>
      </w:r>
    </w:p>
    <w:p>
      <w:r>
        <w:t xml:space="preserve">4. </w:t>
        <w:tab/>
        <w:tab/>
        <w:t>ahh, so he borrows Moochelle's strap-on in public. makes sense.</w:t>
      </w:r>
    </w:p>
    <w:p>
      <w:r>
        <w:rPr>
          <w:b/>
          <w:u w:val="single"/>
        </w:rPr>
        <w:t>116356</w:t>
      </w:r>
    </w:p>
    <w:p>
      <w:r>
        <w:t xml:space="preserve">5. </w:t>
        <w:tab/>
        <w:tab/>
        <w:t>Moochelle has a real Schlonger... First Black Man with Tiddies forever Tranny DemonCrap</w:t>
      </w:r>
    </w:p>
    <w:p>
      <w:r>
        <w:rPr>
          <w:b/>
          <w:u w:val="single"/>
        </w:rPr>
        <w:t>116357</w:t>
      </w:r>
    </w:p>
    <w:p>
      <w:r>
        <w:t>1. We are some crazy for truth motherfuckers. Relax. Be real. Be honest. Or Bitches like me will  see you as some shilly twat and mute/force unfollow you. BE real. Be true, Be logical.</w:t>
      </w:r>
    </w:p>
    <w:p>
      <w:r>
        <w:rPr>
          <w:b/>
          <w:u w:val="single"/>
        </w:rPr>
        <w:t>116358</w:t>
      </w:r>
    </w:p>
    <w:p>
      <w:r>
        <w:t>1. who ever believes that Trump isn't a decent person is absolutely retarded  they say all sorts awful things about him and yet not a single bit has been verified as real it's so sad to see how poorly they handled the last two years  .   https://youtu.be/mpk76ZKfG ys</w:t>
      </w:r>
    </w:p>
    <w:p>
      <w:r>
        <w:rPr>
          <w:b/>
          <w:u w:val="single"/>
        </w:rPr>
        <w:t>116359</w:t>
      </w:r>
    </w:p>
    <w:p>
      <w:r>
        <w:t>1. Just chew on that for a minute.   You go to Trump rallies in California to protect Trump supporters from getting beat up by Antifa. The Trump DOJ does nothing about the problem, but prosecutes you for inciting riots!</w:t>
      </w:r>
    </w:p>
    <w:p>
      <w:r>
        <w:rPr>
          <w:b/>
          <w:u w:val="single"/>
        </w:rPr>
        <w:t>116360</w:t>
      </w:r>
    </w:p>
    <w:p>
      <w:r>
        <w:t xml:space="preserve">2. </w:t>
        <w:tab/>
        <w:t>It has been open season on Trump supporters since Day One at the inauguration.    I was there in DC. I saw them rioting and 2 years later not a single one of those people have anything to worry about from Jeff Sessions and the inept DOJ. It has been worse in California than anywhere else   Moral of the story: stay the fuck out of it</w:t>
      </w:r>
    </w:p>
    <w:p>
      <w:r>
        <w:rPr>
          <w:b/>
          <w:u w:val="single"/>
        </w:rPr>
        <w:t>116361</w:t>
      </w:r>
    </w:p>
    <w:p>
      <w:r>
        <w:t xml:space="preserve">3. </w:t>
        <w:tab/>
        <w:tab/>
        <w:t>To prosecutor cunt Cullen, the commies starting all the political violence are just "folks who take the opposite view".  It's crystal clear that the antifa scum have a free pass to attack Whites. They're doing what (((the System))) wants.   The jewS gummint still has the power to oppress, but itz lost all legitimacy. They're tyrants now. Nothing more.</w:t>
      </w:r>
    </w:p>
    <w:p>
      <w:r>
        <w:rPr>
          <w:b/>
          <w:u w:val="single"/>
        </w:rPr>
        <w:t>116362</w:t>
      </w:r>
    </w:p>
    <w:p>
      <w:r>
        <w:t>1. BEST OF BLACK CONSERVATIVES: https://youtu.be/uQdvviT5ZTg</w:t>
      </w:r>
    </w:p>
    <w:p>
      <w:r>
        <w:rPr>
          <w:b/>
          <w:u w:val="single"/>
        </w:rPr>
        <w:t>116363</w:t>
      </w:r>
    </w:p>
    <w:p>
      <w:r>
        <w:t xml:space="preserve">2. </w:t>
        <w:tab/>
        <w:t>Great video!  Don lemon always the nigger of hate.</w:t>
      </w:r>
    </w:p>
    <w:p>
      <w:r>
        <w:rPr>
          <w:b/>
          <w:u w:val="single"/>
        </w:rPr>
        <w:t>116364</w:t>
      </w:r>
    </w:p>
    <w:p>
      <w:r>
        <w:t>1. ADL's Hate Symbols In Reverse   https://youtu.be/nv63ALNo50E</w:t>
      </w:r>
    </w:p>
    <w:p>
      <w:r>
        <w:rPr>
          <w:b/>
          <w:u w:val="single"/>
        </w:rPr>
        <w:t>116365</w:t>
      </w:r>
    </w:p>
    <w:p>
      <w:r>
        <w:t xml:space="preserve">2. </w:t>
        <w:tab/>
        <w:t>Censored AGAIN! I just uploaded this today! These Hasbara Rat Finks need to stop their censoring bullshit! What's wrong you fucken trolls? Are you afraid of "the Goyim" discovering your bullshit scams? Nothing but cunt cowards all of you Hasbara bitches! FUCK YOU!!</w:t>
      </w:r>
    </w:p>
    <w:p>
      <w:r>
        <w:rPr>
          <w:b/>
          <w:u w:val="single"/>
        </w:rPr>
        <w:t>116366</w:t>
      </w:r>
    </w:p>
    <w:p>
      <w:r>
        <w:t>3.</w:t>
      </w:r>
    </w:p>
    <w:p>
      <w:r>
        <w:rPr>
          <w:b/>
          <w:u w:val="single"/>
        </w:rPr>
        <w:t>116367</w:t>
      </w:r>
    </w:p>
    <w:p>
      <w:r>
        <w:t>1. There's an article abt how a Banksy painting just sold at auction for $1.4 mil and then as soon as it was sold, it triggered a shredder hidden in the frame that destroyed it "to the shock of onlookers."  Can someone seriously explain to me why anyone cares about this faggot?  His artwork is just stenciling.  Literally a paralyzed child could do it.</w:t>
      </w:r>
    </w:p>
    <w:p>
      <w:r>
        <w:rPr>
          <w:b/>
          <w:u w:val="single"/>
        </w:rPr>
        <w:t>116368</w:t>
      </w:r>
    </w:p>
    <w:p>
      <w:r>
        <w:t xml:space="preserve">2. </w:t>
        <w:tab/>
        <w:t>jew nigger - modern art is a kike creation. Ask these questions of your rabbi when he gives you the jewish reach around. You're like a Christian missionary in the Amazon asking Yanamamo indians about fortune cookies.</w:t>
      </w:r>
    </w:p>
    <w:p>
      <w:r>
        <w:rPr>
          <w:b/>
          <w:u w:val="single"/>
        </w:rPr>
        <w:t>116369</w:t>
      </w:r>
    </w:p>
    <w:p>
      <w:r>
        <w:t xml:space="preserve">3. </w:t>
        <w:tab/>
        <w:tab/>
        <w:t>Actually, his post was coherent, and made a good point. Your kike nigger bullshit was typical kike nonsense, complete with a reference to necrophilia. Filthy kikes just can't help mentioning sexual perversion no matter what the subject being discussed.</w:t>
      </w:r>
    </w:p>
    <w:p>
      <w:r>
        <w:rPr>
          <w:b/>
          <w:u w:val="single"/>
        </w:rPr>
        <w:t>116370</w:t>
      </w:r>
    </w:p>
    <w:p>
      <w:r>
        <w:t>1. https://www.youtube.com/watch?v=C-6vWRBCZW0 HEELTURN: HORATIUS AT THE BRIDGE with ERIC STRIKER and PATRICK CASEY of IDENTITY EUROPA  ((( LIVE )))</w:t>
      </w:r>
    </w:p>
    <w:p>
      <w:r>
        <w:rPr>
          <w:b/>
          <w:u w:val="single"/>
        </w:rPr>
        <w:t>116371</w:t>
      </w:r>
    </w:p>
    <w:p>
      <w:r>
        <w:t xml:space="preserve">2. </w:t>
        <w:tab/>
        <w:t>Yeah but not quite tho.   The faggot bitch who has ruined the once great 1d3n717y 3ur0p@ is too busy posting retarded Trump sycophantry to go on a platform where he would be subject to constructive criticism.   https://twitter.com/PatrickCaseyIE/status/1053045793182150656   https://twitter.com/PatrickCaseyIE/status/1053059352758808577</w:t>
      </w:r>
    </w:p>
    <w:p>
      <w:r>
        <w:rPr>
          <w:b/>
          <w:u w:val="single"/>
        </w:rPr>
        <w:t>116372</w:t>
      </w:r>
    </w:p>
    <w:p>
      <w:r>
        <w:t xml:space="preserve">3. </w:t>
        <w:tab/>
        <w:tab/>
        <w:t>Idvntvtv Evrvpv</w:t>
      </w:r>
    </w:p>
    <w:p>
      <w:r>
        <w:rPr>
          <w:b/>
          <w:u w:val="single"/>
        </w:rPr>
        <w:t>116373</w:t>
      </w:r>
    </w:p>
    <w:p>
      <w:r>
        <w:t>1. Donald Daters ... be a good goy, date a nigger ...</w:t>
      </w:r>
    </w:p>
    <w:p>
      <w:r>
        <w:rPr>
          <w:b/>
          <w:u w:val="single"/>
        </w:rPr>
        <w:t>116374</w:t>
      </w:r>
    </w:p>
    <w:p>
      <w:r>
        <w:t xml:space="preserve">2. </w:t>
        <w:tab/>
        <w:t>Imagine trying to look for the stock photo. "Conservative looking mixed race couples" hahahahahaha. Must have been difficult</w:t>
      </w:r>
    </w:p>
    <w:p>
      <w:r>
        <w:rPr>
          <w:b/>
          <w:u w:val="single"/>
        </w:rPr>
        <w:t>116375</w:t>
      </w:r>
    </w:p>
    <w:p>
      <w:r>
        <w:t>1. An Islamic woman running for Keith Ellison's seat in Congress is facing charges that she MARRIED HER OWN BROTHER. This is the Democrat Party, folks. SMH    https://redd.it/9qtj3r</w:t>
      </w:r>
    </w:p>
    <w:p>
      <w:r>
        <w:rPr>
          <w:b/>
          <w:u w:val="single"/>
        </w:rPr>
        <w:t>116376</w:t>
      </w:r>
    </w:p>
    <w:p>
      <w:r>
        <w:t xml:space="preserve">2. </w:t>
        <w:tab/>
        <w:t>even worse. it's a pisslamic nigger</w:t>
      </w:r>
    </w:p>
    <w:p>
      <w:r>
        <w:rPr>
          <w:b/>
          <w:u w:val="single"/>
        </w:rPr>
        <w:t>116377</w:t>
      </w:r>
    </w:p>
    <w:p>
      <w:r>
        <w:t xml:space="preserve">3. </w:t>
        <w:tab/>
        <w:tab/>
        <w:t>I KNOW, Right???</w:t>
      </w:r>
    </w:p>
    <w:p>
      <w:r>
        <w:rPr>
          <w:b/>
          <w:u w:val="single"/>
        </w:rPr>
        <w:t>116378</w:t>
      </w:r>
    </w:p>
    <w:p>
      <w:r>
        <w:t>1. …“I mean frankly I view her as being the most dishonest Prime Minister I have ever seen”…   http://thegoldwater.com/news/39715-Nigel-Farage-Furious-Over-Brussels-Deal-Theresa-May-Is-Betraying-Brexit-Video</w:t>
      </w:r>
    </w:p>
    <w:p>
      <w:r>
        <w:rPr>
          <w:b/>
          <w:u w:val="single"/>
        </w:rPr>
        <w:t>116379</w:t>
      </w:r>
    </w:p>
    <w:p>
      <w:r>
        <w:t xml:space="preserve">2. </w:t>
        <w:tab/>
        <w:t>Take red box s to her ask her to open it so boxing glove comes out and upper cut the cunt right out bang what shoot slag</w:t>
      </w:r>
    </w:p>
    <w:p>
      <w:r>
        <w:rPr>
          <w:b/>
          <w:u w:val="single"/>
        </w:rPr>
        <w:t>116380</w:t>
      </w:r>
    </w:p>
    <w:p>
      <w:r>
        <w:t>1. I only rarely come on SM now, but I don't get why the retard right thinks a nuclear engineer has all the secrets of the government.  Someone will have to explain that to me sometime.</w:t>
      </w:r>
    </w:p>
    <w:p>
      <w:r>
        <w:rPr>
          <w:b/>
          <w:u w:val="single"/>
        </w:rPr>
        <w:t>116381</w:t>
      </w:r>
    </w:p>
    <w:p>
      <w:r>
        <w:t>1. EXTREMELY IMPORTANT!!!   Robert Bowers did have a Twitter account too.  So they can't single out Gab.   r1es‏ @midnightride21 37s38 seconds agoMore  Boy, Robert Bowers Twitter (@onedingo) was quickly erased. Hope his @getongab account history is saved.</w:t>
      </w:r>
    </w:p>
    <w:p>
      <w:r>
        <w:rPr>
          <w:b/>
          <w:u w:val="single"/>
        </w:rPr>
        <w:t>116382</w:t>
      </w:r>
    </w:p>
    <w:p>
      <w:r>
        <w:t xml:space="preserve">2. </w:t>
        <w:tab/>
        <w:t>As if it matters that a person who used gab went on a mass shooting anyway. How the hell have y'all not learned to stop accepting their narratives yet? No one would ever say that twitter would need to be shut down if a black panther nigger who used it, went and killed a bunch of white people. If you give in to this narrative, you deserve to lose.</w:t>
      </w:r>
    </w:p>
    <w:p>
      <w:r>
        <w:rPr>
          <w:b/>
          <w:u w:val="single"/>
        </w:rPr>
        <w:t>116383</w:t>
      </w:r>
    </w:p>
    <w:p>
      <w:r>
        <w:t xml:space="preserve">3. </w:t>
        <w:tab/>
        <w:tab/>
        <w:t>can we bust Zuckerberg for all the facebook shooters?</w:t>
      </w:r>
    </w:p>
    <w:p>
      <w:r>
        <w:rPr>
          <w:b/>
          <w:u w:val="single"/>
        </w:rPr>
        <w:t>116384</w:t>
      </w:r>
    </w:p>
    <w:p>
      <w:r>
        <w:t xml:space="preserve">4. </w:t>
        <w:tab/>
        <w:tab/>
        <w:t>Yes</w:t>
      </w:r>
    </w:p>
    <w:p>
      <w:r>
        <w:rPr>
          <w:b/>
          <w:u w:val="single"/>
        </w:rPr>
        <w:t>116385</w:t>
      </w:r>
    </w:p>
    <w:p>
      <w:r>
        <w:t>1. 2 Men Charged With Raping 9-Month-Old, Recording Act On Cell Phone -   https://files.catbox.moe/res2x4.jpg  https://t.co/NjLZxzdXDm</w:t>
      </w:r>
    </w:p>
    <w:p>
      <w:r>
        <w:rPr>
          <w:b/>
          <w:u w:val="single"/>
        </w:rPr>
        <w:t>116386</w:t>
      </w:r>
    </w:p>
    <w:p>
      <w:r>
        <w:t xml:space="preserve">2. </w:t>
        <w:tab/>
        <w:t>the Nigger is not a civilized man</w:t>
      </w:r>
    </w:p>
    <w:p>
      <w:r>
        <w:rPr>
          <w:b/>
          <w:u w:val="single"/>
        </w:rPr>
        <w:t>116387</w:t>
      </w:r>
    </w:p>
    <w:p>
      <w:r>
        <w:t>1. https://www.express.co.uk/news/uk/1034181/Brexit-news-UK-EU-Gina-Miller-John-Longworth-Peoples-Vote-march    The Daily Express no longer allow any comments on wog Gina Miller. She is now above criticism or scrutiny.</w:t>
      </w:r>
    </w:p>
    <w:p>
      <w:r>
        <w:rPr>
          <w:b/>
          <w:u w:val="single"/>
        </w:rPr>
        <w:t>116388</w:t>
      </w:r>
    </w:p>
    <w:p>
      <w:r>
        <w:t xml:space="preserve">2. </w:t>
        <w:tab/>
        <w:t>They don't allow comments about that odious twat Miller because they are terrified of the comments the readers will make!</w:t>
      </w:r>
    </w:p>
    <w:p>
      <w:r>
        <w:rPr>
          <w:b/>
          <w:u w:val="single"/>
        </w:rPr>
        <w:t>116389</w:t>
      </w:r>
    </w:p>
    <w:p>
      <w:r>
        <w:t>1.</w:t>
      </w:r>
    </w:p>
    <w:p>
      <w:r>
        <w:rPr>
          <w:b/>
          <w:u w:val="single"/>
        </w:rPr>
        <w:t>116390</w:t>
      </w:r>
    </w:p>
    <w:p>
      <w:r>
        <w:t xml:space="preserve">2. </w:t>
        <w:tab/>
        <w:t>Hell No!</w:t>
      </w:r>
    </w:p>
    <w:p>
      <w:r>
        <w:rPr>
          <w:b/>
          <w:u w:val="single"/>
        </w:rPr>
        <w:t>116391</w:t>
      </w:r>
    </w:p>
    <w:p>
      <w:r>
        <w:t xml:space="preserve">3. </w:t>
        <w:tab/>
        <w:tab/>
        <w:t>this cunt needs hanged to death</w:t>
      </w:r>
    </w:p>
    <w:p>
      <w:r>
        <w:rPr>
          <w:b/>
          <w:u w:val="single"/>
        </w:rPr>
        <w:t>116392</w:t>
      </w:r>
    </w:p>
    <w:p>
      <w:r>
        <w:t>1. What an absolutely moronic thread by JimJesus    I'm sorry, but this is just so bad I have to respond to it.  https://twitter.com/JimJesus/status/1049089274044243973</w:t>
      </w:r>
    </w:p>
    <w:p>
      <w:r>
        <w:rPr>
          <w:b/>
          <w:u w:val="single"/>
        </w:rPr>
        <w:t>116393</w:t>
      </w:r>
    </w:p>
    <w:p>
      <w:r>
        <w:t xml:space="preserve">2. </w:t>
        <w:tab/>
        <w:t>2. Ford never mentioned Kavanaugh by name, only that she'd been assaulted.  Also, that's not my screenshot and it was never saved to anyone's hard drive. How many times does this retarded "Eso Solicited CP" bullshit need to be debunked before you get it through your thick potato skull that you have nothing?</w:t>
      </w:r>
    </w:p>
    <w:p>
      <w:r>
        <w:rPr>
          <w:b/>
          <w:u w:val="single"/>
        </w:rPr>
        <w:t>116394</w:t>
      </w:r>
    </w:p>
    <w:p>
      <w:r>
        <w:t xml:space="preserve">3. </w:t>
        <w:tab/>
        <w:tab/>
        <w:t>Jim, you have no fucking idea how God Damn ridiculous you look still peddling this nonsense. Even the originators of the screenshots are now on record saying there's nothing here.</w:t>
      </w:r>
    </w:p>
    <w:p>
      <w:r>
        <w:rPr>
          <w:b/>
          <w:u w:val="single"/>
        </w:rPr>
        <w:t>116395</w:t>
      </w:r>
    </w:p>
    <w:p>
      <w:r>
        <w:t xml:space="preserve">4. </w:t>
        <w:tab/>
        <w:tab/>
        <w:t>I know you have some Autistic vendetta against me, and that's fine. But willingly lying about someone in order to defame them because you're not intelligent enough to debate them is unacceptable</w:t>
      </w:r>
    </w:p>
    <w:p>
      <w:r>
        <w:rPr>
          <w:b/>
          <w:u w:val="single"/>
        </w:rPr>
        <w:t>116396</w:t>
      </w:r>
    </w:p>
    <w:p>
      <w:r>
        <w:t>1. Attention!   Feckless Cunt is ok.   Horseface is not ok.   As you were.</w:t>
      </w:r>
    </w:p>
    <w:p>
      <w:r>
        <w:rPr>
          <w:b/>
          <w:u w:val="single"/>
        </w:rPr>
        <w:t>116397</w:t>
      </w:r>
    </w:p>
    <w:p>
      <w:r>
        <w:t xml:space="preserve">2. </w:t>
        <w:tab/>
        <w:t>She's gonna have a hard time paying all that back doing Donkey Shows in Boys Town.</w:t>
      </w:r>
    </w:p>
    <w:p>
      <w:r>
        <w:rPr>
          <w:b/>
          <w:u w:val="single"/>
        </w:rPr>
        <w:t>116398</w:t>
      </w:r>
    </w:p>
    <w:p>
      <w:r>
        <w:t xml:space="preserve">3. </w:t>
        <w:tab/>
        <w:tab/>
        <w:t>😳</w:t>
      </w:r>
    </w:p>
    <w:p>
      <w:r>
        <w:rPr>
          <w:b/>
          <w:u w:val="single"/>
        </w:rPr>
        <w:t>116399</w:t>
      </w:r>
    </w:p>
    <w:p>
      <w:r>
        <w:t xml:space="preserve">4. </w:t>
        <w:tab/>
        <w:tab/>
        <w:t>What?  I'm not the ONLY one thinking that.... Cmon, Man!</w:t>
      </w:r>
    </w:p>
    <w:p>
      <w:r>
        <w:rPr>
          <w:b/>
          <w:u w:val="single"/>
        </w:rPr>
        <w:t>116400</w:t>
      </w:r>
    </w:p>
    <w:p>
      <w:r>
        <w:t xml:space="preserve">5. </w:t>
        <w:tab/>
        <w:tab/>
        <w:t>We all were😏</w:t>
      </w:r>
    </w:p>
    <w:p>
      <w:r>
        <w:rPr>
          <w:b/>
          <w:u w:val="single"/>
        </w:rPr>
        <w:t>116401</w:t>
      </w:r>
    </w:p>
    <w:p>
      <w:r>
        <w:t xml:space="preserve">6. </w:t>
        <w:tab/>
        <w:tab/>
        <w:t>😂</w:t>
      </w:r>
    </w:p>
    <w:p>
      <w:r>
        <w:rPr>
          <w:b/>
          <w:u w:val="single"/>
        </w:rPr>
        <w:t>116402</w:t>
      </w:r>
    </w:p>
    <w:p>
      <w:r>
        <w:t xml:space="preserve">7. </w:t>
        <w:tab/>
        <w:tab/>
        <w:t>I'm just the only one with cajones enough to say it.... but I'll still keep them away from Horseface</w:t>
      </w:r>
    </w:p>
    <w:p>
      <w:r>
        <w:rPr>
          <w:b/>
          <w:u w:val="single"/>
        </w:rPr>
        <w:t>116403</w:t>
      </w:r>
    </w:p>
    <w:p>
      <w:r>
        <w:t xml:space="preserve">8. </w:t>
        <w:tab/>
        <w:tab/>
        <w:t>I'm not into porn but IMO, her "show" days are over.</w:t>
      </w:r>
    </w:p>
    <w:p>
      <w:r>
        <w:rPr>
          <w:b/>
          <w:u w:val="single"/>
        </w:rPr>
        <w:t>116404</w:t>
      </w:r>
    </w:p>
    <w:p>
      <w:r>
        <w:t xml:space="preserve">9. </w:t>
        <w:tab/>
        <w:tab/>
        <w:t>😂</w:t>
      </w:r>
    </w:p>
    <w:p>
      <w:r>
        <w:rPr>
          <w:b/>
          <w:u w:val="single"/>
        </w:rPr>
        <w:t>116405</w:t>
      </w:r>
    </w:p>
    <w:p>
      <w:r>
        <w:t xml:space="preserve">10. </w:t>
        <w:tab/>
        <w:tab/>
        <w:t>That's what I'm saying....  she'll be doing Donkey Shows to pay it back No one wants to see that skank doing the nasty!</w:t>
      </w:r>
    </w:p>
    <w:p>
      <w:r>
        <w:rPr>
          <w:b/>
          <w:u w:val="single"/>
        </w:rPr>
        <w:t>116406</w:t>
      </w:r>
    </w:p>
    <w:p>
      <w:r>
        <w:t>1. The left is a disgrace.</w:t>
      </w:r>
    </w:p>
    <w:p>
      <w:r>
        <w:rPr>
          <w:b/>
          <w:u w:val="single"/>
        </w:rPr>
        <w:t>116407</w:t>
      </w:r>
    </w:p>
    <w:p>
      <w:r>
        <w:t xml:space="preserve">2. </w:t>
        <w:tab/>
        <w:t>That's not a political party that's a circus..</w:t>
      </w:r>
    </w:p>
    <w:p>
      <w:r>
        <w:rPr>
          <w:b/>
          <w:u w:val="single"/>
        </w:rPr>
        <w:t>116408</w:t>
      </w:r>
    </w:p>
    <w:p>
      <w:r>
        <w:t xml:space="preserve">3. </w:t>
        <w:tab/>
        <w:tab/>
        <w:t>HITLER WAS RIGHT</w:t>
      </w:r>
    </w:p>
    <w:p>
      <w:r>
        <w:rPr>
          <w:b/>
          <w:u w:val="single"/>
        </w:rPr>
        <w:t>116409</w:t>
      </w:r>
    </w:p>
    <w:p>
      <w:r>
        <w:t xml:space="preserve">4. </w:t>
        <w:tab/>
        <w:tab/>
        <w:tab/>
        <w:t>@vzgar. That is @breed you are talking to. Not me!!!!!!!!!!!! Plz stop calling me a faggot Nazi.</w:t>
      </w:r>
    </w:p>
    <w:p>
      <w:r>
        <w:rPr>
          <w:b/>
          <w:u w:val="single"/>
        </w:rPr>
        <w:t>116410</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116411</w:t>
      </w:r>
    </w:p>
    <w:p>
      <w:r>
        <w:t xml:space="preserve">2. </w:t>
        <w:tab/>
        <w:t>why are these jihadi jane ingrates even in america in the first place?</w:t>
      </w:r>
    </w:p>
    <w:p>
      <w:r>
        <w:rPr>
          <w:b/>
          <w:u w:val="single"/>
        </w:rPr>
        <w:t>116412</w:t>
      </w:r>
    </w:p>
    <w:p>
      <w:r>
        <w:t xml:space="preserve">3. </w:t>
        <w:tab/>
        <w:tab/>
        <w:t>Because Democrats need those Muzzie votes no matter how many actual Americans have to be blown up in the process.</w:t>
      </w:r>
    </w:p>
    <w:p>
      <w:r>
        <w:rPr>
          <w:b/>
          <w:u w:val="single"/>
        </w:rPr>
        <w:t>116413</w:t>
      </w:r>
    </w:p>
    <w:p>
      <w:r>
        <w:t>1. If Biden only got 1% when he ran for Presidency, what do you think stupid nigger Booker will get?   I will place my odds at 0.01%  Potus will steam roll right over him about 100 times making him flatter than a paper brownie .</w:t>
      </w:r>
    </w:p>
    <w:p>
      <w:r>
        <w:rPr>
          <w:b/>
          <w:u w:val="single"/>
        </w:rPr>
        <w:t>116414</w:t>
      </w:r>
    </w:p>
    <w:p>
      <w:r>
        <w:t>1. Can I fetch anyone a Midol?</w:t>
      </w:r>
    </w:p>
    <w:p>
      <w:r>
        <w:rPr>
          <w:b/>
          <w:u w:val="single"/>
        </w:rPr>
        <w:t>116415</w:t>
      </w:r>
    </w:p>
    <w:p>
      <w:r>
        <w:t xml:space="preserve">2. </w:t>
        <w:tab/>
        <w:t>This vile cunt must be exterminated...</w:t>
      </w:r>
    </w:p>
    <w:p>
      <w:r>
        <w:rPr>
          <w:b/>
          <w:u w:val="single"/>
        </w:rPr>
        <w:t>116416</w:t>
      </w:r>
    </w:p>
    <w:p>
      <w:r>
        <w:t>1. Flake is now back tracking. He is going to probably vote no on Kavanaugh.   https://www.westernjournal.com/jeff-flake-takes-shot-kavanaugh-cant-court/</w:t>
      </w:r>
    </w:p>
    <w:p>
      <w:r>
        <w:rPr>
          <w:b/>
          <w:u w:val="single"/>
        </w:rPr>
        <w:t>116417</w:t>
      </w:r>
    </w:p>
    <w:p>
      <w:r>
        <w:t xml:space="preserve">2. </w:t>
        <w:tab/>
        <w:t>the dirty rat should be taken down by the GOP!! I mean destroyed!! accuse him of gang rape..or something.. those stupid fuckers in Arizona must have their shit4brains heads buried in the sand! stupidest bastards in the USA Arizona dumb hicks..</w:t>
      </w:r>
    </w:p>
    <w:p>
      <w:r>
        <w:rPr>
          <w:b/>
          <w:u w:val="single"/>
        </w:rPr>
        <w:t>116418</w:t>
      </w:r>
    </w:p>
    <w:p>
      <w:r>
        <w:t xml:space="preserve">3. </w:t>
        <w:tab/>
        <w:tab/>
        <w:t>he's a sissy faggot punk ass rat..lolo</w:t>
      </w:r>
    </w:p>
    <w:p>
      <w:r>
        <w:rPr>
          <w:b/>
          <w:u w:val="single"/>
        </w:rPr>
        <w:t>116419</w:t>
      </w:r>
    </w:p>
    <w:p>
      <w:r>
        <w:t>1. 3 E-thots vs 6 Gorillion</w:t>
      </w:r>
    </w:p>
    <w:p>
      <w:r>
        <w:rPr>
          <w:b/>
          <w:u w:val="single"/>
        </w:rPr>
        <w:t>116420</w:t>
      </w:r>
    </w:p>
    <w:p>
      <w:r>
        <w:t xml:space="preserve">2. </w:t>
        <w:tab/>
        <w:t>Big time. "We mixed humor and racism, and kids were hooked right in."</w:t>
      </w:r>
    </w:p>
    <w:p>
      <w:r>
        <w:rPr>
          <w:b/>
          <w:u w:val="single"/>
        </w:rPr>
        <w:t>116421</w:t>
      </w:r>
    </w:p>
    <w:p>
      <w:r>
        <w:t xml:space="preserve">3. </w:t>
        <w:tab/>
        <w:tab/>
        <w:t>Racism is still edgy. It'll be sad when it eventually become bland and boring like piercings or tattoos.</w:t>
      </w:r>
    </w:p>
    <w:p>
      <w:r>
        <w:rPr>
          <w:b/>
          <w:u w:val="single"/>
        </w:rPr>
        <w:t>116422</w:t>
      </w:r>
    </w:p>
    <w:p>
      <w:r>
        <w:t xml:space="preserve">4. </w:t>
        <w:tab/>
        <w:tab/>
        <w:tab/>
        <w:t>Being able to say nigger and no one bats a eye? Vs saying nigger in 11?  Idk I call that a tangible gain that is now locked in. Hatred only grows, it never shrinks.</w:t>
      </w:r>
    </w:p>
    <w:p>
      <w:r>
        <w:rPr>
          <w:b/>
          <w:u w:val="single"/>
        </w:rPr>
        <w:t>116423</w:t>
      </w:r>
    </w:p>
    <w:p>
      <w:r>
        <w:t>1. @Cantwell You made it on CNN.   https://youtu.be/My4VshOrBCU</w:t>
      </w:r>
    </w:p>
    <w:p>
      <w:r>
        <w:rPr>
          <w:b/>
          <w:u w:val="single"/>
        </w:rPr>
        <w:t>116424</w:t>
      </w:r>
    </w:p>
    <w:p>
      <w:r>
        <w:t xml:space="preserve">2. </w:t>
        <w:tab/>
        <w:t>These fucks actually showed a picture of a nigger proud boy and called them white supremacist. Its time to surround that building in Atlanta.</w:t>
      </w:r>
    </w:p>
    <w:p>
      <w:r>
        <w:rPr>
          <w:b/>
          <w:u w:val="single"/>
        </w:rPr>
        <w:t>116425</w:t>
      </w:r>
    </w:p>
    <w:p>
      <w:r>
        <w:t>1. the only reason he isn't in jail, is because, he is a fuckin nigger</w:t>
      </w:r>
    </w:p>
    <w:p>
      <w:r>
        <w:rPr>
          <w:b/>
          <w:u w:val="single"/>
        </w:rPr>
        <w:t>116426</w:t>
      </w:r>
    </w:p>
    <w:p>
      <w:r>
        <w:t xml:space="preserve">2. </w:t>
        <w:tab/>
        <w:t>Dogshit muted</w:t>
      </w:r>
    </w:p>
    <w:p>
      <w:r>
        <w:rPr>
          <w:b/>
          <w:u w:val="single"/>
        </w:rPr>
        <w:t>116427</w:t>
      </w:r>
    </w:p>
    <w:p>
      <w:r>
        <w:t>1. https://www.youtube.com/watch?v=nm5h-aoOvsw     Communist rebels destabilize the Philippines: Gov threatens to shoot them in the Vagina</w:t>
      </w:r>
    </w:p>
    <w:p>
      <w:r>
        <w:rPr>
          <w:b/>
          <w:u w:val="single"/>
        </w:rPr>
        <w:t>116428</w:t>
      </w:r>
    </w:p>
    <w:p>
      <w:r>
        <w:t xml:space="preserve">2. </w:t>
        <w:tab/>
        <w:t>Indonesia effectively cleaned out the communists in 65-66.  Duterte is a sly fox--no telling what he's going to do next.</w:t>
      </w:r>
    </w:p>
    <w:p>
      <w:r>
        <w:rPr>
          <w:b/>
          <w:u w:val="single"/>
        </w:rPr>
        <w:t>116429</w:t>
      </w:r>
    </w:p>
    <w:p>
      <w:r>
        <w:t xml:space="preserve">3. </w:t>
        <w:tab/>
        <w:tab/>
        <w:t>Of course ,only retarded peole tell what they are going to do next</w:t>
      </w:r>
    </w:p>
    <w:p>
      <w:r>
        <w:rPr>
          <w:b/>
          <w:u w:val="single"/>
        </w:rPr>
        <w:t>116430</w:t>
      </w:r>
    </w:p>
    <w:p>
      <w:r>
        <w:t>1. How different the world would be if war was fought this way!  .......................... Thought for Today.... Hugs  #Winning   #RedWave #LockThemUp   #HereComesThePain #LighttoDark #Maga #Qanon #WWG1WGA   #Trump2020 #Pizzagate #FollowTheWhiteRabbit  #News #GabFam #MAGA    #1A #2A #NRA</w:t>
      </w:r>
    </w:p>
    <w:p>
      <w:r>
        <w:rPr>
          <w:b/>
          <w:u w:val="single"/>
        </w:rPr>
        <w:t>116431</w:t>
      </w:r>
    </w:p>
    <w:p>
      <w:r>
        <w:t>2.</w:t>
      </w:r>
    </w:p>
    <w:p>
      <w:r>
        <w:rPr>
          <w:b/>
          <w:u w:val="single"/>
        </w:rPr>
        <w:t>116432</w:t>
      </w:r>
    </w:p>
    <w:p>
      <w:r>
        <w:t xml:space="preserve">3. </w:t>
        <w:tab/>
        <w:tab/>
        <w:t>WELL since we have a fucking retard fro a President, I guess that's out. He does not know how to tell the truth.</w:t>
      </w:r>
    </w:p>
    <w:p>
      <w:r>
        <w:rPr>
          <w:b/>
          <w:u w:val="single"/>
        </w:rPr>
        <w:t>116433</w:t>
      </w:r>
    </w:p>
    <w:p>
      <w:r>
        <w:t>1. Fox News’ Rick Leventhal reports the suspect is a 56-year-old white male and has prior arrests for terroristic threats.  How is this retard a White male? He is Seminola tribe Indian</w:t>
      </w:r>
    </w:p>
    <w:p>
      <w:r>
        <w:rPr>
          <w:b/>
          <w:u w:val="single"/>
        </w:rPr>
        <w:t>116434</w:t>
      </w:r>
    </w:p>
    <w:p>
      <w:r>
        <w:t xml:space="preserve">2. </w:t>
        <w:tab/>
        <w:t>Ok..not exactly Seminola but delusional. Like Pocahontas Warren</w:t>
      </w:r>
    </w:p>
    <w:p>
      <w:r>
        <w:rPr>
          <w:b/>
          <w:u w:val="single"/>
        </w:rPr>
        <w:t>116435</w:t>
      </w:r>
    </w:p>
    <w:p>
      <w:r>
        <w:t>1. It's funny when the anti-NFL folks are like, "I'll send a message to these assholes....from now on I'm only watching college level negros play football!"</w:t>
      </w:r>
    </w:p>
    <w:p>
      <w:r>
        <w:rPr>
          <w:b/>
          <w:u w:val="single"/>
        </w:rPr>
        <w:t>116436</w:t>
      </w:r>
    </w:p>
    <w:p>
      <w:r>
        <w:t xml:space="preserve">2. </w:t>
        <w:tab/>
        <w:t>No Shit. Then call the pizza place to have Nigger spit Pizza.irate Irishman incogman Stormfront Council of conservative citizens, chimpmania radio Dr. David Duke .Paul Kersey, Grandpa lampshade, Emily Anderson. Thank you.</w:t>
      </w:r>
    </w:p>
    <w:p>
      <w:r>
        <w:rPr>
          <w:b/>
          <w:u w:val="single"/>
        </w:rPr>
        <w:t>116437</w:t>
      </w:r>
    </w:p>
    <w:p>
      <w:r>
        <w:t>1. Well done Anglin style irony bro-ism.  So we treasure history and can't comprehend even the most basic level of nuance.  Are all millennials, triggered entitled daddy issue faggot antifa, by the same reasoning?  Just like any other color of nigger, if you hate them so bad, move out of their fucking basement and grow your own dick.  Stay clear of them. win-win.</w:t>
      </w:r>
    </w:p>
    <w:p>
      <w:r>
        <w:rPr>
          <w:b/>
          <w:u w:val="single"/>
        </w:rPr>
        <w:t>116438</w:t>
      </w:r>
    </w:p>
    <w:p>
      <w:r>
        <w:t>1. I didn't know that being a hetero white guy...who believed in family...and having kids with a woman...was a bad thing.   Until faggot feminist black jew lesbian muslims told me it was.</w:t>
      </w:r>
    </w:p>
    <w:p>
      <w:r>
        <w:rPr>
          <w:b/>
          <w:u w:val="single"/>
        </w:rPr>
        <w:t>116439</w:t>
      </w:r>
    </w:p>
    <w:p>
      <w:r>
        <w:t>1. muzzie shitholes need to have a face to face with a nuclear bomb.</w:t>
      </w:r>
    </w:p>
    <w:p>
      <w:r>
        <w:rPr>
          <w:b/>
          <w:u w:val="single"/>
        </w:rPr>
        <w:t>116440</w:t>
      </w:r>
    </w:p>
    <w:p>
      <w:r>
        <w:t>1. Jamie Lee Curtis Shocks Her Fans, Reveals She Struggled With This Harrowing Addiction   https://image.ibb.co/m6Tw3A/Dq-Tls-Bq-Wo-AE5f96.jpg  https://kek.gg/u/tbSQ</w:t>
      </w:r>
    </w:p>
    <w:p>
      <w:r>
        <w:rPr>
          <w:b/>
          <w:u w:val="single"/>
        </w:rPr>
        <w:t>116441</w:t>
      </w:r>
    </w:p>
    <w:p>
      <w:r>
        <w:t xml:space="preserve">2. </w:t>
        <w:tab/>
        <w:t>Die cunt</w:t>
      </w:r>
    </w:p>
    <w:p>
      <w:r>
        <w:rPr>
          <w:b/>
          <w:u w:val="single"/>
        </w:rPr>
        <w:t>116442</w:t>
      </w:r>
    </w:p>
    <w:p>
      <w:r>
        <w:t>1. Hmmm....what happened to the retard who had posted to me saying "Jews are white"? I can't find his post anymore. Maybe others already set him straight.</w:t>
      </w:r>
    </w:p>
    <w:p>
      <w:r>
        <w:rPr>
          <w:b/>
          <w:u w:val="single"/>
        </w:rPr>
        <w:t>116443</w:t>
      </w:r>
    </w:p>
    <w:p>
      <w:r>
        <w:t>1.</w:t>
      </w:r>
    </w:p>
    <w:p>
      <w:r>
        <w:rPr>
          <w:b/>
          <w:u w:val="single"/>
        </w:rPr>
        <w:t>116444</w:t>
      </w:r>
    </w:p>
    <w:p>
      <w:r>
        <w:t xml:space="preserve">2. </w:t>
        <w:tab/>
        <w:t>Tag me when the ass monkey apologists start commenting their Q Anon shit.</w:t>
      </w:r>
    </w:p>
    <w:p>
      <w:r>
        <w:rPr>
          <w:b/>
          <w:u w:val="single"/>
        </w:rPr>
        <w:t>116445</w:t>
      </w:r>
    </w:p>
    <w:p>
      <w:r>
        <w:t xml:space="preserve">3. </w:t>
        <w:tab/>
        <w:tab/>
        <w:t>Q is a retard psyop, you subversive asshole</w:t>
      </w:r>
    </w:p>
    <w:p>
      <w:r>
        <w:rPr>
          <w:b/>
          <w:u w:val="single"/>
        </w:rPr>
        <w:t>116446</w:t>
      </w:r>
    </w:p>
    <w:p>
      <w:r>
        <w:t>1. Icing on the cake, gets home, goes to jew store to buy vape juice, then makes podcast frantic that people aren't sending enough money.  Money for what, bitch?  You can mow my lawn for $10, or get a job.  Nigger life choices is not within the 14 Words true White people's community, much less their wallets.</w:t>
      </w:r>
    </w:p>
    <w:p>
      <w:r>
        <w:rPr>
          <w:b/>
          <w:u w:val="single"/>
        </w:rPr>
        <w:t>116447</w:t>
      </w:r>
    </w:p>
    <w:p>
      <w:r>
        <w:t>1.</w:t>
      </w:r>
    </w:p>
    <w:p>
      <w:r>
        <w:rPr>
          <w:b/>
          <w:u w:val="single"/>
        </w:rPr>
        <w:t>116448</w:t>
      </w:r>
    </w:p>
    <w:p>
      <w:r>
        <w:t xml:space="preserve">2. </w:t>
        <w:tab/>
        <w:t>half-nigger faggot</w:t>
      </w:r>
    </w:p>
    <w:p>
      <w:r>
        <w:rPr>
          <w:b/>
          <w:u w:val="single"/>
        </w:rPr>
        <w:t>116449</w:t>
      </w:r>
    </w:p>
    <w:p>
      <w:r>
        <w:t>1.</w:t>
      </w:r>
    </w:p>
    <w:p>
      <w:r>
        <w:rPr>
          <w:b/>
          <w:u w:val="single"/>
        </w:rPr>
        <w:t>116450</w:t>
      </w:r>
    </w:p>
    <w:p>
      <w:r>
        <w:t xml:space="preserve">2. </w:t>
        <w:tab/>
        <w:t>.</w:t>
      </w:r>
    </w:p>
    <w:p>
      <w:r>
        <w:rPr>
          <w:b/>
          <w:u w:val="single"/>
        </w:rPr>
        <w:t>116451</w:t>
      </w:r>
    </w:p>
    <w:p>
      <w:r>
        <w:t xml:space="preserve">3. </w:t>
        <w:tab/>
        <w:tab/>
        <w:t>Christianity is dying all over Europe, and you can't do anything about that.</w:t>
      </w:r>
    </w:p>
    <w:p>
      <w:r>
        <w:rPr>
          <w:b/>
          <w:u w:val="single"/>
        </w:rPr>
        <w:t>116452</w:t>
      </w:r>
    </w:p>
    <w:p>
      <w:r>
        <w:t xml:space="preserve">4. </w:t>
        <w:tab/>
        <w:tab/>
        <w:tab/>
        <w:t>2 billion christians in Europe silly bollox.  How many pagans.  Apart from hindus?</w:t>
      </w:r>
    </w:p>
    <w:p>
      <w:r>
        <w:rPr>
          <w:b/>
          <w:u w:val="single"/>
        </w:rPr>
        <w:t>116453</w:t>
      </w:r>
    </w:p>
    <w:p>
      <w:r>
        <w:t xml:space="preserve">5. </w:t>
        <w:tab/>
        <w:tab/>
        <w:tab/>
        <w:tab/>
        <w:t>2 billion Christians in Europe?  LOL LOL You silly ignoramus, there are 2,1 billion christians worldwide , and majority of them are non Whites. But hey  mestizos from Mexico and niggers from Africa are your brethren, we know. Your jew god told you so.</w:t>
      </w:r>
    </w:p>
    <w:p>
      <w:r>
        <w:rPr>
          <w:b/>
          <w:u w:val="single"/>
        </w:rPr>
        <w:t>116454</w:t>
      </w:r>
    </w:p>
    <w:p>
      <w:r>
        <w:t xml:space="preserve">6. </w:t>
        <w:tab/>
        <w:tab/>
        <w:tab/>
        <w:tab/>
        <w:tab/>
        <w:t>You ate a jew just attacking christians with paganism.  Europe is christian and will remain so.  There will never be an pagan europe</w:t>
      </w:r>
    </w:p>
    <w:p>
      <w:r>
        <w:rPr>
          <w:b/>
          <w:u w:val="single"/>
        </w:rPr>
        <w:t>116455</w:t>
      </w:r>
    </w:p>
    <w:p>
      <w:r>
        <w:t xml:space="preserve">7. </w:t>
        <w:tab/>
        <w:tab/>
        <w:tab/>
        <w:tab/>
        <w:tab/>
        <w:tab/>
        <w:t>Your right cause it's going to be fucking MOCK MOOD muslim cause the weak ass Christian's are giving it up</w:t>
      </w:r>
    </w:p>
    <w:p>
      <w:r>
        <w:rPr>
          <w:b/>
          <w:u w:val="single"/>
        </w:rPr>
        <w:t>116456</w:t>
      </w:r>
    </w:p>
    <w:p>
      <w:r>
        <w:t xml:space="preserve">8. </w:t>
        <w:tab/>
        <w:tab/>
        <w:tab/>
        <w:tab/>
        <w:tab/>
        <w:tab/>
        <w:tab/>
        <w:t>You no good cunt fck off</w:t>
      </w:r>
    </w:p>
    <w:p>
      <w:r>
        <w:rPr>
          <w:b/>
          <w:u w:val="single"/>
        </w:rPr>
        <w:t>116457</w:t>
      </w:r>
    </w:p>
    <w:p>
      <w:r>
        <w:t>1. New video: This transactivist bullying has to stop.     https://www.youtube.com/watch?v=CvgG064Mb_c&amp;feature=youtu.be</w:t>
      </w:r>
    </w:p>
    <w:p>
      <w:r>
        <w:rPr>
          <w:b/>
          <w:u w:val="single"/>
        </w:rPr>
        <w:t>116458</w:t>
      </w:r>
    </w:p>
    <w:p>
      <w:r>
        <w:t xml:space="preserve">2. </w:t>
        <w:tab/>
        <w:t>fuck off you rancid old cunt</w:t>
      </w:r>
    </w:p>
    <w:p>
      <w:r>
        <w:rPr>
          <w:b/>
          <w:u w:val="single"/>
        </w:rPr>
        <w:t>116459</w:t>
      </w:r>
    </w:p>
    <w:p>
      <w:r>
        <w:t>1. Whoever walks around saying that traditionally women never worked is completely inept regarding history. Women worked as hard as men, generally doing different things.</w:t>
      </w:r>
    </w:p>
    <w:p>
      <w:r>
        <w:rPr>
          <w:b/>
          <w:u w:val="single"/>
        </w:rPr>
        <w:t>116460</w:t>
      </w:r>
    </w:p>
    <w:p>
      <w:r>
        <w:t xml:space="preserve">2. </w:t>
        <w:tab/>
        <w:t>Yeah.....no they didn't</w:t>
      </w:r>
    </w:p>
    <w:p>
      <w:r>
        <w:rPr>
          <w:b/>
          <w:u w:val="single"/>
        </w:rPr>
        <w:t>116461</w:t>
      </w:r>
    </w:p>
    <w:p>
      <w:r>
        <w:t xml:space="preserve">3. </w:t>
        <w:tab/>
        <w:tab/>
        <w:t>&lt;sigh&gt; Women never worked as hard as men, Men have always done the most demanding, dirtiest and dangerous jobs. Every time some feminist retard comes along and comes out with bullshit statements like "Being a stay at home mom is the hardest job in the world" and other such garbage, I literally sick up in my mouth.</w:t>
      </w:r>
    </w:p>
    <w:p>
      <w:r>
        <w:rPr>
          <w:b/>
          <w:u w:val="single"/>
        </w:rPr>
        <w:t>116462</w:t>
      </w:r>
    </w:p>
    <w:p>
      <w:r>
        <w:t>1. Lily Lithium aka Liv Lago is/was friends with our buddy John Carico on Facebook   https://www.facebook.com/LivLithium</w:t>
      </w:r>
    </w:p>
    <w:p>
      <w:r>
        <w:rPr>
          <w:b/>
          <w:u w:val="single"/>
        </w:rPr>
        <w:t>116463</w:t>
      </w:r>
    </w:p>
    <w:p>
      <w:r>
        <w:t xml:space="preserve">2. </w:t>
        <w:tab/>
        <w:t>As I looked through her Facebook, I noticed it was archived. It was set to "Remembering Liv Lago."   That's because Lily Lago of Dahlonega, GA died at 22 last May:   http://accesswdun.com/obituaries/obit/88220/lily-ann-lago</w:t>
      </w:r>
    </w:p>
    <w:p>
      <w:r>
        <w:rPr>
          <w:b/>
          <w:u w:val="single"/>
        </w:rPr>
        <w:t>116464</w:t>
      </w:r>
    </w:p>
    <w:p>
      <w:r>
        <w:t xml:space="preserve">3. </w:t>
        <w:tab/>
        <w:tab/>
        <w:t>Who is this cunt and why should I care</w:t>
      </w:r>
    </w:p>
    <w:p>
      <w:r>
        <w:rPr>
          <w:b/>
          <w:u w:val="single"/>
        </w:rPr>
        <w:t>116465</w:t>
      </w:r>
    </w:p>
    <w:p>
      <w:r>
        <w:t>1. Yeah and people are applauded in colleges for bashing white men but if you call a cunt a cunt, a nig a nig, a spic a spic, an aftershave chugging redskin an aftershave chugging redskin, a dog eating gook a dog eating gook, or a lampshade a lampshade you're the bad guy. Fuck those faggots</w:t>
      </w:r>
    </w:p>
    <w:p>
      <w:r>
        <w:rPr>
          <w:b/>
          <w:u w:val="single"/>
        </w:rPr>
        <w:t>116466</w:t>
      </w:r>
    </w:p>
    <w:p>
      <w:r>
        <w:t>1. Music-related, or else I wouldn't post these tidbits:    - Bohemian Rhapsody is a great movie, &amp; I'm a massive Queen fan with a few connections to the band;   - 3 out of 5 members of the NWOCR band Inglorious have quit today.</w:t>
      </w:r>
    </w:p>
    <w:p>
      <w:r>
        <w:rPr>
          <w:b/>
          <w:u w:val="single"/>
        </w:rPr>
        <w:t>116467</w:t>
      </w:r>
    </w:p>
    <w:p>
      <w:r>
        <w:t xml:space="preserve">2. </w:t>
        <w:tab/>
        <w:t>FAGGOT</w:t>
      </w:r>
    </w:p>
    <w:p>
      <w:r>
        <w:rPr>
          <w:b/>
          <w:u w:val="single"/>
        </w:rPr>
        <w:t>116468</w:t>
      </w:r>
    </w:p>
    <w:p>
      <w:r>
        <w:t xml:space="preserve">3. </w:t>
        <w:tab/>
        <w:tab/>
        <w:t>Faggot yourself darling; I'm happily married with 2 kids.</w:t>
      </w:r>
    </w:p>
    <w:p>
      <w:r>
        <w:rPr>
          <w:b/>
          <w:u w:val="single"/>
        </w:rPr>
        <w:t>116469</w:t>
      </w:r>
    </w:p>
    <w:p>
      <w:r>
        <w:t>1. Macron living it up with a convicted robber in the Caribbean yesterday! Imagine the derangement of the left if that were Trump...?</w:t>
      </w:r>
    </w:p>
    <w:p>
      <w:r>
        <w:rPr>
          <w:b/>
          <w:u w:val="single"/>
        </w:rPr>
        <w:t>116470</w:t>
      </w:r>
    </w:p>
    <w:p>
      <w:r>
        <w:t xml:space="preserve">2. </w:t>
        <w:tab/>
        <w:t>Macron thinks black men like white leaders. What a twat Macron is</w:t>
      </w:r>
    </w:p>
    <w:p>
      <w:r>
        <w:rPr>
          <w:b/>
          <w:u w:val="single"/>
        </w:rPr>
        <w:t>116471</w:t>
      </w:r>
    </w:p>
    <w:p>
      <w:r>
        <w:t>1. Try asphalt playgrounds...</w:t>
      </w:r>
    </w:p>
    <w:p>
      <w:r>
        <w:rPr>
          <w:b/>
          <w:u w:val="single"/>
        </w:rPr>
        <w:t>116472</w:t>
      </w:r>
    </w:p>
    <w:p>
      <w:r>
        <w:t xml:space="preserve">2. </w:t>
        <w:tab/>
        <w:t>I'm "Only the retarded kids fell off the jungle gym and hurt themselves" old.</w:t>
      </w:r>
    </w:p>
    <w:p>
      <w:r>
        <w:rPr>
          <w:b/>
          <w:u w:val="single"/>
        </w:rPr>
        <w:t>116473</w:t>
      </w:r>
    </w:p>
    <w:p>
      <w:r>
        <w:t xml:space="preserve">3. </w:t>
        <w:tab/>
        <w:tab/>
        <w:t>When we didn't get locked up for calling it the "short bus" and actually volunteered as aids for the "Retarded Class."</w:t>
      </w:r>
    </w:p>
    <w:p>
      <w:r>
        <w:rPr>
          <w:b/>
          <w:u w:val="single"/>
        </w:rPr>
        <w:t>116474</w:t>
      </w:r>
    </w:p>
    <w:p>
      <w:r>
        <w:t xml:space="preserve">4. </w:t>
        <w:tab/>
        <w:tab/>
        <w:t>in all fairness, the comment wasn't to pick on children with real mental conditions; that's cruel. My "retards" were those dumbasses we all ran across from time-to-time and wondered who tied their shoelaces in the mornings.</w:t>
      </w:r>
    </w:p>
    <w:p>
      <w:r>
        <w:rPr>
          <w:b/>
          <w:u w:val="single"/>
        </w:rPr>
        <w:t>116475</w:t>
      </w:r>
    </w:p>
    <w:p>
      <w:r>
        <w:t xml:space="preserve">5. </w:t>
        <w:tab/>
        <w:tab/>
        <w:t>👍</w:t>
      </w:r>
    </w:p>
    <w:p>
      <w:r>
        <w:rPr>
          <w:b/>
          <w:u w:val="single"/>
        </w:rPr>
        <w:t>116476</w:t>
      </w:r>
    </w:p>
    <w:p>
      <w:r>
        <w:t>1. Protesters lined the streets of Chicago after a jury found officer Jason Van Dyke guilty of second degree murder in the death of Laquan McDonald. https://kek.gg/u/k_hv https://kek.gg/u/Zzyc</w:t>
      </w:r>
    </w:p>
    <w:p>
      <w:r>
        <w:rPr>
          <w:b/>
          <w:u w:val="single"/>
        </w:rPr>
        <w:t>116477</w:t>
      </w:r>
    </w:p>
    <w:p>
      <w:r>
        <w:t>1.</w:t>
      </w:r>
    </w:p>
    <w:p>
      <w:r>
        <w:rPr>
          <w:b/>
          <w:u w:val="single"/>
        </w:rPr>
        <w:t>116478</w:t>
      </w:r>
    </w:p>
    <w:p>
      <w:r>
        <w:t xml:space="preserve">2. </w:t>
        <w:tab/>
        <w:t>this is the ONLY possible response</w:t>
      </w:r>
    </w:p>
    <w:p>
      <w:r>
        <w:rPr>
          <w:b/>
          <w:u w:val="single"/>
        </w:rPr>
        <w:t>116479</w:t>
      </w:r>
    </w:p>
    <w:p>
      <w:r>
        <w:t xml:space="preserve">3. </w:t>
        <w:tab/>
        <w:tab/>
        <w:t>Such bullshit. He should be teaching seminars on how exactly to kill muzzie shithead rapists with your bare hands.   Any good lawyer should be able to plea temporary insanity, blind rage.</w:t>
      </w:r>
    </w:p>
    <w:p>
      <w:r>
        <w:rPr>
          <w:b/>
          <w:u w:val="single"/>
        </w:rPr>
        <w:t>116480</w:t>
      </w:r>
    </w:p>
    <w:p>
      <w:r>
        <w:t>1. Graham: If Saudi Arabia Killed Jamal Khashoggi, It Will 'Destroy' Relationship With US https://kek.gg/u/tRbF</w:t>
      </w:r>
    </w:p>
    <w:p>
      <w:r>
        <w:rPr>
          <w:b/>
          <w:u w:val="single"/>
        </w:rPr>
        <w:t>116481</w:t>
      </w:r>
    </w:p>
    <w:p>
      <w:r>
        <w:t xml:space="preserve">2. </w:t>
        <w:tab/>
        <w:t>Graham instantly back to being a stupid faggot and not agreeing that killing journalists is always justified.</w:t>
      </w:r>
    </w:p>
    <w:p>
      <w:r>
        <w:rPr>
          <w:b/>
          <w:u w:val="single"/>
        </w:rPr>
        <w:t>116482</w:t>
      </w:r>
    </w:p>
    <w:p>
      <w:r>
        <w:t>1. White communist nigger Robert O'Rourke!</w:t>
      </w:r>
    </w:p>
    <w:p>
      <w:r>
        <w:rPr>
          <w:b/>
          <w:u w:val="single"/>
        </w:rPr>
        <w:t>116483</w:t>
      </w:r>
    </w:p>
    <w:p>
      <w:r>
        <w:t xml:space="preserve">2. </w:t>
        <w:tab/>
        <w:t>Bob is white? I thought he was 1/1024th Aztec</w:t>
      </w:r>
    </w:p>
    <w:p>
      <w:r>
        <w:rPr>
          <w:b/>
          <w:u w:val="single"/>
        </w:rPr>
        <w:t>116484</w:t>
      </w:r>
    </w:p>
    <w:p>
      <w:r>
        <w:t xml:space="preserve">3. </w:t>
        <w:tab/>
        <w:tab/>
        <w:t>Which is .00964 LOL!</w:t>
      </w:r>
    </w:p>
    <w:p>
      <w:r>
        <w:rPr>
          <w:b/>
          <w:u w:val="single"/>
        </w:rPr>
        <w:t>116485</w:t>
      </w:r>
    </w:p>
    <w:p>
      <w:r>
        <w:t xml:space="preserve">4. </w:t>
        <w:tab/>
        <w:tab/>
        <w:t>#CruzCrew</w:t>
      </w:r>
    </w:p>
    <w:p>
      <w:r>
        <w:rPr>
          <w:b/>
          <w:u w:val="single"/>
        </w:rPr>
        <w:t>116486</w:t>
      </w:r>
    </w:p>
    <w:p>
      <w:r>
        <w:t xml:space="preserve">5. </w:t>
        <w:tab/>
        <w:t>Yeah</w:t>
      </w:r>
    </w:p>
    <w:p>
      <w:r>
        <w:rPr>
          <w:b/>
          <w:u w:val="single"/>
        </w:rPr>
        <w:t>116487</w:t>
      </w:r>
    </w:p>
    <w:p>
      <w:r>
        <w:t>1.</w:t>
      </w:r>
    </w:p>
    <w:p>
      <w:r>
        <w:rPr>
          <w:b/>
          <w:u w:val="single"/>
        </w:rPr>
        <w:t>116488</w:t>
      </w:r>
    </w:p>
    <w:p>
      <w:r>
        <w:t xml:space="preserve">2. </w:t>
        <w:tab/>
        <w:t>"Must".    Nope.</w:t>
      </w:r>
    </w:p>
    <w:p>
      <w:r>
        <w:rPr>
          <w:b/>
          <w:u w:val="single"/>
        </w:rPr>
        <w:t>116489</w:t>
      </w:r>
    </w:p>
    <w:p>
      <w:r>
        <w:t xml:space="preserve">3. </w:t>
        <w:tab/>
        <w:tab/>
        <w:t>willie brown's ex is a dumbshit nigger. screw her and ignore everything this moron twat says</w:t>
      </w:r>
    </w:p>
    <w:p>
      <w:r>
        <w:rPr>
          <w:b/>
          <w:u w:val="single"/>
        </w:rPr>
        <w:t>116490</w:t>
      </w:r>
    </w:p>
    <w:p>
      <w:r>
        <w:t>1. Serious question. Why are Jewish groups using their trucks to transport invaders to our border? "Because you're antisemitic" is not an answer. Let's be adults about this. Who is funding this? #Caravan</w:t>
      </w:r>
    </w:p>
    <w:p>
      <w:r>
        <w:rPr>
          <w:b/>
          <w:u w:val="single"/>
        </w:rPr>
        <w:t>116491</w:t>
      </w:r>
    </w:p>
    <w:p>
      <w:r>
        <w:t>2.</w:t>
      </w:r>
    </w:p>
    <w:p>
      <w:r>
        <w:rPr>
          <w:b/>
          <w:u w:val="single"/>
        </w:rPr>
        <w:t>116492</w:t>
      </w:r>
    </w:p>
    <w:p>
      <w:r>
        <w:t xml:space="preserve">3. </w:t>
        <w:tab/>
        <w:tab/>
        <w:t>why are you singling out one particular group of people for exposure , when we both know lefty Jews do not represent Judaism as a whole ? ( maybe you're just a paranoid racist  ? )</w:t>
      </w:r>
    </w:p>
    <w:p>
      <w:r>
        <w:rPr>
          <w:b/>
          <w:u w:val="single"/>
        </w:rPr>
        <w:t>116493</w:t>
      </w:r>
    </w:p>
    <w:p>
      <w:r>
        <w:t xml:space="preserve">4. </w:t>
        <w:tab/>
        <w:tab/>
        <w:tab/>
        <w:t>They don't?  Really?</w:t>
      </w:r>
    </w:p>
    <w:p>
      <w:r>
        <w:rPr>
          <w:b/>
          <w:u w:val="single"/>
        </w:rPr>
        <w:t>116494</w:t>
      </w:r>
    </w:p>
    <w:p>
      <w:r>
        <w:t xml:space="preserve">5. </w:t>
        <w:tab/>
        <w:tab/>
        <w:tab/>
        <w:tab/>
        <w:t>some do , most don't</w:t>
      </w:r>
    </w:p>
    <w:p>
      <w:r>
        <w:rPr>
          <w:b/>
          <w:u w:val="single"/>
        </w:rPr>
        <w:t>116495</w:t>
      </w:r>
    </w:p>
    <w:p>
      <w:r>
        <w:t xml:space="preserve">6. </w:t>
        <w:tab/>
        <w:tab/>
        <w:tab/>
        <w:tab/>
        <w:tab/>
        <w:t>No shit. That's exactly the problem. "Nationalism and traditionalism for us in our homeland, faggotry and infinity nigger invasion for you in your homeland goys." Meanwhile Israel leeches White Gentile money like we owe them. Fuck you rodent parasites.</w:t>
      </w:r>
    </w:p>
    <w:p>
      <w:r>
        <w:rPr>
          <w:b/>
          <w:u w:val="single"/>
        </w:rPr>
        <w:t>116496</w:t>
      </w:r>
    </w:p>
    <w:p>
      <w:r>
        <w:t>1. First time on Gab.  Found it cause I just got another 7 day Twitter time out for calling Andrea Mitchell a bimbo.  They suspended me for hate speech within about 5 seconds of the tweet.</w:t>
      </w:r>
    </w:p>
    <w:p>
      <w:r>
        <w:rPr>
          <w:b/>
          <w:u w:val="single"/>
        </w:rPr>
        <w:t>116497</w:t>
      </w:r>
    </w:p>
    <w:p>
      <w:r>
        <w:t xml:space="preserve">2. </w:t>
        <w:tab/>
        <w:t>Here you can call Andrea Mitchell a retarded whore.</w:t>
      </w:r>
    </w:p>
    <w:p>
      <w:r>
        <w:rPr>
          <w:b/>
          <w:u w:val="single"/>
        </w:rPr>
        <w:t>116498</w:t>
      </w:r>
    </w:p>
    <w:p>
      <w:r>
        <w:t>3.</w:t>
      </w:r>
    </w:p>
    <w:p>
      <w:r>
        <w:rPr>
          <w:b/>
          <w:u w:val="single"/>
        </w:rPr>
        <w:t>116499</w:t>
      </w:r>
    </w:p>
    <w:p>
      <w:r>
        <w:t>1. https://www.youtube.com/watch?v=CX-Qr8iNqm0</w:t>
      </w:r>
    </w:p>
    <w:p>
      <w:r>
        <w:rPr>
          <w:b/>
          <w:u w:val="single"/>
        </w:rPr>
        <w:t>116500</w:t>
      </w:r>
    </w:p>
    <w:p>
      <w:r>
        <w:t xml:space="preserve">2. </w:t>
        <w:tab/>
        <w:t>faggot</w:t>
      </w:r>
    </w:p>
    <w:p>
      <w:r>
        <w:rPr>
          <w:b/>
          <w:u w:val="single"/>
        </w:rPr>
        <w:t>116501</w:t>
      </w:r>
    </w:p>
    <w:p>
      <w:r>
        <w:t>1. Also say, none of us; bc if it we're, the one sent to AG holder return address would have read branch dividians @ Waco.   Too bad he isn't dead. If I had my way, I'd roast that nigger on a spit.</w:t>
      </w:r>
    </w:p>
    <w:p>
      <w:r>
        <w:rPr>
          <w:b/>
          <w:u w:val="single"/>
        </w:rPr>
        <w:t>116502</w:t>
      </w:r>
    </w:p>
    <w:p>
      <w:r>
        <w:t>1. (((Kagan))) is scared that the credibility of the SCOTUS is at risk if Kavanaugh is confirmed. I hope she has a fit and wants to resign too.   https://www.politico.com/amp/story/2018/10/05/elena-kagan-supreme-court-kennedy-877288</w:t>
      </w:r>
    </w:p>
    <w:p>
      <w:r>
        <w:rPr>
          <w:b/>
          <w:u w:val="single"/>
        </w:rPr>
        <w:t>116503</w:t>
      </w:r>
    </w:p>
    <w:p>
      <w:r>
        <w:t xml:space="preserve">2. </w:t>
        <w:tab/>
        <w:t>A Dyke jew is of course the highest authority</w:t>
      </w:r>
    </w:p>
    <w:p>
      <w:r>
        <w:rPr>
          <w:b/>
          <w:u w:val="single"/>
        </w:rPr>
        <w:t>116504</w:t>
      </w:r>
    </w:p>
    <w:p>
      <w:r>
        <w:t xml:space="preserve">3. </w:t>
        <w:tab/>
        <w:tab/>
        <w:t>Let Israel stand on its own two feet  and risk their own boys in combat,then maybe I will stand with them</w:t>
      </w:r>
    </w:p>
    <w:p>
      <w:r>
        <w:rPr>
          <w:b/>
          <w:u w:val="single"/>
        </w:rPr>
        <w:t>116505</w:t>
      </w:r>
    </w:p>
    <w:p>
      <w:r>
        <w:t>1. RT @esaagar:    SARAH SANDERS: We condemn the attempted violent attacks recently made against President Obama, President Clinton, Secretary Clinton, and other public figures. These terrorizing acts are despicable, and anyone responsible will be held accountable to the fullest extent of the law.</w:t>
      </w:r>
    </w:p>
    <w:p>
      <w:r>
        <w:rPr>
          <w:b/>
          <w:u w:val="single"/>
        </w:rPr>
        <w:t>116506</w:t>
      </w:r>
    </w:p>
    <w:p>
      <w:r>
        <w:t xml:space="preserve">2. </w:t>
        <w:tab/>
        <w:t>No one wants this crap happening.</w:t>
      </w:r>
    </w:p>
    <w:p>
      <w:r>
        <w:rPr>
          <w:b/>
          <w:u w:val="single"/>
        </w:rPr>
        <w:t>116507</w:t>
      </w:r>
    </w:p>
    <w:p>
      <w:r>
        <w:t xml:space="preserve">3. </w:t>
        <w:tab/>
        <w:tab/>
        <w:t>Daily Caller is a bunch of pedophiles...</w:t>
      </w:r>
    </w:p>
    <w:p>
      <w:r>
        <w:rPr>
          <w:b/>
          <w:u w:val="single"/>
        </w:rPr>
        <w:t>116508</w:t>
      </w:r>
    </w:p>
    <w:p>
      <w:r>
        <w:t xml:space="preserve">4. </w:t>
        <w:tab/>
        <w:tab/>
        <w:tab/>
        <w:t>Ah . So .</w:t>
      </w:r>
    </w:p>
    <w:p>
      <w:r>
        <w:rPr>
          <w:b/>
          <w:u w:val="single"/>
        </w:rPr>
        <w:t>116509</w:t>
      </w:r>
    </w:p>
    <w:p>
      <w:r>
        <w:t xml:space="preserve">5. </w:t>
        <w:tab/>
        <w:tab/>
        <w:tab/>
        <w:tab/>
        <w:t>you're a faggot too</w:t>
      </w:r>
    </w:p>
    <w:p>
      <w:r>
        <w:rPr>
          <w:b/>
          <w:u w:val="single"/>
        </w:rPr>
        <w:t>116510</w:t>
      </w:r>
    </w:p>
    <w:p>
      <w:r>
        <w:t xml:space="preserve">6. </w:t>
        <w:tab/>
        <w:tab/>
        <w:tab/>
        <w:tab/>
        <w:tab/>
        <w:t>Well,... not the last time I checked,..no.</w:t>
      </w:r>
    </w:p>
    <w:p>
      <w:r>
        <w:rPr>
          <w:b/>
          <w:u w:val="single"/>
        </w:rPr>
        <w:t>116511</w:t>
      </w:r>
    </w:p>
    <w:p>
      <w:r>
        <w:t xml:space="preserve">7. </w:t>
        <w:tab/>
        <w:tab/>
        <w:tab/>
        <w:tab/>
        <w:tab/>
        <w:tab/>
        <w:t>just the time before, but not the last</w:t>
      </w:r>
    </w:p>
    <w:p>
      <w:r>
        <w:rPr>
          <w:b/>
          <w:u w:val="single"/>
        </w:rPr>
        <w:t>116512</w:t>
      </w:r>
    </w:p>
    <w:p>
      <w:r>
        <w:t xml:space="preserve">8. </w:t>
        <w:tab/>
        <w:tab/>
        <w:tab/>
        <w:tab/>
        <w:tab/>
        <w:tab/>
        <w:tab/>
        <w:t>Hey Clarence,        Remember the cross eyed lion ?</w:t>
      </w:r>
    </w:p>
    <w:p>
      <w:r>
        <w:rPr>
          <w:b/>
          <w:u w:val="single"/>
        </w:rPr>
        <w:t>116513</w:t>
      </w:r>
    </w:p>
    <w:p>
      <w:r>
        <w:t xml:space="preserve">9. </w:t>
        <w:tab/>
        <w:tab/>
        <w:tab/>
        <w:tab/>
        <w:tab/>
        <w:tab/>
        <w:tab/>
        <w:tab/>
        <w:t>fuck you and die asshole</w:t>
      </w:r>
    </w:p>
    <w:p>
      <w:r>
        <w:rPr>
          <w:b/>
          <w:u w:val="single"/>
        </w:rPr>
        <w:t>116514</w:t>
      </w:r>
    </w:p>
    <w:p>
      <w:r>
        <w:t>1. Myley Cyrus is a no holes barred slut.    Sorry little whore, go be slutty somewhere else.   Nobody here respects you.</w:t>
      </w:r>
    </w:p>
    <w:p>
      <w:r>
        <w:rPr>
          <w:b/>
          <w:u w:val="single"/>
        </w:rPr>
        <w:t>116515</w:t>
      </w:r>
    </w:p>
    <w:p>
      <w:r>
        <w:t xml:space="preserve">2. </w:t>
        <w:tab/>
        <w:t>She's like the arch entrance to a theme park</w:t>
      </w:r>
    </w:p>
    <w:p>
      <w:r>
        <w:rPr>
          <w:b/>
          <w:u w:val="single"/>
        </w:rPr>
        <w:t>116516</w:t>
      </w:r>
    </w:p>
    <w:p>
      <w:r>
        <w:t xml:space="preserve">3. </w:t>
        <w:tab/>
        <w:tab/>
        <w:t>Imagine if you will the unfettered stench of that pass around box...   Pretty sure she ain't the cleanest twat in town....</w:t>
      </w:r>
    </w:p>
    <w:p>
      <w:r>
        <w:rPr>
          <w:b/>
          <w:u w:val="single"/>
        </w:rPr>
        <w:t>116517</w:t>
      </w:r>
    </w:p>
    <w:p>
      <w:r>
        <w:t xml:space="preserve">4. </w:t>
        <w:tab/>
        <w:tab/>
        <w:tab/>
        <w:t>You can see the brown discoloration that suggests its more roast beef than pink taco</w:t>
      </w:r>
    </w:p>
    <w:p>
      <w:r>
        <w:rPr>
          <w:b/>
          <w:u w:val="single"/>
        </w:rPr>
        <w:t>116518</w:t>
      </w:r>
    </w:p>
    <w:p>
      <w:r>
        <w:t xml:space="preserve">5. </w:t>
        <w:tab/>
        <w:tab/>
        <w:tab/>
        <w:tab/>
        <w:t>LMMFAO   LMMFAO    LMMFAO</w:t>
      </w:r>
    </w:p>
    <w:p>
      <w:r>
        <w:rPr>
          <w:b/>
          <w:u w:val="single"/>
        </w:rPr>
        <w:t>116519</w:t>
      </w:r>
    </w:p>
    <w:p>
      <w:r>
        <w:t xml:space="preserve">6. </w:t>
        <w:tab/>
        <w:tab/>
        <w:tab/>
        <w:t>Reckon it's been blackened? I wouldn't be surprised &amp; this is what 8 - 12 yr olds listen too until their recently separated mums start bring the blacks home. That's when girls start drinking &amp; smoking weed listening to rap, dating blacks  while there fathers a left wondering what happened   https://youtu.be/AbHhNCb_Mtk</w:t>
      </w:r>
    </w:p>
    <w:p>
      <w:r>
        <w:rPr>
          <w:b/>
          <w:u w:val="single"/>
        </w:rPr>
        <w:t>116520</w:t>
      </w:r>
    </w:p>
    <w:p>
      <w:r>
        <w:t xml:space="preserve">7. </w:t>
        <w:tab/>
        <w:tab/>
        <w:tab/>
        <w:tab/>
        <w:t>Poor girls... :(</w:t>
      </w:r>
    </w:p>
    <w:p>
      <w:r>
        <w:rPr>
          <w:b/>
          <w:u w:val="single"/>
        </w:rPr>
        <w:t>116521</w:t>
      </w:r>
    </w:p>
    <w:p>
      <w:r>
        <w:t xml:space="preserve">8. </w:t>
        <w:tab/>
        <w:tab/>
        <w:tab/>
        <w:tab/>
        <w:tab/>
        <w:t>You have to be insensitive to not be embarrassed in front of someone else even if she's a friend &amp; that's your mother - thick skinned is a good thing for bad examples. They'll probably end up the same way judging by the responsive behaviour</w:t>
      </w:r>
    </w:p>
    <w:p>
      <w:r>
        <w:rPr>
          <w:b/>
          <w:u w:val="single"/>
        </w:rPr>
        <w:t>116522</w:t>
      </w:r>
    </w:p>
    <w:p>
      <w:r>
        <w:t xml:space="preserve">9. </w:t>
        <w:tab/>
        <w:tab/>
        <w:tab/>
        <w:t>Wtf Lolol0... that is rather disgusting... like I said that's probably how she got herps.</w:t>
      </w:r>
    </w:p>
    <w:p>
      <w:r>
        <w:rPr>
          <w:b/>
          <w:u w:val="single"/>
        </w:rPr>
        <w:t>116523</w:t>
      </w:r>
    </w:p>
    <w:p>
      <w:r>
        <w:t xml:space="preserve">10. </w:t>
        <w:tab/>
        <w:tab/>
        <w:tab/>
        <w:t>Betty rottencrotch😂😂😂</w:t>
      </w:r>
    </w:p>
    <w:p>
      <w:r>
        <w:rPr>
          <w:b/>
          <w:u w:val="single"/>
        </w:rPr>
        <w:t>116524</w:t>
      </w:r>
    </w:p>
    <w:p>
      <w:r>
        <w:t xml:space="preserve">11. </w:t>
        <w:tab/>
        <w:tab/>
        <w:tab/>
        <w:t>She's inviting but nobody's coming.</w:t>
      </w:r>
    </w:p>
    <w:p>
      <w:r>
        <w:rPr>
          <w:b/>
          <w:u w:val="single"/>
        </w:rPr>
        <w:t>116525</w:t>
      </w:r>
    </w:p>
    <w:p>
      <w:r>
        <w:t xml:space="preserve">12. </w:t>
        <w:tab/>
        <w:tab/>
        <w:tab/>
        <w:t>she needs to wash that it's dirty and you f'n see it's dirty OMFG</w:t>
      </w:r>
    </w:p>
    <w:p>
      <w:r>
        <w:rPr>
          <w:b/>
          <w:u w:val="single"/>
        </w:rPr>
        <w:t>116526</w:t>
      </w:r>
    </w:p>
    <w:p>
      <w:r>
        <w:t xml:space="preserve">13. </w:t>
        <w:tab/>
        <w:tab/>
        <w:tab/>
        <w:t>If she had as many pricks sticking out of her as she's had stuck in her, she'd look like a porcupine.  And thank God that's not a scratch 'n' sniff...</w:t>
      </w:r>
    </w:p>
    <w:p>
      <w:r>
        <w:rPr>
          <w:b/>
          <w:u w:val="single"/>
        </w:rPr>
        <w:t>116527</w:t>
      </w:r>
    </w:p>
    <w:p>
      <w:r>
        <w:t xml:space="preserve">14. </w:t>
        <w:tab/>
        <w:tab/>
        <w:tab/>
        <w:t>her absurd antics on stage are merely an effort to compensate for lack any real talent</w:t>
      </w:r>
    </w:p>
    <w:p>
      <w:r>
        <w:rPr>
          <w:b/>
          <w:u w:val="single"/>
        </w:rPr>
        <w:t>116528</w:t>
      </w:r>
    </w:p>
    <w:p>
      <w:r>
        <w:t xml:space="preserve">15. </w:t>
        <w:tab/>
        <w:tab/>
        <w:tab/>
        <w:t>TMI people. 🤮🤮</w:t>
      </w:r>
    </w:p>
    <w:p>
      <w:r>
        <w:rPr>
          <w:b/>
          <w:u w:val="single"/>
        </w:rPr>
        <w:t>116529</w:t>
      </w:r>
    </w:p>
    <w:p>
      <w:r>
        <w:t xml:space="preserve">16. </w:t>
        <w:tab/>
        <w:tab/>
        <w:tab/>
        <w:tab/>
        <w:t>😂😂😂</w:t>
      </w:r>
    </w:p>
    <w:p>
      <w:r>
        <w:rPr>
          <w:b/>
          <w:u w:val="single"/>
        </w:rPr>
        <w:t>116530</w:t>
      </w:r>
    </w:p>
    <w:p>
      <w:r>
        <w:t xml:space="preserve">17. </w:t>
        <w:tab/>
        <w:tab/>
        <w:tab/>
        <w:t>I think she needs some of this new product...</w:t>
      </w:r>
    </w:p>
    <w:p>
      <w:r>
        <w:rPr>
          <w:b/>
          <w:u w:val="single"/>
        </w:rPr>
        <w:t>116531</w:t>
      </w:r>
    </w:p>
    <w:p>
      <w:r>
        <w:t>1. More evidence that Trump's Judas goats have totally infiltrated the Democrats.    General Michael Hayden is a former CIA and NSA director.    He decided to be a smartass and take issue with Trump's factual tweet.    And then Hayden was genuinely shocked by the response. This former CIA and NSA director IS UNABLE TO READ THE PUBLIC MOOD. He is so obtuse and oblivious that he could not anticipate the rage that average Americans feel at being screwed by leftists.    Someone told Hayden to get in on the act.     "Fight fire with fire! Go on Twitter and be snarky! This is what wins elections!"    Hayden is too STUPID to perceive what was said a long time ago:    Trump's supporters take him seriously but not literally, while Trump's opponents take him literally but not seriously. Trump has mastered social media. It's a VERY specialized skill.    Hayden HONESTLY thought that he could arrogantly tell Americans to sit down, shut up, and accept open borders and caravans of illegals. He is STUNNED that the American public is no longer enslaved by the elites.    This CLOWN is one of the many reasons that the US floundered for so long. He looks to others for advice.    The people he looks to for advice are CLANDESTINE TRUMP AGENTS. Trump hires TONS of spooks. Of all the people Michael Flynn put into place, only ONE had been photographed. All those people retained their TS/SCI (Top Secret / Sensitive Compartmented Information) security clearances after Flynn resigned.    I call them the Leak Killers. Although their names are open source, I never repeat them. THEY are the reason the Trump administration has not been crippled by intelligence leaks. The recent leaks are penny ante, and my guess is the leakers were set up.    George W. Bush and Obama suffered from leaks that blew massive intelligence operations. The leaks severely damaged our ability to fight terrorism.    Trump has suffered no such leaks. He and Flynn PLANNED THIS. The Leak Killers were hired, given their TS/SCI security clearances, and then put out of sight in the vast federal bureaucracy. They ruthlessly police the Intelligence Community, making sure that nobody spills the beans about the important stuff.    Michael Hayden is a buffoon who has no idea how Americans think and feel.    He was therefore easily tricked into shooting himself in both feet.    This is happening daily. The Democrats are DOOMED.</w:t>
      </w:r>
    </w:p>
    <w:p>
      <w:r>
        <w:rPr>
          <w:b/>
          <w:u w:val="single"/>
        </w:rPr>
        <w:t>116532</w:t>
      </w:r>
    </w:p>
    <w:p>
      <w:r>
        <w:t xml:space="preserve">2. </w:t>
        <w:tab/>
        <w:t>Twat pure and simple. Hold on - a lot of twats appointed by Obama (or was that Citibank?)</w:t>
      </w:r>
    </w:p>
    <w:p>
      <w:r>
        <w:rPr>
          <w:b/>
          <w:u w:val="single"/>
        </w:rPr>
        <w:t>116533</w:t>
      </w:r>
    </w:p>
    <w:p>
      <w:r>
        <w:t>1. AYO HOL UP, DAS DA PUSSY ASS WHITEBOI WHO VOTED FOR TRUMP, GET HIS ASS   what do?</w:t>
      </w:r>
    </w:p>
    <w:p>
      <w:r>
        <w:rPr>
          <w:b/>
          <w:u w:val="single"/>
        </w:rPr>
        <w:t>116534</w:t>
      </w:r>
    </w:p>
    <w:p>
      <w:r>
        <w:t xml:space="preserve">2. </w:t>
        <w:tab/>
        <w:t>Roll up into a ball, insert buttplug, and mew softly -G. McInnes</w:t>
      </w:r>
    </w:p>
    <w:p>
      <w:r>
        <w:rPr>
          <w:b/>
          <w:u w:val="single"/>
        </w:rPr>
        <w:t>116535</w:t>
      </w:r>
    </w:p>
    <w:p>
      <w:r>
        <w:t xml:space="preserve">3. </w:t>
        <w:tab/>
        <w:tab/>
        <w:t>Can’t believe that fag turned in his own guys. Weak leader but we already knew that.</w:t>
      </w:r>
    </w:p>
    <w:p>
      <w:r>
        <w:rPr>
          <w:b/>
          <w:u w:val="single"/>
        </w:rPr>
        <w:t>116536</w:t>
      </w:r>
    </w:p>
    <w:p>
      <w:r>
        <w:t xml:space="preserve">4. </w:t>
        <w:tab/>
        <w:tab/>
        <w:tab/>
        <w:t>Hey so here's the interesting thing about that.   It doesn't appear that any Proud Boys have been stupid enough to turn themselves in on Gavin's orders.    They've arrested three more guys- who didn't turn themselves in.   That fundraiser Gavin created concerns me. I assume he's stealing the money.   https://kek.gg/u/-8Jf   #ProudBoys</w:t>
      </w:r>
    </w:p>
    <w:p>
      <w:r>
        <w:rPr>
          <w:b/>
          <w:u w:val="single"/>
        </w:rPr>
        <w:t>116537</w:t>
      </w:r>
    </w:p>
    <w:p>
      <w:r>
        <w:t xml:space="preserve">5. </w:t>
        <w:tab/>
        <w:tab/>
        <w:tab/>
        <w:tab/>
        <w:t>He's trying to avoid a rico charge since he said he created the proud boys as a violent street gang back when he was trying to be edgy</w:t>
      </w:r>
    </w:p>
    <w:p>
      <w:r>
        <w:rPr>
          <w:b/>
          <w:u w:val="single"/>
        </w:rPr>
        <w:t>116538</w:t>
      </w:r>
    </w:p>
    <w:p>
      <w:r>
        <w:t xml:space="preserve">6. </w:t>
        <w:tab/>
        <w:tab/>
        <w:tab/>
        <w:tab/>
        <w:tab/>
        <w:t>He's a faggot little bitch.</w:t>
      </w:r>
    </w:p>
    <w:p>
      <w:r>
        <w:rPr>
          <w:b/>
          <w:u w:val="single"/>
        </w:rPr>
        <w:t>116539</w:t>
      </w:r>
    </w:p>
    <w:p>
      <w:r>
        <w:t>1. Not even an hour into looking through gab I am floded with alt-right and Nazi values. Extremely sexist and homophobic comments as well as hella xenophobic shit. The reason most y'all come here is because any other place would judge you, which just so you know to judge someone based on what they say is not anti-free speech.</w:t>
      </w:r>
    </w:p>
    <w:p>
      <w:r>
        <w:rPr>
          <w:b/>
          <w:u w:val="single"/>
        </w:rPr>
        <w:t>116540</w:t>
      </w:r>
    </w:p>
    <w:p>
      <w:r>
        <w:t xml:space="preserve">2. </w:t>
        <w:tab/>
        <w:t>When i read this i honestly thought it was a twitter liberal coming to wag their finger at us. So ill say this, nobody cares faggot get your shit together and stoo bitching or go be a faggot on Twitter.</w:t>
      </w:r>
    </w:p>
    <w:p>
      <w:r>
        <w:rPr>
          <w:b/>
          <w:u w:val="single"/>
        </w:rPr>
        <w:t>116541</w:t>
      </w:r>
    </w:p>
    <w:p>
      <w:r>
        <w:t>1. Who let this retard in?</w:t>
      </w:r>
    </w:p>
    <w:p>
      <w:r>
        <w:rPr>
          <w:b/>
          <w:u w:val="single"/>
        </w:rPr>
        <w:t>116542</w:t>
      </w:r>
    </w:p>
    <w:p>
      <w:r>
        <w:t>1. So many tears. LOL!</w:t>
      </w:r>
    </w:p>
    <w:p>
      <w:r>
        <w:rPr>
          <w:b/>
          <w:u w:val="single"/>
        </w:rPr>
        <w:t>116543</w:t>
      </w:r>
    </w:p>
    <w:p>
      <w:r>
        <w:t xml:space="preserve">2. </w:t>
        <w:tab/>
        <w:t>Another faggot</w:t>
      </w:r>
    </w:p>
    <w:p>
      <w:r>
        <w:rPr>
          <w:b/>
          <w:u w:val="single"/>
        </w:rPr>
        <w:t>116544</w:t>
      </w:r>
    </w:p>
    <w:p>
      <w:r>
        <w:t>1. Her name is Samantha Ness. She's a grade school teacher in Minnesota. Her school director can be contacted at (651) 423-8100.</w:t>
      </w:r>
    </w:p>
    <w:p>
      <w:r>
        <w:rPr>
          <w:b/>
          <w:u w:val="single"/>
        </w:rPr>
        <w:t>116545</w:t>
      </w:r>
    </w:p>
    <w:p>
      <w:r>
        <w:t xml:space="preserve">2. </w:t>
        <w:tab/>
        <w:t>100 % SJW CUNT !!</w:t>
      </w:r>
    </w:p>
    <w:p>
      <w:r>
        <w:rPr>
          <w:b/>
          <w:u w:val="single"/>
        </w:rPr>
        <w:t>116546</w:t>
      </w:r>
    </w:p>
    <w:p>
      <w:r>
        <w:t xml:space="preserve">3. </w:t>
        <w:tab/>
        <w:tab/>
        <w:t>http://www.isd917.k12.mn.us/about/departments_services/special_education_services/site-based_programs/students_with_unique_needs__sun_  This is where she works.  Have at it.</w:t>
      </w:r>
    </w:p>
    <w:p>
      <w:r>
        <w:rPr>
          <w:b/>
          <w:u w:val="single"/>
        </w:rPr>
        <w:t>116547</w:t>
      </w:r>
    </w:p>
    <w:p>
      <w:r>
        <w:t xml:space="preserve">4. </w:t>
        <w:tab/>
        <w:tab/>
        <w:t>freak who draws in her crazy ass eye brows.</w:t>
      </w:r>
    </w:p>
    <w:p>
      <w:r>
        <w:rPr>
          <w:b/>
          <w:u w:val="single"/>
        </w:rPr>
        <w:t>116548</w:t>
      </w:r>
    </w:p>
    <w:p>
      <w:r>
        <w:t xml:space="preserve">5. </w:t>
        <w:tab/>
        <w:tab/>
        <w:t>did she steal Grouch Marx's eyebrow's? if so, she need's his greasepaint mustache to complete the look.</w:t>
      </w:r>
    </w:p>
    <w:p>
      <w:r>
        <w:rPr>
          <w:b/>
          <w:u w:val="single"/>
        </w:rPr>
        <w:t>116549</w:t>
      </w:r>
    </w:p>
    <w:p>
      <w:r>
        <w:t xml:space="preserve">6. </w:t>
        <w:tab/>
        <w:tab/>
        <w:t>That's an "eyebrow"raiser!</w:t>
      </w:r>
    </w:p>
    <w:p>
      <w:r>
        <w:rPr>
          <w:b/>
          <w:u w:val="single"/>
        </w:rPr>
        <w:t>116550</w:t>
      </w:r>
    </w:p>
    <w:p>
      <w:r>
        <w:t>1. This evil cunt is public enemy #1 and is obumphuque's leash holder.  She is the fucking scum of the universe--and Rosanne was right: If planet of the apes and the ayatollah had a baby it WOULD be this pus-oozing gash.   http://dcwhispers.com/valerie-jarrett-is-now-attacking-kanye-west-for-trump-white-house-visit/#dsWkI77CqwOX838C.97</w:t>
      </w:r>
    </w:p>
    <w:p>
      <w:r>
        <w:rPr>
          <w:b/>
          <w:u w:val="single"/>
        </w:rPr>
        <w:t>116551</w:t>
      </w:r>
    </w:p>
    <w:p>
      <w:r>
        <w:t>1.</w:t>
      </w:r>
    </w:p>
    <w:p>
      <w:r>
        <w:rPr>
          <w:b/>
          <w:u w:val="single"/>
        </w:rPr>
        <w:t>116552</w:t>
      </w:r>
    </w:p>
    <w:p>
      <w:r>
        <w:t xml:space="preserve">2. </w:t>
        <w:tab/>
        <w:t>aint that ignorant cunt who fucks and drinks dog piss? Nasty ass bitch  https://www.youtube.com/watch?v=OSy8wKx-hws</w:t>
      </w:r>
    </w:p>
    <w:p>
      <w:r>
        <w:rPr>
          <w:b/>
          <w:u w:val="single"/>
        </w:rPr>
        <w:t>116553</w:t>
      </w:r>
    </w:p>
    <w:p>
      <w:r>
        <w:t>1. lol this story is bullshit. It's pretty obvious.</w:t>
      </w:r>
    </w:p>
    <w:p>
      <w:r>
        <w:rPr>
          <w:b/>
          <w:u w:val="single"/>
        </w:rPr>
        <w:t>116554</w:t>
      </w:r>
    </w:p>
    <w:p>
      <w:r>
        <w:t xml:space="preserve">2. </w:t>
        <w:tab/>
        <w:t>why?</w:t>
      </w:r>
    </w:p>
    <w:p>
      <w:r>
        <w:rPr>
          <w:b/>
          <w:u w:val="single"/>
        </w:rPr>
        <w:t>116555</w:t>
      </w:r>
    </w:p>
    <w:p>
      <w:r>
        <w:t xml:space="preserve">3. </w:t>
        <w:tab/>
        <w:tab/>
        <w:t>Pentagon propaganda as old as Desert Storm to get you to be ok with attacking the “muzzies” in the Middle East. People need to learn their history.</w:t>
      </w:r>
    </w:p>
    <w:p>
      <w:r>
        <w:rPr>
          <w:b/>
          <w:u w:val="single"/>
        </w:rPr>
        <w:t>116556</w:t>
      </w:r>
    </w:p>
    <w:p>
      <w:r>
        <w:t xml:space="preserve">4. </w:t>
        <w:tab/>
        <w:tab/>
        <w:tab/>
        <w:t>that's assumptive. To heck with the Middle East. They've been fighting and murdering each other since forever. How about what's going on in Europe? I take it you are fine with the 'Religion of Peace' doctrine? No problem there? No Muslim rape gangs, no skyrocketing crime? No assaults on culture? No problem? No crisis in Welfare benefits? No crisis in housing? No crisis in health care, with a tsunami of illiterate, unskilled, fast-breeding parasites?   I guess that must also be 'Pentagon propaganda'?   Where did you achieve this degree in History that you seem so proud of?</w:t>
      </w:r>
    </w:p>
    <w:p>
      <w:r>
        <w:rPr>
          <w:b/>
          <w:u w:val="single"/>
        </w:rPr>
        <w:t>116557</w:t>
      </w:r>
    </w:p>
    <w:p>
      <w:r>
        <w:t xml:space="preserve">5. </w:t>
        <w:tab/>
        <w:tab/>
        <w:tab/>
        <w:tab/>
        <w:t>Lol yes most of that has been bullshit. They bring in a bunch of people, which I agree shouldn’t happen, but then create the hoax that they’re forming rape gangs. Since you have no power to stop immigration the next best thing is martial law to stop them. Which is exactly what’s happening in Sweden. It’s all a ploy to get you to advocate for military on the street. Same thing in Chicago.</w:t>
      </w:r>
    </w:p>
    <w:p>
      <w:r>
        <w:rPr>
          <w:b/>
          <w:u w:val="single"/>
        </w:rPr>
        <w:t>116558</w:t>
      </w:r>
    </w:p>
    <w:p>
      <w:r>
        <w:t xml:space="preserve">6. </w:t>
        <w:tab/>
        <w:tab/>
        <w:tab/>
        <w:tab/>
        <w:tab/>
        <w:t>What the fuck is wrong with you, you retarded simpleton⁉ It's in sharia motherfucker, infidel women are fair game for rape..furthermore jihad authorises musslims to sell drugs to the infidels, lie to infidels, grab whatever the infidels own.. It's a cult similar to MS13, the NAZIs, and drug cartels...perhaps even worse</w:t>
      </w:r>
    </w:p>
    <w:p>
      <w:r>
        <w:rPr>
          <w:b/>
          <w:u w:val="single"/>
        </w:rPr>
        <w:t>116559</w:t>
      </w:r>
    </w:p>
    <w:p>
      <w:r>
        <w:t>1. Lebron James is a complete tool. Doesn’t live in Texas but wears a faggot Beto cap. 🙈🙈🙈🙈🙈</w:t>
      </w:r>
    </w:p>
    <w:p>
      <w:r>
        <w:rPr>
          <w:b/>
          <w:u w:val="single"/>
        </w:rPr>
        <w:t>116560</w:t>
      </w:r>
    </w:p>
    <w:p>
      <w:r>
        <w:t xml:space="preserve">2. </w:t>
        <w:tab/>
        <w:t>Fuck that dumbass groid</w:t>
      </w:r>
    </w:p>
    <w:p>
      <w:r>
        <w:rPr>
          <w:b/>
          <w:u w:val="single"/>
        </w:rPr>
        <w:t>116561</w:t>
      </w:r>
    </w:p>
    <w:p>
      <w:r>
        <w:t xml:space="preserve">3. </w:t>
        <w:tab/>
        <w:t>Well, hes a product of the welfare state....and hi is state of mind is that since he was handed everything to him because he played basketball, even though he is a moron</w:t>
      </w:r>
    </w:p>
    <w:p>
      <w:r>
        <w:rPr>
          <w:b/>
          <w:u w:val="single"/>
        </w:rPr>
        <w:t>116562</w:t>
      </w:r>
    </w:p>
    <w:p>
      <w:r>
        <w:t xml:space="preserve">4. </w:t>
        <w:tab/>
        <w:t>&gt;Fly Emirate That not so subtle ad placement. A tool, indeed.</w:t>
      </w:r>
    </w:p>
    <w:p>
      <w:r>
        <w:rPr>
          <w:b/>
          <w:u w:val="single"/>
        </w:rPr>
        <w:t>116563</w:t>
      </w:r>
    </w:p>
    <w:p>
      <w:r>
        <w:t xml:space="preserve">5. </w:t>
        <w:tab/>
        <w:t>He's literally a walking advertisement. A tool, indeed.</w:t>
      </w:r>
    </w:p>
    <w:p>
      <w:r>
        <w:rPr>
          <w:b/>
          <w:u w:val="single"/>
        </w:rPr>
        <w:t>116564</w:t>
      </w:r>
    </w:p>
    <w:p>
      <w:r>
        <w:t>1. https://m.youtube.com/watch?v=gQnb1pc4Drw&amp;feature=youtu.be</w:t>
      </w:r>
    </w:p>
    <w:p>
      <w:r>
        <w:rPr>
          <w:b/>
          <w:u w:val="single"/>
        </w:rPr>
        <w:t>116565</w:t>
      </w:r>
    </w:p>
    <w:p>
      <w:r>
        <w:t xml:space="preserve">2. </w:t>
        <w:tab/>
        <w:t>It's working.... I just don't want to hear that vile cunt right now.....</w:t>
      </w:r>
    </w:p>
    <w:p>
      <w:r>
        <w:rPr>
          <w:b/>
          <w:u w:val="single"/>
        </w:rPr>
        <w:t>116566</w:t>
      </w:r>
    </w:p>
    <w:p>
      <w:r>
        <w:t xml:space="preserve">3. </w:t>
        <w:tab/>
        <w:tab/>
        <w:t>Thank you my friend</w:t>
      </w:r>
    </w:p>
    <w:p>
      <w:r>
        <w:rPr>
          <w:b/>
          <w:u w:val="single"/>
        </w:rPr>
        <w:t>116567</w:t>
      </w:r>
    </w:p>
    <w:p>
      <w:r>
        <w:t xml:space="preserve">4. </w:t>
        <w:tab/>
        <w:tab/>
        <w:t>I don't blame you one bit I cringe with her voice also</w:t>
      </w:r>
    </w:p>
    <w:p>
      <w:r>
        <w:rPr>
          <w:b/>
          <w:u w:val="single"/>
        </w:rPr>
        <w:t>116568</w:t>
      </w:r>
    </w:p>
    <w:p>
      <w:r>
        <w:t>1. Incorrect. They love his antisemitism for sure. But they also like his nationalising of key industry sectors, his control over education for indoctrination purposes, his calls for insurrection, his fascination with Islam like Hitler, his censoring of critics. All things that Marxist socialists like too. Inside every Antifa twat is a National Socialist trying to get out. And they do get out during their riots. Why they act like Nazis.</w:t>
      </w:r>
    </w:p>
    <w:p>
      <w:r>
        <w:rPr>
          <w:b/>
          <w:u w:val="single"/>
        </w:rPr>
        <w:t>116569</w:t>
      </w:r>
    </w:p>
    <w:p>
      <w:r>
        <w:t>1. *Facepalm*   Toro has reached an all time low. Where is the Federal Bureau of Investigation when you need them?</w:t>
      </w:r>
    </w:p>
    <w:p>
      <w:r>
        <w:rPr>
          <w:b/>
          <w:u w:val="single"/>
        </w:rPr>
        <w:t>116570</w:t>
      </w:r>
    </w:p>
    <w:p>
      <w:r>
        <w:t xml:space="preserve">2. </w:t>
        <w:tab/>
        <w:t>You know, not being able to pick up on social cues and understand jokes is the main biproduct of autism</w:t>
      </w:r>
    </w:p>
    <w:p>
      <w:r>
        <w:rPr>
          <w:b/>
          <w:u w:val="single"/>
        </w:rPr>
        <w:t>116571</w:t>
      </w:r>
    </w:p>
    <w:p>
      <w:r>
        <w:t xml:space="preserve">3. </w:t>
        <w:tab/>
        <w:tab/>
        <w:t>I'll rape his dead corpse faggot</w:t>
      </w:r>
    </w:p>
    <w:p>
      <w:r>
        <w:rPr>
          <w:b/>
          <w:u w:val="single"/>
        </w:rPr>
        <w:t>116572</w:t>
      </w:r>
    </w:p>
    <w:p>
      <w:r>
        <w:t>1. QAnon Makes False Allegations About Alex Jones  https://beta.real.video/5846623844001</w:t>
      </w:r>
    </w:p>
    <w:p>
      <w:r>
        <w:rPr>
          <w:b/>
          <w:u w:val="single"/>
        </w:rPr>
        <w:t>116573</w:t>
      </w:r>
    </w:p>
    <w:p>
      <w:r>
        <w:t xml:space="preserve">2. </w:t>
        <w:tab/>
        <w:t>I use to listen to him till he did the FUCK TRUMP  and that was it .for me .  HE BECAME MORE LIKE GLENN BECK  who was good on fox but he lost it too</w:t>
      </w:r>
    </w:p>
    <w:p>
      <w:r>
        <w:rPr>
          <w:b/>
          <w:u w:val="single"/>
        </w:rPr>
        <w:t>116574</w:t>
      </w:r>
    </w:p>
    <w:p>
      <w:r>
        <w:t xml:space="preserve">3. </w:t>
        <w:tab/>
        <w:tab/>
        <w:t>GO TAKE YOUR MEDS , YOU SOUND LIKE A LIBERAL RETARD</w:t>
      </w:r>
    </w:p>
    <w:p>
      <w:r>
        <w:rPr>
          <w:b/>
          <w:u w:val="single"/>
        </w:rPr>
        <w:t>116575</w:t>
      </w:r>
    </w:p>
    <w:p>
      <w:r>
        <w:t>1. They aren't splitting up. This is a link to register to vote. Pretty dirty.</w:t>
      </w:r>
    </w:p>
    <w:p>
      <w:r>
        <w:rPr>
          <w:b/>
          <w:u w:val="single"/>
        </w:rPr>
        <w:t>116576</w:t>
      </w:r>
    </w:p>
    <w:p>
      <w:r>
        <w:t xml:space="preserve">2. </w:t>
        <w:tab/>
        <w:t>Didn't take the bait. No matter what, the Kardashians are the sickest people on the planet, even if her husband is based.</w:t>
      </w:r>
    </w:p>
    <w:p>
      <w:r>
        <w:rPr>
          <w:b/>
          <w:u w:val="single"/>
        </w:rPr>
        <w:t>116577</w:t>
      </w:r>
    </w:p>
    <w:p>
      <w:r>
        <w:t xml:space="preserve">3. </w:t>
        <w:tab/>
        <w:tab/>
        <w:t>That is a screenshot of their tweet, not a link. There was no bait to take. I learned from the replies what it was.</w:t>
      </w:r>
    </w:p>
    <w:p>
      <w:r>
        <w:rPr>
          <w:b/>
          <w:u w:val="single"/>
        </w:rPr>
        <w:t>116578</w:t>
      </w:r>
    </w:p>
    <w:p>
      <w:r>
        <w:t xml:space="preserve">4. </w:t>
        <w:tab/>
        <w:tab/>
        <w:tab/>
        <w:t>No matter. We shouldn't be following these leaches anyway.</w:t>
      </w:r>
    </w:p>
    <w:p>
      <w:r>
        <w:rPr>
          <w:b/>
          <w:u w:val="single"/>
        </w:rPr>
        <w:t>116579</w:t>
      </w:r>
    </w:p>
    <w:p>
      <w:r>
        <w:t xml:space="preserve">5. </w:t>
        <w:tab/>
        <w:tab/>
        <w:tab/>
        <w:tab/>
        <w:t>Who the fuck is following them? Are you just a troll or retarded? I’m seriously asking. It has to be one or the other.</w:t>
      </w:r>
    </w:p>
    <w:p>
      <w:r>
        <w:rPr>
          <w:b/>
          <w:u w:val="single"/>
        </w:rPr>
        <w:t>116580</w:t>
      </w:r>
    </w:p>
    <w:p>
      <w:r>
        <w:t xml:space="preserve">6. </w:t>
        <w:tab/>
        <w:tab/>
        <w:tab/>
        <w:tab/>
        <w:tab/>
        <w:t>If you say I'm retarded then so be it. Your reaction to my comment tells me you're the retarded one.</w:t>
      </w:r>
    </w:p>
    <w:p>
      <w:r>
        <w:rPr>
          <w:b/>
          <w:u w:val="single"/>
        </w:rPr>
        <w:t>116581</w:t>
      </w:r>
    </w:p>
    <w:p>
      <w:r>
        <w:t>1. That was the case +200 years ago and now it has been expanded to include things other than political speech. Welcome to not 1700's. Stop trying to sell me your feelings, sell me some cold hard facts.</w:t>
      </w:r>
    </w:p>
    <w:p>
      <w:r>
        <w:rPr>
          <w:b/>
          <w:u w:val="single"/>
        </w:rPr>
        <w:t>116582</w:t>
      </w:r>
    </w:p>
    <w:p>
      <w:r>
        <w:t xml:space="preserve">2. </w:t>
        <w:tab/>
        <w:t>Shut up, you nigger faggot.   Your degenerate shit is against the law and against Gab's TOS.   Fuck off.</w:t>
      </w:r>
    </w:p>
    <w:p>
      <w:r>
        <w:rPr>
          <w:b/>
          <w:u w:val="single"/>
        </w:rPr>
        <w:t>116583</w:t>
      </w:r>
    </w:p>
    <w:p>
      <w:r>
        <w:t>1. Van Dyke found guilty.   If that man spends more than 3 years in prison it is a travesty of justice.</w:t>
      </w:r>
    </w:p>
    <w:p>
      <w:r>
        <w:rPr>
          <w:b/>
          <w:u w:val="single"/>
        </w:rPr>
        <w:t>116584</w:t>
      </w:r>
    </w:p>
    <w:p>
      <w:r>
        <w:t>1. @Kween_Gigi    Did you get gassed again over on twatter?   😊</w:t>
      </w:r>
    </w:p>
    <w:p>
      <w:r>
        <w:rPr>
          <w:b/>
          <w:u w:val="single"/>
        </w:rPr>
        <w:t>116585</w:t>
      </w:r>
    </w:p>
    <w:p>
      <w:r>
        <w:t xml:space="preserve">2. </w:t>
        <w:tab/>
        <w:t>Hi G!!! Yah like 7 times in 2 wks 😡😭😭😭😭💕 how's you?</w:t>
      </w:r>
    </w:p>
    <w:p>
      <w:r>
        <w:rPr>
          <w:b/>
          <w:u w:val="single"/>
        </w:rPr>
        <w:t>116586</w:t>
      </w:r>
    </w:p>
    <w:p>
      <w:r>
        <w:t xml:space="preserve">3. </w:t>
        <w:tab/>
        <w:tab/>
        <w:t>Chillin...doing good; hanging out on the "GAB-a-gool" for awhile-taking a break. Two weeks ago when we got gassed at the same time with KW. I think it was that "Calm Nazi Hunt" faggot who was responsible. I think that faggot has multiple accounts-just a heads up.</w:t>
      </w:r>
    </w:p>
    <w:p>
      <w:r>
        <w:rPr>
          <w:b/>
          <w:u w:val="single"/>
        </w:rPr>
        <w:t>116587</w:t>
      </w:r>
    </w:p>
    <w:p>
      <w:r>
        <w:t>1. The comment section is full of idiots talking about background checks.he's a fucking nigger for fucks sake. No background check needed.</w:t>
      </w:r>
    </w:p>
    <w:p>
      <w:r>
        <w:rPr>
          <w:b/>
          <w:u w:val="single"/>
        </w:rPr>
        <w:t>116588</w:t>
      </w:r>
    </w:p>
    <w:p>
      <w:r>
        <w:t>1. ranc @franc i joined gab to remind myself how retarded jew haters are. You wouldn't be typing on your abacus without them you retard.</w:t>
      </w:r>
    </w:p>
    <w:p>
      <w:r>
        <w:rPr>
          <w:b/>
          <w:u w:val="single"/>
        </w:rPr>
        <w:t>116589</w:t>
      </w:r>
    </w:p>
    <w:p>
      <w:r>
        <w:t>1. https://youtu.be/Doh0d78lin4</w:t>
      </w:r>
    </w:p>
    <w:p>
      <w:r>
        <w:rPr>
          <w:b/>
          <w:u w:val="single"/>
        </w:rPr>
        <w:t>116590</w:t>
      </w:r>
    </w:p>
    <w:p>
      <w:r>
        <w:t xml:space="preserve">2. </w:t>
        <w:tab/>
        <w:t>Cunt</w:t>
      </w:r>
    </w:p>
    <w:p>
      <w:r>
        <w:rPr>
          <w:b/>
          <w:u w:val="single"/>
        </w:rPr>
        <w:t>116591</w:t>
      </w:r>
    </w:p>
    <w:p>
      <w:r>
        <w:t>1. Using my Free Speech™ to say I’m really glad PayPal suspended payments for Gab, and that the hate speech here should embarrass every one of you.</w:t>
      </w:r>
    </w:p>
    <w:p>
      <w:r>
        <w:rPr>
          <w:b/>
          <w:u w:val="single"/>
        </w:rPr>
        <w:t>116592</w:t>
      </w:r>
    </w:p>
    <w:p>
      <w:r>
        <w:t xml:space="preserve">2. </w:t>
        <w:tab/>
        <w:t>Fuck you cunt go to twatter!</w:t>
      </w:r>
    </w:p>
    <w:p>
      <w:r>
        <w:rPr>
          <w:b/>
          <w:u w:val="single"/>
        </w:rPr>
        <w:t>116593</w:t>
      </w:r>
    </w:p>
    <w:p>
      <w:r>
        <w:t xml:space="preserve">3. </w:t>
        <w:tab/>
        <w:tab/>
        <w:t>Man the #NPC google employees are coming out of the woodwork 😭🍼❄😂</w:t>
      </w:r>
    </w:p>
    <w:p>
      <w:r>
        <w:rPr>
          <w:b/>
          <w:u w:val="single"/>
        </w:rPr>
        <w:t>116594</w:t>
      </w:r>
    </w:p>
    <w:p>
      <w:r>
        <w:t xml:space="preserve">4. </w:t>
        <w:tab/>
        <w:tab/>
        <w:t>Twatter and Facetwat fools too!</w:t>
      </w:r>
    </w:p>
    <w:p>
      <w:r>
        <w:rPr>
          <w:b/>
          <w:u w:val="single"/>
        </w:rPr>
        <w:t>116595</w:t>
      </w:r>
    </w:p>
    <w:p>
      <w:r>
        <w:t>1.</w:t>
      </w:r>
    </w:p>
    <w:p>
      <w:r>
        <w:rPr>
          <w:b/>
          <w:u w:val="single"/>
        </w:rPr>
        <w:t>116596</w:t>
      </w:r>
    </w:p>
    <w:p>
      <w:r>
        <w:t xml:space="preserve">2. </w:t>
        <w:tab/>
        <w:t xml:space="preserve"> Being more of a  scared cunt hinding in cupboard same he was not at that school on that day and he should of been shoot dead</w:t>
      </w:r>
    </w:p>
    <w:p>
      <w:r>
        <w:rPr>
          <w:b/>
          <w:u w:val="single"/>
        </w:rPr>
        <w:t>116597</w:t>
      </w:r>
    </w:p>
    <w:p>
      <w:r>
        <w:t>1. LOL at the name</w:t>
      </w:r>
    </w:p>
    <w:p>
      <w:r>
        <w:rPr>
          <w:b/>
          <w:u w:val="single"/>
        </w:rPr>
        <w:t>116598</w:t>
      </w:r>
    </w:p>
    <w:p>
      <w:r>
        <w:t xml:space="preserve">2. </w:t>
        <w:tab/>
        <w:t>Can't you read seige? LOL SEE WHAT I DID THERE LMAO!!!! That's not @MartyGraw that fucking faggot, it's someone else. Why would that cocksmoker @MartyGraw make his faggot username not marty if it was actually closet homosexual @MartyGraw 😂😆😉</w:t>
      </w:r>
    </w:p>
    <w:p>
      <w:r>
        <w:rPr>
          <w:b/>
          <w:u w:val="single"/>
        </w:rPr>
        <w:t>116599</w:t>
      </w:r>
    </w:p>
    <w:p>
      <w:r>
        <w:t>1. Lefties love faggots &amp; faggot ways. Faggism is holy to them. Many CONservatives claim to love the faggot &amp; say faggots should have equal rights (equal access to their kids) but dislike faggot ways. Love the sinner hate (oops hate is unchristian - dislike a teeny bit) the sin. Adam &amp; Eve not Steve &amp; all. CONservative arguments/beliefs are so strong/solid.</w:t>
      </w:r>
    </w:p>
    <w:p>
      <w:r>
        <w:rPr>
          <w:b/>
          <w:u w:val="single"/>
        </w:rPr>
        <w:t>116600</w:t>
      </w:r>
    </w:p>
    <w:p>
      <w:r>
        <w:t>1. Halloween gonna be lit 💣 plus my girlfriend wants to experience the Islamic invasion raping white women but with in roleplay sense but boy does she not know how serious into character I'm gonna get... you can already say #lockmeup because I'm gonna knock her up embracing our 14 words</w:t>
      </w:r>
    </w:p>
    <w:p>
      <w:r>
        <w:rPr>
          <w:b/>
          <w:u w:val="single"/>
        </w:rPr>
        <w:t>116601</w:t>
      </w:r>
    </w:p>
    <w:p>
      <w:r>
        <w:t xml:space="preserve">2. </w:t>
        <w:tab/>
        <w:t>If you're going to knock her up, marry her first.  Otherwise, you'll be acting like a liberal.</w:t>
      </w:r>
    </w:p>
    <w:p>
      <w:r>
        <w:rPr>
          <w:b/>
          <w:u w:val="single"/>
        </w:rPr>
        <w:t>116602</w:t>
      </w:r>
    </w:p>
    <w:p>
      <w:r>
        <w:t xml:space="preserve">3. </w:t>
        <w:tab/>
        <w:tab/>
        <w:t>And by me saying she only wanted a girl. I mean that, my brother wasnt even my dads kid she left his father too over having a boy. My dad raised another mans child who resented me our entire life due to the circumstances of our situation. My dad beat abused us everyday in a fit of rage because he was so hurt by my mom and we were splitting images of her. So my upbringing has given me the opportunity to know how to not a family and raise children, dont get me wrong. Love my dad to death today, he may of been an asshole but he taught me how to survive and without that I'd be just a dumb nigger</w:t>
      </w:r>
    </w:p>
    <w:p>
      <w:r>
        <w:rPr>
          <w:b/>
          <w:u w:val="single"/>
        </w:rPr>
        <w:t>116603</w:t>
      </w:r>
    </w:p>
    <w:p>
      <w:r>
        <w:t>1. #QAnon #GreatAwakening #TheStorm #WWG1WGA @NeonRevolt</w:t>
      </w:r>
    </w:p>
    <w:p>
      <w:r>
        <w:rPr>
          <w:b/>
          <w:u w:val="single"/>
        </w:rPr>
        <w:t>116604</w:t>
      </w:r>
    </w:p>
    <w:p>
      <w:r>
        <w:t xml:space="preserve">2. </w:t>
        <w:tab/>
        <w:t>Nigger is a faggot.</w:t>
      </w:r>
    </w:p>
    <w:p>
      <w:r>
        <w:rPr>
          <w:b/>
          <w:u w:val="single"/>
        </w:rPr>
        <w:t>116605</w:t>
      </w:r>
    </w:p>
    <w:p>
      <w:r>
        <w:t>3.</w:t>
      </w:r>
    </w:p>
    <w:p>
      <w:r>
        <w:rPr>
          <w:b/>
          <w:u w:val="single"/>
        </w:rPr>
        <w:t>116606</w:t>
      </w:r>
    </w:p>
    <w:p>
      <w:r>
        <w:t>4.</w:t>
      </w:r>
    </w:p>
    <w:p>
      <w:r>
        <w:rPr>
          <w:b/>
          <w:u w:val="single"/>
        </w:rPr>
        <w:t>116607</w:t>
      </w:r>
    </w:p>
    <w:p>
      <w:r>
        <w:t>5.</w:t>
      </w:r>
    </w:p>
    <w:p>
      <w:r>
        <w:rPr>
          <w:b/>
          <w:u w:val="single"/>
        </w:rPr>
        <w:t>116608</w:t>
      </w:r>
    </w:p>
    <w:p>
      <w:r>
        <w:t>6.</w:t>
      </w:r>
    </w:p>
    <w:p>
      <w:r>
        <w:rPr>
          <w:b/>
          <w:u w:val="single"/>
        </w:rPr>
        <w:t>116609</w:t>
      </w:r>
    </w:p>
    <w:p>
      <w:r>
        <w:t>1. FAGGOTS:  THE MOST IMPORTANT ISSUE OF OUR TIME according to the mainstream media and @justinpbolinger.  USA Today can't be left out of the "gay wave." Not to be outdone they have a CONSTANT SUPPLY of articles about sycophants.   https://www.usatoday.com/story/news/2017/06/16/born-way-many-lgbt-community-its-way-more-complex/395035001/</w:t>
      </w:r>
    </w:p>
    <w:p>
      <w:r>
        <w:rPr>
          <w:b/>
          <w:u w:val="single"/>
        </w:rPr>
        <w:t>116610</w:t>
      </w:r>
    </w:p>
    <w:p>
      <w:r>
        <w:t xml:space="preserve">2. </w:t>
        <w:tab/>
        <w:t>Dude these articles are awesome! We’ve made so much progress! Thank you for highlighting this!</w:t>
      </w:r>
    </w:p>
    <w:p>
      <w:r>
        <w:rPr>
          <w:b/>
          <w:u w:val="single"/>
        </w:rPr>
        <w:t>116611</w:t>
      </w:r>
    </w:p>
    <w:p>
      <w:r>
        <w:t xml:space="preserve">3. </w:t>
        <w:tab/>
        <w:tab/>
        <w:t>Like I said, them more you push, the worse the backlash.  I don't have to do a thing, if someone doesn't kill you, some faggot disease or jilted gay lover will.  The odds for homosexuals are not good.</w:t>
      </w:r>
    </w:p>
    <w:p>
      <w:r>
        <w:rPr>
          <w:b/>
          <w:u w:val="single"/>
        </w:rPr>
        <w:t>116612</w:t>
      </w:r>
    </w:p>
    <w:p>
      <w:r>
        <w:t xml:space="preserve">4. </w:t>
        <w:tab/>
        <w:tab/>
        <w:tab/>
        <w:t>Let’s just say I’ll take my chances.</w:t>
      </w:r>
    </w:p>
    <w:p>
      <w:r>
        <w:rPr>
          <w:b/>
          <w:u w:val="single"/>
        </w:rPr>
        <w:t>116613</w:t>
      </w:r>
    </w:p>
    <w:p>
      <w:r>
        <w:t xml:space="preserve">5. </w:t>
        <w:tab/>
        <w:tab/>
        <w:tab/>
        <w:tab/>
        <w:t>You take 'em faggot, and enjoy your short-ass life of getting fucked in the ass by other men and molesting children.  AIDS, Hepatitis, and a myriad of other STD's that sycophants like you spread around in the course of being promiscuous homosexuals, are a safe bet.  Enjoy your diseases tulip.</w:t>
      </w:r>
    </w:p>
    <w:p>
      <w:r>
        <w:rPr>
          <w:b/>
          <w:u w:val="single"/>
        </w:rPr>
        <w:t>116614</w:t>
      </w:r>
    </w:p>
    <w:p>
      <w:r>
        <w:t xml:space="preserve">6. </w:t>
        <w:tab/>
        <w:tab/>
        <w:tab/>
        <w:tab/>
        <w:tab/>
        <w:t>Calling me a tulip is the nicest thing you’ve ever said to me, dude.</w:t>
      </w:r>
    </w:p>
    <w:p>
      <w:r>
        <w:rPr>
          <w:b/>
          <w:u w:val="single"/>
        </w:rPr>
        <w:t>116615</w:t>
      </w:r>
    </w:p>
    <w:p>
      <w:r>
        <w:t xml:space="preserve">7. </w:t>
        <w:tab/>
        <w:tab/>
        <w:tab/>
        <w:tab/>
        <w:tab/>
        <w:tab/>
        <w:t>Okay then, that''s your new name.  Tulip.</w:t>
      </w:r>
    </w:p>
    <w:p>
      <w:r>
        <w:rPr>
          <w:b/>
          <w:u w:val="single"/>
        </w:rPr>
        <w:t>116616</w:t>
      </w:r>
    </w:p>
    <w:p>
      <w:r>
        <w:t xml:space="preserve">8. </w:t>
        <w:tab/>
        <w:tab/>
        <w:tab/>
        <w:tab/>
        <w:tab/>
        <w:tab/>
        <w:tab/>
        <w:t>Deal.</w:t>
      </w:r>
    </w:p>
    <w:p>
      <w:r>
        <w:rPr>
          <w:b/>
          <w:u w:val="single"/>
        </w:rPr>
        <w:t>116617</w:t>
      </w:r>
    </w:p>
    <w:p>
      <w:r>
        <w:t xml:space="preserve">9. </w:t>
        <w:tab/>
        <w:tab/>
        <w:tab/>
        <w:tab/>
        <w:tab/>
        <w:tab/>
        <w:t>I don’t have AIDS, though. So that doesn’t really effect me.</w:t>
      </w:r>
    </w:p>
    <w:p>
      <w:r>
        <w:rPr>
          <w:b/>
          <w:u w:val="single"/>
        </w:rPr>
        <w:t>116618</w:t>
      </w:r>
    </w:p>
    <w:p>
      <w:r>
        <w:t xml:space="preserve">10. </w:t>
        <w:tab/>
        <w:tab/>
        <w:tab/>
        <w:tab/>
        <w:tab/>
        <w:t>@WADL @Screw-z-jews @blazinherb @HERALDofYAH @Escoffier - All homos on gab are only trying to enhance their social-media presence by offending gabbers- then going onto fagsbk and twttr to regale girlfriends with tales about all the trouble being caused. This fag may not have AIDS yet- instead, a brain-eating virus.</w:t>
      </w:r>
    </w:p>
    <w:p>
      <w:r>
        <w:rPr>
          <w:b/>
          <w:u w:val="single"/>
        </w:rPr>
        <w:t>116619</w:t>
      </w:r>
    </w:p>
    <w:p>
      <w:r>
        <w:t xml:space="preserve">11. </w:t>
        <w:tab/>
        <w:tab/>
        <w:tab/>
        <w:tab/>
        <w:tab/>
        <w:tab/>
        <w:t>That dude prolly has grids he looks like a mudshark.</w:t>
      </w:r>
    </w:p>
    <w:p>
      <w:r>
        <w:rPr>
          <w:b/>
          <w:u w:val="single"/>
        </w:rPr>
        <w:t>116620</w:t>
      </w:r>
    </w:p>
    <w:p>
      <w:r>
        <w:t>1. When do we hang the muslim nigga ' &amp; the cunt ?</w:t>
      </w:r>
    </w:p>
    <w:p>
      <w:r>
        <w:rPr>
          <w:b/>
          <w:u w:val="single"/>
        </w:rPr>
        <w:t>116621</w:t>
      </w:r>
    </w:p>
    <w:p>
      <w:r>
        <w:t>1.</w:t>
      </w:r>
    </w:p>
    <w:p>
      <w:r>
        <w:rPr>
          <w:b/>
          <w:u w:val="single"/>
        </w:rPr>
        <w:t>116622</w:t>
      </w:r>
    </w:p>
    <w:p>
      <w:r>
        <w:t xml:space="preserve">2. </w:t>
        <w:tab/>
        <w:t>Perhaps he/she? is white, but for sure is retard</w:t>
      </w:r>
    </w:p>
    <w:p>
      <w:r>
        <w:rPr>
          <w:b/>
          <w:u w:val="single"/>
        </w:rPr>
        <w:t>116623</w:t>
      </w:r>
    </w:p>
    <w:p>
      <w:r>
        <w:t>1. LOL! Liberals are turning on Avenatti.</w:t>
      </w:r>
    </w:p>
    <w:p>
      <w:r>
        <w:rPr>
          <w:b/>
          <w:u w:val="single"/>
        </w:rPr>
        <w:t>116624</w:t>
      </w:r>
    </w:p>
    <w:p>
      <w:r>
        <w:t xml:space="preserve">2. </w:t>
        <w:tab/>
        <w:t>you're giving that twat wayyyy to much credit! he saw a situation and thought he could capitalize on it, get his face in the news cycle again, he failed and dragged the democrats with him, end of story!</w:t>
      </w:r>
    </w:p>
    <w:p>
      <w:r>
        <w:rPr>
          <w:b/>
          <w:u w:val="single"/>
        </w:rPr>
        <w:t>116625</w:t>
      </w:r>
    </w:p>
    <w:p>
      <w:r>
        <w:t xml:space="preserve">3. </w:t>
        <w:tab/>
        <w:tab/>
        <w:t>I wasn’t giving him any credit for anything. Stating an observation. Based on his tweet he’s clearly throwing Avenatti under the bus. End of story.</w:t>
      </w:r>
    </w:p>
    <w:p>
      <w:r>
        <w:rPr>
          <w:b/>
          <w:u w:val="single"/>
        </w:rPr>
        <w:t>116626</w:t>
      </w:r>
    </w:p>
    <w:p>
      <w:r>
        <w:t xml:space="preserve">4. </w:t>
        <w:tab/>
        <w:tab/>
        <w:t>sorry,, I was replying to the meme, and not you personally.... sometimes I do that without thinking.</w:t>
      </w:r>
    </w:p>
    <w:p>
      <w:r>
        <w:rPr>
          <w:b/>
          <w:u w:val="single"/>
        </w:rPr>
        <w:t>116627</w:t>
      </w:r>
    </w:p>
    <w:p>
      <w:r>
        <w:t xml:space="preserve">5. </w:t>
        <w:tab/>
        <w:tab/>
        <w:t>Oh I guess you were referring to Avenatti then. My bad, thought you were talking to me.</w:t>
      </w:r>
    </w:p>
    <w:p>
      <w:r>
        <w:rPr>
          <w:b/>
          <w:u w:val="single"/>
        </w:rPr>
        <w:t>116628</w:t>
      </w:r>
    </w:p>
    <w:p>
      <w:r>
        <w:t xml:space="preserve">6. </w:t>
        <w:tab/>
        <w:tab/>
        <w:t>Someone else did the same thing to me and responded to the meme. His comment started out with “F**k You!” I thought he was talkin’ to me so I told him to F off and then muted him. I realized later he may have been talking to the meme and not me. LOL!</w:t>
      </w:r>
    </w:p>
    <w:p>
      <w:r>
        <w:rPr>
          <w:b/>
          <w:u w:val="single"/>
        </w:rPr>
        <w:t>116629</w:t>
      </w:r>
    </w:p>
    <w:p>
      <w:r>
        <w:t xml:space="preserve">7. </w:t>
        <w:tab/>
        <w:tab/>
        <w:t>well.. some of us react to fast to some things I guess.... Great meme though</w:t>
      </w:r>
    </w:p>
    <w:p>
      <w:r>
        <w:rPr>
          <w:b/>
          <w:u w:val="single"/>
        </w:rPr>
        <w:t>116630</w:t>
      </w:r>
    </w:p>
    <w:p>
      <w:r>
        <w:t xml:space="preserve">8. </w:t>
        <w:tab/>
        <w:tab/>
        <w:t>Thanks. Yeah, I here ya. It’s normal to want to react with all the politics and craziness nowadays.</w:t>
      </w:r>
    </w:p>
    <w:p>
      <w:r>
        <w:rPr>
          <w:b/>
          <w:u w:val="single"/>
        </w:rPr>
        <w:t>116631</w:t>
      </w:r>
    </w:p>
    <w:p>
      <w:r>
        <w:t xml:space="preserve">9. </w:t>
        <w:tab/>
        <w:tab/>
        <w:t>well, sorry for the misunderstanding, clearly my fault, keep putting out "the news" man and stay safe.... I'm shutting down for the night,</w:t>
      </w:r>
    </w:p>
    <w:p>
      <w:r>
        <w:rPr>
          <w:b/>
          <w:u w:val="single"/>
        </w:rPr>
        <w:t>116632</w:t>
      </w:r>
    </w:p>
    <w:p>
      <w:r>
        <w:t xml:space="preserve">10. </w:t>
        <w:tab/>
        <w:tab/>
        <w:t>No problem, it was partly my fault too. You stay safe too. Later.</w:t>
      </w:r>
    </w:p>
    <w:p>
      <w:r>
        <w:rPr>
          <w:b/>
          <w:u w:val="single"/>
        </w:rPr>
        <w:t>116633</w:t>
      </w:r>
    </w:p>
    <w:p>
      <w:r>
        <w:t>1. I will never again vote for a politician who panders to niggers &amp; wants their votes.They get everything for free and are a detriment to our society in every way. There is a war going on against whites and I’m so sick of hearing about the plight of the negro.</w:t>
      </w:r>
    </w:p>
    <w:p>
      <w:r>
        <w:rPr>
          <w:b/>
          <w:u w:val="single"/>
        </w:rPr>
        <w:t>116634</w:t>
      </w:r>
    </w:p>
    <w:p>
      <w:r>
        <w:t xml:space="preserve">2. </w:t>
        <w:tab/>
        <w:t>Another Nazi with an Obvious Problem.   Bye, bye AssHole.</w:t>
      </w:r>
    </w:p>
    <w:p>
      <w:r>
        <w:rPr>
          <w:b/>
          <w:u w:val="single"/>
        </w:rPr>
        <w:t>116635</w:t>
      </w:r>
    </w:p>
    <w:p>
      <w:r>
        <w:t xml:space="preserve">3. </w:t>
        <w:tab/>
        <w:tab/>
        <w:t>Coming from someone who incessantly complained about some nigger in the White House for eight years and continues to do so nearly two years later is rich.  "I'm not rayciss, but you're a Nazi"</w:t>
      </w:r>
    </w:p>
    <w:p>
      <w:r>
        <w:rPr>
          <w:b/>
          <w:u w:val="single"/>
        </w:rPr>
        <w:t>116636</w:t>
      </w:r>
    </w:p>
    <w:p>
      <w:r>
        <w:t>1. black power nigger fist accepted everywhere, White Power anything no so much.</w:t>
      </w:r>
    </w:p>
    <w:p>
      <w:r>
        <w:rPr>
          <w:b/>
          <w:u w:val="single"/>
        </w:rPr>
        <w:t>116637</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116638</w:t>
      </w:r>
    </w:p>
    <w:p>
      <w:r>
        <w:t>1. This evil woman still had that and gave "permission" for 5 unpaid aides to look at top clearance stuff. That is unreal, just unreal.   I bet this was an avenue for leaks and gossip.   https://www.dailymail.co.uk/news/article-6271251/Hillary-Clinton-five-aides-gives-security-clearances-wake-email-scandal.html</w:t>
      </w:r>
    </w:p>
    <w:p>
      <w:r>
        <w:rPr>
          <w:b/>
          <w:u w:val="single"/>
        </w:rPr>
        <w:t>116639</w:t>
      </w:r>
    </w:p>
    <w:p>
      <w:r>
        <w:t xml:space="preserve">2. </w:t>
        <w:tab/>
        <w:t>The downvoter on this is clearly a Killary cunt licking shill. http://www.fbcoverup.com/docs/cyberhijack/cyber-hijack-findings.html</w:t>
      </w:r>
    </w:p>
    <w:p>
      <w:r>
        <w:rPr>
          <w:b/>
          <w:u w:val="single"/>
        </w:rPr>
        <w:t>116640</w:t>
      </w:r>
    </w:p>
    <w:p>
      <w:r>
        <w:t>1. gotta love the bible...   Genesis 19:31-32   - One day the older daughter said to the younger, "Our father is old, and there is no man around here to give us children-as is the custom all over the earth."   - "Let's get our father to drink wine and then sleep with him and preserve our family line through our father."</w:t>
      </w:r>
    </w:p>
    <w:p>
      <w:r>
        <w:rPr>
          <w:b/>
          <w:u w:val="single"/>
        </w:rPr>
        <w:t>116641</w:t>
      </w:r>
    </w:p>
    <w:p>
      <w:r>
        <w:t xml:space="preserve">2. </w:t>
        <w:tab/>
        <w:t>Esau wasn't born at the time. But having sex with their parents in those days was normal. Until the laws was given to them. And God had to seriously enforced these laws, to make sure that they doesn't go back to their unlawful ways.</w:t>
      </w:r>
    </w:p>
    <w:p>
      <w:r>
        <w:rPr>
          <w:b/>
          <w:u w:val="single"/>
        </w:rPr>
        <w:t>116642</w:t>
      </w:r>
    </w:p>
    <w:p>
      <w:r>
        <w:t xml:space="preserve">3. </w:t>
        <w:tab/>
        <w:tab/>
        <w:t>if it was "normal in those days".. then why did they have to get him drunk first...?</w:t>
      </w:r>
    </w:p>
    <w:p>
      <w:r>
        <w:rPr>
          <w:b/>
          <w:u w:val="single"/>
        </w:rPr>
        <w:t>116643</w:t>
      </w:r>
    </w:p>
    <w:p>
      <w:r>
        <w:t xml:space="preserve">4. </w:t>
        <w:tab/>
        <w:tab/>
        <w:tab/>
        <w:t>God chosen Abraham because he lived righteously  In those days  A person can have as many wives that they wanted. But he stayed with Sarah. And Lot was raised up under him. As it says , that we can judge a tree by its fruit. But their daughter and his wife were raised around that lifestyle. Remember, his daughters were married  But Lot told the people they were virgins</w:t>
      </w:r>
    </w:p>
    <w:p>
      <w:r>
        <w:rPr>
          <w:b/>
          <w:u w:val="single"/>
        </w:rPr>
        <w:t>116644</w:t>
      </w:r>
    </w:p>
    <w:p>
      <w:r>
        <w:t xml:space="preserve">5. </w:t>
        <w:tab/>
        <w:tab/>
        <w:tab/>
        <w:tab/>
        <w:t>your avoiding answering the question posed to you..  --&gt; if it was Normal Routine to have sex with your siblings in those days.. why did the daughter suggest needing to get him drunk first.. ? it shouldn't be a hard question to answer..</w:t>
      </w:r>
    </w:p>
    <w:p>
      <w:r>
        <w:rPr>
          <w:b/>
          <w:u w:val="single"/>
        </w:rPr>
        <w:t>116645</w:t>
      </w:r>
    </w:p>
    <w:p>
      <w:r>
        <w:t xml:space="preserve">6. </w:t>
        <w:tab/>
        <w:tab/>
        <w:tab/>
        <w:tab/>
        <w:tab/>
        <w:t>Since he wasn't raised up like the way the others were raised. He never was a custom to it. Which his daughters were married at the time. has gotten accustomed to the ways of the world. But every other men at the time didn't need to be drunk      Jeremiah 13:23 Can an Ethiopian change his skin or a leopard its spots? Neither can you do good who are accustomed to doing evil.</w:t>
      </w:r>
    </w:p>
    <w:p>
      <w:r>
        <w:rPr>
          <w:b/>
          <w:u w:val="single"/>
        </w:rPr>
        <w:t>116646</w:t>
      </w:r>
    </w:p>
    <w:p>
      <w:r>
        <w:t xml:space="preserve">7. </w:t>
        <w:tab/>
        <w:tab/>
        <w:tab/>
        <w:tab/>
        <w:tab/>
        <w:tab/>
        <w:t>Genesis says clearly ": as it was the custom all over the world"... that is god's word..  it wouldn't have mattered where he was raised.. it was the custom everywhere.. everyone , everywhere was raised to commit incest.. it was the custom  are you trying to change god's words in the bible because you cannot answer why they needed to get him drunk first...?</w:t>
      </w:r>
    </w:p>
    <w:p>
      <w:r>
        <w:rPr>
          <w:b/>
          <w:u w:val="single"/>
        </w:rPr>
        <w:t>116647</w:t>
      </w:r>
    </w:p>
    <w:p>
      <w:r>
        <w:t xml:space="preserve">8. </w:t>
        <w:tab/>
        <w:tab/>
        <w:tab/>
        <w:tab/>
        <w:tab/>
        <w:tab/>
        <w:tab/>
        <w:t>It was like this in the days of Noah,    https://youtu.be/VJbX9DsTmsE</w:t>
      </w:r>
    </w:p>
    <w:p>
      <w:r>
        <w:rPr>
          <w:b/>
          <w:u w:val="single"/>
        </w:rPr>
        <w:t>116648</w:t>
      </w:r>
    </w:p>
    <w:p>
      <w:r>
        <w:t xml:space="preserve">9. </w:t>
        <w:tab/>
        <w:tab/>
        <w:tab/>
        <w:tab/>
        <w:tab/>
        <w:tab/>
        <w:tab/>
        <w:tab/>
        <w:t>you keep avoiding talking about genesis &amp; why they needed to get him drunk  you just keep posting OTHER bible verses to try to say Genesis 19 31-32 is wrong you cannot answer why they needed to get their dad drunk before fucking him  your continued attempts to change the subject &amp; switch the conversation to another verse only shows how you cannot answer for genesis</w:t>
      </w:r>
    </w:p>
    <w:p>
      <w:r>
        <w:rPr>
          <w:b/>
          <w:u w:val="single"/>
        </w:rPr>
        <w:t>116649</w:t>
      </w:r>
    </w:p>
    <w:p>
      <w:r>
        <w:t xml:space="preserve">10. </w:t>
        <w:tab/>
        <w:tab/>
        <w:tab/>
        <w:tab/>
        <w:tab/>
        <w:tab/>
        <w:tab/>
        <w:tab/>
        <w:tab/>
        <w:t>It is because he would not have done it, if he was sober. And remember, that it says that they got him drunk, but not a buzz. So he was not aware of his own actions. It is just like if someone will pay you a million dollars to go streaking downtown. You will have to get yourself drunk so that you will not focus on other people. You'll be in a zone.</w:t>
      </w:r>
    </w:p>
    <w:p>
      <w:r>
        <w:rPr>
          <w:b/>
          <w:u w:val="single"/>
        </w:rPr>
        <w:t>116650</w:t>
      </w:r>
    </w:p>
    <w:p>
      <w:r>
        <w:t xml:space="preserve">11. </w:t>
        <w:tab/>
        <w:tab/>
        <w:tab/>
        <w:tab/>
        <w:tab/>
        <w:tab/>
        <w:tab/>
        <w:tab/>
        <w:tab/>
        <w:tab/>
        <w:t>what do you mean " he wouldn't have done it"..?? it was 'the normal thing to do' in your words and the bible ( god's word ) says it was the custom all over the Earth.. why would he need to be drunk to fuck his children if it was the normal customary thing to do.. ?</w:t>
      </w:r>
    </w:p>
    <w:p>
      <w:r>
        <w:rPr>
          <w:b/>
          <w:u w:val="single"/>
        </w:rPr>
        <w:t>116651</w:t>
      </w:r>
    </w:p>
    <w:p>
      <w:r>
        <w:t xml:space="preserve">12. </w:t>
        <w:tab/>
        <w:tab/>
        <w:tab/>
        <w:tab/>
        <w:tab/>
        <w:tab/>
        <w:tab/>
        <w:tab/>
        <w:tab/>
        <w:tab/>
        <w:tab/>
        <w:t>I said that there were a few that had a conscience. But those that came banging on Lot's door. They weren't drunk. But they made Lot felt ashamed    Jeremiah 6:15 Are they ashamed of their detestable conduct? No, they have no shame at all; they do not even know how to blush. So they will fall among the fallen; they will be brought down when I punish them,” says the Lord.</w:t>
      </w:r>
    </w:p>
    <w:p>
      <w:r>
        <w:rPr>
          <w:b/>
          <w:u w:val="single"/>
        </w:rPr>
        <w:t>116652</w:t>
      </w:r>
    </w:p>
    <w:p>
      <w:r>
        <w:t xml:space="preserve">13. </w:t>
        <w:tab/>
        <w:tab/>
        <w:tab/>
        <w:tab/>
        <w:tab/>
        <w:tab/>
        <w:tab/>
        <w:tab/>
        <w:tab/>
        <w:tab/>
        <w:tab/>
        <w:tab/>
        <w:t>for the 45th time you are not answering the question.. you keep talking about other shit.. only thing your doing is running circles around the subject...  no clue why you refuse to talk about the subject your being questioned about.. you just keep bringing up other shit that has zero bearing on the question posed to you..  retarded ignorance MUST be bliss….</w:t>
      </w:r>
    </w:p>
    <w:p>
      <w:r>
        <w:rPr>
          <w:b/>
          <w:u w:val="single"/>
        </w:rPr>
        <w:t>116653</w:t>
      </w:r>
    </w:p>
    <w:p>
      <w:r>
        <w:t>1. RT AaronBlake    Eric Holder: "Michelle [Obama] always says, 'When they go low, we go high.' No. No. When they go low, we kick them."  https://youtu.be/tYgZ5QO3ioc?t=630 …  https://twitter.com/AaronBlake/status/1050076563193122816</w:t>
      </w:r>
    </w:p>
    <w:p>
      <w:r>
        <w:rPr>
          <w:b/>
          <w:u w:val="single"/>
        </w:rPr>
        <w:t>116654</w:t>
      </w:r>
    </w:p>
    <w:p>
      <w:r>
        <w:t xml:space="preserve">2. </w:t>
        <w:tab/>
        <w:t>kick all you want muzzie a bullet kicks back</w:t>
      </w:r>
    </w:p>
    <w:p>
      <w:r>
        <w:rPr>
          <w:b/>
          <w:u w:val="single"/>
        </w:rPr>
        <w:t>116655</w:t>
      </w:r>
    </w:p>
    <w:p>
      <w:r>
        <w:t>1. Stop it. Get help.   @Heartiste @Ricotta @sdfgefgsdf @PNN @JohnRivers</w:t>
      </w:r>
    </w:p>
    <w:p>
      <w:r>
        <w:rPr>
          <w:b/>
          <w:u w:val="single"/>
        </w:rPr>
        <w:t>116656</w:t>
      </w:r>
    </w:p>
    <w:p>
      <w:r>
        <w:t xml:space="preserve">2. </w:t>
        <w:tab/>
        <w:t>Holy hell lmao. If you would never date someone w/ HIV, it's time to pat yourself on the back for not being a retard</w:t>
      </w:r>
    </w:p>
    <w:p>
      <w:r>
        <w:rPr>
          <w:b/>
          <w:u w:val="single"/>
        </w:rPr>
        <w:t>116657</w:t>
      </w:r>
    </w:p>
    <w:p>
      <w:r>
        <w:t>1. Aw...look who's sad about judge Kavanaugh's confirmation...why its Alyssa Milano...   Want to have a great laugh? Go to Twitter and read the responses she has for this Tweet:   https://twitter.com/Alyssa_Milano/status/1048669773574287360</w:t>
      </w:r>
    </w:p>
    <w:p>
      <w:r>
        <w:rPr>
          <w:b/>
          <w:u w:val="single"/>
        </w:rPr>
        <w:t>116658</w:t>
      </w:r>
    </w:p>
    <w:p>
      <w:r>
        <w:t xml:space="preserve">2. </w:t>
        <w:tab/>
        <w:t>hey milano,why dont you shut your nigger alphonso ribeiro lovin tainted pussy whore skank mouth!!! has been pile of liberal cumdumpster shit!!!</w:t>
      </w:r>
    </w:p>
    <w:p>
      <w:r>
        <w:rPr>
          <w:b/>
          <w:u w:val="single"/>
        </w:rPr>
        <w:t>116659</w:t>
      </w:r>
    </w:p>
    <w:p>
      <w:r>
        <w:t>1. Compassionate Republicanism. We need more @martinamcbride’s in the USA</w:t>
      </w:r>
    </w:p>
    <w:p>
      <w:r>
        <w:rPr>
          <w:b/>
          <w:u w:val="single"/>
        </w:rPr>
        <w:t>116660</w:t>
      </w:r>
    </w:p>
    <w:p>
      <w:r>
        <w:t xml:space="preserve">2. </w:t>
        <w:tab/>
        <w:t>this is the music channel, you fuckin' faggot</w:t>
      </w:r>
    </w:p>
    <w:p>
      <w:r>
        <w:rPr>
          <w:b/>
          <w:u w:val="single"/>
        </w:rPr>
        <w:t>116661</w:t>
      </w:r>
    </w:p>
    <w:p>
      <w:r>
        <w:t xml:space="preserve">3. </w:t>
        <w:tab/>
        <w:tab/>
        <w:t>And that is a song by Martina McBride. God bless you too</w:t>
      </w:r>
    </w:p>
    <w:p>
      <w:r>
        <w:rPr>
          <w:b/>
          <w:u w:val="single"/>
        </w:rPr>
        <w:t>116662</w:t>
      </w:r>
    </w:p>
    <w:p>
      <w:r>
        <w:t>1. Black Sabbath - Planet Caravan https://youtu.be/SvrOzYtnLMA via @YouTube</w:t>
      </w:r>
    </w:p>
    <w:p>
      <w:r>
        <w:rPr>
          <w:b/>
          <w:u w:val="single"/>
        </w:rPr>
        <w:t>116663</w:t>
      </w:r>
    </w:p>
    <w:p>
      <w:r>
        <w:t xml:space="preserve">2. </w:t>
        <w:tab/>
        <w:t>a religious faggot that listens to Black Sabbath</w:t>
      </w:r>
    </w:p>
    <w:p>
      <w:r>
        <w:rPr>
          <w:b/>
          <w:u w:val="single"/>
        </w:rPr>
        <w:t>116664</w:t>
      </w:r>
    </w:p>
    <w:p>
      <w:r>
        <w:t xml:space="preserve">3. </w:t>
        <w:tab/>
        <w:tab/>
        <w:t>ha ha ha… you're a religious faggot that listens to black sabbath... ha ha ha...</w:t>
      </w:r>
    </w:p>
    <w:p>
      <w:r>
        <w:rPr>
          <w:b/>
          <w:u w:val="single"/>
        </w:rPr>
        <w:t>116665</w:t>
      </w:r>
    </w:p>
    <w:p>
      <w:r>
        <w:t>1. Obama rally in Nevada</w:t>
      </w:r>
    </w:p>
    <w:p>
      <w:r>
        <w:rPr>
          <w:b/>
          <w:u w:val="single"/>
        </w:rPr>
        <w:t>116666</w:t>
      </w:r>
    </w:p>
    <w:p>
      <w:r>
        <w:t xml:space="preserve">2. </w:t>
        <w:tab/>
        <w:t>#SchittFaceSchiff, looks retarded with a hat @!</w:t>
      </w:r>
    </w:p>
    <w:p>
      <w:r>
        <w:rPr>
          <w:b/>
          <w:u w:val="single"/>
        </w:rPr>
        <w:t>116667</w:t>
      </w:r>
    </w:p>
    <w:p>
      <w:r>
        <w:t>1. Pledge to vote in the upcoming election http://j.mp/2Qbr1Pl   How will YOU vote?</w:t>
      </w:r>
    </w:p>
    <w:p>
      <w:r>
        <w:rPr>
          <w:b/>
          <w:u w:val="single"/>
        </w:rPr>
        <w:t>116668</w:t>
      </w:r>
    </w:p>
    <w:p>
      <w:r>
        <w:t xml:space="preserve">2. </w:t>
        <w:tab/>
        <w:t>Not only am I voting straight ticket GOP, for the first time in as long as I can remember the party, as a whole (that silly cunt RINO from Alaska notwithstanding), actually earned my vote in November.</w:t>
      </w:r>
    </w:p>
    <w:p>
      <w:r>
        <w:rPr>
          <w:b/>
          <w:u w:val="single"/>
        </w:rPr>
        <w:t>116669</w:t>
      </w:r>
    </w:p>
    <w:p>
      <w:r>
        <w:t>1. lol every post from you reeks of lack of self-confidence. being you is being a typical nigger obviously. you strike me as a really tragic figure.</w:t>
      </w:r>
    </w:p>
    <w:p>
      <w:r>
        <w:rPr>
          <w:b/>
          <w:u w:val="single"/>
        </w:rPr>
        <w:t>116670</w:t>
      </w:r>
    </w:p>
    <w:p>
      <w:r>
        <w:t>1. Amy Schumer Detained at Kavanaugh Protest in D.C.  gross  http://archive.is/kQVLL  https://variety.com/2018/politics/news/amy-schumer-detained-kavanaugh-protest-1202969286/</w:t>
      </w:r>
    </w:p>
    <w:p>
      <w:r>
        <w:rPr>
          <w:b/>
          <w:u w:val="single"/>
        </w:rPr>
        <w:t>116671</w:t>
      </w:r>
    </w:p>
    <w:p>
      <w:r>
        <w:t xml:space="preserve">2. </w:t>
        <w:tab/>
        <w:t>Put her in with dogs, I mean nigger boys.</w:t>
      </w:r>
    </w:p>
    <w:p>
      <w:r>
        <w:rPr>
          <w:b/>
          <w:u w:val="single"/>
        </w:rPr>
        <w:t>116672</w:t>
      </w:r>
    </w:p>
    <w:p>
      <w:r>
        <w:t>1. No don, we're not laughing at you because we're racist.   We're laughing at you for thinking you're a "serious journalist'.   IF and when you ever become one, we may stop laughing.   no promises...</w:t>
      </w:r>
    </w:p>
    <w:p>
      <w:r>
        <w:rPr>
          <w:b/>
          <w:u w:val="single"/>
        </w:rPr>
        <w:t>116673</w:t>
      </w:r>
    </w:p>
    <w:p>
      <w:r>
        <w:t xml:space="preserve">2. </w:t>
        <w:tab/>
        <w:t>Lemon squeezing ball loving faggot is a complete joke!</w:t>
      </w:r>
    </w:p>
    <w:p>
      <w:r>
        <w:rPr>
          <w:b/>
          <w:u w:val="single"/>
        </w:rPr>
        <w:t>116674</w:t>
      </w:r>
    </w:p>
    <w:p>
      <w:r>
        <w:t>1. Man, you really hate your life to just post something so unnecessary. To actually go out of your way to say this proves you are in a very bad place in your life. The difference between ppl like you &amp; Christians is we don’t hate you, but for some reason you hate us. We will pray for you while your heart is black.</w:t>
      </w:r>
    </w:p>
    <w:p>
      <w:r>
        <w:rPr>
          <w:b/>
          <w:u w:val="single"/>
        </w:rPr>
        <w:t>116675</w:t>
      </w:r>
    </w:p>
    <w:p>
      <w:r>
        <w:t xml:space="preserve">2. </w:t>
        <w:tab/>
        <w:t>Gab is infested with sociopathic Christian scammer spammers running affinity scams, living proof of my meme malware hypothesis - that Christianity, by disabling normal defensive instincts - makes its sheep easy meat for the grift.   So fuck Christ right up the ass.</w:t>
      </w:r>
    </w:p>
    <w:p>
      <w:r>
        <w:rPr>
          <w:b/>
          <w:u w:val="single"/>
        </w:rPr>
        <w:t>116676</w:t>
      </w:r>
    </w:p>
    <w:p>
      <w:r>
        <w:t xml:space="preserve">3. </w:t>
        <w:tab/>
        <w:tab/>
        <w:t>Awe, Judge Faggot needs some attention. Poor little bitch</w:t>
      </w:r>
    </w:p>
    <w:p>
      <w:r>
        <w:rPr>
          <w:b/>
          <w:u w:val="single"/>
        </w:rPr>
        <w:t>116677</w:t>
      </w:r>
    </w:p>
    <w:p>
      <w:r>
        <w:t>1. You really are nigger tier @MartyGraw . Your momma? You cucks have taken so much black cock you're starting to sound like them! Imagine being a Neo-Con  cuck  in 2018 supposing you're actually white. Antifa is lame and much more creative than someone like you.</w:t>
      </w:r>
    </w:p>
    <w:p>
      <w:r>
        <w:rPr>
          <w:b/>
          <w:u w:val="single"/>
        </w:rPr>
        <w:t>116678</w:t>
      </w:r>
    </w:p>
    <w:p>
      <w:r>
        <w:t>1. consider this, I run adblock on Gab, I doubt anyone wants to advertise on this site. Nobody that isn't a retarded boomer would pay for Gab Pro, so how do they make money to run this site?</w:t>
      </w:r>
    </w:p>
    <w:p>
      <w:r>
        <w:rPr>
          <w:b/>
          <w:u w:val="single"/>
        </w:rPr>
        <w:t>116679</w:t>
      </w:r>
    </w:p>
    <w:p>
      <w:r>
        <w:t xml:space="preserve">2. </w:t>
        <w:tab/>
        <w:t>Consider this, you as you want. Others do what they want, and that includes supporting the site regardless of your childish insults. Fuckoff loser, bye.</w:t>
      </w:r>
    </w:p>
    <w:p>
      <w:r>
        <w:rPr>
          <w:b/>
          <w:u w:val="single"/>
        </w:rPr>
        <w:t>116680</w:t>
      </w:r>
    </w:p>
    <w:p>
      <w:r>
        <w:t xml:space="preserve">3. </w:t>
        <w:tab/>
        <w:tab/>
        <w:t>They are selling your data.</w:t>
      </w:r>
    </w:p>
    <w:p>
      <w:r>
        <w:rPr>
          <w:b/>
          <w:u w:val="single"/>
        </w:rPr>
        <w:t>116681</w:t>
      </w:r>
    </w:p>
    <w:p>
      <w:r>
        <w:t xml:space="preserve">4. </w:t>
        <w:tab/>
        <w:t>If the only arguments you  can post involve personal insults, you are no better than HRC when she said everyone against her was "deplorable"...bye bye &lt;MUTE&gt;</w:t>
      </w:r>
    </w:p>
    <w:p>
      <w:r>
        <w:rPr>
          <w:b/>
          <w:u w:val="single"/>
        </w:rPr>
        <w:t>116682</w:t>
      </w:r>
    </w:p>
    <w:p>
      <w:r>
        <w:t xml:space="preserve">5. </w:t>
        <w:tab/>
        <w:t>I think donations</w:t>
      </w:r>
    </w:p>
    <w:p>
      <w:r>
        <w:rPr>
          <w:b/>
          <w:u w:val="single"/>
        </w:rPr>
        <w:t>116683</w:t>
      </w:r>
    </w:p>
    <w:p>
      <w:r>
        <w:t>6.</w:t>
      </w:r>
    </w:p>
    <w:p>
      <w:r>
        <w:rPr>
          <w:b/>
          <w:u w:val="single"/>
        </w:rPr>
        <w:t>116684</w:t>
      </w:r>
    </w:p>
    <w:p>
      <w:r>
        <w:t>1. I would love that because that would stop these fairy gay faggot tranny porn posters from tagging me with their sick shit.</w:t>
      </w:r>
    </w:p>
    <w:p>
      <w:r>
        <w:rPr>
          <w:b/>
          <w:u w:val="single"/>
        </w:rPr>
        <w:t>116685</w:t>
      </w:r>
    </w:p>
    <w:p>
      <w:r>
        <w:t>1. Can't wait for you nazi faggot tears, faggot ;)</w:t>
      </w:r>
    </w:p>
    <w:p>
      <w:r>
        <w:rPr>
          <w:b/>
          <w:u w:val="single"/>
        </w:rPr>
        <w:t>116686</w:t>
      </w:r>
    </w:p>
    <w:p>
      <w:r>
        <w:t xml:space="preserve">2. </w:t>
        <w:tab/>
        <w:t>Will your two moms be proud?</w:t>
      </w:r>
    </w:p>
    <w:p>
      <w:r>
        <w:rPr>
          <w:b/>
          <w:u w:val="single"/>
        </w:rPr>
        <w:t>116687</w:t>
      </w:r>
    </w:p>
    <w:p>
      <w:r>
        <w:t xml:space="preserve">3. </w:t>
        <w:tab/>
        <w:tab/>
        <w:t>It's a matter of bait.</w:t>
      </w:r>
    </w:p>
    <w:p>
      <w:r>
        <w:rPr>
          <w:b/>
          <w:u w:val="single"/>
        </w:rPr>
        <w:t>116688</w:t>
      </w:r>
    </w:p>
    <w:p>
      <w:r>
        <w:t xml:space="preserve">4. </w:t>
        <w:tab/>
        <w:tab/>
        <w:tab/>
        <w:t>Really?</w:t>
      </w:r>
    </w:p>
    <w:p>
      <w:r>
        <w:rPr>
          <w:b/>
          <w:u w:val="single"/>
        </w:rPr>
        <w:t>116689</w:t>
      </w:r>
    </w:p>
    <w:p>
      <w:r>
        <w:t xml:space="preserve">5. </w:t>
        <w:tab/>
        <w:tab/>
        <w:tab/>
        <w:tab/>
        <w:t>There ya go ;)</w:t>
      </w:r>
    </w:p>
    <w:p>
      <w:r>
        <w:rPr>
          <w:b/>
          <w:u w:val="single"/>
        </w:rPr>
        <w:t>116690</w:t>
      </w:r>
    </w:p>
    <w:p>
      <w:r>
        <w:t>1. Eh? You are getting very confused again Tuck Tuck. The gay guy is the son of Jane, the white girl I was seeing for 8 years. She has only been a friend since 2010. The black girl I'm seeing is 23 and has no kids. The other black girl 3 years ago is now 22 and she has no kids either. Neither of them claim any welfare either, unlike you matey :)</w:t>
      </w:r>
    </w:p>
    <w:p>
      <w:r>
        <w:rPr>
          <w:b/>
          <w:u w:val="single"/>
        </w:rPr>
        <w:t>116691</w:t>
      </w:r>
    </w:p>
    <w:p>
      <w:r>
        <w:t xml:space="preserve">2. </w:t>
        <w:tab/>
        <w:t>Why can you only define your fake girlfriends by colour?</w:t>
      </w:r>
    </w:p>
    <w:p>
      <w:r>
        <w:rPr>
          <w:b/>
          <w:u w:val="single"/>
        </w:rPr>
        <w:t>116692</w:t>
      </w:r>
    </w:p>
    <w:p>
      <w:r>
        <w:t xml:space="preserve">3. </w:t>
        <w:tab/>
        <w:tab/>
        <w:t>Lol And now folks we have one of the very few real Marxist twats on Gab since Agent Orange ran off. WHat we call the Left on Twitter. Another coward who won't take on the real racist types here.   Because it's colour that these Nazi racist types are bothered about, not boob size idiot lol</w:t>
      </w:r>
    </w:p>
    <w:p>
      <w:r>
        <w:rPr>
          <w:b/>
          <w:u w:val="single"/>
        </w:rPr>
        <w:t>116693</w:t>
      </w:r>
    </w:p>
    <w:p>
      <w:r>
        <w:t xml:space="preserve">4. </w:t>
        <w:tab/>
        <w:tab/>
        <w:tab/>
        <w:t>Stop being a faggot and stand up for your race, white man.</w:t>
      </w:r>
    </w:p>
    <w:p>
      <w:r>
        <w:rPr>
          <w:b/>
          <w:u w:val="single"/>
        </w:rPr>
        <w:t>116694</w:t>
      </w:r>
    </w:p>
    <w:p>
      <w:r>
        <w:t xml:space="preserve">5. </w:t>
        <w:tab/>
        <w:tab/>
        <w:tab/>
        <w:tab/>
        <w:t>Lol One of them has woken up. Must be benefits day over there.   How do you go about standing up for the white race fella? You on "white man's strike" too ie refusing to work and living off other people's money? How many Jews have you killed this year? Or do you just shout about anonymously on Gab?</w:t>
      </w:r>
    </w:p>
    <w:p>
      <w:r>
        <w:rPr>
          <w:b/>
          <w:u w:val="single"/>
        </w:rPr>
        <w:t>116695</w:t>
      </w:r>
    </w:p>
    <w:p>
      <w:r>
        <w:t>1. Leftwing terrorists have committed violent, felonious crimes against random people and property for years because they hate white people and Trump. The media barely spends a day covering it and Republicans don't put any energy into condemning Democrat politicians who incited violence against Republicans. A Jew built, not planned to, he built a fully functional 200 pound bomb and plotted to blow it up at a Trump rally in DC. This incident wasn't even on FNC for more than 6 hours. If it weren't for Tucker Carlson, most Fox viewers wouldn't even know what the hell has been going on with the  "resisters." Now, just weeks before a midterm we are supposed to believe that two dudes committed acts of terrorism against Democrats? I don't think so. Ever since GWB, Leftists have sent biological weapons like anthrax and ricin to Republicans. Leftists have firebombed businesses, destroyed cars, killed cops in cold blood and attacked white people unprovoked. Leftists commit violent crimes on a daily basis and just like nigger on nigger crime in Chicago, it makes the news for a day and then goes away. Nothing ever gets done about it; nothing changes and it never will.   And the Cuckservatves screech, "but why would Democrats commit fake crimes against themselves? Why would they do false flags??" Because they can and they know all the  losers in the GOP will take it at face value, never question it because it's bad optics to do so, and then call for bipartisan unity cuz muh moral high ground. Leftists believe that the ends justify the means and as Saul Alinsky said, it does not matter how you get there so long as you do. Leftists will martyr themselves and sacrifice their kids if it means "progress." If you don't believe that, you obviously don't take them seriously when they passionately exclaim that they want to kill all white people. They respect themselves as much as they respect you, which is not at all.    And not for nothing but if this PA Jew killer isn't a false flag, at least he had the balls to do more than shitpost online. I accept that I don't have the stones to throw my life away to kill a few subversives or Communists. I have kids to raise and a wife to care for. If my life were different, if I were in a darker place.... Who knows what a different version of me might be doing in a parallel world right now.</w:t>
      </w:r>
    </w:p>
    <w:p>
      <w:r>
        <w:rPr>
          <w:b/>
          <w:u w:val="single"/>
        </w:rPr>
        <w:t>116696</w:t>
      </w:r>
    </w:p>
    <w:p>
      <w:r>
        <w:t>1. Austria  -  An advertisement of the Austrian Federal Railways and its customer railway card. It reads: For mother, father, partners or friends who are traveling with children. Is that what Austria looks like now? Sickening propaganda trying to normalize sexual deviant behavior.</w:t>
      </w:r>
    </w:p>
    <w:p>
      <w:r>
        <w:rPr>
          <w:b/>
          <w:u w:val="single"/>
        </w:rPr>
        <w:t>116697</w:t>
      </w:r>
    </w:p>
    <w:p>
      <w:r>
        <w:t xml:space="preserve">2. </w:t>
        <w:tab/>
        <w:t>Why do they have a White little girl? Perhaps they're not gay, they're muzzie pedoes (aren't they all) who've just kidnapped an Austrian family's child and are making their getaway via the train and seem very delighted about it.    Travel by Austrian Rail - the ultimate getaway.</w:t>
      </w:r>
    </w:p>
    <w:p>
      <w:r>
        <w:rPr>
          <w:b/>
          <w:u w:val="single"/>
        </w:rPr>
        <w:t>116698</w:t>
      </w:r>
    </w:p>
    <w:p>
      <w:r>
        <w:t xml:space="preserve">3. </w:t>
        <w:tab/>
        <w:tab/>
        <w:t>They act as though the fix is in</w:t>
      </w:r>
    </w:p>
    <w:p>
      <w:r>
        <w:rPr>
          <w:b/>
          <w:u w:val="single"/>
        </w:rPr>
        <w:t>116699</w:t>
      </w:r>
    </w:p>
    <w:p>
      <w:r>
        <w:t xml:space="preserve">4. </w:t>
        <w:tab/>
        <w:tab/>
        <w:t>http://archive.fo/zQYEs #Austria #Europe</w:t>
      </w:r>
    </w:p>
    <w:p>
      <w:r>
        <w:rPr>
          <w:b/>
          <w:u w:val="single"/>
        </w:rPr>
        <w:t>116700</w:t>
      </w:r>
    </w:p>
    <w:p>
      <w:r>
        <w:t>1. Retard 1st Class  w/ Cluster &amp; Ribbon</w:t>
      </w:r>
    </w:p>
    <w:p>
      <w:r>
        <w:rPr>
          <w:b/>
          <w:u w:val="single"/>
        </w:rPr>
        <w:t>116701</w:t>
      </w:r>
    </w:p>
    <w:p>
      <w:r>
        <w:t xml:space="preserve">2. </w:t>
        <w:tab/>
        <w:t>Self-confessed Foreign Agent.</w:t>
      </w:r>
    </w:p>
    <w:p>
      <w:r>
        <w:rPr>
          <w:b/>
          <w:u w:val="single"/>
        </w:rPr>
        <w:t>116702</w:t>
      </w:r>
    </w:p>
    <w:p>
      <w:r>
        <w:t xml:space="preserve">3. </w:t>
        <w:tab/>
        <w:t>Disgrace.</w:t>
      </w:r>
    </w:p>
    <w:p>
      <w:r>
        <w:rPr>
          <w:b/>
          <w:u w:val="single"/>
        </w:rPr>
        <w:t>116703</w:t>
      </w:r>
    </w:p>
    <w:p>
      <w:r>
        <w:t>1. This is fake untruthful dishonest discredited by democrat to punk TRUMP America First MAGA voters.Democrat did Dick Van Dyke death same guy.</w:t>
      </w:r>
    </w:p>
    <w:p>
      <w:r>
        <w:rPr>
          <w:b/>
          <w:u w:val="single"/>
        </w:rPr>
        <w:t>116704</w:t>
      </w:r>
    </w:p>
    <w:p>
      <w:r>
        <w:t>1.</w:t>
      </w:r>
    </w:p>
    <w:p>
      <w:r>
        <w:rPr>
          <w:b/>
          <w:u w:val="single"/>
        </w:rPr>
        <w:t>116705</w:t>
      </w:r>
    </w:p>
    <w:p>
      <w:r>
        <w:t xml:space="preserve">2. </w:t>
        <w:tab/>
        <w:t>Nigger ass 😂</w:t>
      </w:r>
    </w:p>
    <w:p>
      <w:r>
        <w:rPr>
          <w:b/>
          <w:u w:val="single"/>
        </w:rPr>
        <w:t>116706</w:t>
      </w:r>
    </w:p>
    <w:p>
      <w:r>
        <w:t>1. Well I got a call from Pharmacy   my insurance is being a cunt about refilling my pills, it could be 2 more days.   Gab.......I'm sorry in advance.........   but it's only going to get worse</w:t>
      </w:r>
    </w:p>
    <w:p>
      <w:r>
        <w:rPr>
          <w:b/>
          <w:u w:val="single"/>
        </w:rPr>
        <w:t>116707</w:t>
      </w:r>
    </w:p>
    <w:p>
      <w:r>
        <w:t xml:space="preserve">2. </w:t>
        <w:tab/>
        <w:t>smoke a little weed</w:t>
      </w:r>
    </w:p>
    <w:p>
      <w:r>
        <w:rPr>
          <w:b/>
          <w:u w:val="single"/>
        </w:rPr>
        <w:t>116708</w:t>
      </w:r>
    </w:p>
    <w:p>
      <w:r>
        <w:t xml:space="preserve">3. </w:t>
        <w:tab/>
        <w:tab/>
        <w:t>I totally don't already do that because it's 100% illegal in the state of Pennsylvania. I totally do not consume the cannabis buds via grinding them and placing the grinds in a pipe with a brass filter oh hell no.  That shit is illegal - and anyone implying I totally do that is obviously a liar and frankly should leave it at that man</w:t>
      </w:r>
    </w:p>
    <w:p>
      <w:r>
        <w:rPr>
          <w:b/>
          <w:u w:val="single"/>
        </w:rPr>
        <w:t>116709</w:t>
      </w:r>
    </w:p>
    <w:p>
      <w:r>
        <w:t>1. Vegans Are Malnourished – BLOOD IS GOOD FOR US!!!   http://truth.prabhupada.org.uk/vegans-are-malnourished-blood-is-good-for-us</w:t>
      </w:r>
    </w:p>
    <w:p>
      <w:r>
        <w:rPr>
          <w:b/>
          <w:u w:val="single"/>
        </w:rPr>
        <w:t>116710</w:t>
      </w:r>
    </w:p>
    <w:p>
      <w:r>
        <w:t xml:space="preserve">2. </w:t>
        <w:tab/>
        <w:t>Excuse me, but WHAT?!!!   I have MET people who KNEW Prabhupāda in the 1950s.   And several who knew him in the 60s and 70s.   Blood?!!!   I don't remember ever hearing about the need to consume BLOOD!   Kṣatriyas perhaps are allowed to consume meat, but brahmacārīs, gṛihasthas, or sannyāsīs?!   Absolutely NOT!   Only in a life or death situation should they do so.</w:t>
      </w:r>
    </w:p>
    <w:p>
      <w:r>
        <w:rPr>
          <w:b/>
          <w:u w:val="single"/>
        </w:rPr>
        <w:t>116711</w:t>
      </w:r>
    </w:p>
    <w:p>
      <w:r>
        <w:t xml:space="preserve">3. </w:t>
        <w:tab/>
        <w:tab/>
        <w:t>He's probably talking about milk. Prabhupad was a piece of shit tho</w:t>
      </w:r>
    </w:p>
    <w:p>
      <w:r>
        <w:rPr>
          <w:b/>
          <w:u w:val="single"/>
        </w:rPr>
        <w:t>116712</w:t>
      </w:r>
    </w:p>
    <w:p>
      <w:r>
        <w:t xml:space="preserve">4. </w:t>
        <w:tab/>
        <w:tab/>
        <w:tab/>
        <w:t>@DJWossy   Fuck you and yours you fucking fuck!  I wish that you and all your ancestors end up being reincarnated on the most hellish planet in the multiverse!</w:t>
      </w:r>
    </w:p>
    <w:p>
      <w:r>
        <w:rPr>
          <w:b/>
          <w:u w:val="single"/>
        </w:rPr>
        <w:t>116713</w:t>
      </w:r>
    </w:p>
    <w:p>
      <w:r>
        <w:t xml:space="preserve">5. </w:t>
        <w:tab/>
        <w:tab/>
        <w:tab/>
        <w:tab/>
        <w:t>imagine saying crazy shit like this but not joking. aside from banning music, we need to ban hinduism in the west. it makes white people go retarded</w:t>
      </w:r>
    </w:p>
    <w:p>
      <w:r>
        <w:rPr>
          <w:b/>
          <w:u w:val="single"/>
        </w:rPr>
        <w:t>116714</w:t>
      </w:r>
    </w:p>
    <w:p>
      <w:r>
        <w:t xml:space="preserve">6. </w:t>
        <w:tab/>
        <w:tab/>
        <w:tab/>
        <w:tab/>
        <w:tab/>
        <w:t>@DJWossy    Oh really?   Here's what Prabhupāda told his #White disciples.</w:t>
      </w:r>
    </w:p>
    <w:p>
      <w:r>
        <w:rPr>
          <w:b/>
          <w:u w:val="single"/>
        </w:rPr>
        <w:t>116715</w:t>
      </w:r>
    </w:p>
    <w:p>
      <w:r>
        <w:t xml:space="preserve">7. </w:t>
        <w:tab/>
        <w:tab/>
        <w:tab/>
        <w:tab/>
        <w:tab/>
        <w:tab/>
        <w:t>#QuotedPostAttachedForPosterity</w:t>
      </w:r>
    </w:p>
    <w:p>
      <w:r>
        <w:rPr>
          <w:b/>
          <w:u w:val="single"/>
        </w:rPr>
        <w:t>116716</w:t>
      </w:r>
    </w:p>
    <w:p>
      <w:r>
        <w:t xml:space="preserve">8. </w:t>
        <w:tab/>
        <w:tab/>
        <w:tab/>
        <w:tab/>
        <w:tab/>
        <w:tab/>
        <w:t>thanks for the irrelevant comment. he also hand selected 100% jews to run his org lol you eat dicks bro</w:t>
      </w:r>
    </w:p>
    <w:p>
      <w:r>
        <w:rPr>
          <w:b/>
          <w:u w:val="single"/>
        </w:rPr>
        <w:t>116717</w:t>
      </w:r>
    </w:p>
    <w:p>
      <w:r>
        <w:t xml:space="preserve">9. </w:t>
        <w:tab/>
        <w:tab/>
        <w:tab/>
        <w:tab/>
        <w:tab/>
        <w:tab/>
        <w:tab/>
        <w:t>The #Jews murdered him, you dimwit.  The Jews infiltrate everything they can.</w:t>
      </w:r>
    </w:p>
    <w:p>
      <w:r>
        <w:rPr>
          <w:b/>
          <w:u w:val="single"/>
        </w:rPr>
        <w:t>116718</w:t>
      </w:r>
    </w:p>
    <w:p>
      <w:r>
        <w:t xml:space="preserve">10. </w:t>
        <w:tab/>
        <w:tab/>
        <w:tab/>
        <w:tab/>
        <w:tab/>
        <w:tab/>
        <w:tab/>
        <w:t>and? He chose them. He could have looked up their last names, but he was a dumb old lazy Indian who liked rape and money</w:t>
      </w:r>
    </w:p>
    <w:p>
      <w:r>
        <w:rPr>
          <w:b/>
          <w:u w:val="single"/>
        </w:rPr>
        <w:t>116719</w:t>
      </w:r>
    </w:p>
    <w:p>
      <w:r>
        <w:t xml:space="preserve">11. </w:t>
        <w:tab/>
        <w:tab/>
        <w:tab/>
        <w:tab/>
        <w:tab/>
        <w:tab/>
        <w:tab/>
        <w:t>@DJWossy  I'm going to mute you before I ******* **** ***!  I wish you the most torturous and agonizing death imaginable.</w:t>
      </w:r>
    </w:p>
    <w:p>
      <w:r>
        <w:rPr>
          <w:b/>
          <w:u w:val="single"/>
        </w:rPr>
        <w:t>116720</w:t>
      </w:r>
    </w:p>
    <w:p>
      <w:r>
        <w:t xml:space="preserve">12. </w:t>
        <w:tab/>
        <w:tab/>
        <w:tab/>
        <w:tab/>
        <w:tab/>
        <w:tab/>
        <w:tab/>
        <w:tab/>
        <w:t>the spiritual life of an extremely stable  iskcon member</w:t>
      </w:r>
    </w:p>
    <w:p>
      <w:r>
        <w:rPr>
          <w:b/>
          <w:u w:val="single"/>
        </w:rPr>
        <w:t>116721</w:t>
      </w:r>
    </w:p>
    <w:p>
      <w:r>
        <w:t xml:space="preserve">13. </w:t>
        <w:tab/>
        <w:tab/>
        <w:tab/>
        <w:tab/>
        <w:tab/>
        <w:tab/>
        <w:tab/>
        <w:t>You are confusing him with Sai Baba,perhaps? He WAS a dirty old boy nobber!</w:t>
      </w:r>
    </w:p>
    <w:p>
      <w:r>
        <w:rPr>
          <w:b/>
          <w:u w:val="single"/>
        </w:rPr>
        <w:t>116722</w:t>
      </w:r>
    </w:p>
    <w:p>
      <w:r>
        <w:t xml:space="preserve">14. </w:t>
        <w:tab/>
        <w:tab/>
        <w:tab/>
        <w:tab/>
        <w:tab/>
        <w:tab/>
        <w:tab/>
        <w:t>No. Im very aware of who I'm talking about</w:t>
      </w:r>
    </w:p>
    <w:p>
      <w:r>
        <w:rPr>
          <w:b/>
          <w:u w:val="single"/>
        </w:rPr>
        <w:t>116723</w:t>
      </w:r>
    </w:p>
    <w:p>
      <w:r>
        <w:t xml:space="preserve">15. </w:t>
        <w:tab/>
        <w:tab/>
        <w:tab/>
        <w:tab/>
        <w:tab/>
        <w:tab/>
        <w:tab/>
        <w:t>Jews infiltrate every religion...</w:t>
      </w:r>
    </w:p>
    <w:p>
      <w:r>
        <w:rPr>
          <w:b/>
          <w:u w:val="single"/>
        </w:rPr>
        <w:t>116724</w:t>
      </w:r>
    </w:p>
    <w:p>
      <w:r>
        <w:t xml:space="preserve">16. </w:t>
        <w:tab/>
        <w:tab/>
        <w:tab/>
        <w:tab/>
        <w:tab/>
        <w:tab/>
        <w:tab/>
        <w:t>History proves this..</w:t>
      </w:r>
    </w:p>
    <w:p>
      <w:r>
        <w:rPr>
          <w:b/>
          <w:u w:val="single"/>
        </w:rPr>
        <w:t>116725</w:t>
      </w:r>
    </w:p>
    <w:p>
      <w:r>
        <w:t xml:space="preserve">17. </w:t>
        <w:tab/>
        <w:tab/>
        <w:tab/>
        <w:tab/>
        <w:tab/>
        <w:tab/>
        <w:tab/>
        <w:t>Prabhupad claimed he had omniscience. Obviously he didn't if he was willing to give away his religion to people you claim he hated. Plus you all forget when he later said all are shudras and there are no brahmins or aryans anymore. Selective memory</w:t>
      </w:r>
    </w:p>
    <w:p>
      <w:r>
        <w:rPr>
          <w:b/>
          <w:u w:val="single"/>
        </w:rPr>
        <w:t>116726</w:t>
      </w:r>
    </w:p>
    <w:p>
      <w:r>
        <w:t xml:space="preserve">18. </w:t>
        <w:tab/>
        <w:tab/>
        <w:tab/>
        <w:tab/>
        <w:tab/>
        <w:tab/>
        <w:t>https://www.youtube.com/watch?v=cMpOZ1Vg6Nk The Ultimate Avatar</w:t>
      </w:r>
    </w:p>
    <w:p>
      <w:r>
        <w:rPr>
          <w:b/>
          <w:u w:val="single"/>
        </w:rPr>
        <w:t>116727</w:t>
      </w:r>
    </w:p>
    <w:p>
      <w:r>
        <w:t xml:space="preserve">19. </w:t>
        <w:tab/>
        <w:tab/>
        <w:tab/>
        <w:tab/>
        <w:tab/>
        <w:tab/>
        <w:t>https://www.youtube.com/watch?v=CNjZY67iyr4</w:t>
      </w:r>
    </w:p>
    <w:p>
      <w:r>
        <w:rPr>
          <w:b/>
          <w:u w:val="single"/>
        </w:rPr>
        <w:t>116728</w:t>
      </w:r>
    </w:p>
    <w:p>
      <w:r>
        <w:t>1. Morons.   You're gonna see whatever you want to see to justify your ignorance and your conspiracy theories are all your own, but don't let that stop you from showing the rest of the world how retarded you are on the internet.</w:t>
      </w:r>
    </w:p>
    <w:p>
      <w:r>
        <w:rPr>
          <w:b/>
          <w:u w:val="single"/>
        </w:rPr>
        <w:t>116729</w:t>
      </w:r>
    </w:p>
    <w:p>
      <w:r>
        <w:t>1. #21900PlusDaysAndCounting   I can say being a woman, I have known more skanks than good women in my 60+ years. That is why I have had few friends. Just a fact, but the good women always are looked at as if they are the skanks. I am sorry the skanks did you men and women wrong, but not all women are skanks. I have to keep from wanting to knee-cap idiots that generalize. Just like most men I have met are snakes in the grass. Either way, few "REAL" good people exist. As always has been the case the 3%er's who not only talk but do good who were the ones I stood with, and still do! That is why the 3%er's do not care what others think, say, or do. It will not change the facts about what is right is right, what is wrong is wrong. Just like the old timey's use to say, I don't want you to do what you are going to do...because I know what I have to do when you do.   @CareBearz  @wiIlluc20 @Libertysmith @USMC-DevilDog @jn14 @InfowarsLIVE @allidoisowen @TrueAmericanVeteran   @USNavyVeteran84 @LuckyBoy @USALIBERTY4ever @djb21212 @PeterSweden @RogerJStoneJr @FedraFarmer @molonlabedoc   @Montagraph @RoyP @earthbalance1 @SusanCovfefeMAGA @a @RoyalMRBADNEWS @mnPatriot1911 @MDB50 @Hamill @Montagraph    @WarRoomShow @HopeStillElle  @a @RealTrumpTweets @realDonaldTrumpMessages @blindinglightshines @WarRoomShow   @RealAlexJones @a @JoeBiggs  @RoyPotterqa @d_seaman @JeromeCorsi   @WideSpectrum77 @Annie53annette @BritFam   @Tusker45 @BritFam @Shepherd @crowdsourcethetruth @Icarusreforged @TheDailyStir @jonrappoport  @NaturalNews   @realdonaldtrump</w:t>
      </w:r>
    </w:p>
    <w:p>
      <w:r>
        <w:rPr>
          <w:b/>
          <w:u w:val="single"/>
        </w:rPr>
        <w:t>116730</w:t>
      </w:r>
    </w:p>
    <w:p>
      <w:r>
        <w:t xml:space="preserve">2. </w:t>
        <w:tab/>
        <w:t>I know guys are getting beat up by the feminists right now. I don't blame them for being sick and tired of it. BUT NOT ALL WOMEN ARE LIKE THIS! We just don't have a public voice. So the only thing they hear are the fat ass, pussy hat Lesbos.</w:t>
      </w:r>
    </w:p>
    <w:p>
      <w:r>
        <w:rPr>
          <w:b/>
          <w:u w:val="single"/>
        </w:rPr>
        <w:t>116731</w:t>
      </w:r>
    </w:p>
    <w:p>
      <w:r>
        <w:t xml:space="preserve">3. </w:t>
        <w:tab/>
        <w:tab/>
        <w:t>Alpha women are not scared of alpha males they are scared of of weak beta females,, men want strong women not a weak beta cuck liberal twat</w:t>
      </w:r>
    </w:p>
    <w:p>
      <w:r>
        <w:rPr>
          <w:b/>
          <w:u w:val="single"/>
        </w:rPr>
        <w:t>116732</w:t>
      </w:r>
    </w:p>
    <w:p>
      <w:r>
        <w:t>1. I absolutely hate this fake POS! https://www.dailymail.co.uk/femail/article-6310533/Meghan-describes-importance-scholarships-students-passionate-speech-Fiji.html   &amp; I am still baffled as to why the RF allowed this unsuitable marriage. Was it because she was already pregnant when they married!?</w:t>
      </w:r>
    </w:p>
    <w:p>
      <w:r>
        <w:rPr>
          <w:b/>
          <w:u w:val="single"/>
        </w:rPr>
        <w:t>116733</w:t>
      </w:r>
    </w:p>
    <w:p>
      <w:r>
        <w:t xml:space="preserve">2. </w:t>
        <w:tab/>
        <w:t>Low class skank. I'm told it is the height of bad manners to announce something big at someone else's wedding. Wow everyone look at me I'm pregnant! Upstage, upstage.......</w:t>
      </w:r>
    </w:p>
    <w:p>
      <w:r>
        <w:rPr>
          <w:b/>
          <w:u w:val="single"/>
        </w:rPr>
        <w:t>116734</w:t>
      </w:r>
    </w:p>
    <w:p>
      <w:r>
        <w:t xml:space="preserve">3. </w:t>
        <w:tab/>
        <w:tab/>
        <w:t>Very bad manners indeed, as she was trying to steal the attention away from Eugenie on her wedding day. I am really surprized the Queen allowed this! Meghan also works for the globalist UN!</w:t>
      </w:r>
    </w:p>
    <w:p>
      <w:r>
        <w:rPr>
          <w:b/>
          <w:u w:val="single"/>
        </w:rPr>
        <w:t>116735</w:t>
      </w:r>
    </w:p>
    <w:p>
      <w:r>
        <w:t xml:space="preserve">4. </w:t>
        <w:tab/>
        <w:tab/>
        <w:tab/>
        <w:t>A little half nigger that will be born with shocking red hair probably! LOL!</w:t>
      </w:r>
    </w:p>
    <w:p>
      <w:r>
        <w:rPr>
          <w:b/>
          <w:u w:val="single"/>
        </w:rPr>
        <w:t>116736</w:t>
      </w:r>
    </w:p>
    <w:p>
      <w:r>
        <w:t>1. I'M DONE. WTF</w:t>
      </w:r>
    </w:p>
    <w:p>
      <w:r>
        <w:rPr>
          <w:b/>
          <w:u w:val="single"/>
        </w:rPr>
        <w:t>116737</w:t>
      </w:r>
    </w:p>
    <w:p>
      <w:r>
        <w:t xml:space="preserve">2. </w:t>
        <w:tab/>
        <w:t>Oh my God did this stupid cunt really just say this???? Cut this fucking cunts head off!</w:t>
      </w:r>
    </w:p>
    <w:p>
      <w:r>
        <w:rPr>
          <w:b/>
          <w:u w:val="single"/>
        </w:rPr>
        <w:t>116738</w:t>
      </w:r>
    </w:p>
    <w:p>
      <w:r>
        <w:t>1. RT UberDick    If I were rich, I would buy out the front row of every engagement on the HillBilly speaking tour, and fill the seats with Haitians.  I'm sure they would have some interesting questions for Billary.  What fun we would have.  #SpeakOfTheDevil https://pic.twitter.com/Bm1YnnW9Yr</w:t>
      </w:r>
    </w:p>
    <w:p>
      <w:r>
        <w:rPr>
          <w:b/>
          <w:u w:val="single"/>
        </w:rPr>
        <w:t>116739</w:t>
      </w:r>
    </w:p>
    <w:p>
      <w:r>
        <w:t>1. Italians sue black politician for calling their party "racist"   https://www.dw.com/en/italian-populists-sue-black-politician-for-calling-their-anti-immigrant-party-racist/a-45732919</w:t>
      </w:r>
    </w:p>
    <w:p>
      <w:r>
        <w:rPr>
          <w:b/>
          <w:u w:val="single"/>
        </w:rPr>
        <w:t>116740</w:t>
      </w:r>
    </w:p>
    <w:p>
      <w:r>
        <w:t xml:space="preserve">2. </w:t>
        <w:tab/>
        <w:t>right wingers with spines and brains? wish we could have that in America. and on a side note, some nigger screaming racism to her way? 1st time for everything</w:t>
      </w:r>
    </w:p>
    <w:p>
      <w:r>
        <w:rPr>
          <w:b/>
          <w:u w:val="single"/>
        </w:rPr>
        <w:t>116741</w:t>
      </w:r>
    </w:p>
    <w:p>
      <w:r>
        <w:t>1. Every post you make is about molesting your daughter - you are a filthy maggot-eating pedophile - go kill yourself immediately! If I knew where you were, I would kill you myself. You disgusting vile parasite smegma eating piece of nigger shit - fuck off &amp; die</w:t>
      </w:r>
    </w:p>
    <w:p>
      <w:r>
        <w:rPr>
          <w:b/>
          <w:u w:val="single"/>
        </w:rPr>
        <w:t>116742</w:t>
      </w:r>
    </w:p>
    <w:p>
      <w:r>
        <w:t>1. That's not how christianity works. Are you Catholic by chance?</w:t>
      </w:r>
    </w:p>
    <w:p>
      <w:r>
        <w:rPr>
          <w:b/>
          <w:u w:val="single"/>
        </w:rPr>
        <w:t>116743</w:t>
      </w:r>
    </w:p>
    <w:p>
      <w:r>
        <w:t xml:space="preserve">2. </w:t>
        <w:tab/>
        <w:t>It is simple.  Proclaim the name of the Lord Jesus Christ or get out of the USA.</w:t>
      </w:r>
    </w:p>
    <w:p>
      <w:r>
        <w:rPr>
          <w:b/>
          <w:u w:val="single"/>
        </w:rPr>
        <w:t>116744</w:t>
      </w:r>
    </w:p>
    <w:p>
      <w:r>
        <w:t xml:space="preserve">3. </w:t>
        <w:tab/>
        <w:tab/>
        <w:t>God decides.  And he has decided that those who do not proclaim his name shall be condemned to eternal hell.</w:t>
      </w:r>
    </w:p>
    <w:p>
      <w:r>
        <w:rPr>
          <w:b/>
          <w:u w:val="single"/>
        </w:rPr>
        <w:t>116745</w:t>
      </w:r>
    </w:p>
    <w:p>
      <w:r>
        <w:t xml:space="preserve">4. </w:t>
        <w:tab/>
        <w:tab/>
        <w:tab/>
        <w:t>Indeed. But God did NOT proclaim you have to be a Christian to enter any particular country. Christianity is voluntary. Unless you're Catholic and willing to kill like Muslims those who wont convert.   Knowing Christ in personal relationship is paramount. You better get to work on that.</w:t>
      </w:r>
    </w:p>
    <w:p>
      <w:r>
        <w:rPr>
          <w:b/>
          <w:u w:val="single"/>
        </w:rPr>
        <w:t>116746</w:t>
      </w:r>
    </w:p>
    <w:p>
      <w:r>
        <w:t xml:space="preserve">5. </w:t>
        <w:tab/>
        <w:tab/>
        <w:tab/>
        <w:tab/>
        <w:t>"willing to kill like Muslims those who wont convert"  Let there be no compulsion in religion: Truth stands out clear from Error: whoever rejects evil and believes in Allah hath grasped the most trustworthy hand-hold, that never breaks. And Allah heareth and knoweth all things. Qur'an 2:256</w:t>
      </w:r>
    </w:p>
    <w:p>
      <w:r>
        <w:rPr>
          <w:b/>
          <w:u w:val="single"/>
        </w:rPr>
        <w:t>116747</w:t>
      </w:r>
    </w:p>
    <w:p>
      <w:r>
        <w:t xml:space="preserve">6. </w:t>
        <w:tab/>
        <w:tab/>
        <w:tab/>
        <w:tab/>
        <w:tab/>
        <w:t>So your Koran is written in King James version?</w:t>
      </w:r>
    </w:p>
    <w:p>
      <w:r>
        <w:rPr>
          <w:b/>
          <w:u w:val="single"/>
        </w:rPr>
        <w:t>116748</w:t>
      </w:r>
    </w:p>
    <w:p>
      <w:r>
        <w:t xml:space="preserve">7. </w:t>
        <w:tab/>
        <w:tab/>
        <w:tab/>
        <w:tab/>
        <w:tab/>
        <w:tab/>
        <w:t>So in Islam it is Convert or DIE. Then these EU people better be prepared to CONVERT to Islam or DIE!</w:t>
      </w:r>
    </w:p>
    <w:p>
      <w:r>
        <w:rPr>
          <w:b/>
          <w:u w:val="single"/>
        </w:rPr>
        <w:t>116749</w:t>
      </w:r>
    </w:p>
    <w:p>
      <w:r>
        <w:t xml:space="preserve">8. </w:t>
        <w:tab/>
        <w:tab/>
        <w:tab/>
        <w:tab/>
        <w:tab/>
        <w:tab/>
        <w:tab/>
        <w:t>Only a SUPER RETARD will believe them!!!</w:t>
      </w:r>
    </w:p>
    <w:p>
      <w:r>
        <w:rPr>
          <w:b/>
          <w:u w:val="single"/>
        </w:rPr>
        <w:t>116750</w:t>
      </w:r>
    </w:p>
    <w:p>
      <w:r>
        <w:t>1. Why won't she return to her nation of origin, according to race, and sandblast shit there? Start that 'we be kangs' movement and go down in history as the first black woman to have freed her pple from the oppression of her own corrupt black leaders. Then carve her name on a stone, set up a cord around it, have admission booths and get rich.</w:t>
      </w:r>
    </w:p>
    <w:p>
      <w:r>
        <w:rPr>
          <w:b/>
          <w:u w:val="single"/>
        </w:rPr>
        <w:t>116751</w:t>
      </w:r>
    </w:p>
    <w:p>
      <w:r>
        <w:t xml:space="preserve">2. </w:t>
        <w:tab/>
        <w:t>Then in 50 years some backward thinking retard will sandblast her off the pages of history too!</w:t>
      </w:r>
    </w:p>
    <w:p>
      <w:r>
        <w:rPr>
          <w:b/>
          <w:u w:val="single"/>
        </w:rPr>
        <w:t>116752</w:t>
      </w:r>
    </w:p>
    <w:p>
      <w:r>
        <w:t>1. Cishet white man explains why he's sorry he voted for Trump   https://youtu.be/lpzVc7s-_e8</w:t>
      </w:r>
    </w:p>
    <w:p>
      <w:r>
        <w:rPr>
          <w:b/>
          <w:u w:val="single"/>
        </w:rPr>
        <w:t>116753</w:t>
      </w:r>
    </w:p>
    <w:p>
      <w:r>
        <w:t xml:space="preserve">2. </w:t>
        <w:tab/>
        <w:t>Lol I thought this was a parody. To all you Trump supporters they actually think you'll believe this, that is incredible. This faggot NEVER voted for Trump. Go watch the punk CNN did this with where they definitely proved he was anti Trump prior to the election.  Desperate pathetic fools.  #MAGA🇺🇸</w:t>
      </w:r>
    </w:p>
    <w:p>
      <w:r>
        <w:rPr>
          <w:b/>
          <w:u w:val="single"/>
        </w:rPr>
        <w:t>116754</w:t>
      </w:r>
    </w:p>
    <w:p>
      <w:r>
        <w:t xml:space="preserve">3. </w:t>
        <w:tab/>
        <w:tab/>
        <w:t>It's The Onion so parody.</w:t>
      </w:r>
    </w:p>
    <w:p>
      <w:r>
        <w:rPr>
          <w:b/>
          <w:u w:val="single"/>
        </w:rPr>
        <w:t>116755</w:t>
      </w:r>
    </w:p>
    <w:p>
      <w:r>
        <w:t xml:space="preserve">4. </w:t>
        <w:tab/>
        <w:tab/>
        <w:t>It's very difficult to tell now. When liberals throw feces and get outraged over a man throwing ice 35 years ago when he was in college you can forgive me if I don't doubt they are bottom feeders.</w:t>
      </w:r>
    </w:p>
    <w:p>
      <w:r>
        <w:rPr>
          <w:b/>
          <w:u w:val="single"/>
        </w:rPr>
        <w:t>116756</w:t>
      </w:r>
    </w:p>
    <w:p>
      <w:r>
        <w:t>1. Hardcore racists are worse than feminists in the scale of BITTERNESS, CIRCLE-JACKING AND HYSTERIA.    They will repeat talking points and repost chunk all day without contributing a single original thought. Real NPC.    I just mute.</w:t>
      </w:r>
    </w:p>
    <w:p>
      <w:r>
        <w:rPr>
          <w:b/>
          <w:u w:val="single"/>
        </w:rPr>
        <w:t>116757</w:t>
      </w:r>
    </w:p>
    <w:p>
      <w:r>
        <w:t xml:space="preserve">2. </w:t>
        <w:tab/>
        <w:t>Look to any city that's 90% or greater non-Nigger. See Oriana, Tokyo, Dubai, Kuala-Lumpur, Singapore, etc, etc, etc.  Then look at majority Nigger cities. See Detroit, Chicago, Washington DC, Lagos, Nairobi, Johannesburg, Port Au Prince.  You can see why they follow us.  They want what we can build and they cannot.</w:t>
      </w:r>
    </w:p>
    <w:p>
      <w:r>
        <w:rPr>
          <w:b/>
          <w:u w:val="single"/>
        </w:rPr>
        <w:t>116758</w:t>
      </w:r>
    </w:p>
    <w:p>
      <w:r>
        <w:t>1. 27th October 1982 the IRA murdered Paul Hamilton, 26. He’d been married for just 1 month &amp; had recently returned from honeymoon in Scotland. 2 Lurgan IRA suspected of involvement in the murders died when they were shot in alleged shoot to kill incident 2 weeks later     https://pbs.twimg.com/media/DqgX0x0WoAAr730.jpg:large</w:t>
      </w:r>
    </w:p>
    <w:p>
      <w:r>
        <w:rPr>
          <w:b/>
          <w:u w:val="single"/>
        </w:rPr>
        <w:t>116759</w:t>
      </w:r>
    </w:p>
    <w:p>
      <w:r>
        <w:t xml:space="preserve">2. </w:t>
        <w:tab/>
        <w:t>"Bohoo! They killed my gay lover! I will never get over it! Bohoo!"</w:t>
      </w:r>
    </w:p>
    <w:p>
      <w:r>
        <w:rPr>
          <w:b/>
          <w:u w:val="single"/>
        </w:rPr>
        <w:t>116760</w:t>
      </w:r>
    </w:p>
    <w:p>
      <w:r>
        <w:t xml:space="preserve">3. </w:t>
        <w:tab/>
        <w:tab/>
        <w:t>@carrickfascist This guy keeps reposting these same posts and digging up incidents where the IRA killed British soldiers. There's Free Speech but I think it's pretty retarded and vile in this situation. I may say that because of Free Speech, but this guy mutes anyone who disagrees with him.</w:t>
      </w:r>
    </w:p>
    <w:p>
      <w:r>
        <w:rPr>
          <w:b/>
          <w:u w:val="single"/>
        </w:rPr>
        <w:t>116761</w:t>
      </w:r>
    </w:p>
    <w:p>
      <w:r>
        <w:t>1. Niggers</w:t>
      </w:r>
    </w:p>
    <w:p>
      <w:r>
        <w:rPr>
          <w:b/>
          <w:u w:val="single"/>
        </w:rPr>
        <w:t>116762</w:t>
      </w:r>
    </w:p>
    <w:p>
      <w:r>
        <w:t xml:space="preserve">2. </w:t>
        <w:tab/>
        <w:t>That nigger needs to be rammed right through that fucking wall. Yes to the  head in the sand normies I said nigger, that’s what these savages are</w:t>
      </w:r>
    </w:p>
    <w:p>
      <w:r>
        <w:rPr>
          <w:b/>
          <w:u w:val="single"/>
        </w:rPr>
        <w:t>116763</w:t>
      </w:r>
    </w:p>
    <w:p>
      <w:r>
        <w:t>1. I don't care who it offends. Some of you see these people as refugees looking for a better life here in the United States. I see things for what they truly are, I see an army of fighting aged men carrying a battle flag knocking on our doorstep. Carry TB that kills more people than any other disease!    You let that sink in real good before you leave any shitty comments.</w:t>
      </w:r>
    </w:p>
    <w:p>
      <w:r>
        <w:rPr>
          <w:b/>
          <w:u w:val="single"/>
        </w:rPr>
        <w:t>116764</w:t>
      </w:r>
    </w:p>
    <w:p>
      <w:r>
        <w:t xml:space="preserve">2. </w:t>
        <w:tab/>
        <w:t>just like the muzzie invasion during obummers reign</w:t>
      </w:r>
    </w:p>
    <w:p>
      <w:r>
        <w:rPr>
          <w:b/>
          <w:u w:val="single"/>
        </w:rPr>
        <w:t>116765</w:t>
      </w:r>
    </w:p>
    <w:p>
      <w:r>
        <w:t>1. https://youtu.be/cDFFis0j4JM   Well thats depressing. No wonder why nazis are so angry 😂🤣😂🤣   Their ideology failed time and time again. That socialism sure did help them. I mean Germany hasn't existed since 1990 - no wonder why its a failed state.</w:t>
      </w:r>
    </w:p>
    <w:p>
      <w:r>
        <w:rPr>
          <w:b/>
          <w:u w:val="single"/>
        </w:rPr>
        <w:t>116766</w:t>
      </w:r>
    </w:p>
    <w:p>
      <w:r>
        <w:t xml:space="preserve">2. </w:t>
        <w:tab/>
        <w:t>It didn't fail, it was Jewed, you haven't even passed Bernard Baruch Secretary of both World Wars 101.  What makes you cocksure that we'd even begin to consider your drivel?</w:t>
      </w:r>
    </w:p>
    <w:p>
      <w:r>
        <w:rPr>
          <w:b/>
          <w:u w:val="single"/>
        </w:rPr>
        <w:t>116767</w:t>
      </w:r>
    </w:p>
    <w:p>
      <w:r>
        <w:t xml:space="preserve">3. </w:t>
        <w:tab/>
        <w:tab/>
        <w:t>Because you have Merkle and we have Trump   Go away eurofag 😂👏🏻😂👏🏻😂👏🏻</w:t>
      </w:r>
    </w:p>
    <w:p>
      <w:r>
        <w:rPr>
          <w:b/>
          <w:u w:val="single"/>
        </w:rPr>
        <w:t>116768</w:t>
      </w:r>
    </w:p>
    <w:p>
      <w:r>
        <w:t xml:space="preserve">4. </w:t>
        <w:tab/>
        <w:tab/>
        <w:tab/>
        <w:t>Same team, Jewish, that's occupied Germany and you Jews are still guilty of the Holodomor and Katyn Massacre with sudequent cover ups to deceive the Americans to pass Lend Lease.  The Nurmburg Trial was not American, we do not permit ex post facto laws Constitutionally.    Watch your head, Negro.   https://youtu.be/UDyBSTQDwH8</w:t>
      </w:r>
    </w:p>
    <w:p>
      <w:r>
        <w:rPr>
          <w:b/>
          <w:u w:val="single"/>
        </w:rPr>
        <w:t>116769</w:t>
      </w:r>
    </w:p>
    <w:p>
      <w:r>
        <w:t xml:space="preserve">5. </w:t>
        <w:tab/>
        <w:tab/>
        <w:tab/>
        <w:tab/>
        <w:t>1. HAHAHAHAHA "REE THE CONQUERORS DESTROYED US REEEEEE"   2. Germany lost - tell me, if the Nazi ideology was soooo perfect, why did they lose?    3. Your leader is dead, your nation bans National Socialism, your nation is worse than 1929 degeneracy, and there isn't a damn thing you can do except bitch about the past online.   I don't give a fuck about any nation or race - if it isn't American, it's inferior. PERIOD.</w:t>
      </w:r>
    </w:p>
    <w:p>
      <w:r>
        <w:rPr>
          <w:b/>
          <w:u w:val="single"/>
        </w:rPr>
        <w:t>116770</w:t>
      </w:r>
    </w:p>
    <w:p>
      <w:r>
        <w:t xml:space="preserve">6. </w:t>
        <w:tab/>
        <w:tab/>
        <w:tab/>
        <w:tab/>
        <w:tab/>
        <w:t>World Kikery: It's afraid.</w:t>
      </w:r>
    </w:p>
    <w:p>
      <w:r>
        <w:rPr>
          <w:b/>
          <w:u w:val="single"/>
        </w:rPr>
        <w:t>116771</w:t>
      </w:r>
    </w:p>
    <w:p>
      <w:r>
        <w:t xml:space="preserve">7. </w:t>
        <w:tab/>
        <w:tab/>
        <w:tab/>
        <w:tab/>
        <w:tab/>
        <w:tab/>
        <w:t>&gt;America is "world kikery"   nigga omg you really are a Eurofag retard</w:t>
      </w:r>
    </w:p>
    <w:p>
      <w:r>
        <w:rPr>
          <w:b/>
          <w:u w:val="single"/>
        </w:rPr>
        <w:t>116772</w:t>
      </w:r>
    </w:p>
    <w:p>
      <w:r>
        <w:t xml:space="preserve">8. </w:t>
        <w:tab/>
        <w:tab/>
        <w:tab/>
        <w:tab/>
        <w:tab/>
        <w:tab/>
        <w:tab/>
        <w:t>World Kikery. It's afraid.</w:t>
      </w:r>
    </w:p>
    <w:p>
      <w:r>
        <w:rPr>
          <w:b/>
          <w:u w:val="single"/>
        </w:rPr>
        <w:t>116773</w:t>
      </w:r>
    </w:p>
    <w:p>
      <w:r>
        <w:t xml:space="preserve">9. </w:t>
        <w:tab/>
        <w:tab/>
        <w:tab/>
        <w:tab/>
        <w:tab/>
        <w:tab/>
        <w:tab/>
        <w:tab/>
        <w:t>no u</w:t>
      </w:r>
    </w:p>
    <w:p>
      <w:r>
        <w:rPr>
          <w:b/>
          <w:u w:val="single"/>
        </w:rPr>
        <w:t>116774</w:t>
      </w:r>
    </w:p>
    <w:p>
      <w:r>
        <w:t>10.</w:t>
      </w:r>
    </w:p>
    <w:p>
      <w:r>
        <w:rPr>
          <w:b/>
          <w:u w:val="single"/>
        </w:rPr>
        <w:t>116775</w:t>
      </w:r>
    </w:p>
    <w:p>
      <w:r>
        <w:t>11.</w:t>
      </w:r>
    </w:p>
    <w:p>
      <w:r>
        <w:rPr>
          <w:b/>
          <w:u w:val="single"/>
        </w:rPr>
        <w:t>116776</w:t>
      </w:r>
    </w:p>
    <w:p>
      <w:r>
        <w:t>12.</w:t>
      </w:r>
    </w:p>
    <w:p>
      <w:r>
        <w:rPr>
          <w:b/>
          <w:u w:val="single"/>
        </w:rPr>
        <w:t>116777</w:t>
      </w:r>
    </w:p>
    <w:p>
      <w:r>
        <w:t>13.</w:t>
      </w:r>
    </w:p>
    <w:p>
      <w:r>
        <w:rPr>
          <w:b/>
          <w:u w:val="single"/>
        </w:rPr>
        <w:t>116778</w:t>
      </w:r>
    </w:p>
    <w:p>
      <w:r>
        <w:t>14.</w:t>
      </w:r>
    </w:p>
    <w:p>
      <w:r>
        <w:rPr>
          <w:b/>
          <w:u w:val="single"/>
        </w:rPr>
        <w:t>116779</w:t>
      </w:r>
    </w:p>
    <w:p>
      <w:r>
        <w:t>15.</w:t>
      </w:r>
    </w:p>
    <w:p>
      <w:r>
        <w:rPr>
          <w:b/>
          <w:u w:val="single"/>
        </w:rPr>
        <w:t>116780</w:t>
      </w:r>
    </w:p>
    <w:p>
      <w:r>
        <w:t>1. This whiny Demonrat blathering on right now is so freaking delusional or more likely a straight up lying CUNT #VoteKav</w:t>
      </w:r>
    </w:p>
    <w:p>
      <w:r>
        <w:rPr>
          <w:b/>
          <w:u w:val="single"/>
        </w:rPr>
        <w:t>116781</w:t>
      </w:r>
    </w:p>
    <w:p>
      <w:r>
        <w:t>1. Real  #RoyalWedding at long last   Eugenie was a gorgeous bride, glowing of happiness in impeccable beautiful wedding dress.   Mr Jack Brooksbank dapper and looking at his bride with awe and genuine admiration....   ...nothing like Harry the halfwit looking zombified during his nuptials to Frankenstein's nigger bride. in ill fitting ugly dress and messy wig.</w:t>
      </w:r>
    </w:p>
    <w:p>
      <w:r>
        <w:rPr>
          <w:b/>
          <w:u w:val="single"/>
        </w:rPr>
        <w:t>116782</w:t>
      </w:r>
    </w:p>
    <w:p>
      <w:r>
        <w:t xml:space="preserve">2. </w:t>
        <w:tab/>
        <w:t>Well atleast the people didn’t pay for it .. with him not being a sponge.</w:t>
      </w:r>
    </w:p>
    <w:p>
      <w:r>
        <w:rPr>
          <w:b/>
          <w:u w:val="single"/>
        </w:rPr>
        <w:t>116783</w:t>
      </w:r>
    </w:p>
    <w:p>
      <w:r>
        <w:t xml:space="preserve">3. </w:t>
        <w:tab/>
        <w:tab/>
        <w:t>I think security is taxpayer funded. But in perspective Harry's tacky circus wedding was costing over £ 30 MILLION for security, and MegNog's ill fitting ugly wedding dress was £ 380,000. At least this was real #royalwedding</w:t>
      </w:r>
    </w:p>
    <w:p>
      <w:r>
        <w:rPr>
          <w:b/>
          <w:u w:val="single"/>
        </w:rPr>
        <w:t>116784</w:t>
      </w:r>
    </w:p>
    <w:p>
      <w:r>
        <w:t xml:space="preserve">4. </w:t>
        <w:tab/>
        <w:t>But we would of paid for those guards</w:t>
      </w:r>
    </w:p>
    <w:p>
      <w:r>
        <w:rPr>
          <w:b/>
          <w:u w:val="single"/>
        </w:rPr>
        <w:t>116785</w:t>
      </w:r>
    </w:p>
    <w:p>
      <w:r>
        <w:t>1. But that is how #christinsanity spread (through dominating strife )  That was the beginning of White religions being overtaken by #jewreligions to enslave the mind of the #goyim.   Free your mind. #endwhiteslavery #whiteslavery</w:t>
      </w:r>
    </w:p>
    <w:p>
      <w:r>
        <w:rPr>
          <w:b/>
          <w:u w:val="single"/>
        </w:rPr>
        <w:t>116786</w:t>
      </w:r>
    </w:p>
    <w:p>
      <w:r>
        <w:t xml:space="preserve">2. </w:t>
        <w:tab/>
        <w:t>Christianity spread because of the power of the words of Jesus. Internationally followed when Paul was still officially slaughtering all the followers of Jesus, men, women, saints, you name it. Nothing to do with Paul.   Yes, Constantine making it the official Roman religion cemented it, but the reason he did is because of it's rising popularity despite the persecutions.   And the "European" religions were pig ignorant Pagan horseshit.</w:t>
      </w:r>
    </w:p>
    <w:p>
      <w:r>
        <w:rPr>
          <w:b/>
          <w:u w:val="single"/>
        </w:rPr>
        <w:t>116787</w:t>
      </w:r>
    </w:p>
    <w:p>
      <w:r>
        <w:t xml:space="preserve">3. </w:t>
        <w:tab/>
        <w:tab/>
        <w:t>#jewreligions are cancer   Paganism is a Form of true love for the #whiterace then #odinism which can be advanced to #creativity   https://creativityalliance.com/home/what-a-creator-is-not/#.W7fwNellDUU</w:t>
      </w:r>
    </w:p>
    <w:p>
      <w:r>
        <w:rPr>
          <w:b/>
          <w:u w:val="single"/>
        </w:rPr>
        <w:t>116788</w:t>
      </w:r>
    </w:p>
    <w:p>
      <w:r>
        <w:t xml:space="preserve">4. </w:t>
        <w:tab/>
        <w:tab/>
        <w:tab/>
        <w:t>Nah, Norse religion in addition to being evil, you have to be a half wit to buy that comical drivel. Pick atheist, Gnostic, Buddhist, anything but that embarrassingly retarded crap.</w:t>
      </w:r>
    </w:p>
    <w:p>
      <w:r>
        <w:rPr>
          <w:b/>
          <w:u w:val="single"/>
        </w:rPr>
        <w:t>116789</w:t>
      </w:r>
    </w:p>
    <w:p>
      <w:r>
        <w:t xml:space="preserve">5. </w:t>
        <w:tab/>
        <w:tab/>
        <w:tab/>
        <w:tab/>
        <w:t>This is an example of #christinsanity at its finest. No wonder Jews call them stupid cattle.</w:t>
      </w:r>
    </w:p>
    <w:p>
      <w:r>
        <w:rPr>
          <w:b/>
          <w:u w:val="single"/>
        </w:rPr>
        <w:t>116790</w:t>
      </w:r>
    </w:p>
    <w:p>
      <w:r>
        <w:t xml:space="preserve">6. </w:t>
        <w:tab/>
        <w:tab/>
        <w:tab/>
        <w:tab/>
        <w:tab/>
        <w:t>I'm not a Christian.   That's another fail.</w:t>
      </w:r>
    </w:p>
    <w:p>
      <w:r>
        <w:rPr>
          <w:b/>
          <w:u w:val="single"/>
        </w:rPr>
        <w:t>116791</w:t>
      </w:r>
    </w:p>
    <w:p>
      <w:r>
        <w:t>1. Marsha Blackburn up 14 percent despite Taylor Swift's plea.   Do you get it yet LIBTARDS ? We don't give a DAMN what Taylor Twit, or any of the other bunny brain morons desire.   https://www.foxnews.com/entertainment/marsha-blackburn-up-14-percent-despite-taylor-swifts-plea-for-opponent-phil-bredesen-in-tennessee-race</w:t>
      </w:r>
    </w:p>
    <w:p>
      <w:r>
        <w:rPr>
          <w:b/>
          <w:u w:val="single"/>
        </w:rPr>
        <w:t>116792</w:t>
      </w:r>
    </w:p>
    <w:p>
      <w:r>
        <w:t xml:space="preserve">2. </w:t>
        <w:tab/>
        <w:t>All you need to know.</w:t>
      </w:r>
    </w:p>
    <w:p>
      <w:r>
        <w:rPr>
          <w:b/>
          <w:u w:val="single"/>
        </w:rPr>
        <w:t>116793</w:t>
      </w:r>
    </w:p>
    <w:p>
      <w:r>
        <w:t xml:space="preserve">3. </w:t>
        <w:tab/>
        <w:tab/>
        <w:t>What is it with those people. Just having a good voice, or being good in playing a rol, makes you not a scientist. This dumb ass cunt should sing, and nothing else.</w:t>
      </w:r>
    </w:p>
    <w:p>
      <w:r>
        <w:rPr>
          <w:b/>
          <w:u w:val="single"/>
        </w:rPr>
        <w:t>116794</w:t>
      </w:r>
    </w:p>
    <w:p>
      <w:r>
        <w:t>1. It must be that slavinian cunt rubbishimer putin sanz</w:t>
      </w:r>
    </w:p>
    <w:p>
      <w:r>
        <w:rPr>
          <w:b/>
          <w:u w:val="single"/>
        </w:rPr>
        <w:t>116795</w:t>
      </w:r>
    </w:p>
    <w:p>
      <w:r>
        <w:t>1. Leftists are masterful at using language to promote their distorted agenda.    Dreamer vs. illegal alien.   Assault weapon vs. rifle.   Pro choice vs. pro abortion.   Paying your fair share vs. oppressive taxation  Beware of the Leftists - dangerous and smarter than they appear.</w:t>
      </w:r>
    </w:p>
    <w:p>
      <w:r>
        <w:rPr>
          <w:b/>
          <w:u w:val="single"/>
        </w:rPr>
        <w:t>116796</w:t>
      </w:r>
    </w:p>
    <w:p>
      <w:r>
        <w:t xml:space="preserve">2. </w:t>
        <w:tab/>
        <w:t>wanna hear some language??  how about this one  "Die Nigger Die!!"  LOL</w:t>
      </w:r>
    </w:p>
    <w:p>
      <w:r>
        <w:rPr>
          <w:b/>
          <w:u w:val="single"/>
        </w:rPr>
        <w:t>116797</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116798</w:t>
      </w:r>
    </w:p>
    <w:p>
      <w:r>
        <w:t xml:space="preserve">2. </w:t>
        <w:tab/>
        <w:t>IT'S ALL PIG JEW TO ME</w:t>
      </w:r>
    </w:p>
    <w:p>
      <w:r>
        <w:rPr>
          <w:b/>
          <w:u w:val="single"/>
        </w:rPr>
        <w:t>116799</w:t>
      </w:r>
    </w:p>
    <w:p>
      <w:r>
        <w:t xml:space="preserve">3. </w:t>
        <w:tab/>
        <w:tab/>
        <w:t>Feel the pain? There is a sand nigger up your ass. "LOL"...girl.</w:t>
      </w:r>
    </w:p>
    <w:p>
      <w:r>
        <w:rPr>
          <w:b/>
          <w:u w:val="single"/>
        </w:rPr>
        <w:t>116800</w:t>
      </w:r>
    </w:p>
    <w:p>
      <w:r>
        <w:t>1. Oh come on   ..is this the best the NYT can do? What are they paying, minimum wage?   It's not the insult to white ppl that bothers me, it's her stupidity.</w:t>
      </w:r>
    </w:p>
    <w:p>
      <w:r>
        <w:rPr>
          <w:b/>
          <w:u w:val="single"/>
        </w:rPr>
        <w:t>116801</w:t>
      </w:r>
    </w:p>
    <w:p>
      <w:r>
        <w:t xml:space="preserve">2. </w:t>
        <w:tab/>
        <w:t>Another cure for the 4 hour erection problem.</w:t>
      </w:r>
    </w:p>
    <w:p>
      <w:r>
        <w:rPr>
          <w:b/>
          <w:u w:val="single"/>
        </w:rPr>
        <w:t>116802</w:t>
      </w:r>
    </w:p>
    <w:p>
      <w:r>
        <w:t xml:space="preserve">3. </w:t>
        <w:tab/>
        <w:tab/>
        <w:t>slant eyed cunt</w:t>
      </w:r>
    </w:p>
    <w:p>
      <w:r>
        <w:rPr>
          <w:b/>
          <w:u w:val="single"/>
        </w:rPr>
        <w:t>116803</w:t>
      </w:r>
    </w:p>
    <w:p>
      <w:r>
        <w:t>1. "Smoking a fag" has a whole other fairy gay faggot meaning here in the USA. LOL</w:t>
      </w:r>
    </w:p>
    <w:p>
      <w:r>
        <w:rPr>
          <w:b/>
          <w:u w:val="single"/>
        </w:rPr>
        <w:t>116804</w:t>
      </w:r>
    </w:p>
    <w:p>
      <w:r>
        <w:t>1. So let's see, we have street shitter brown, San Franshitsco brown, sand nigger brown, Islamoshit brown, Antifa shitstain brown, Jigaboo brown, Fakeugee Hotel Walls brown (only available in Canada), and don't forget Mad Max brown and Feinstein's Diaper brown.</w:t>
      </w:r>
    </w:p>
    <w:p>
      <w:r>
        <w:rPr>
          <w:b/>
          <w:u w:val="single"/>
        </w:rPr>
        <w:t>116805</w:t>
      </w:r>
    </w:p>
    <w:p>
      <w:r>
        <w:t>1. Queue up "It's a FAAAAKE!" gif over yet another "hate crime" hoax. Coming to you once again from a typical college student  https://www.dailywire.com/news/36969/hate-crime-hoax-ohio-university-student-charged-ashe-schow</w:t>
      </w:r>
    </w:p>
    <w:p>
      <w:r>
        <w:rPr>
          <w:b/>
          <w:u w:val="single"/>
        </w:rPr>
        <w:t>116806</w:t>
      </w:r>
    </w:p>
    <w:p>
      <w:r>
        <w:t xml:space="preserve">2. </w:t>
        <w:tab/>
        <w:t>TWAT</w:t>
      </w:r>
    </w:p>
    <w:p>
      <w:r>
        <w:rPr>
          <w:b/>
          <w:u w:val="single"/>
        </w:rPr>
        <w:t>116807</w:t>
      </w:r>
    </w:p>
    <w:p>
      <w:r>
        <w:t>1. He's done a hell of a lot more in his short time in office than that fucking nigger did in 8 years wrecking our shit.....</w:t>
      </w:r>
    </w:p>
    <w:p>
      <w:r>
        <w:rPr>
          <w:b/>
          <w:u w:val="single"/>
        </w:rPr>
        <w:t>116808</w:t>
      </w:r>
    </w:p>
    <w:p>
      <w:r>
        <w:t xml:space="preserve">2. </w:t>
        <w:tab/>
        <w:t>If we judged ourselves simply by our ability to do better than niggers alone and not by what we're actually capable of doing then we wouldn't have built western civilization or put men on the moon. Niggers aren't capable of much so simply doing more than they're capable of ain't anything to be proud of.</w:t>
      </w:r>
    </w:p>
    <w:p>
      <w:r>
        <w:rPr>
          <w:b/>
          <w:u w:val="single"/>
        </w:rPr>
        <w:t>116809</w:t>
      </w:r>
    </w:p>
    <w:p>
      <w:r>
        <w:t>1. Hitler is like the Bob Marley album “Legend.” I’ve heard enough of it for one lifetime.</w:t>
      </w:r>
    </w:p>
    <w:p>
      <w:r>
        <w:rPr>
          <w:b/>
          <w:u w:val="single"/>
        </w:rPr>
        <w:t>116810</w:t>
      </w:r>
    </w:p>
    <w:p>
      <w:r>
        <w:t xml:space="preserve">2. </w:t>
        <w:tab/>
        <w:t>how dare you compare the Great Adolf Hitler with some ridiculous nigger clown.. you must be one of those white boy nigger lovers!</w:t>
      </w:r>
    </w:p>
    <w:p>
      <w:r>
        <w:rPr>
          <w:b/>
          <w:u w:val="single"/>
        </w:rPr>
        <w:t>116811</w:t>
      </w:r>
    </w:p>
    <w:p>
      <w:r>
        <w:t>1. I succumbed to watching this CNN clip but turned the volume off at .47 after Don Lemon presumptively characterized the Honduran caravan as “undocumented migrants”. Lemon then overcame the laws of physics and continued to convey his idiocy without sound.    https://m.youtube.com/watch?v=g-HIQl3lt7E</w:t>
      </w:r>
    </w:p>
    <w:p>
      <w:r>
        <w:rPr>
          <w:b/>
          <w:u w:val="single"/>
        </w:rPr>
        <w:t>116812</w:t>
      </w:r>
    </w:p>
    <w:p>
      <w:r>
        <w:t xml:space="preserve">2. </w:t>
        <w:tab/>
        <w:t>lol, praises fellow faggot Fox news Shep Smith between lies...</w:t>
      </w:r>
    </w:p>
    <w:p>
      <w:r>
        <w:rPr>
          <w:b/>
          <w:u w:val="single"/>
        </w:rPr>
        <w:t>116813</w:t>
      </w:r>
    </w:p>
    <w:p>
      <w:r>
        <w:t xml:space="preserve">3. </w:t>
        <w:tab/>
        <w:tab/>
        <w:t>Mark they’re setting up the bought and paid fox anchors. Fox will eventually switch over completely lib</w:t>
      </w:r>
    </w:p>
    <w:p>
      <w:r>
        <w:rPr>
          <w:b/>
          <w:u w:val="single"/>
        </w:rPr>
        <w:t>116814</w:t>
      </w:r>
    </w:p>
    <w:p>
      <w:r>
        <w:t xml:space="preserve">4. </w:t>
        <w:tab/>
        <w:tab/>
        <w:t>we knew that would happen after they were bought by Disney...</w:t>
      </w:r>
    </w:p>
    <w:p>
      <w:r>
        <w:rPr>
          <w:b/>
          <w:u w:val="single"/>
        </w:rPr>
        <w:t>116815</w:t>
      </w:r>
    </w:p>
    <w:p>
      <w:r>
        <w:t>1. London Police Boss Defends Deputy Who Hid in Car During Westminster Attack, Says He Led Response ‘With Distinction’   Metropolitan Police Commissioner Cressida Dick has defended her deputy after he was roundly condemned for staying in his car with the doors locked during the Westminster terror attack.  Sir Craig Mackey, who was Acting Commissioner at the time of Khalid Masood’s attack outside the Palace of Westminster, told an inquest he was at the scene when the jihadist struck, but remained in his car with the doors locked and watched as he fatally stabbed unarmed PC Keith Palmer, as he had “no protective equipment, no radio, [and] two colleagues with me who [were] quite distressed”.   He briefly opened the car door after a plainclothes police protection officer who happened to be nearby neutralised Masood, but closed it again and “moved out” to “start putting everything we need in place” back at headquarters.   Sir Craig’s conduct has been roundly condemned by Police Federation representatives, retired officers, and serving officers who commentate anonymously on social media, with many suggesting he be stripped of his knighthood and police medal or even prosecuted for neglect of duty.   Commissioner Dick, however, has offered strong support to her Deputy — due to retire with a substantial index-linked pension in a matter of weeks — claiming he “had absolutely no opportunity to stop the killer or save PC Palmer. Anyone who suggests otherwise is simply wrong.”   “The actions he was able to and did take were to protect the unarmed police staff colleagues who were in the car with him,” she added– the actions in question being to being to stay put in his vehicle.   “He went on to lead the Met’s response to the attack with distinction,” she added.   Sir Craig has also been backed by Assistant Commissioner Neil Basu — but a perception that senior officers are “circling the wagons” around their embattled colleague is not being received well by rank-and-file officers.   “A credible police leader would charge the enemy, risking their own life if necessary, when their Constables are being killed in front of them,” tweeted ‘Inspector Gadget’, a popular police blogger and author of Perverting the Course of Justice.   “Mr Basu fails to acknowledge [that] the highest ranking police officer at the time drove away whilst one of his men lay dying behind him,” chimed in another pseudonymous officer.   “An MP with no protective equipment tried to save PC Keith Palmer but [Sir Craig] couldn’t even stop to check on him. Unacceptable.”   “Forget risk assessing an incident, forget weighing up options. It’s past that point. A police officer is under attack and you’re witnessing it. GO AND F**CKING GET INVOLVED. A colleague, a brother needs help and needs it now,” added a third.   “As senior officers are so keen on implying in the media it was one of YOUR officers who needed help, then and there. And YOU drove away. There is nothing. Nothing. Anyone can ever say that changes my mind on this. Craig Mackey is a coward and not fit to be a police officer.”   Commissioner Dick has been no stranger to harsh criticism since she took up her position as London’s top cop under the mayoralty of controversial Labour politician Sadiq Khan.   Full Story:    https://www.breitbart.com/national-security/2018/10/14/london-police-boss-defends-deputy-hid-car-westminster-attack-led-response-distinction/</w:t>
      </w:r>
    </w:p>
    <w:p>
      <w:r>
        <w:rPr>
          <w:b/>
          <w:u w:val="single"/>
        </w:rPr>
        <w:t>116816</w:t>
      </w:r>
    </w:p>
    <w:p>
      <w:r>
        <w:t xml:space="preserve">2. </w:t>
        <w:tab/>
        <w:t>A Coward &amp; a Dyke both useless pieces of shit who will sacrifice any colleague for their Jihadi Masters!</w:t>
      </w:r>
    </w:p>
    <w:p>
      <w:r>
        <w:rPr>
          <w:b/>
          <w:u w:val="single"/>
        </w:rPr>
        <w:t>116817</w:t>
      </w:r>
    </w:p>
    <w:p>
      <w:r>
        <w:t xml:space="preserve">3. </w:t>
        <w:tab/>
        <w:tab/>
        <w:t>Mreo woman in places they should nit be - AND looking ridiculous.</w:t>
      </w:r>
    </w:p>
    <w:p>
      <w:r>
        <w:rPr>
          <w:b/>
          <w:u w:val="single"/>
        </w:rPr>
        <w:t>116818</w:t>
      </w:r>
    </w:p>
    <w:p>
      <w:r>
        <w:t xml:space="preserve">4. </w:t>
        <w:tab/>
        <w:tab/>
        <w:t>Agree or not..that's a fantastic sentence.   Better than most movie plots.</w:t>
      </w:r>
    </w:p>
    <w:p>
      <w:r>
        <w:rPr>
          <w:b/>
          <w:u w:val="single"/>
        </w:rPr>
        <w:t>116819</w:t>
      </w:r>
    </w:p>
    <w:p>
      <w:r>
        <w:t>1. Alright listen. Crypto niggers are a real problem cause you cant tell by looking at them. They look white. So watch out. Report your local Crypto nigger to the police.</w:t>
      </w:r>
    </w:p>
    <w:p>
      <w:r>
        <w:rPr>
          <w:b/>
          <w:u w:val="single"/>
        </w:rPr>
        <w:t>116820</w:t>
      </w:r>
    </w:p>
    <w:p>
      <w:r>
        <w:t>1. Thanks to all the feminists who have shared my tweets and threatened to kill me this week for helping me spread my message to millions. You've helped me create a national dialogue about gun rights and proven why we carry. #2A</w:t>
      </w:r>
    </w:p>
    <w:p>
      <w:r>
        <w:rPr>
          <w:b/>
          <w:u w:val="single"/>
        </w:rPr>
        <w:t>116821</w:t>
      </w:r>
    </w:p>
    <w:p>
      <w:r>
        <w:t xml:space="preserve">2. </w:t>
        <w:tab/>
        <w:t>Wait until you encounter the racism here.  I came to this site on your recommendation.  Not blaming you, but what is your take on all of the judgments based on the false concept of race?</w:t>
      </w:r>
    </w:p>
    <w:p>
      <w:r>
        <w:rPr>
          <w:b/>
          <w:u w:val="single"/>
        </w:rPr>
        <w:t>116822</w:t>
      </w:r>
    </w:p>
    <w:p>
      <w:r>
        <w:t xml:space="preserve">3. </w:t>
        <w:tab/>
        <w:tab/>
        <w:t>Jason, Stop being a faggot and stand up for your race, white man.</w:t>
      </w:r>
    </w:p>
    <w:p>
      <w:r>
        <w:rPr>
          <w:b/>
          <w:u w:val="single"/>
        </w:rPr>
        <w:t>116823</w:t>
      </w:r>
    </w:p>
    <w:p>
      <w:r>
        <w:t>1. @Cantwell  next time you bust a nut in a stupid thot you should tell her "I'm not sorry for that F."</w:t>
      </w:r>
    </w:p>
    <w:p>
      <w:r>
        <w:rPr>
          <w:b/>
          <w:u w:val="single"/>
        </w:rPr>
        <w:t>116824</w:t>
      </w:r>
    </w:p>
    <w:p>
      <w:r>
        <w:t xml:space="preserve">2. </w:t>
        <w:tab/>
        <w:t>why do we say bust a nut when we mainly all have two nuts ?</w:t>
      </w:r>
    </w:p>
    <w:p>
      <w:r>
        <w:rPr>
          <w:b/>
          <w:u w:val="single"/>
        </w:rPr>
        <w:t>116825</w:t>
      </w:r>
    </w:p>
    <w:p>
      <w:r>
        <w:t xml:space="preserve">3. </w:t>
        <w:tab/>
        <w:tab/>
        <w:t>It's an adoption of nigger slang. Mostly pushed by (((Hollywood and the music industry))).   Drop it from our vocabularies and shame those who speak like niggers and kikes.</w:t>
      </w:r>
    </w:p>
    <w:p>
      <w:r>
        <w:rPr>
          <w:b/>
          <w:u w:val="single"/>
        </w:rPr>
        <w:t>116826</w:t>
      </w:r>
    </w:p>
    <w:p>
      <w:r>
        <w:t xml:space="preserve">4. </w:t>
        <w:tab/>
        <w:tab/>
        <w:tab/>
        <w:t>agreed..speak English, not savage</w:t>
      </w:r>
    </w:p>
    <w:p>
      <w:r>
        <w:rPr>
          <w:b/>
          <w:u w:val="single"/>
        </w:rPr>
        <w:t>116827</w:t>
      </w:r>
    </w:p>
    <w:p>
      <w:r>
        <w:t>1. The Middle Class are to blame for violent crime, not black subhuman IQ savages.   Wasn’t 2Pac and BIG upperclass earners.   Conservative conference: Middle-class drug users to be targeted - Sajid Javid http://www.bbc.co.uk/news/uk-politics-45707227</w:t>
      </w:r>
    </w:p>
    <w:p>
      <w:r>
        <w:rPr>
          <w:b/>
          <w:u w:val="single"/>
        </w:rPr>
        <w:t>116828</w:t>
      </w:r>
    </w:p>
    <w:p>
      <w:r>
        <w:t xml:space="preserve">2. </w:t>
        <w:tab/>
        <w:t>Right, because the muzzie gangs that smuggle the shit from the Golden CRESCENT are all white, not Pakis, Afghanis and Albanians. Fight Crime! #BanIslam #TheyMustGoBack</w:t>
      </w:r>
    </w:p>
    <w:p>
      <w:r>
        <w:rPr>
          <w:b/>
          <w:u w:val="single"/>
        </w:rPr>
        <w:t>116829</w:t>
      </w:r>
    </w:p>
    <w:p>
      <w:r>
        <w:t>1. Linda Sarsour Asks Muslims To Form "Jihad" Against Trump, Not To Assimilate https://www.realclearpolitics.com/video/2017/07/06/linda_sarsour_asks_muslims_to_form_jihad_against_trump_not_to_assimilate.html</w:t>
      </w:r>
    </w:p>
    <w:p>
      <w:r>
        <w:rPr>
          <w:b/>
          <w:u w:val="single"/>
        </w:rPr>
        <w:t>116830</w:t>
      </w:r>
    </w:p>
    <w:p>
      <w:r>
        <w:t xml:space="preserve">2. </w:t>
        <w:tab/>
        <w:t>can we send this subversive cunt back to her shit hole? seriously, what nation in the world outside of white nations would tolerate this horse shit? Execute the bitch for Treason and bury her in the entrails of pigs.</w:t>
      </w:r>
    </w:p>
    <w:p>
      <w:r>
        <w:rPr>
          <w:b/>
          <w:u w:val="single"/>
        </w:rPr>
        <w:t>116831</w:t>
      </w:r>
    </w:p>
    <w:p>
      <w:r>
        <w:t>1. This is what the left is really scared of.    https://redd.it/9rfkts</w:t>
      </w:r>
    </w:p>
    <w:p>
      <w:r>
        <w:rPr>
          <w:b/>
          <w:u w:val="single"/>
        </w:rPr>
        <w:t>116832</w:t>
      </w:r>
    </w:p>
    <w:p>
      <w:r>
        <w:t xml:space="preserve">2. </w:t>
        <w:tab/>
        <w:t>Where is black Waldo?! Apparently 9hrs ago he was at NY’s LaGuardia Airport. It’s a big international airport, he could be anywhere in the world by now.</w:t>
      </w:r>
    </w:p>
    <w:p>
      <w:r>
        <w:rPr>
          <w:b/>
          <w:u w:val="single"/>
        </w:rPr>
        <w:t>116833</w:t>
      </w:r>
    </w:p>
    <w:p>
      <w:r>
        <w:t xml:space="preserve">3. </w:t>
        <w:tab/>
        <w:tab/>
        <w:t>Probably in jail for doing some nigger shit</w:t>
      </w:r>
    </w:p>
    <w:p>
      <w:r>
        <w:rPr>
          <w:b/>
          <w:u w:val="single"/>
        </w:rPr>
        <w:t>116834</w:t>
      </w:r>
    </w:p>
    <w:p>
      <w:r>
        <w:t>1.</w:t>
      </w:r>
    </w:p>
    <w:p>
      <w:r>
        <w:rPr>
          <w:b/>
          <w:u w:val="single"/>
        </w:rPr>
        <w:t>116835</w:t>
      </w:r>
    </w:p>
    <w:p>
      <w:r>
        <w:t xml:space="preserve">2. </w:t>
        <w:tab/>
        <w:t>I'm sure Dan Rather spends lots of time surrounded by negroes. His hood rat roots are showing; What a dumb shit. He and his Leftist ilk are the reason the West is in turmoil. Go live in Africa you cunt and say how much you love Blacks. Don't come back.</w:t>
      </w:r>
    </w:p>
    <w:p>
      <w:r>
        <w:rPr>
          <w:b/>
          <w:u w:val="single"/>
        </w:rPr>
        <w:t>116836</w:t>
      </w:r>
    </w:p>
    <w:p>
      <w:r>
        <w:t>1. The priest said a prayer for the Jews and the Germans threw this retarded ass in the concentration camps loloooool</w:t>
      </w:r>
    </w:p>
    <w:p>
      <w:r>
        <w:rPr>
          <w:b/>
          <w:u w:val="single"/>
        </w:rPr>
        <w:t>116837</w:t>
      </w:r>
    </w:p>
    <w:p>
      <w:r>
        <w:t>1. haha ya fucking cock holster...bwahhh. enjoy your miserable, pathetic, unfullfilled life. must suck to be you..hahahahah faggot</w:t>
      </w:r>
    </w:p>
    <w:p>
      <w:r>
        <w:rPr>
          <w:b/>
          <w:u w:val="single"/>
        </w:rPr>
        <w:t>116838</w:t>
      </w:r>
    </w:p>
    <w:p>
      <w:r>
        <w:t>1. Democrats hate Christians.  Why would any Christian vote for a party that hates them?</w:t>
      </w:r>
    </w:p>
    <w:p>
      <w:r>
        <w:rPr>
          <w:b/>
          <w:u w:val="single"/>
        </w:rPr>
        <w:t>116839</w:t>
      </w:r>
    </w:p>
    <w:p>
      <w:r>
        <w:t xml:space="preserve">2. </w:t>
        <w:tab/>
        <w:t>That's why NYC is an absolute shithole. The idiots buy into Cuomo's BS "NY is the strongest most open place in the world!!" Oh yeah fucktard, then why is everybody so fucking miserable you twat</w:t>
      </w:r>
    </w:p>
    <w:p>
      <w:r>
        <w:rPr>
          <w:b/>
          <w:u w:val="single"/>
        </w:rPr>
        <w:t>116840</w:t>
      </w:r>
    </w:p>
    <w:p>
      <w:r>
        <w:t>1. Graham Calls for Renegotiation of U.S. Defense Deal with Israel: "I want to give Israel more for missile defense." #OurGuy   https://www.jpost.com/Israel-News/Graham-calls-for-renegotiation-of-US-defense-deal-with-Israel-553077</w:t>
      </w:r>
    </w:p>
    <w:p>
      <w:r>
        <w:rPr>
          <w:b/>
          <w:u w:val="single"/>
        </w:rPr>
        <w:t>116841</w:t>
      </w:r>
    </w:p>
    <w:p>
      <w:r>
        <w:t xml:space="preserve">2. </w:t>
        <w:tab/>
        <w:t>Senator gram is FINALLY SENATOR Graham comes out of the shadows, and is stepping up to the plate! OUR BROTHERS in Israel NEED rockets as  all sheol is about to reign down upon them, The TURKS, SYRIANS, IRANIANS, IRAQUIES, Pakistani, will come to take over Jerusalem!</w:t>
      </w:r>
    </w:p>
    <w:p>
      <w:r>
        <w:rPr>
          <w:b/>
          <w:u w:val="single"/>
        </w:rPr>
        <w:t>116842</w:t>
      </w:r>
    </w:p>
    <w:p>
      <w:r>
        <w:t xml:space="preserve">3. </w:t>
        <w:tab/>
        <w:tab/>
        <w:t>Oh, you mean the faggot jews who did 9-11? The only thing we Americans should be sending israel is our septic waste. FUCK ISRAEL AND FUCK JEWS. JEWS = ASSHOLES.</w:t>
      </w:r>
    </w:p>
    <w:p>
      <w:r>
        <w:rPr>
          <w:b/>
          <w:u w:val="single"/>
        </w:rPr>
        <w:t>116843</w:t>
      </w:r>
    </w:p>
    <w:p>
      <w:r>
        <w:t xml:space="preserve">4. </w:t>
        <w:tab/>
        <w:tab/>
        <w:tab/>
        <w:t>I don't wish to risk the rath of YAWAH by cursing Israel and its people!</w:t>
      </w:r>
    </w:p>
    <w:p>
      <w:r>
        <w:rPr>
          <w:b/>
          <w:u w:val="single"/>
        </w:rPr>
        <w:t>116844</w:t>
      </w:r>
    </w:p>
    <w:p>
      <w:r>
        <w:t>1. On this I agree with Bailey.   Multiculturalism has turned parts of London into cesspools. However the purpose of this story is to get Bailey to recant whilst slyly getting the enriched areas to vote Labour.   https://www.theguardian.com/politics/2018/oct/03/tories-london-mayor-pick-shaun-bailey-multiculturalism-robs-britain-of-its-community</w:t>
      </w:r>
    </w:p>
    <w:p>
      <w:r>
        <w:rPr>
          <w:b/>
          <w:u w:val="single"/>
        </w:rPr>
        <w:t>116845</w:t>
      </w:r>
    </w:p>
    <w:p>
      <w:r>
        <w:t xml:space="preserve">2. </w:t>
        <w:tab/>
        <w:t>So the choice from the two main parties is between a nigger and a paki? Who'd've thought Boris would be the last white mayor of London...</w:t>
      </w:r>
    </w:p>
    <w:p>
      <w:r>
        <w:rPr>
          <w:b/>
          <w:u w:val="single"/>
        </w:rPr>
        <w:t>116846</w:t>
      </w:r>
    </w:p>
    <w:p>
      <w:r>
        <w:t>1. Megyn Kelly Tearfully Apologizes for Saying Kids' Halloween Costumes Shouldn't Offend Liberals https://youtu.be/JgaWEORABMc</w:t>
      </w:r>
    </w:p>
    <w:p>
      <w:r>
        <w:rPr>
          <w:b/>
          <w:u w:val="single"/>
        </w:rPr>
        <w:t>116847</w:t>
      </w:r>
    </w:p>
    <w:p>
      <w:r>
        <w:t xml:space="preserve">2. </w:t>
        <w:tab/>
        <w:t>Never go full retard</w:t>
      </w:r>
    </w:p>
    <w:p>
      <w:r>
        <w:rPr>
          <w:b/>
          <w:u w:val="single"/>
        </w:rPr>
        <w:t>116848</w:t>
      </w:r>
    </w:p>
    <w:p>
      <w:r>
        <w:t>1. #TheGreatAwakening #WalkAway #MAGA</w:t>
      </w:r>
    </w:p>
    <w:p>
      <w:r>
        <w:rPr>
          <w:b/>
          <w:u w:val="single"/>
        </w:rPr>
        <w:t>116849</w:t>
      </w:r>
    </w:p>
    <w:p>
      <w:r>
        <w:t xml:space="preserve">2. </w:t>
        <w:tab/>
        <w:t>Do you know who started walk away? Trump he was Dem then when they dumped white men. He instantly flipped Republican like any sane person.</w:t>
      </w:r>
    </w:p>
    <w:p>
      <w:r>
        <w:rPr>
          <w:b/>
          <w:u w:val="single"/>
        </w:rPr>
        <w:t>116850</w:t>
      </w:r>
    </w:p>
    <w:p>
      <w:r>
        <w:t xml:space="preserve">3. </w:t>
        <w:tab/>
        <w:tab/>
        <w:t>Lol I'm saying Trump walked away first.. That faggot just put a label on it, he wasnt the beginning.</w:t>
      </w:r>
    </w:p>
    <w:p>
      <w:r>
        <w:rPr>
          <w:b/>
          <w:u w:val="single"/>
        </w:rPr>
        <w:t>116851</w:t>
      </w:r>
    </w:p>
    <w:p>
      <w:r>
        <w:t>1. I'm glad they're getting rid of that filthy kike Nikki Haley, but what parasitic jew will they be replacing her with ugh</w:t>
      </w:r>
    </w:p>
    <w:p>
      <w:r>
        <w:rPr>
          <w:b/>
          <w:u w:val="single"/>
        </w:rPr>
        <w:t>116852</w:t>
      </w:r>
    </w:p>
    <w:p>
      <w:r>
        <w:t xml:space="preserve">2. </w:t>
        <w:tab/>
        <w:t>You still have that pic up smh we need thot patrol now</w:t>
      </w:r>
    </w:p>
    <w:p>
      <w:r>
        <w:rPr>
          <w:b/>
          <w:u w:val="single"/>
        </w:rPr>
        <w:t>116853</w:t>
      </w:r>
    </w:p>
    <w:p>
      <w:r>
        <w:t xml:space="preserve">3. </w:t>
        <w:tab/>
        <w:tab/>
        <w:t>You're the one who follows me u aren't going to patrol shit u little faggot pull up n find out. Im muting u now keep obsessing over me I do what the fuck I want and there's nothing u can do about it.</w:t>
      </w:r>
    </w:p>
    <w:p>
      <w:r>
        <w:rPr>
          <w:b/>
          <w:u w:val="single"/>
        </w:rPr>
        <w:t>116854</w:t>
      </w:r>
    </w:p>
    <w:p>
      <w:r>
        <w:t>1.</w:t>
      </w:r>
    </w:p>
    <w:p>
      <w:r>
        <w:rPr>
          <w:b/>
          <w:u w:val="single"/>
        </w:rPr>
        <w:t>116855</w:t>
      </w:r>
    </w:p>
    <w:p>
      <w:r>
        <w:t xml:space="preserve">2. </w:t>
        <w:tab/>
        <w:t>This worthless faggot needs to go!</w:t>
      </w:r>
    </w:p>
    <w:p>
      <w:r>
        <w:rPr>
          <w:b/>
          <w:u w:val="single"/>
        </w:rPr>
        <w:t>116856</w:t>
      </w:r>
    </w:p>
    <w:p>
      <w:r>
        <w:t>1. Nobody was ever physically assaulted 4 their political beliefs in America before the sore loser democrats called 4 violence vs. their political opponents! They all need to be ARRESTED 4 inciting violence &amp; civil unrest against political candidates! End this abuse by extreme left wing activists NOW!</w:t>
      </w:r>
    </w:p>
    <w:p>
      <w:r>
        <w:rPr>
          <w:b/>
          <w:u w:val="single"/>
        </w:rPr>
        <w:t>116857</w:t>
      </w:r>
    </w:p>
    <w:p>
      <w:r>
        <w:t xml:space="preserve">2. </w:t>
        <w:tab/>
        <w:t>crazy ass nog</w:t>
      </w:r>
    </w:p>
    <w:p>
      <w:r>
        <w:rPr>
          <w:b/>
          <w:u w:val="single"/>
        </w:rPr>
        <w:t>116858</w:t>
      </w:r>
    </w:p>
    <w:p>
      <w:r>
        <w:t xml:space="preserve">3. </w:t>
        <w:tab/>
        <w:tab/>
        <w:t>its ok call IT what IT is a monkey nigger pile of shit!!!</w:t>
      </w:r>
    </w:p>
    <w:p>
      <w:r>
        <w:rPr>
          <w:b/>
          <w:u w:val="single"/>
        </w:rPr>
        <w:t>116859</w:t>
      </w:r>
    </w:p>
    <w:p>
      <w:r>
        <w:t>1. This keeps getting better and better.</w:t>
      </w:r>
    </w:p>
    <w:p>
      <w:r>
        <w:rPr>
          <w:b/>
          <w:u w:val="single"/>
        </w:rPr>
        <w:t>116860</w:t>
      </w:r>
    </w:p>
    <w:p>
      <w:r>
        <w:t xml:space="preserve">2. </w:t>
        <w:tab/>
        <w:t>So, is this twat gonna kill herself like Rosie McDonalds, George Clooney, Madonna were going to move out of the USA if Trump was elected POTUS? Or is she really gonna do it? Cause if she really is going to do it, I just want to say "thanks" - one less volatile, crazy bitch on the planet and thank you for offing yourself instead of some innocent bystander like the left USUALLY does.</w:t>
      </w:r>
    </w:p>
    <w:p>
      <w:r>
        <w:rPr>
          <w:b/>
          <w:u w:val="single"/>
        </w:rPr>
        <w:t>116861</w:t>
      </w:r>
    </w:p>
    <w:p>
      <w:r>
        <w:t>1. Minneapolis: Star Tribune hangs painting of corrupt, democrat, hijabbed, pro-Sharia Congressional candidate in its offices. Can you imagine the outrage if they had hung a conservative one up⁉️   #SaturdayMorning #SundayMorning    https://wp.me/p4hgqZ-ENd</w:t>
      </w:r>
    </w:p>
    <w:p>
      <w:r>
        <w:rPr>
          <w:b/>
          <w:u w:val="single"/>
        </w:rPr>
        <w:t>116862</w:t>
      </w:r>
    </w:p>
    <w:p>
      <w:r>
        <w:t xml:space="preserve">2. </w:t>
        <w:tab/>
        <w:t>Isn't minneapolis basically a no-go muzzie ghetto zone now? They probably face beheading if they don't hang the pic or some crap the muzzies do.</w:t>
      </w:r>
    </w:p>
    <w:p>
      <w:r>
        <w:rPr>
          <w:b/>
          <w:u w:val="single"/>
        </w:rPr>
        <w:t>116863</w:t>
      </w:r>
    </w:p>
    <w:p>
      <w:r>
        <w:t>1. one less retard in the world</w:t>
      </w:r>
    </w:p>
    <w:p>
      <w:r>
        <w:rPr>
          <w:b/>
          <w:u w:val="single"/>
        </w:rPr>
        <w:t>116864</w:t>
      </w:r>
    </w:p>
    <w:p>
      <w:r>
        <w:t>1. 💥   #Hillary #Clinton Loses Security Clearance Amid Email Scandal   https://www.thegatewaypundit.com/2018/10/breaking-hillary-clinton-loses-security-clearance-amid-email-scandal/   #TrustThePlan #TrustSessions</w:t>
      </w:r>
    </w:p>
    <w:p>
      <w:r>
        <w:rPr>
          <w:b/>
          <w:u w:val="single"/>
        </w:rPr>
        <w:t>116865</w:t>
      </w:r>
    </w:p>
    <w:p>
      <w:r>
        <w:t xml:space="preserve">2. </w:t>
        <w:tab/>
        <w:t>Cunt is a Cunt</w:t>
      </w:r>
    </w:p>
    <w:p>
      <w:r>
        <w:rPr>
          <w:b/>
          <w:u w:val="single"/>
        </w:rPr>
        <w:t>116866</w:t>
      </w:r>
    </w:p>
    <w:p>
      <w:r>
        <w:t>1. No you aren't far right. You're a far left socialist of the National variety. Too dumb to be indoctrinated with Marxism so self indoctrinated with National Socialism instead. Most normal gays can't stand the militant LGBT movement either. You'd know that if you talked to them lol</w:t>
      </w:r>
    </w:p>
    <w:p>
      <w:r>
        <w:rPr>
          <w:b/>
          <w:u w:val="single"/>
        </w:rPr>
        <w:t>116867</w:t>
      </w:r>
    </w:p>
    <w:p>
      <w:r>
        <w:t xml:space="preserve">2. </w:t>
        <w:tab/>
        <w:t>He's just Trolling. He knows the facts. He's seen our arguments.  I can't say what his beliefs are, but....  He's just saying this shit to get you triggered.  And it's working.</w:t>
      </w:r>
    </w:p>
    <w:p>
      <w:r>
        <w:rPr>
          <w:b/>
          <w:u w:val="single"/>
        </w:rPr>
        <w:t>116868</w:t>
      </w:r>
    </w:p>
    <w:p>
      <w:r>
        <w:t xml:space="preserve">3. </w:t>
        <w:tab/>
        <w:tab/>
        <w:t>You aren't calling me an Idiot are you?  I just made an observation. :^)  I'm inclined to agree with you that @Titanic_Britain_Author hates White people, but one can Troll without letting their true beliefs show....</w:t>
      </w:r>
    </w:p>
    <w:p>
      <w:r>
        <w:rPr>
          <w:b/>
          <w:u w:val="single"/>
        </w:rPr>
        <w:t>116869</w:t>
      </w:r>
    </w:p>
    <w:p>
      <w:r>
        <w:t xml:space="preserve">4. </w:t>
        <w:tab/>
        <w:tab/>
        <w:tab/>
        <w:t>Nope! This one doesn't know the difference between being anti-White and anti-National Socialist lol</w:t>
      </w:r>
    </w:p>
    <w:p>
      <w:r>
        <w:rPr>
          <w:b/>
          <w:u w:val="single"/>
        </w:rPr>
        <w:t>116870</w:t>
      </w:r>
    </w:p>
    <w:p>
      <w:r>
        <w:t xml:space="preserve">5. </w:t>
        <w:tab/>
        <w:tab/>
        <w:tab/>
        <w:tab/>
        <w:t>But I do know the difference between someone being serious and someone Trolling. You are not serious. You are Trolling. :^)</w:t>
      </w:r>
    </w:p>
    <w:p>
      <w:r>
        <w:rPr>
          <w:b/>
          <w:u w:val="single"/>
        </w:rPr>
        <w:t>116871</w:t>
      </w:r>
    </w:p>
    <w:p>
      <w:r>
        <w:t xml:space="preserve">6. </w:t>
        <w:tab/>
        <w:tab/>
        <w:tab/>
        <w:tab/>
        <w:tab/>
        <w:t>What have I said that isn't serious exactly? That anti-white hatred is different to anti-NatSoc hatred? I think that's a very serious point that none of you lot can grasp. Bloody crying that because I rip the arses out of some white racist types, I must hate the white race. Pathetic cop out that is lol</w:t>
      </w:r>
    </w:p>
    <w:p>
      <w:r>
        <w:rPr>
          <w:b/>
          <w:u w:val="single"/>
        </w:rPr>
        <w:t>116872</w:t>
      </w:r>
    </w:p>
    <w:p>
      <w:r>
        <w:t xml:space="preserve">7. </w:t>
        <w:tab/>
        <w:tab/>
        <w:tab/>
        <w:tab/>
        <w:tab/>
        <w:tab/>
        <w:t>Pretty much everything I've read from you today has been Trollish and not serious.  Why would you hate NatSocs but not Whites in general?  That would imply (but not prove) that you either are Jewish, or you love the Jews. Either way....  The Jews' own Holy Books tell them that we are only cattle to be farmed, milked, then slaughtered.  That's Anti-White. Full stop.</w:t>
      </w:r>
    </w:p>
    <w:p>
      <w:r>
        <w:rPr>
          <w:b/>
          <w:u w:val="single"/>
        </w:rPr>
        <w:t>116873</w:t>
      </w:r>
    </w:p>
    <w:p>
      <w:r>
        <w:t xml:space="preserve">8. </w:t>
        <w:tab/>
        <w:tab/>
        <w:tab/>
        <w:tab/>
        <w:tab/>
        <w:tab/>
        <w:tab/>
        <w:t>Why would I hate NatSocs and not whites in general??   Is this a serious question?   Like saying why would I hate white paedophiles and not whites in general.   I hate them for their ridiculous ideology as most white people do. There was a war to get rid of it remember. Fought mainly by white people. Did they hate white people too then?   Bloke! You are too idiotic to waste more time on lol</w:t>
      </w:r>
    </w:p>
    <w:p>
      <w:r>
        <w:rPr>
          <w:b/>
          <w:u w:val="single"/>
        </w:rPr>
        <w:t>116874</w:t>
      </w:r>
    </w:p>
    <w:p>
      <w:r>
        <w:t xml:space="preserve">9. </w:t>
        <w:tab/>
        <w:tab/>
        <w:tab/>
        <w:tab/>
        <w:tab/>
        <w:tab/>
        <w:tab/>
        <w:tab/>
        <w:t>I also notice that you didn't deny either being Jewish, or being in love with them.  If you are a Jew, or in love with them, you are Anti-White.  Full Stop.  No further argument necessary.</w:t>
      </w:r>
    </w:p>
    <w:p>
      <w:r>
        <w:rPr>
          <w:b/>
          <w:u w:val="single"/>
        </w:rPr>
        <w:t>116875</w:t>
      </w:r>
    </w:p>
    <w:p>
      <w:r>
        <w:t xml:space="preserve">10. </w:t>
        <w:tab/>
        <w:tab/>
        <w:tab/>
        <w:tab/>
        <w:tab/>
        <w:tab/>
        <w:tab/>
        <w:tab/>
        <w:tab/>
        <w:t>HaHa How many times have I told these freaks that I'm not Jewish? I've also never met a Jew as far as I know so not in love with them. I simply don't hate Jews which in your feeble twisted mind means I MUST love them.</w:t>
      </w:r>
    </w:p>
    <w:p>
      <w:r>
        <w:rPr>
          <w:b/>
          <w:u w:val="single"/>
        </w:rPr>
        <w:t>116876</w:t>
      </w:r>
    </w:p>
    <w:p>
      <w:r>
        <w:t xml:space="preserve">11. </w:t>
        <w:tab/>
        <w:tab/>
        <w:tab/>
        <w:tab/>
        <w:tab/>
        <w:tab/>
        <w:tab/>
        <w:tab/>
        <w:tab/>
        <w:tab/>
        <w:t>Calm down. Or am I Trolling the Troll? :^)  OK, then. You claim to not be a Jew, nor to love them.  Then why are your knickers in such a twist because some White People can see the historical and current (((pattern)))?  Not everyone who dislikes the Jews is a NatSoc....</w:t>
      </w:r>
    </w:p>
    <w:p>
      <w:r>
        <w:rPr>
          <w:b/>
          <w:u w:val="single"/>
        </w:rPr>
        <w:t>116877</w:t>
      </w:r>
    </w:p>
    <w:p>
      <w:r>
        <w:t xml:space="preserve">12. </w:t>
        <w:tab/>
        <w:tab/>
        <w:tab/>
        <w:tab/>
        <w:tab/>
        <w:tab/>
        <w:tab/>
        <w:tab/>
        <w:tab/>
        <w:tab/>
        <w:tab/>
        <w:t>They aren't. A tiny minority of white people hate Jews for no reason whatsoever. I came here to promote my book which isn't about Jews and Nazis. If they want to come to me with their bullshit then they will get it back twice as hard  lol</w:t>
      </w:r>
    </w:p>
    <w:p>
      <w:r>
        <w:rPr>
          <w:b/>
          <w:u w:val="single"/>
        </w:rPr>
        <w:t>116878</w:t>
      </w:r>
    </w:p>
    <w:p>
      <w:r>
        <w:t xml:space="preserve">13. </w:t>
        <w:tab/>
        <w:tab/>
        <w:tab/>
        <w:tab/>
        <w:tab/>
        <w:tab/>
        <w:tab/>
        <w:tab/>
        <w:tab/>
        <w:tab/>
        <w:tab/>
        <w:tab/>
        <w:t>Yohan, what did Barbra Spectre mean by this:  Is there some other meaning I should take away from this?  P.S. no jews ever answer.  https://www.bitchute.com/video/McSct8ketq4V/</w:t>
      </w:r>
    </w:p>
    <w:p>
      <w:r>
        <w:rPr>
          <w:b/>
          <w:u w:val="single"/>
        </w:rPr>
        <w:t>116879</w:t>
      </w:r>
    </w:p>
    <w:p>
      <w:r>
        <w:t xml:space="preserve">14. </w:t>
        <w:tab/>
        <w:tab/>
        <w:tab/>
        <w:tab/>
        <w:tab/>
        <w:tab/>
        <w:tab/>
        <w:tab/>
        <w:tab/>
        <w:tab/>
        <w:tab/>
        <w:tab/>
        <w:tab/>
        <w:t>Here they are with Barbara the Jew again. I was sent this 2 hours ago idiot. See what I mean when I say you all send me the same shite. She's a left wing Jewish twat. What else do you expect a left wing Jewish twat to say?   @Fahrenheit211 is a right wing Jewish bloke. He totally disagrees with her so he cancels her out.</w:t>
      </w:r>
    </w:p>
    <w:p>
      <w:r>
        <w:rPr>
          <w:b/>
          <w:u w:val="single"/>
        </w:rPr>
        <w:t>116880</w:t>
      </w:r>
    </w:p>
    <w:p>
      <w:r>
        <w:t xml:space="preserve">15. </w:t>
        <w:tab/>
        <w:tab/>
        <w:tab/>
        <w:tab/>
        <w:tab/>
        <w:tab/>
        <w:tab/>
        <w:tab/>
        <w:tab/>
        <w:tab/>
        <w:tab/>
        <w:tab/>
        <w:tab/>
        <w:tab/>
        <w:t>Idiot?  Far from it, but if you are getting upset at a non-jew calling you a Jew.  I just can’t help that.  Quit projecting and answer the question.</w:t>
      </w:r>
    </w:p>
    <w:p>
      <w:r>
        <w:rPr>
          <w:b/>
          <w:u w:val="single"/>
        </w:rPr>
        <w:t>116881</w:t>
      </w:r>
    </w:p>
    <w:p>
      <w:r>
        <w:t xml:space="preserve">16. </w:t>
        <w:tab/>
        <w:tab/>
        <w:tab/>
        <w:tab/>
        <w:tab/>
        <w:tab/>
        <w:tab/>
        <w:tab/>
        <w:tab/>
        <w:tab/>
        <w:tab/>
        <w:tab/>
        <w:tab/>
        <w:tab/>
        <w:tab/>
        <w:t>Not really because I'm a non Jew too lol   And I did answer you. She's a left wing Jewish twat spouting left wing crap. You're an idiot for taking that and thinking ALL Jews think that. Idiot!</w:t>
      </w:r>
    </w:p>
    <w:p>
      <w:r>
        <w:rPr>
          <w:b/>
          <w:u w:val="single"/>
        </w:rPr>
        <w:t>116882</w:t>
      </w:r>
    </w:p>
    <w:p>
      <w:r>
        <w:t xml:space="preserve">17. </w:t>
        <w:tab/>
        <w:tab/>
        <w:tab/>
        <w:tab/>
        <w:tab/>
        <w:tab/>
        <w:tab/>
        <w:tab/>
        <w:tab/>
        <w:tab/>
        <w:tab/>
        <w:tab/>
        <w:tab/>
        <w:tab/>
        <w:tab/>
        <w:tab/>
        <w:t>That’s not the point... they ARE changing/replacing the demographic, your a smart guy.  Tell me.</w:t>
      </w:r>
    </w:p>
    <w:p>
      <w:r>
        <w:rPr>
          <w:b/>
          <w:u w:val="single"/>
        </w:rPr>
        <w:t>116883</w:t>
      </w:r>
    </w:p>
    <w:p>
      <w:r>
        <w:t xml:space="preserve">18. </w:t>
        <w:tab/>
        <w:tab/>
        <w:tab/>
        <w:tab/>
        <w:tab/>
        <w:tab/>
        <w:tab/>
        <w:tab/>
        <w:tab/>
        <w:tab/>
        <w:tab/>
        <w:tab/>
        <w:tab/>
        <w:tab/>
        <w:tab/>
        <w:tab/>
        <w:tab/>
        <w:t>Who is THEY?</w:t>
      </w:r>
    </w:p>
    <w:p>
      <w:r>
        <w:rPr>
          <w:b/>
          <w:u w:val="single"/>
        </w:rPr>
        <w:t>116884</w:t>
      </w:r>
    </w:p>
    <w:p>
      <w:r>
        <w:t xml:space="preserve">19. </w:t>
        <w:tab/>
        <w:tab/>
        <w:tab/>
        <w:tab/>
        <w:tab/>
        <w:tab/>
        <w:tab/>
        <w:tab/>
        <w:tab/>
        <w:tab/>
        <w:tab/>
        <w:tab/>
        <w:tab/>
        <w:tab/>
        <w:tab/>
        <w:tab/>
        <w:tab/>
        <w:t>(((They))) better?</w:t>
      </w:r>
    </w:p>
    <w:p>
      <w:r>
        <w:rPr>
          <w:b/>
          <w:u w:val="single"/>
        </w:rPr>
        <w:t>116885</w:t>
      </w:r>
    </w:p>
    <w:p>
      <w:r>
        <w:t>1. Lol, so?</w:t>
      </w:r>
    </w:p>
    <w:p>
      <w:r>
        <w:rPr>
          <w:b/>
          <w:u w:val="single"/>
        </w:rPr>
        <w:t>116886</w:t>
      </w:r>
    </w:p>
    <w:p>
      <w:r>
        <w:t xml:space="preserve">2. </w:t>
        <w:tab/>
        <w:t>You're part of the problem retard</w:t>
      </w:r>
    </w:p>
    <w:p>
      <w:r>
        <w:rPr>
          <w:b/>
          <w:u w:val="single"/>
        </w:rPr>
        <w:t>116887</w:t>
      </w:r>
    </w:p>
    <w:p>
      <w:r>
        <w:t xml:space="preserve">3. </w:t>
        <w:tab/>
        <w:tab/>
        <w:t>Fuck off. Eat shit. I dindu nuffin.</w:t>
      </w:r>
    </w:p>
    <w:p>
      <w:r>
        <w:rPr>
          <w:b/>
          <w:u w:val="single"/>
        </w:rPr>
        <w:t>116888</w:t>
      </w:r>
    </w:p>
    <w:p>
      <w:r>
        <w:t xml:space="preserve">4. </w:t>
        <w:tab/>
        <w:tab/>
        <w:tab/>
        <w:t>If you're too stupid understand why you're part of the problem, you deserve the unfollows you get.</w:t>
      </w:r>
    </w:p>
    <w:p>
      <w:r>
        <w:rPr>
          <w:b/>
          <w:u w:val="single"/>
        </w:rPr>
        <w:t>116889</w:t>
      </w:r>
    </w:p>
    <w:p>
      <w:r>
        <w:t xml:space="preserve">5. </w:t>
        <w:tab/>
        <w:tab/>
        <w:tab/>
        <w:tab/>
        <w:t>Ohhhhhhhhh noooooooooooooooo!!!</w:t>
      </w:r>
    </w:p>
    <w:p>
      <w:r>
        <w:rPr>
          <w:b/>
          <w:u w:val="single"/>
        </w:rPr>
        <w:t>116890</w:t>
      </w:r>
    </w:p>
    <w:p>
      <w:r>
        <w:t xml:space="preserve">6. </w:t>
        <w:tab/>
        <w:tab/>
        <w:tab/>
        <w:tab/>
        <w:tab/>
        <w:t>Confirmed for boomer-tier mongoloid   Doesn't even understand how gab works</w:t>
      </w:r>
    </w:p>
    <w:p>
      <w:r>
        <w:rPr>
          <w:b/>
          <w:u w:val="single"/>
        </w:rPr>
        <w:t>116891</w:t>
      </w:r>
    </w:p>
    <w:p>
      <w:r>
        <w:t xml:space="preserve">7. </w:t>
        <w:tab/>
        <w:tab/>
        <w:tab/>
        <w:tab/>
        <w:tab/>
        <w:tab/>
        <w:t>Confirmed some fucking asshole playing right into the kikes hands to divide and cause disarray. You're probably a kike yourself.</w:t>
      </w:r>
    </w:p>
    <w:p>
      <w:r>
        <w:rPr>
          <w:b/>
          <w:u w:val="single"/>
        </w:rPr>
        <w:t>116892</w:t>
      </w:r>
    </w:p>
    <w:p>
      <w:r>
        <w:t xml:space="preserve">8. </w:t>
        <w:tab/>
        <w:tab/>
        <w:tab/>
        <w:tab/>
        <w:tab/>
        <w:tab/>
        <w:tab/>
        <w:t>Says the degenerate into fart fetish</w:t>
      </w:r>
    </w:p>
    <w:p>
      <w:r>
        <w:rPr>
          <w:b/>
          <w:u w:val="single"/>
        </w:rPr>
        <w:t>116893</w:t>
      </w:r>
    </w:p>
    <w:p>
      <w:r>
        <w:t xml:space="preserve">9. </w:t>
        <w:tab/>
        <w:tab/>
        <w:tab/>
        <w:tab/>
        <w:tab/>
        <w:tab/>
        <w:tab/>
        <w:tab/>
        <w:t>Hhaahahahahahhahaha , dumb kike.</w:t>
      </w:r>
    </w:p>
    <w:p>
      <w:r>
        <w:rPr>
          <w:b/>
          <w:u w:val="single"/>
        </w:rPr>
        <w:t>116894</w:t>
      </w:r>
    </w:p>
    <w:p>
      <w:r>
        <w:t xml:space="preserve">10. </w:t>
        <w:tab/>
        <w:tab/>
        <w:tab/>
        <w:tab/>
        <w:tab/>
        <w:tab/>
        <w:t>In fairness the way Gab works could not be more of a shitshow.</w:t>
      </w:r>
    </w:p>
    <w:p>
      <w:r>
        <w:rPr>
          <w:b/>
          <w:u w:val="single"/>
        </w:rPr>
        <w:t>116895</w:t>
      </w:r>
    </w:p>
    <w:p>
      <w:r>
        <w:t xml:space="preserve">11. </w:t>
        <w:tab/>
        <w:tab/>
        <w:tab/>
        <w:tab/>
        <w:tab/>
        <w:tab/>
        <w:tab/>
        <w:t>All because someone cried about context</w:t>
      </w:r>
    </w:p>
    <w:p>
      <w:r>
        <w:rPr>
          <w:b/>
          <w:u w:val="single"/>
        </w:rPr>
        <w:t>116896</w:t>
      </w:r>
    </w:p>
    <w:p>
      <w:r>
        <w:t xml:space="preserve">12. </w:t>
        <w:tab/>
        <w:tab/>
        <w:tab/>
        <w:tab/>
        <w:tab/>
        <w:tab/>
        <w:tab/>
        <w:tab/>
        <w:t>All because you're a fucking idiot without a NSFW filter.</w:t>
      </w:r>
    </w:p>
    <w:p>
      <w:r>
        <w:rPr>
          <w:b/>
          <w:u w:val="single"/>
        </w:rPr>
        <w:t>116897</w:t>
      </w:r>
    </w:p>
    <w:p>
      <w:r>
        <w:t xml:space="preserve">13. </w:t>
        <w:tab/>
        <w:tab/>
        <w:tab/>
        <w:tab/>
        <w:tab/>
        <w:tab/>
        <w:tab/>
        <w:tab/>
        <w:t>That was the cover story. It's designed to force you to shut off 'Show Replies' and only see BIG BRAND posts.</w:t>
      </w:r>
    </w:p>
    <w:p>
      <w:r>
        <w:rPr>
          <w:b/>
          <w:u w:val="single"/>
        </w:rPr>
        <w:t>116898</w:t>
      </w:r>
    </w:p>
    <w:p>
      <w:r>
        <w:t xml:space="preserve">14. </w:t>
        <w:tab/>
        <w:tab/>
        <w:tab/>
        <w:tab/>
        <w:tab/>
        <w:tab/>
        <w:tab/>
        <w:t>And on that note, Gab video upload is completely non-functioning this evening, which is basically the same as any other evening (or morning, or afternoon).   You know, I actually do hope Trump comes to Gab, only to experience the nigger-level ineptitude of how this site is run, and then go on Twitter and rightly mock Torba for being the half-ass grifter that he is.</w:t>
      </w:r>
    </w:p>
    <w:p>
      <w:r>
        <w:rPr>
          <w:b/>
          <w:u w:val="single"/>
        </w:rPr>
        <w:t>116899</w:t>
      </w:r>
    </w:p>
    <w:p>
      <w:r>
        <w:t>1. The cunt that won't go away or just die.  She sounds exactly like every other Totalitarian.  "Things will be civil when we're in charge again..."  Yeah, thanks for the threat.  Fuck you, Hillary.   http://bit.ly/2Eb3Un4</w:t>
      </w:r>
    </w:p>
    <w:p>
      <w:r>
        <w:rPr>
          <w:b/>
          <w:u w:val="single"/>
        </w:rPr>
        <w:t>116900</w:t>
      </w:r>
    </w:p>
    <w:p>
      <w:r>
        <w:t>1. Gay wetback has drug resistant AIDS. First US failure of Truvada Prep   Last year drug resistant AIDS came to the US by African rapefugees. Once it hits the bathhouses it will be the 80s all over again   @GuardAmerican @Koanic @Heartiste @genophilia    http://www.thebodypro.com/content/81384/first-us-failure-of-truvada-as-prep-is-reported-at.html</w:t>
      </w:r>
    </w:p>
    <w:p>
      <w:r>
        <w:rPr>
          <w:b/>
          <w:u w:val="single"/>
        </w:rPr>
        <w:t>116901</w:t>
      </w:r>
    </w:p>
    <w:p>
      <w:r>
        <w:t xml:space="preserve">2. </w:t>
        <w:tab/>
        <w:t>FREE Them ALL!!! :::The TRUTH Fears NO Investigation::: Please POST-EVERYWHERE :-)</w:t>
      </w:r>
    </w:p>
    <w:p>
      <w:r>
        <w:rPr>
          <w:b/>
          <w:u w:val="single"/>
        </w:rPr>
        <w:t>116902</w:t>
      </w:r>
    </w:p>
    <w:p>
      <w:r>
        <w:t xml:space="preserve">3. </w:t>
        <w:tab/>
        <w:t>This must be what being a boomer during a real estate boom feels like.</w:t>
      </w:r>
    </w:p>
    <w:p>
      <w:r>
        <w:rPr>
          <w:b/>
          <w:u w:val="single"/>
        </w:rPr>
        <w:t>116903</w:t>
      </w:r>
    </w:p>
    <w:p>
      <w:r>
        <w:t xml:space="preserve">4. </w:t>
        <w:tab/>
        <w:t>#PrideInSinIsNotLove    #Pride in #sin is the #Hatred of all things good   #mentalillness stemming from a #spiritualillness</w:t>
      </w:r>
    </w:p>
    <w:p>
      <w:r>
        <w:rPr>
          <w:b/>
          <w:u w:val="single"/>
        </w:rPr>
        <w:t>116904</w:t>
      </w:r>
    </w:p>
    <w:p>
      <w:r>
        <w:t xml:space="preserve">5. </w:t>
        <w:tab/>
        <w:t>On the one hand, a c c e l e r a t i o n  On the other, all this could be avoided if someone just had the balls to tell them that fucking strangers won't make up for their real dad not loving them.</w:t>
      </w:r>
    </w:p>
    <w:p>
      <w:r>
        <w:rPr>
          <w:b/>
          <w:u w:val="single"/>
        </w:rPr>
        <w:t>116905</w:t>
      </w:r>
    </w:p>
    <w:p>
      <w:r>
        <w:t xml:space="preserve">6. </w:t>
        <w:tab/>
        <w:t>From that article:  As a PrEP user myself, I admit that reading about this lends me pause. Is daily use really protecting me from HIV? Do I have a rational reason to be afraid? Will I be the next nameless patient presented on a poster board at a scientific convention on diseases? Then, I remind myself that if these transmissions were commonplace, we would have seen a lot more of them. If these resistant strains so easily "broke through" PrEP's 99% protection, we would have seen clusters of cases reported in 2015 in Toronto, where this initially occurred, and we'd be seeing a lot more of these events in San Francisco after this latest report.  However, instead of hearing about masses of HIV transmissions, PrEP seroconversions with verified adherence remains limited to three individuals in the world: one each in Toronto, San Francisco, and Amsterdam (the latter of which did not happen as a result of a resistant strain). With more than 356,700 people currently using PrEP worldwide, three cases still places HIV's protection at much greater than 99%. Or as Grant said: "We talk about these rare cases when they happen. It's not as sexy to talk about all the cases where that didn't happen, and how well PrEP protected people under the same exact circumstances." * * * * *  "Occasionally I wonder, 'Should I start asking my partners to use condoms before fucking me in the ass?' But then I think 'Relax! Three cases of PreP-resistant AIDS is nothing to worry about!"   Said no sane person ever.</w:t>
      </w:r>
    </w:p>
    <w:p>
      <w:r>
        <w:rPr>
          <w:b/>
          <w:u w:val="single"/>
        </w:rPr>
        <w:t>116906</w:t>
      </w:r>
    </w:p>
    <w:p>
      <w:r>
        <w:t xml:space="preserve">7. </w:t>
        <w:tab/>
        <w:t>Why you wrap it no matter what.</w:t>
      </w:r>
    </w:p>
    <w:p>
      <w:r>
        <w:rPr>
          <w:b/>
          <w:u w:val="single"/>
        </w:rPr>
        <w:t>116907</w:t>
      </w:r>
    </w:p>
    <w:p>
      <w:r>
        <w:t xml:space="preserve">8. </w:t>
        <w:tab/>
        <w:t>Okay with me. If you're going to play that game you need to pay the exit fee.</w:t>
      </w:r>
    </w:p>
    <w:p>
      <w:r>
        <w:rPr>
          <w:b/>
          <w:u w:val="single"/>
        </w:rPr>
        <w:t>116908</w:t>
      </w:r>
    </w:p>
    <w:p>
      <w:r>
        <w:t xml:space="preserve">9. </w:t>
        <w:tab/>
        <w:t>The first wave killed over half a million. I pray this one can be even more effective</w:t>
      </w:r>
    </w:p>
    <w:p>
      <w:r>
        <w:rPr>
          <w:b/>
          <w:u w:val="single"/>
        </w:rPr>
        <w:t>116909</w:t>
      </w:r>
    </w:p>
    <w:p>
      <w:r>
        <w:t xml:space="preserve">10. </w:t>
        <w:tab/>
        <w:t>Diversity is our strength</w:t>
      </w:r>
    </w:p>
    <w:p>
      <w:r>
        <w:rPr>
          <w:b/>
          <w:u w:val="single"/>
        </w:rPr>
        <w:t>116910</w:t>
      </w:r>
    </w:p>
    <w:p>
      <w:r>
        <w:t xml:space="preserve">11. </w:t>
        <w:tab/>
        <w:t>Throw the creature into a volcano.</w:t>
      </w:r>
    </w:p>
    <w:p>
      <w:r>
        <w:rPr>
          <w:b/>
          <w:u w:val="single"/>
        </w:rPr>
        <w:t>116911</w:t>
      </w:r>
    </w:p>
    <w:p>
      <w:r>
        <w:t xml:space="preserve">12. </w:t>
        <w:tab/>
        <w:t>I can't explain how pleased I am with this news!</w:t>
      </w:r>
    </w:p>
    <w:p>
      <w:r>
        <w:rPr>
          <w:b/>
          <w:u w:val="single"/>
        </w:rPr>
        <w:t>116912</w:t>
      </w:r>
    </w:p>
    <w:p>
      <w:r>
        <w:t>1. If you live in Arizona, don’t vote for “crazy meth lab” Sinema. A vote for McSally is a vote for Trump and America. Vote republican in November. | #RedNationRising</w:t>
      </w:r>
    </w:p>
    <w:p>
      <w:r>
        <w:rPr>
          <w:b/>
          <w:u w:val="single"/>
        </w:rPr>
        <w:t>116913</w:t>
      </w:r>
    </w:p>
    <w:p>
      <w:r>
        <w:t xml:space="preserve">2. </w:t>
        <w:tab/>
        <w:t>It's like 2016 all over again with two poor choices. In 2016 we had the choice of the retard Kirkpatrick or the traitor McCain. Now our choice is the retard Sinema or the never-Trump McSally. When McSally showed up with Mitt Romney yesterday in Gilbert AZ, it only confirmed, "here we go again".</w:t>
      </w:r>
    </w:p>
    <w:p>
      <w:r>
        <w:rPr>
          <w:b/>
          <w:u w:val="single"/>
        </w:rPr>
        <w:t>116914</w:t>
      </w:r>
    </w:p>
    <w:p>
      <w:r>
        <w:t xml:space="preserve">3. </w:t>
        <w:tab/>
        <w:tab/>
        <w:t>Don't get me wrong, I'll never vote for a communist scumbag like Sinema, but McSally is just less of a scumbag, so I'm voting for her.</w:t>
      </w:r>
    </w:p>
    <w:p>
      <w:r>
        <w:rPr>
          <w:b/>
          <w:u w:val="single"/>
        </w:rPr>
        <w:t>116915</w:t>
      </w:r>
    </w:p>
    <w:p>
      <w:r>
        <w:t xml:space="preserve">4. </w:t>
        <w:tab/>
        <w:tab/>
        <w:t>So what you're saying is someone running in Arizona on a platform of "I'm an idiot but I'll do whatever Trump says" would pretty much be the lead guy?</w:t>
      </w:r>
    </w:p>
    <w:p>
      <w:r>
        <w:rPr>
          <w:b/>
          <w:u w:val="single"/>
        </w:rPr>
        <w:t>116916</w:t>
      </w:r>
    </w:p>
    <w:p>
      <w:r>
        <w:t xml:space="preserve">5. </w:t>
        <w:tab/>
        <w:tab/>
        <w:t>You can do better than using a third-grade, leftist-style, argument that starts out with "so what you're saying". Before you try, trying considering the two-faced candidates like McCain and Flake that ran on abolishing ACA. Good luck.</w:t>
      </w:r>
    </w:p>
    <w:p>
      <w:r>
        <w:rPr>
          <w:b/>
          <w:u w:val="single"/>
        </w:rPr>
        <w:t>116917</w:t>
      </w:r>
    </w:p>
    <w:p>
      <w:r>
        <w:t>1. "Queen Elizabeth Claims She Is ‘Direct Descendant Of Prophet Muhammad’     https://yournewswire.com/queen-elizabeth-descendant-muhammad/     Islamisation of UK reaching a final stage, it seems.     Now is the time to rise up in the millions, otherwise ...</w:t>
      </w:r>
    </w:p>
    <w:p>
      <w:r>
        <w:rPr>
          <w:b/>
          <w:u w:val="single"/>
        </w:rPr>
        <w:t>116918</w:t>
      </w:r>
    </w:p>
    <w:p>
      <w:r>
        <w:t xml:space="preserve">2. </w:t>
        <w:tab/>
        <w:t>1% Muslim, 99% cunt</w:t>
      </w:r>
    </w:p>
    <w:p>
      <w:r>
        <w:rPr>
          <w:b/>
          <w:u w:val="single"/>
        </w:rPr>
        <w:t>116919</w:t>
      </w:r>
    </w:p>
    <w:p>
      <w:r>
        <w:t>1. This UNCIVIL Skank Bitch just won't go away!   You lost, AssWipe! We don't care what you think about ANYTHING!   ~ ~ ~ ~ ~ ~ ~ ~ ~ ~ ~ ~ ~ ~ ~ ~ ~ ~ ~ ~ ~ ~ ~ ~ ~ ~ ~ ~ ~ ~ ~ ~   Hillary Clinton Slams British Tories Over Support For Hungary Prime Minister   #News #GabFam #MAGA #Trump #BanSharia #GabGirls #1A #2A #NRA #ProLife #SpeakFreely #BuildTheWall #DrainTheSwamp #DeepState #SpyGate #Winning #USA #WeThePeople #SpaceForce #AFD #KAG #KAG2020 #Trump2020 #WalkAway #BringBackGabby #Winning #USA   🔴 #CleanUpCrew vs #CoverUpCrew 🔴   http://www.oann.com/hillary-clinton-slams-british-tories-over-support-for-hungary-prime-minister/</w:t>
      </w:r>
    </w:p>
    <w:p>
      <w:r>
        <w:rPr>
          <w:b/>
          <w:u w:val="single"/>
        </w:rPr>
        <w:t>116920</w:t>
      </w:r>
    </w:p>
    <w:p>
      <w:r>
        <w:t xml:space="preserve">2. </w:t>
        <w:tab/>
        <w:t>Stupid cunt</w:t>
      </w:r>
    </w:p>
    <w:p>
      <w:r>
        <w:rPr>
          <w:b/>
          <w:u w:val="single"/>
        </w:rPr>
        <w:t>116921</w:t>
      </w:r>
    </w:p>
    <w:p>
      <w:r>
        <w:t>1. Trump defends Kavanaugh: ‘Very scary time for young men in America’ https://thehill.com/homenews/administration/409486-trump-very-scary-time-for-young-men-in-america#.W7PKpRivAUw.twitter</w:t>
      </w:r>
    </w:p>
    <w:p>
      <w:r>
        <w:rPr>
          <w:b/>
          <w:u w:val="single"/>
        </w:rPr>
        <w:t>116922</w:t>
      </w:r>
    </w:p>
    <w:p>
      <w:r>
        <w:t xml:space="preserve">2. </w:t>
        <w:tab/>
        <w:t>Save us from the Retarded Libs Chief!</w:t>
      </w:r>
    </w:p>
    <w:p>
      <w:r>
        <w:rPr>
          <w:b/>
          <w:u w:val="single"/>
        </w:rPr>
        <w:t>116923</w:t>
      </w:r>
    </w:p>
    <w:p>
      <w:r>
        <w:t>1. MEXICO PLANS TO GRANT 100 HUMANITARIAN VISAS PER DAY TO CARAVAN MIGRANTS   https://dailycaller.com/2018/10/19/mexico-migrant-caravan-asylum-visas/</w:t>
      </w:r>
    </w:p>
    <w:p>
      <w:r>
        <w:rPr>
          <w:b/>
          <w:u w:val="single"/>
        </w:rPr>
        <w:t>116924</w:t>
      </w:r>
    </w:p>
    <w:p>
      <w:r>
        <w:t xml:space="preserve">2. </w:t>
        <w:tab/>
        <w:t>Mostly because they know they won’t stay in Mexico and will sneak their wetback asses across the border!</w:t>
      </w:r>
    </w:p>
    <w:p>
      <w:r>
        <w:rPr>
          <w:b/>
          <w:u w:val="single"/>
        </w:rPr>
        <w:t>116925</w:t>
      </w:r>
    </w:p>
    <w:p>
      <w:r>
        <w:t>1. Suck a dick you retarded fgt</w:t>
      </w:r>
    </w:p>
    <w:p>
      <w:r>
        <w:rPr>
          <w:b/>
          <w:u w:val="single"/>
        </w:rPr>
        <w:t>116926</w:t>
      </w:r>
    </w:p>
    <w:p>
      <w:r>
        <w:t>1. RT @RonDeSantisFL:    To pay for @AndrewGillum’s radical proposals, Florida would have to:    • Increase Florida’s corporate income tax to the 2nd highest in the U.S.    • Raise the sales tax to 39% or CREATE a 37% state income tax    Every way you look at it, Floridians lose. https://kek.gg/u/L4wC</w:t>
      </w:r>
    </w:p>
    <w:p>
      <w:r>
        <w:rPr>
          <w:b/>
          <w:u w:val="single"/>
        </w:rPr>
        <w:t>116927</w:t>
      </w:r>
    </w:p>
    <w:p>
      <w:r>
        <w:t xml:space="preserve">2. </w:t>
        <w:tab/>
        <w:t>Spic invasion... end and reverse it. It's the only issue. Fix it.</w:t>
      </w:r>
    </w:p>
    <w:p>
      <w:r>
        <w:rPr>
          <w:b/>
          <w:u w:val="single"/>
        </w:rPr>
        <w:t>116928</w:t>
      </w:r>
    </w:p>
    <w:p>
      <w:r>
        <w:t>1. nigger loyalty is to niggers, another reason not to mix with them   https://www.dailymail.co.uk/femail/article-6239693/Samantha-Markle-launches-vitriolic-rant-against-Meghans-mother-Doria-Ragland.html</w:t>
      </w:r>
    </w:p>
    <w:p>
      <w:r>
        <w:rPr>
          <w:b/>
          <w:u w:val="single"/>
        </w:rPr>
        <w:t>116929</w:t>
      </w:r>
    </w:p>
    <w:p>
      <w:r>
        <w:t xml:space="preserve">2. </w:t>
        <w:tab/>
        <w:t>I looked at my wife's mother before marrying her. WTF was Harry thinking?</w:t>
      </w:r>
    </w:p>
    <w:p>
      <w:r>
        <w:rPr>
          <w:b/>
          <w:u w:val="single"/>
        </w:rPr>
        <w:t>116930</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116931</w:t>
      </w:r>
    </w:p>
    <w:p>
      <w:r>
        <w:t>1. 😅😅😂😄No wonder they hate the #NPCRetards MEMES 😃 look at them being herded like sheep 🐑 by those Democrat house nigger overseers 😵😲😭🍼 ❄ Vote Red Wave Baby 😀 👍🇺🇸🇺🇸🇺🇸🇺🇸🇺🇸🇺🇸✊ 😎✊ https://youtu.be/yCSR2t60_tQ</w:t>
      </w:r>
    </w:p>
    <w:p>
      <w:r>
        <w:rPr>
          <w:b/>
          <w:u w:val="single"/>
        </w:rPr>
        <w:t>116932</w:t>
      </w:r>
    </w:p>
    <w:p>
      <w:r>
        <w:t xml:space="preserve">2. </w:t>
        <w:tab/>
        <w:t>Thousands of people are flooding through Mexico to invade the USA. Did you tell Trump? Did you see the videos today? They're also mailing ballots to Mexicans in Spanish, all over America to get more Democratic votes for the Midterms 2018.  https://steemit.com/informationwar/@joeyarnoldvn/america-is-being-invaded</w:t>
      </w:r>
    </w:p>
    <w:p>
      <w:r>
        <w:rPr>
          <w:b/>
          <w:u w:val="single"/>
        </w:rPr>
        <w:t>116933</w:t>
      </w:r>
    </w:p>
    <w:p>
      <w:r>
        <w:t>1. @kekservative  Hi, I love Rick &amp; Morty!</w:t>
      </w:r>
    </w:p>
    <w:p>
      <w:r>
        <w:rPr>
          <w:b/>
          <w:u w:val="single"/>
        </w:rPr>
        <w:t>116934</w:t>
      </w:r>
    </w:p>
    <w:p>
      <w:r>
        <w:t xml:space="preserve">2. </w:t>
        <w:tab/>
        <w:t>I love the fact that a leftist faggot has created a show centered around an anarchist, cynical misogynist, he meant to be unlikable, and everyone ended up loving him.</w:t>
      </w:r>
    </w:p>
    <w:p>
      <w:r>
        <w:rPr>
          <w:b/>
          <w:u w:val="single"/>
        </w:rPr>
        <w:t>116935</w:t>
      </w:r>
    </w:p>
    <w:p>
      <w:r>
        <w:t xml:space="preserve">3. </w:t>
        <w:tab/>
        <w:tab/>
        <w:t>Something similar happened with Rorschach from Watchmen - Alan Moore was apparently really spooked by how popular the violent, far-right vigilante became.</w:t>
      </w:r>
    </w:p>
    <w:p>
      <w:r>
        <w:rPr>
          <w:b/>
          <w:u w:val="single"/>
        </w:rPr>
        <w:t>116936</w:t>
      </w:r>
    </w:p>
    <w:p>
      <w:r>
        <w:t xml:space="preserve">4. </w:t>
        <w:tab/>
        <w:tab/>
        <w:tab/>
        <w:t>Derek from American History X when he's a nazi, Cartman from South Park, the fascism in Starship Troopers and the father in All In the Family.   Characters and factions/groups people are supposed to hate made by shitlibs often become liked.</w:t>
      </w:r>
    </w:p>
    <w:p>
      <w:r>
        <w:rPr>
          <w:b/>
          <w:u w:val="single"/>
        </w:rPr>
        <w:t>116937</w:t>
      </w:r>
    </w:p>
    <w:p>
      <w:r>
        <w:t xml:space="preserve">5. </w:t>
        <w:tab/>
        <w:tab/>
        <w:tab/>
        <w:tab/>
        <w:t>Derek's dad from American History X is a hilarious example - he's a fireman who does nothing but drop truth bombs for the few minutes we see him in flashbacks, and since the writers literally can't come up with any compelling arguments against the points he's raising, they instead try to discredit him by having him say Nigger out of nowhere. It doesn't work.</w:t>
      </w:r>
    </w:p>
    <w:p>
      <w:r>
        <w:rPr>
          <w:b/>
          <w:u w:val="single"/>
        </w:rPr>
        <w:t>116938</w:t>
      </w:r>
    </w:p>
    <w:p>
      <w:r>
        <w:t xml:space="preserve">6. </w:t>
        <w:tab/>
        <w:tab/>
        <w:tab/>
        <w:tab/>
        <w:tab/>
        <w:t>"Sure he was a firefighter that got murdered by blacks while doing his job but he said a racial slur so both sides are bad." lol and sadly this is enough for some people.</w:t>
      </w:r>
    </w:p>
    <w:p>
      <w:r>
        <w:rPr>
          <w:b/>
          <w:u w:val="single"/>
        </w:rPr>
        <w:t>116939</w:t>
      </w:r>
    </w:p>
    <w:p>
      <w:r>
        <w:t xml:space="preserve">7. </w:t>
        <w:tab/>
        <w:tab/>
        <w:tab/>
        <w:tab/>
        <w:tab/>
        <w:t>A while back I started referring to all undesirable behavior from niggers as "nigger bullshit" b/c of that scene and I was liberal af and anti-racist back then</w:t>
      </w:r>
    </w:p>
    <w:p>
      <w:r>
        <w:rPr>
          <w:b/>
          <w:u w:val="single"/>
        </w:rPr>
        <w:t>116940</w:t>
      </w:r>
    </w:p>
    <w:p>
      <w:r>
        <w:t>1.</w:t>
      </w:r>
    </w:p>
    <w:p>
      <w:r>
        <w:rPr>
          <w:b/>
          <w:u w:val="single"/>
        </w:rPr>
        <w:t>116941</w:t>
      </w:r>
    </w:p>
    <w:p>
      <w:r>
        <w:t xml:space="preserve">2. </w:t>
        <w:tab/>
        <w:t>you keep your totalitarian bullshit socialism with speech and thought control, i will keep my free market capitalism and freewill</w:t>
      </w:r>
    </w:p>
    <w:p>
      <w:r>
        <w:rPr>
          <w:b/>
          <w:u w:val="single"/>
        </w:rPr>
        <w:t>116942</w:t>
      </w:r>
    </w:p>
    <w:p>
      <w:r>
        <w:t xml:space="preserve">3. </w:t>
        <w:tab/>
        <w:tab/>
        <w:t>wanna know why you hillbilly nazi's are worse than jews ? at least they were smart enough to hide their agenda until it bore fruit. you fucks cant even do that</w:t>
      </w:r>
    </w:p>
    <w:p>
      <w:r>
        <w:rPr>
          <w:b/>
          <w:u w:val="single"/>
        </w:rPr>
        <w:t>116943</w:t>
      </w:r>
    </w:p>
    <w:p>
      <w:r>
        <w:t>1. Vote DemonRats OUT!   They really do act like animals!</w:t>
      </w:r>
    </w:p>
    <w:p>
      <w:r>
        <w:rPr>
          <w:b/>
          <w:u w:val="single"/>
        </w:rPr>
        <w:t>116944</w:t>
      </w:r>
    </w:p>
    <w:p>
      <w:r>
        <w:t xml:space="preserve">2. </w:t>
        <w:tab/>
        <w:t>Her teeth alone and that chimp out look will give me nightmares.  Where the Muzzie rapists when they might actually come in handy ?</w:t>
      </w:r>
    </w:p>
    <w:p>
      <w:r>
        <w:rPr>
          <w:b/>
          <w:u w:val="single"/>
        </w:rPr>
        <w:t>116945</w:t>
      </w:r>
    </w:p>
    <w:p>
      <w:r>
        <w:t>1. I hope Killary finds this ugly lying cunt to be a huge liability</w:t>
      </w:r>
    </w:p>
    <w:p>
      <w:r>
        <w:rPr>
          <w:b/>
          <w:u w:val="single"/>
        </w:rPr>
        <w:t>116946</w:t>
      </w:r>
    </w:p>
    <w:p>
      <w:r>
        <w:t>1. Virtue signaling sex criminals are not great.  You seem like a complete twat though.</w:t>
      </w:r>
    </w:p>
    <w:p>
      <w:r>
        <w:rPr>
          <w:b/>
          <w:u w:val="single"/>
        </w:rPr>
        <w:t>116947</w:t>
      </w:r>
    </w:p>
    <w:p>
      <w:r>
        <w:t>1. This is a retarded idea. Sounds like Thathcher-era England. If the seasonal work in within reasonable travelling distance of where they live, then sure. But they can't expect people to relocate for a couple of months to pick fruit.</w:t>
      </w:r>
    </w:p>
    <w:p>
      <w:r>
        <w:rPr>
          <w:b/>
          <w:u w:val="single"/>
        </w:rPr>
        <w:t>116948</w:t>
      </w:r>
    </w:p>
    <w:p>
      <w:r>
        <w:t>1. Why on earth do Western governments allow their own civilised Western culture to be destroyed and end up a retarded savage society. Centuries from now archeologists will find the remains and ruins of a once modern intelligent Western civilisation...</w:t>
      </w:r>
    </w:p>
    <w:p>
      <w:r>
        <w:rPr>
          <w:b/>
          <w:u w:val="single"/>
        </w:rPr>
        <w:t>116949</w:t>
      </w:r>
    </w:p>
    <w:p>
      <w:r>
        <w:t xml:space="preserve">2. </w:t>
        <w:tab/>
        <w:t>It's called the squeaking wheel getting the grease. The crooked mms promoting political correctness  taught by liberal left wing colleges who hire moslem professors so that they can get the millions in donations from the saudies, the military-industrial complex hiring mms and bribing Congress to keep us at war, the lies about the six million non-existent</w:t>
      </w:r>
    </w:p>
    <w:p>
      <w:r>
        <w:rPr>
          <w:b/>
          <w:u w:val="single"/>
        </w:rPr>
        <w:t>116950</w:t>
      </w:r>
    </w:p>
    <w:p>
      <w:r>
        <w:t xml:space="preserve">3. </w:t>
        <w:tab/>
        <w:tab/>
        <w:t>Msm</w:t>
      </w:r>
    </w:p>
    <w:p>
      <w:r>
        <w:rPr>
          <w:b/>
          <w:u w:val="single"/>
        </w:rPr>
        <w:t>116951</w:t>
      </w:r>
    </w:p>
    <w:p>
      <w:r>
        <w:t xml:space="preserve">4. </w:t>
        <w:tab/>
        <w:tab/>
        <w:t>Jews who never got gassed , big pharma suppressing cures, the fed robbing us of our wealth through the money printing press ,and my foolish fellow Americans who have been dumbed down through fluoride in the water that they believe every lie the tv tells them</w:t>
      </w:r>
    </w:p>
    <w:p>
      <w:r>
        <w:rPr>
          <w:b/>
          <w:u w:val="single"/>
        </w:rPr>
        <w:t>116952</w:t>
      </w:r>
    </w:p>
    <w:p>
      <w:r>
        <w:t xml:space="preserve">5. </w:t>
        <w:tab/>
        <w:tab/>
        <w:t>And so damn much more,but that should get you started Josi</w:t>
      </w:r>
    </w:p>
    <w:p>
      <w:r>
        <w:rPr>
          <w:b/>
          <w:u w:val="single"/>
        </w:rPr>
        <w:t>116953</w:t>
      </w:r>
    </w:p>
    <w:p>
      <w:r>
        <w:t xml:space="preserve">6. </w:t>
        <w:tab/>
        <w:tab/>
        <w:t>Thank you Jeffrey.</w:t>
      </w:r>
    </w:p>
    <w:p>
      <w:r>
        <w:rPr>
          <w:b/>
          <w:u w:val="single"/>
        </w:rPr>
        <w:t>116954</w:t>
      </w:r>
    </w:p>
    <w:p>
      <w:r>
        <w:t>1. Antifa faggots, fuck you ugly homo faggot bitches!</w:t>
      </w:r>
    </w:p>
    <w:p>
      <w:r>
        <w:rPr>
          <w:b/>
          <w:u w:val="single"/>
        </w:rPr>
        <w:t>116955</w:t>
      </w:r>
    </w:p>
    <w:p>
      <w:r>
        <w:t>1. Trump replaced conservative Scalia with Conservative Gorsuch and the left got pissy   He replaced moderate Kennedy with Conservative Kavanaugh and the left went ballistic   Imagine how fun it's going to be when he replaces liberal icon Ginsburg with conservative Barrett                 ☢️</w:t>
      </w:r>
    </w:p>
    <w:p>
      <w:r>
        <w:rPr>
          <w:b/>
          <w:u w:val="single"/>
        </w:rPr>
        <w:t>116956</w:t>
      </w:r>
    </w:p>
    <w:p>
      <w:r>
        <w:t xml:space="preserve">2. </w:t>
        <w:tab/>
        <w:t>Isn't she the woman that adopts loads of nigger babies and thinks we should help refugees/migrants?</w:t>
      </w:r>
    </w:p>
    <w:p>
      <w:r>
        <w:rPr>
          <w:b/>
          <w:u w:val="single"/>
        </w:rPr>
        <w:t>116957</w:t>
      </w:r>
    </w:p>
    <w:p>
      <w:r>
        <w:t xml:space="preserve">3. </w:t>
        <w:tab/>
        <w:tab/>
        <w:t>Answer the question. Why is that White woman kidnapping African nigger babies? WHY? What is she doing with them? It's UN NATURAL and freakish! It's EVIL. Look what happened when the evil insane parents of Rachel Dolezal did to their own DAUGHTER, when they kidnapped African niggers! They made her insane!</w:t>
      </w:r>
    </w:p>
    <w:p>
      <w:r>
        <w:rPr>
          <w:b/>
          <w:u w:val="single"/>
        </w:rPr>
        <w:t>116958</w:t>
      </w:r>
    </w:p>
    <w:p>
      <w:r>
        <w:t>1. Where Nazis Come to die:   Congratulations and Fuck you.  You've all become Jews.   Sieg hail  nigger   https://youtu.be/dbFBap100LM</w:t>
      </w:r>
    </w:p>
    <w:p>
      <w:r>
        <w:rPr>
          <w:b/>
          <w:u w:val="single"/>
        </w:rPr>
        <w:t>116959</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116960</w:t>
      </w:r>
    </w:p>
    <w:p>
      <w:r>
        <w:t xml:space="preserve">2. </w:t>
        <w:tab/>
        <w:t>Awwww do you need a tissue? Poor little kafir snowflake.... so terrible, innit?    Next, we start deporting muslim goat-fucking “refugee” freeloaders en masse. Goodbye and good riddance.</w:t>
      </w:r>
    </w:p>
    <w:p>
      <w:r>
        <w:rPr>
          <w:b/>
          <w:u w:val="single"/>
        </w:rPr>
        <w:t>116961</w:t>
      </w:r>
    </w:p>
    <w:p>
      <w:r>
        <w:t xml:space="preserve">3. </w:t>
        <w:tab/>
        <w:tab/>
        <w:t>it was, at best, misdemeanor assault and that assumes she's telling the truth...   do you even read, bro?</w:t>
      </w:r>
    </w:p>
    <w:p>
      <w:r>
        <w:rPr>
          <w:b/>
          <w:u w:val="single"/>
        </w:rPr>
        <w:t>116962</w:t>
      </w:r>
    </w:p>
    <w:p>
      <w:r>
        <w:t xml:space="preserve">4. </w:t>
        <w:tab/>
        <w:tab/>
        <w:tab/>
        <w:t>YOU FUCKING LIE!  MUTED!</w:t>
      </w:r>
    </w:p>
    <w:p>
      <w:r>
        <w:rPr>
          <w:b/>
          <w:u w:val="single"/>
        </w:rPr>
        <w:t>116963</w:t>
      </w:r>
    </w:p>
    <w:p>
      <w:r>
        <w:t xml:space="preserve">5. </w:t>
        <w:tab/>
        <w:tab/>
        <w:tab/>
        <w:tab/>
        <w:t>😂😂 I sincerely hope this triggered pansy is for real and not just some sock puppet! His tears are so delicious! 🤣🤣</w:t>
      </w:r>
    </w:p>
    <w:p>
      <w:r>
        <w:rPr>
          <w:b/>
          <w:u w:val="single"/>
        </w:rPr>
        <w:t>116964</w:t>
      </w:r>
    </w:p>
    <w:p>
      <w:r>
        <w:t xml:space="preserve">6. </w:t>
        <w:tab/>
        <w:tab/>
        <w:tab/>
        <w:tab/>
        <w:tab/>
        <w:t>Just a sock; even Leftists aren't that retarded (unless they're Nazis).</w:t>
      </w:r>
    </w:p>
    <w:p>
      <w:r>
        <w:rPr>
          <w:b/>
          <w:u w:val="single"/>
        </w:rPr>
        <w:t>116965</w:t>
      </w:r>
    </w:p>
    <w:p>
      <w:r>
        <w:t xml:space="preserve">7. </w:t>
        <w:tab/>
        <w:tab/>
        <w:tab/>
        <w:tab/>
        <w:tab/>
        <w:tab/>
        <w:t>Eye roll. Nazis are extreme right.</w:t>
      </w:r>
    </w:p>
    <w:p>
      <w:r>
        <w:rPr>
          <w:b/>
          <w:u w:val="single"/>
        </w:rPr>
        <w:t>116966</w:t>
      </w:r>
    </w:p>
    <w:p>
      <w:r>
        <w:t xml:space="preserve">8. </w:t>
        <w:tab/>
        <w:tab/>
        <w:tab/>
        <w:tab/>
        <w:tab/>
        <w:tab/>
        <w:t>The I.P. Address goes back to a Canadian Server provider on this class-act....</w:t>
      </w:r>
    </w:p>
    <w:p>
      <w:r>
        <w:rPr>
          <w:b/>
          <w:u w:val="single"/>
        </w:rPr>
        <w:t>116967</w:t>
      </w:r>
    </w:p>
    <w:p>
      <w:r>
        <w:t xml:space="preserve">9. </w:t>
        <w:tab/>
        <w:tab/>
        <w:tab/>
        <w:tab/>
        <w:tab/>
        <w:tab/>
        <w:t>Conservatards Are called Tards for a Reason...</w:t>
      </w:r>
    </w:p>
    <w:p>
      <w:r>
        <w:rPr>
          <w:b/>
          <w:u w:val="single"/>
        </w:rPr>
        <w:t>116968</w:t>
      </w:r>
    </w:p>
    <w:p>
      <w:r>
        <w:t xml:space="preserve">10. </w:t>
        <w:tab/>
        <w:tab/>
        <w:tab/>
        <w:tab/>
        <w:tab/>
        <w:tab/>
        <w:t>Yes; it's because inbred, low IQ, r-selected Socialists cannot spell 'RETARDS', and aren't clever enough to come up with something original or biting.</w:t>
      </w:r>
    </w:p>
    <w:p>
      <w:r>
        <w:rPr>
          <w:b/>
          <w:u w:val="single"/>
        </w:rPr>
        <w:t>116969</w:t>
      </w:r>
    </w:p>
    <w:p>
      <w:r>
        <w:t>1.</w:t>
      </w:r>
    </w:p>
    <w:p>
      <w:r>
        <w:rPr>
          <w:b/>
          <w:u w:val="single"/>
        </w:rPr>
        <w:t>116970</w:t>
      </w:r>
    </w:p>
    <w:p>
      <w:r>
        <w:t xml:space="preserve">2. </w:t>
        <w:tab/>
        <w:t>And she a Muslim cunt that needs to be investigated for sedition.</w:t>
      </w:r>
    </w:p>
    <w:p>
      <w:r>
        <w:rPr>
          <w:b/>
          <w:u w:val="single"/>
        </w:rPr>
        <w:t>116971</w:t>
      </w:r>
    </w:p>
    <w:p>
      <w:r>
        <w:t xml:space="preserve">3. </w:t>
        <w:tab/>
        <w:tab/>
        <w:t>Well said!</w:t>
      </w:r>
    </w:p>
    <w:p>
      <w:r>
        <w:rPr>
          <w:b/>
          <w:u w:val="single"/>
        </w:rPr>
        <w:t>116972</w:t>
      </w:r>
    </w:p>
    <w:p>
      <w:r>
        <w:t>1. #LiberalTears   Lick it up, Pepe!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     @Ann-Marie @Maximus44 @Little_Buddy @MBCB4TRUMP    @ProvidencePatriot1787</w:t>
      </w:r>
    </w:p>
    <w:p>
      <w:r>
        <w:rPr>
          <w:b/>
          <w:u w:val="single"/>
        </w:rPr>
        <w:t>116973</w:t>
      </w:r>
    </w:p>
    <w:p>
      <w:r>
        <w:t xml:space="preserve">2. </w:t>
        <w:tab/>
        <w:t>FRAUDULENT muslim NIGGER</w:t>
      </w:r>
    </w:p>
    <w:p>
      <w:r>
        <w:rPr>
          <w:b/>
          <w:u w:val="single"/>
        </w:rPr>
        <w:t>116974</w:t>
      </w:r>
    </w:p>
    <w:p>
      <w:r>
        <w:t xml:space="preserve">3. </w:t>
        <w:tab/>
        <w:tab/>
        <w:t>Bingo!</w:t>
      </w:r>
    </w:p>
    <w:p>
      <w:r>
        <w:rPr>
          <w:b/>
          <w:u w:val="single"/>
        </w:rPr>
        <w:t>116975</w:t>
      </w:r>
    </w:p>
    <w:p>
      <w:r>
        <w:t>1. I guess the sellout business is good?  (I hate cops, oh but I can be super rich if I play one on TV?, I love cops)   Busted in a McLaren.   https://www.msn.com/en-us/tv/celebrity/ice-t-arrested-for-evading-toll-in-jersey/ar-BBOQhr4?ocid=spartandhp</w:t>
      </w:r>
    </w:p>
    <w:p>
      <w:r>
        <w:rPr>
          <w:b/>
          <w:u w:val="single"/>
        </w:rPr>
        <w:t>116976</w:t>
      </w:r>
    </w:p>
    <w:p>
      <w:r>
        <w:t xml:space="preserve">2. </w:t>
        <w:tab/>
        <w:t>Stupid pimp nigger</w:t>
      </w:r>
    </w:p>
    <w:p>
      <w:r>
        <w:rPr>
          <w:b/>
          <w:u w:val="single"/>
        </w:rPr>
        <w:t>116977</w:t>
      </w:r>
    </w:p>
    <w:p>
      <w:r>
        <w:t>1. ..behind their stories, plans and symbols and most of you will think, 'He's talking about a TELEVISION SHOW...WHAT A MORON! WE SHOULD BE WAY MORE WORRIED ABOUT WHAT JEWS ARE SAYING ON CNN, AND ANDERSON COOPERS 360 SHOW.'   (Also a tv show: for those irony impaired individuals out there.)</w:t>
      </w:r>
    </w:p>
    <w:p>
      <w:r>
        <w:rPr>
          <w:b/>
          <w:u w:val="single"/>
        </w:rPr>
        <w:t>116978</w:t>
      </w:r>
    </w:p>
    <w:p>
      <w:r>
        <w:t xml:space="preserve">2. </w:t>
        <w:tab/>
        <w:t>FREE Them ALL!!! :::The TRUTH Fears NO Investigation::: Please POST-EVERYWHERE :-)</w:t>
      </w:r>
    </w:p>
    <w:p>
      <w:r>
        <w:rPr>
          <w:b/>
          <w:u w:val="single"/>
        </w:rPr>
        <w:t>116979</w:t>
      </w:r>
    </w:p>
    <w:p>
      <w:r>
        <w:t xml:space="preserve">3. </w:t>
        <w:tab/>
        <w:tab/>
        <w:t>The holocaust is the ONLY purpose they ever really had...whether you are pro-holocaust or anti. If they weren't killing Jews, then wtf were they doing you retarded pussy? Killing whites, Germans, French, British, enslaving them, destroying their nations and sovereignty. That's what.</w:t>
      </w:r>
    </w:p>
    <w:p>
      <w:r>
        <w:rPr>
          <w:b/>
          <w:u w:val="single"/>
        </w:rPr>
        <w:t>116980</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116981</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116982</w:t>
      </w:r>
    </w:p>
    <w:p>
      <w:r>
        <w:t xml:space="preserve">3. </w:t>
        <w:tab/>
        <w:tab/>
        <w:t>You have a safespace already, Feminist. It’s called Twitter</w:t>
      </w:r>
    </w:p>
    <w:p>
      <w:r>
        <w:rPr>
          <w:b/>
          <w:u w:val="single"/>
        </w:rPr>
        <w:t>116983</w:t>
      </w:r>
    </w:p>
    <w:p>
      <w:r>
        <w:t xml:space="preserve">4. </w:t>
        <w:tab/>
        <w:tab/>
        <w:tab/>
        <w:t>Is this really how our men should be spending their time.....  My safe space is Gab. You're pretty creepy and obsessive.  This conversation is over lol, stop stalking me.</w:t>
      </w:r>
    </w:p>
    <w:p>
      <w:r>
        <w:rPr>
          <w:b/>
          <w:u w:val="single"/>
        </w:rPr>
        <w:t>116984</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116985</w:t>
      </w:r>
    </w:p>
    <w:p>
      <w:r>
        <w:t xml:space="preserve">6. </w:t>
        <w:tab/>
        <w:tab/>
        <w:tab/>
        <w:tab/>
        <w:tab/>
        <w:t>Those are mostly leftist pagans. You know, the Universalist types.</w:t>
      </w:r>
    </w:p>
    <w:p>
      <w:r>
        <w:rPr>
          <w:b/>
          <w:u w:val="single"/>
        </w:rPr>
        <w:t>116986</w:t>
      </w:r>
    </w:p>
    <w:p>
      <w:r>
        <w:t xml:space="preserve">7. </w:t>
        <w:tab/>
        <w:tab/>
        <w:tab/>
        <w:tab/>
        <w:tab/>
        <w:tab/>
        <w:t>he is a kike nigger jew</w:t>
      </w:r>
    </w:p>
    <w:p>
      <w:r>
        <w:rPr>
          <w:b/>
          <w:u w:val="single"/>
        </w:rPr>
        <w:t>116987</w:t>
      </w:r>
    </w:p>
    <w:p>
      <w:r>
        <w:t>1. I just got done with a call with Christopher Bollyn.   I will be spending a lot of time studying the materials he recommends and weighing the evidence.   It's time to name the jew in israeli involvement in 911!</w:t>
      </w:r>
    </w:p>
    <w:p>
      <w:r>
        <w:rPr>
          <w:b/>
          <w:u w:val="single"/>
        </w:rPr>
        <w:t>116988</w:t>
      </w:r>
    </w:p>
    <w:p>
      <w:r>
        <w:t xml:space="preserve">2. </w:t>
        <w:tab/>
        <w:t>The original plan was to take out the George Washington Bridge and both the Lincoln + Holland Tunnels.  The base of operations was in Fort Lee, NJ.  https://www.veteranstoday.com/2017/11/27/breakthrough-video-case-for-war-with-israel-over-9-11/</w:t>
      </w:r>
    </w:p>
    <w:p>
      <w:r>
        <w:rPr>
          <w:b/>
          <w:u w:val="single"/>
        </w:rPr>
        <w:t>116989</w:t>
      </w:r>
    </w:p>
    <w:p>
      <w:r>
        <w:t xml:space="preserve">3. </w:t>
        <w:tab/>
        <w:tab/>
        <w:t>LOL, another retard who comes here with random claims and no proof and cites a website that is called "veteranstoday" to shield itself from criticism.  This guy is a super faggot.</w:t>
      </w:r>
    </w:p>
    <w:p>
      <w:r>
        <w:rPr>
          <w:b/>
          <w:u w:val="single"/>
        </w:rPr>
        <w:t>116990</w:t>
      </w:r>
    </w:p>
    <w:p>
      <w:r>
        <w:t xml:space="preserve">4. </w:t>
        <w:tab/>
        <w:tab/>
        <w:tab/>
        <w:t>Arguing with nazi’s Is masturbation</w:t>
      </w:r>
    </w:p>
    <w:p>
      <w:r>
        <w:rPr>
          <w:b/>
          <w:u w:val="single"/>
        </w:rPr>
        <w:t>116991</w:t>
      </w:r>
    </w:p>
    <w:p>
      <w:r>
        <w:t xml:space="preserve">5. </w:t>
        <w:tab/>
        <w:tab/>
        <w:tab/>
        <w:t>That's true, it's pleasurable and everyone does it.</w:t>
      </w:r>
    </w:p>
    <w:p>
      <w:r>
        <w:rPr>
          <w:b/>
          <w:u w:val="single"/>
        </w:rPr>
        <w:t>116992</w:t>
      </w:r>
    </w:p>
    <w:p>
      <w:r>
        <w:t>1. Portugal and Spain was united into a Iberia Soon?</w:t>
      </w:r>
    </w:p>
    <w:p>
      <w:r>
        <w:rPr>
          <w:b/>
          <w:u w:val="single"/>
        </w:rPr>
        <w:t>116993</w:t>
      </w:r>
    </w:p>
    <w:p>
      <w:r>
        <w:t xml:space="preserve">2. </w:t>
        <w:tab/>
        <w:t>Spain is about to become a nigger shit hole soon, they will be run by Islam just like they were many centuries ago.</w:t>
      </w:r>
    </w:p>
    <w:p>
      <w:r>
        <w:rPr>
          <w:b/>
          <w:u w:val="single"/>
        </w:rPr>
        <w:t>116994</w:t>
      </w:r>
    </w:p>
    <w:p>
      <w:r>
        <w:t>1. #Police punch 14 year old girl on the ground twice in #CoralSprings, #Florida   https://youtu.be/4-FjyJsWvFY</w:t>
      </w:r>
    </w:p>
    <w:p>
      <w:r>
        <w:rPr>
          <w:b/>
          <w:u w:val="single"/>
        </w:rPr>
        <w:t>116995</w:t>
      </w:r>
    </w:p>
    <w:p>
      <w:r>
        <w:t xml:space="preserve">2. </w:t>
        <w:tab/>
        <w:t>Police dealing with nigger problems appropriately</w:t>
      </w:r>
    </w:p>
    <w:p>
      <w:r>
        <w:rPr>
          <w:b/>
          <w:u w:val="single"/>
        </w:rPr>
        <w:t>116996</w:t>
      </w:r>
    </w:p>
    <w:p>
      <w:r>
        <w:t>1. I’m going to miss you guys.  😢</w:t>
      </w:r>
    </w:p>
    <w:p>
      <w:r>
        <w:rPr>
          <w:b/>
          <w:u w:val="single"/>
        </w:rPr>
        <w:t>116997</w:t>
      </w:r>
    </w:p>
    <w:p>
      <w:r>
        <w:t xml:space="preserve">2. </w:t>
        <w:tab/>
        <w:t>Don't these companies have any form of contractual obligations to their customers? What in the fuck? Why are all these companies such pussies? Why are they all working together? Bunch of faggot authoritarians.</w:t>
      </w:r>
    </w:p>
    <w:p>
      <w:r>
        <w:rPr>
          <w:b/>
          <w:u w:val="single"/>
        </w:rPr>
        <w:t>116998</w:t>
      </w:r>
    </w:p>
    <w:p>
      <w:r>
        <w:t xml:space="preserve">3. </w:t>
        <w:tab/>
        <w:tab/>
        <w:t>George Soros probably threatened them because Torba called him out for his destruction of millions of lives.</w:t>
      </w:r>
    </w:p>
    <w:p>
      <w:r>
        <w:rPr>
          <w:b/>
          <w:u w:val="single"/>
        </w:rPr>
        <w:t>116999</w:t>
      </w:r>
    </w:p>
    <w:p>
      <w:r>
        <w:t>1. Nigger learns a new word......ffs</w:t>
      </w:r>
    </w:p>
    <w:p>
      <w:r>
        <w:rPr>
          <w:b/>
          <w:u w:val="single"/>
        </w:rPr>
        <w:t>117000</w:t>
      </w:r>
    </w:p>
    <w:p>
      <w:r>
        <w:t>1. Glad to see that @AndrewAnglin has bravely resisted the purity spiral, and broken free of the ideological echo chamber of the pro-White movement. In this piece, he courageously puts forth a plan for White survival. Specifically, that Daily Stormer readers should purchase White eggs, fertilize them in a laboratory, and insert the fertilized eggs into the low end Asian whores they've been fucking. Genius.    https://dailystormer.name/shills-continue-to-spout-nonsense-refuse-to-accept-the-scientific-anglin-plan-for-white-racial-survival/</w:t>
      </w:r>
    </w:p>
    <w:p>
      <w:r>
        <w:rPr>
          <w:b/>
          <w:u w:val="single"/>
        </w:rPr>
        <w:t>117001</w:t>
      </w:r>
    </w:p>
    <w:p>
      <w:r>
        <w:t xml:space="preserve">2. </w:t>
        <w:tab/>
        <w:t>This must be a joke, even the retarded shill Anglin cant believe this is worth of the word plan........</w:t>
      </w:r>
    </w:p>
    <w:p>
      <w:r>
        <w:rPr>
          <w:b/>
          <w:u w:val="single"/>
        </w:rPr>
        <w:t>117002</w:t>
      </w:r>
    </w:p>
    <w:p>
      <w:r>
        <w:t xml:space="preserve">3. </w:t>
        <w:tab/>
        <w:tab/>
        <w:t>Fuck that dystopia!</w:t>
      </w:r>
    </w:p>
    <w:p>
      <w:r>
        <w:rPr>
          <w:b/>
          <w:u w:val="single"/>
        </w:rPr>
        <w:t>117003</w:t>
      </w:r>
    </w:p>
    <w:p>
      <w:r>
        <w:t xml:space="preserve">4. </w:t>
        <w:tab/>
        <w:tab/>
        <w:tab/>
        <w:t>if asian wombs r only willing vessels of the future white ethnost8, perhaps western whites will b swarmed by muds as they watch their netflix with their dogs. https://youtu.be/D_AnHRnTszk</w:t>
      </w:r>
    </w:p>
    <w:p>
      <w:r>
        <w:rPr>
          <w:b/>
          <w:u w:val="single"/>
        </w:rPr>
        <w:t>117004</w:t>
      </w:r>
    </w:p>
    <w:p>
      <w:r>
        <w:t xml:space="preserve">5. </w:t>
        <w:tab/>
        <w:tab/>
        <w:t>#anglinalternative is based on science and survey data from @laurensouthern https://youtu.be/D_AnHRnTszk</w:t>
      </w:r>
    </w:p>
    <w:p>
      <w:r>
        <w:rPr>
          <w:b/>
          <w:u w:val="single"/>
        </w:rPr>
        <w:t>117005</w:t>
      </w:r>
    </w:p>
    <w:p>
      <w:r>
        <w:t xml:space="preserve">6. </w:t>
        <w:tab/>
        <w:tab/>
        <w:tab/>
        <w:t>I hope you are saying that tongue in cheek</w:t>
      </w:r>
    </w:p>
    <w:p>
      <w:r>
        <w:rPr>
          <w:b/>
          <w:u w:val="single"/>
        </w:rPr>
        <w:t>117006</w:t>
      </w:r>
    </w:p>
    <w:p>
      <w:r>
        <w:t xml:space="preserve">7. </w:t>
        <w:tab/>
        <w:tab/>
        <w:tab/>
        <w:tab/>
        <w:t>its not as traditional a proposal as @Wifewithapurpose goes with, but most young white woman seen 2 eschew her course of action, thus forcing white men 2 seek innovative alternative such as @AndrewAnglin puts forth</w:t>
      </w:r>
    </w:p>
    <w:p>
      <w:r>
        <w:rPr>
          <w:b/>
          <w:u w:val="single"/>
        </w:rPr>
        <w:t>117007</w:t>
      </w:r>
    </w:p>
    <w:p>
      <w:r>
        <w:t>1. nigger @Magyarkebab</w:t>
      </w:r>
    </w:p>
    <w:p>
      <w:r>
        <w:rPr>
          <w:b/>
          <w:u w:val="single"/>
        </w:rPr>
        <w:t>117008</w:t>
      </w:r>
    </w:p>
    <w:p>
      <w:r>
        <w:t xml:space="preserve">2. </w:t>
        <w:tab/>
        <w:t>nigger @Magyarkebab</w:t>
      </w:r>
    </w:p>
    <w:p>
      <w:r>
        <w:rPr>
          <w:b/>
          <w:u w:val="single"/>
        </w:rPr>
        <w:t>117009</w:t>
      </w:r>
    </w:p>
    <w:p>
      <w:r>
        <w:t xml:space="preserve">3. </w:t>
        <w:tab/>
        <w:tab/>
        <w:t>cigány</w:t>
      </w:r>
    </w:p>
    <w:p>
      <w:r>
        <w:rPr>
          <w:b/>
          <w:u w:val="single"/>
        </w:rPr>
        <w:t>117010</w:t>
      </w:r>
    </w:p>
    <w:p>
      <w:r>
        <w:t>1. Taylor get a grip, you would have lost anyway with that thought.  Come out of the bubble, read, and educate yourself before it's too late.  There is still hope and it's not with the Democrats.   #WalkAway #RunAway   #GabFam #MAGA</w:t>
      </w:r>
    </w:p>
    <w:p>
      <w:r>
        <w:rPr>
          <w:b/>
          <w:u w:val="single"/>
        </w:rPr>
        <w:t>117011</w:t>
      </w:r>
    </w:p>
    <w:p>
      <w:r>
        <w:t xml:space="preserve">2. </w:t>
        <w:tab/>
        <w:t>If only Taylor would have spoken up sooner she might have saved America!*   But she couldn't do that and write yet several more songs about her ex-boyfriends. Adding more songs to her long line of forgettables had to be done, even if America went down the toilet because she was too busy to care.   *Yes, that's all sarcasm</w:t>
      </w:r>
    </w:p>
    <w:p>
      <w:r>
        <w:rPr>
          <w:b/>
          <w:u w:val="single"/>
        </w:rPr>
        <w:t>117012</w:t>
      </w:r>
    </w:p>
    <w:p>
      <w:r>
        <w:t xml:space="preserve">3. </w:t>
        <w:tab/>
        <w:tab/>
        <w:t>She's a dopey twat and a spastic performer. Her music, though made by professional musicians, is horrible. There is no dynamic and no imagination to the trite compositions.</w:t>
      </w:r>
    </w:p>
    <w:p>
      <w:r>
        <w:rPr>
          <w:b/>
          <w:u w:val="single"/>
        </w:rPr>
        <w:t>117013</w:t>
      </w:r>
    </w:p>
    <w:p>
      <w:r>
        <w:t>1. Heidi Heitkamp didn't push to prosecute sexual, physical abuse at Native American school in 1990s   https://kek.gg/u/Sw8p https://redd.it/9mqx0k</w:t>
      </w:r>
    </w:p>
    <w:p>
      <w:r>
        <w:rPr>
          <w:b/>
          <w:u w:val="single"/>
        </w:rPr>
        <w:t>117014</w:t>
      </w:r>
    </w:p>
    <w:p>
      <w:r>
        <w:t xml:space="preserve">2. </w:t>
        <w:tab/>
        <w:t>She’s one ugly cunt</w:t>
      </w:r>
    </w:p>
    <w:p>
      <w:r>
        <w:rPr>
          <w:b/>
          <w:u w:val="single"/>
        </w:rPr>
        <w:t>117015</w:t>
      </w:r>
    </w:p>
    <w:p>
      <w:r>
        <w:t>1. #Troublemakers</w:t>
      </w:r>
    </w:p>
    <w:p>
      <w:r>
        <w:rPr>
          <w:b/>
          <w:u w:val="single"/>
        </w:rPr>
        <w:t>117016</w:t>
      </w:r>
    </w:p>
    <w:p>
      <w:r>
        <w:t xml:space="preserve">2. </w:t>
        <w:tab/>
        <w:t>Man! All I see there are a total waste of human life. They have nothing, just a bunch of old has beens just waiting to die! I mean LOOK AT THEM!! Not a gray cell among them! I can almost see why the Muslims hate white people, THAT RIGHT THERE IS A GOOD STARTING PLACE! If I saw a muzzie taking on  one of them, I wouldn't bother to interfere, I would applaud their thinking!</w:t>
      </w:r>
    </w:p>
    <w:p>
      <w:r>
        <w:rPr>
          <w:b/>
          <w:u w:val="single"/>
        </w:rPr>
        <w:t>117017</w:t>
      </w:r>
    </w:p>
    <w:p>
      <w:r>
        <w:t>1. Love her, if only for her comedy value 😆</w:t>
      </w:r>
    </w:p>
    <w:p>
      <w:r>
        <w:rPr>
          <w:b/>
          <w:u w:val="single"/>
        </w:rPr>
        <w:t>117018</w:t>
      </w:r>
    </w:p>
    <w:p>
      <w:r>
        <w:t xml:space="preserve">2. </w:t>
        <w:tab/>
        <w:t>Or steal it - that's the nigger way.</w:t>
      </w:r>
    </w:p>
    <w:p>
      <w:r>
        <w:rPr>
          <w:b/>
          <w:u w:val="single"/>
        </w:rPr>
        <w:t>117019</w:t>
      </w:r>
    </w:p>
    <w:p>
      <w:r>
        <w:t>1. So the Nigger admits to there being a double standard.  Along with Bix Nooding out a possibly-actionable threat.  Again, progress. :^)</w:t>
      </w:r>
    </w:p>
    <w:p>
      <w:r>
        <w:rPr>
          <w:b/>
          <w:u w:val="single"/>
        </w:rPr>
        <w:t>117020</w:t>
      </w:r>
    </w:p>
    <w:p>
      <w:r>
        <w:t>1. Adam = “to blush red in the face”. Our race is our religion. Once religion was cucked “never associate with racial aliens, never sleep with a racial alien” turned to “We’re all the same!” We were vulnerable.  Fuck you back.</w:t>
      </w:r>
    </w:p>
    <w:p>
      <w:r>
        <w:rPr>
          <w:b/>
          <w:u w:val="single"/>
        </w:rPr>
        <w:t>117021</w:t>
      </w:r>
    </w:p>
    <w:p>
      <w:r>
        <w:t xml:space="preserve">2. </w:t>
        <w:tab/>
        <w:t>Adam was nigger like you bitch</w:t>
      </w:r>
    </w:p>
    <w:p>
      <w:r>
        <w:rPr>
          <w:b/>
          <w:u w:val="single"/>
        </w:rPr>
        <w:t>117022</w:t>
      </w:r>
    </w:p>
    <w:p>
      <w:r>
        <w:t>1. Ya know what else is “Illegal in many countries?” “Hate speech” lmao fix video features and stop talking you chubby bitch.</w:t>
      </w:r>
    </w:p>
    <w:p>
      <w:r>
        <w:rPr>
          <w:b/>
          <w:u w:val="single"/>
        </w:rPr>
        <w:t>117023</w:t>
      </w:r>
    </w:p>
    <w:p>
      <w:r>
        <w:t xml:space="preserve">2. </w:t>
        <w:tab/>
        <w:t>@AhegaoLiker It looks like we have the winner of the HATE speech and moral degeracy prize!  Ever notice how the people accuse others of HATE speech are the ones who are spewing the HATE? Take your despicable moral sewage somewhere else you hypocritical piece of excrement!  Andrew is RIGHT!  Thx Mr. Torba!</w:t>
      </w:r>
    </w:p>
    <w:p>
      <w:r>
        <w:rPr>
          <w:b/>
          <w:u w:val="single"/>
        </w:rPr>
        <w:t>117024</w:t>
      </w:r>
    </w:p>
    <w:p>
      <w:r>
        <w:t xml:space="preserve">3. </w:t>
        <w:tab/>
        <w:tab/>
        <w:t>Low IQ boomer scum I peel off of my boot, no one is accusing anyone of “hate speech.” Please pass away already.</w:t>
      </w:r>
    </w:p>
    <w:p>
      <w:r>
        <w:rPr>
          <w:b/>
          <w:u w:val="single"/>
        </w:rPr>
        <w:t>117025</w:t>
      </w:r>
    </w:p>
    <w:p>
      <w:r>
        <w:t xml:space="preserve">4. </w:t>
        <w:tab/>
        <w:tab/>
        <w:tab/>
        <w:t>How cute!  Same thing again!  The RETARDS accusing me of what they are guilty!  It is a FACT that you accused Torba of HATE speech!  But your mind cannot comprehend FACTS can it?  Please kill yourself as you suggested!</w:t>
      </w:r>
    </w:p>
    <w:p>
      <w:r>
        <w:rPr>
          <w:b/>
          <w:u w:val="single"/>
        </w:rPr>
        <w:t>117026</w:t>
      </w:r>
    </w:p>
    <w:p>
      <w:r>
        <w:t xml:space="preserve">5. </w:t>
        <w:tab/>
        <w:tab/>
        <w:tab/>
        <w:tab/>
        <w:t>No idiot he used that as one of his justifications for bans and so I gave him an example of another thing he could ban under that same premise. Just stfu. Stop breathing my oxygen you non person.</w:t>
      </w:r>
    </w:p>
    <w:p>
      <w:r>
        <w:rPr>
          <w:b/>
          <w:u w:val="single"/>
        </w:rPr>
        <w:t>117027</w:t>
      </w:r>
    </w:p>
    <w:p>
      <w:r>
        <w:t xml:space="preserve">6. </w:t>
        <w:tab/>
        <w:tab/>
        <w:tab/>
        <w:tab/>
        <w:tab/>
        <w:t>hOw CuTe!!!! gO to bEd oR dID yOU wEt It ReTaRD ZoOMr KiDdO</w:t>
      </w:r>
    </w:p>
    <w:p>
      <w:r>
        <w:rPr>
          <w:b/>
          <w:u w:val="single"/>
        </w:rPr>
        <w:t>117028</w:t>
      </w:r>
    </w:p>
    <w:p>
      <w:r>
        <w:t>1. Look, I'll admit that sometimes I can be a total asshole and trigger people.    I discredit myself by being a shitposter all the time, just saying dumb retarded shit just for laughs.    I honestly wish no ill will to any gabber here, even the ones that I've trolled super hard.  In my mind, the harder I punch, the more prepared that Gabber will be when debating a shitlib.    For for God's sake, don't try to stop me from doing something good.  I want to take this first step into some serious political activism for a good cause.  I'm not trying to bilk anyone for nothing.  I haven't even asked for any help and I have received a couple of donations from people who have offered because I may come across other Patriots as I make my way to the border who don't have the money.    I don't want our country overrun by illegals, so trying to dox me and discredit me in some way is only serving to help the Democrats conquer our country.    I"m scared enough as it is, leaving my family behind and putting myself on the line.  The last thing I need is "friendly fire" because I pissed someone off with my shitposting 18 months ago!</w:t>
      </w:r>
    </w:p>
    <w:p>
      <w:r>
        <w:rPr>
          <w:b/>
          <w:u w:val="single"/>
        </w:rPr>
        <w:t>117029</w:t>
      </w:r>
    </w:p>
    <w:p>
      <w:r>
        <w:t xml:space="preserve">2. </w:t>
        <w:tab/>
        <w:t>&gt;I discredit myself by being a shitposter all the time, just saying dumb retarded shit just for laughs.      I like laughs.</w:t>
      </w:r>
    </w:p>
    <w:p>
      <w:r>
        <w:rPr>
          <w:b/>
          <w:u w:val="single"/>
        </w:rPr>
        <w:t>117030</w:t>
      </w:r>
    </w:p>
    <w:p>
      <w:r>
        <w:t>1.</w:t>
      </w:r>
    </w:p>
    <w:p>
      <w:r>
        <w:rPr>
          <w:b/>
          <w:u w:val="single"/>
        </w:rPr>
        <w:t>117031</w:t>
      </w:r>
    </w:p>
    <w:p>
      <w:r>
        <w:t xml:space="preserve">2. </w:t>
        <w:tab/>
        <w:t>Tim (((Wise))).  Jew.    The Jew has let us know that we're all his enemy.    That goes for all you non-White Gentiles that voted for Trump as well; because apparently, since you decided to oppose such a shitty, ZOG, Soros sponsored, Globalist, Totalitarian cunt such as Hillary, you're all White Nationalists too, since you voted for Trump.</w:t>
      </w:r>
    </w:p>
    <w:p>
      <w:r>
        <w:rPr>
          <w:b/>
          <w:u w:val="single"/>
        </w:rPr>
        <w:t>117032</w:t>
      </w:r>
    </w:p>
    <w:p>
      <w:r>
        <w:t xml:space="preserve">3. </w:t>
        <w:tab/>
        <w:tab/>
        <w:t>I WANT THE SCALP PLEASE</w:t>
      </w:r>
    </w:p>
    <w:p>
      <w:r>
        <w:rPr>
          <w:b/>
          <w:u w:val="single"/>
        </w:rPr>
        <w:t>117033</w:t>
      </w:r>
    </w:p>
    <w:p>
      <w:r>
        <w:t xml:space="preserve">4. </w:t>
        <w:tab/>
        <w:tab/>
        <w:t>Sorry Black Knight, the scalp went into the wood chipper too.</w:t>
      </w:r>
    </w:p>
    <w:p>
      <w:r>
        <w:rPr>
          <w:b/>
          <w:u w:val="single"/>
        </w:rPr>
        <w:t>117034</w:t>
      </w:r>
    </w:p>
    <w:p>
      <w:r>
        <w:t xml:space="preserve">5. </w:t>
        <w:tab/>
        <w:tab/>
        <w:t>Hmmmm... who is this Wise-ass? What else can I say...</w:t>
      </w:r>
    </w:p>
    <w:p>
      <w:r>
        <w:rPr>
          <w:b/>
          <w:u w:val="single"/>
        </w:rPr>
        <w:t>117035</w:t>
      </w:r>
    </w:p>
    <w:p>
      <w:r>
        <w:t>1. Yes, because it would destroy Islam the same way it has destroyed Christianity.</w:t>
      </w:r>
    </w:p>
    <w:p>
      <w:r>
        <w:rPr>
          <w:b/>
          <w:u w:val="single"/>
        </w:rPr>
        <w:t>117036</w:t>
      </w:r>
    </w:p>
    <w:p>
      <w:r>
        <w:t xml:space="preserve">2. </w:t>
        <w:tab/>
        <w:t>i think why i did not convert was their writing said one thing  but they acted in another way</w:t>
      </w:r>
    </w:p>
    <w:p>
      <w:r>
        <w:rPr>
          <w:b/>
          <w:u w:val="single"/>
        </w:rPr>
        <w:t>117037</w:t>
      </w:r>
    </w:p>
    <w:p>
      <w:r>
        <w:t xml:space="preserve">3. </w:t>
        <w:tab/>
        <w:tab/>
        <w:t>If my conversion had depended on Muslim example, it never wudda happened. Fortunately, I was well versed in both history and comaprative religion when I read the koran (all by my lonesome) without a Muslim raghead in sight</w:t>
      </w:r>
    </w:p>
    <w:p>
      <w:r>
        <w:rPr>
          <w:b/>
          <w:u w:val="single"/>
        </w:rPr>
        <w:t>117038</w:t>
      </w:r>
    </w:p>
    <w:p>
      <w:r>
        <w:t>1. Reminder: Sheila Jackson Lee is a bigot and a dumbass    https://redd.it/9l6ppz</w:t>
      </w:r>
    </w:p>
    <w:p>
      <w:r>
        <w:rPr>
          <w:b/>
          <w:u w:val="single"/>
        </w:rPr>
        <w:t>117039</w:t>
      </w:r>
    </w:p>
    <w:p>
      <w:r>
        <w:t xml:space="preserve">2. </w:t>
        <w:tab/>
        <w:t>AND THAT HOUSTON TEXAS VOTED 4 HER MANY TIMES,,</w:t>
      </w:r>
    </w:p>
    <w:p>
      <w:r>
        <w:rPr>
          <w:b/>
          <w:u w:val="single"/>
        </w:rPr>
        <w:t>117040</w:t>
      </w:r>
    </w:p>
    <w:p>
      <w:r>
        <w:t xml:space="preserve">3. </w:t>
        <w:tab/>
        <w:tab/>
        <w:t>Fucking idiots, every last one that voted for that dumb twat</w:t>
      </w:r>
    </w:p>
    <w:p>
      <w:r>
        <w:rPr>
          <w:b/>
          <w:u w:val="single"/>
        </w:rPr>
        <w:t>117041</w:t>
      </w:r>
    </w:p>
    <w:p>
      <w:r>
        <w:t>1. Ok, I’ve figured it out.  Cuckservative  @theobear777 is some degenerate oil driller with mystery meat daughters. That’s why he’s triggered like a faggot over Gab.</w:t>
      </w:r>
    </w:p>
    <w:p>
      <w:r>
        <w:rPr>
          <w:b/>
          <w:u w:val="single"/>
        </w:rPr>
        <w:t>117042</w:t>
      </w:r>
    </w:p>
    <w:p>
      <w:r>
        <w:t xml:space="preserve">2. </w:t>
        <w:tab/>
        <w:t>Dude came here and made his first post race baiting. That seems like all hes here for</w:t>
      </w:r>
    </w:p>
    <w:p>
      <w:r>
        <w:rPr>
          <w:b/>
          <w:u w:val="single"/>
        </w:rPr>
        <w:t>117043</w:t>
      </w:r>
    </w:p>
    <w:p>
      <w:r>
        <w:t>1. "T.I. posts a video of a Melania Trump lookalike stripteasing for him at the Oval Office."   I don't know what you guys think but it really seems like rappers and celebrities think they are above everyone nowadays.......   https://theblogroom.com/t-i-posts-a-video-of-a-melania-trump-lookalike-striptea</w:t>
      </w:r>
    </w:p>
    <w:p>
      <w:r>
        <w:rPr>
          <w:b/>
          <w:u w:val="single"/>
        </w:rPr>
        <w:t>117044</w:t>
      </w:r>
    </w:p>
    <w:p>
      <w:r>
        <w:t xml:space="preserve">2. </w:t>
        <w:tab/>
        <w:t>The closest that a ghetto nigger can get to the White House without the Chicago Democratic Machines backing is to rap abt it.</w:t>
      </w:r>
    </w:p>
    <w:p>
      <w:r>
        <w:rPr>
          <w:b/>
          <w:u w:val="single"/>
        </w:rPr>
        <w:t>117045</w:t>
      </w:r>
    </w:p>
    <w:p>
      <w:r>
        <w:t>1. Mandla &amp; Brightyn's Jive - DWTS Juniors   https://www.youtube.com/watch?v=HWSL5rI80Vo   Anti-White racism on display. The hatred of the White race is staggering. This pushes the notion that White, blue-eyed blonde girls belong with Niggers. There is no greater racism. Notice how the Jews even forced Brightyn into kissing the Nigger. That is abuse.</w:t>
      </w:r>
    </w:p>
    <w:p>
      <w:r>
        <w:rPr>
          <w:b/>
          <w:u w:val="single"/>
        </w:rPr>
        <w:t>117046</w:t>
      </w:r>
    </w:p>
    <w:p>
      <w:r>
        <w:t xml:space="preserve">2. </w:t>
        <w:tab/>
        <w:t>Think about it, in a couple of years, the Nigger will be preparing to rape Brightyn. Daddy Stevie Wonder will be pleased as punch once the rape is completed. 'My boy!! He has grown into a true Nigger, er I mean Negro, er I mean African-American! He has learned to rape the White bitches! I am so proud! *sniffle*'</w:t>
      </w:r>
    </w:p>
    <w:p>
      <w:r>
        <w:rPr>
          <w:b/>
          <w:u w:val="single"/>
        </w:rPr>
        <w:t>117047</w:t>
      </w:r>
    </w:p>
    <w:p>
      <w:r>
        <w:t>1. Every single one of these people should be on trial for sedition: co-conspiring to overthrow a free election ..... except Robert De Niro. He's just a dumb shit.</w:t>
      </w:r>
    </w:p>
    <w:p>
      <w:r>
        <w:rPr>
          <w:b/>
          <w:u w:val="single"/>
        </w:rPr>
        <w:t>117048</w:t>
      </w:r>
    </w:p>
    <w:p>
      <w:r>
        <w:t xml:space="preserve">2. </w:t>
        <w:tab/>
        <w:t>De Niro is a whipped white boy Dago nigger lover..</w:t>
      </w:r>
    </w:p>
    <w:p>
      <w:r>
        <w:rPr>
          <w:b/>
          <w:u w:val="single"/>
        </w:rPr>
        <w:t>117049</w:t>
      </w:r>
    </w:p>
    <w:p>
      <w:r>
        <w:t xml:space="preserve">3. </w:t>
        <w:tab/>
        <w:tab/>
        <w:t>America and it's faggot Dago sissy boys.. they need to go to Italy to regain their balls!</w:t>
      </w:r>
    </w:p>
    <w:p>
      <w:r>
        <w:rPr>
          <w:b/>
          <w:u w:val="single"/>
        </w:rPr>
        <w:t>117050</w:t>
      </w:r>
    </w:p>
    <w:p>
      <w:r>
        <w:t>1. The cops didn't "fail" in Charlottesville. The cops succeeded in driving the two sides together.    Any major football game, with the cops repeatedly driving fans of opposing teams together in such a manner, would've also resulted in bloodshed.    Plan A was for us to be beaten to death. Plan B is to prosecute us all for doing what was necessary to get out alive.</w:t>
      </w:r>
    </w:p>
    <w:p>
      <w:r>
        <w:rPr>
          <w:b/>
          <w:u w:val="single"/>
        </w:rPr>
        <w:t>117051</w:t>
      </w:r>
    </w:p>
    <w:p>
      <w:r>
        <w:t xml:space="preserve">2. </w:t>
        <w:tab/>
        <w:t>It's always better to be judged by twelve than carried by six. The real answer is that you had no business being there in the first place.</w:t>
      </w:r>
    </w:p>
    <w:p>
      <w:r>
        <w:rPr>
          <w:b/>
          <w:u w:val="single"/>
        </w:rPr>
        <w:t>117052</w:t>
      </w:r>
    </w:p>
    <w:p>
      <w:r>
        <w:t xml:space="preserve">3. </w:t>
        <w:tab/>
        <w:tab/>
        <w:t>One Nazi faggot tried. He ended up as a kerosene torch and his buddies were hanged. We win, you lose. So maybe instead of fapping to the Jews living rent-free in your head, it's time to look for allies. Notice how Hollywood Jews and academia are at war with Israel? Only a cretin fights both sides of the conflict.</w:t>
      </w:r>
    </w:p>
    <w:p>
      <w:r>
        <w:rPr>
          <w:b/>
          <w:u w:val="single"/>
        </w:rPr>
        <w:t>117053</w:t>
      </w:r>
    </w:p>
    <w:p>
      <w:r>
        <w:t>1. Am I the only person who doesn't give a s&amp;$t about the news of another UK Royal baby about to be suckling at the teats of the UK tax payers for the rest of its life of luxury whilst 99% of the UK people struggle to live their daily lives...?</w:t>
      </w:r>
    </w:p>
    <w:p>
      <w:r>
        <w:rPr>
          <w:b/>
          <w:u w:val="single"/>
        </w:rPr>
        <w:t>117054</w:t>
      </w:r>
    </w:p>
    <w:p>
      <w:r>
        <w:t xml:space="preserve">2. </w:t>
        <w:tab/>
        <w:t>And a nigger one at that</w:t>
      </w:r>
    </w:p>
    <w:p>
      <w:r>
        <w:rPr>
          <w:b/>
          <w:u w:val="single"/>
        </w:rPr>
        <w:t>117055</w:t>
      </w:r>
    </w:p>
    <w:p>
      <w:r>
        <w:t xml:space="preserve">3. </w:t>
        <w:tab/>
        <w:tab/>
        <w:t>Blood sucking leeches come in all colour and creed ...</w:t>
      </w:r>
    </w:p>
    <w:p>
      <w:r>
        <w:rPr>
          <w:b/>
          <w:u w:val="single"/>
        </w:rPr>
        <w:t>117056</w:t>
      </w:r>
    </w:p>
    <w:p>
      <w:r>
        <w:t>1. How long have you been on here. First thing you do is mute the Hitler lovers and the racists.</w:t>
      </w:r>
    </w:p>
    <w:p>
      <w:r>
        <w:rPr>
          <w:b/>
          <w:u w:val="single"/>
        </w:rPr>
        <w:t>117057</w:t>
      </w:r>
    </w:p>
    <w:p>
      <w:r>
        <w:t xml:space="preserve">2. </w:t>
        <w:tab/>
        <w:t>Stop being a faggot and stand up for your race, white man.</w:t>
      </w:r>
    </w:p>
    <w:p>
      <w:r>
        <w:rPr>
          <w:b/>
          <w:u w:val="single"/>
        </w:rPr>
        <w:t>117058</w:t>
      </w:r>
    </w:p>
    <w:p>
      <w:r>
        <w:t xml:space="preserve">3. </w:t>
        <w:tab/>
        <w:tab/>
        <w:t>I stand up for my race without hating everyone else. Go put on your white dunce cap, lowlife</w:t>
      </w:r>
    </w:p>
    <w:p>
      <w:r>
        <w:rPr>
          <w:b/>
          <w:u w:val="single"/>
        </w:rPr>
        <w:t>117059</w:t>
      </w:r>
    </w:p>
    <w:p>
      <w:r>
        <w:t>1. @TomKawczynski    Tom, you get fired for speaking the truth and are labeled a "white supremacist".   listen to what they are advocating for us-this is ample proof that white genocide is NOT a conspiracy, but factual!   https://www.youtube.com/watch?v=2QWDkUVEFDA</w:t>
      </w:r>
    </w:p>
    <w:p>
      <w:r>
        <w:rPr>
          <w:b/>
          <w:u w:val="single"/>
        </w:rPr>
        <w:t>117060</w:t>
      </w:r>
    </w:p>
    <w:p>
      <w:r>
        <w:t xml:space="preserve">2. </w:t>
        <w:tab/>
        <w:t>KILL Yourself FIRST you BLACK RACIST piece of SHIT!</w:t>
      </w:r>
    </w:p>
    <w:p>
      <w:r>
        <w:rPr>
          <w:b/>
          <w:u w:val="single"/>
        </w:rPr>
        <w:t>117061</w:t>
      </w:r>
    </w:p>
    <w:p>
      <w:r>
        <w:t xml:space="preserve">3. </w:t>
        <w:tab/>
        <w:tab/>
        <w:t>sorry, I'm not black , but if you're referring to the nigger calling for the extermination of all whites including infants I could not agree more!</w:t>
      </w:r>
    </w:p>
    <w:p>
      <w:r>
        <w:rPr>
          <w:b/>
          <w:u w:val="single"/>
        </w:rPr>
        <w:t>117062</w:t>
      </w:r>
    </w:p>
    <w:p>
      <w:r>
        <w:t>1. Well of course a nigger wrote it   https://nypost.com/2018/10/01/is-white-supremacy-to-blame-for-jimmer-fredette-mania/</w:t>
      </w:r>
    </w:p>
    <w:p>
      <w:r>
        <w:rPr>
          <w:b/>
          <w:u w:val="single"/>
        </w:rPr>
        <w:t>117063</w:t>
      </w:r>
    </w:p>
    <w:p>
      <w:r>
        <w:t>1. ICYMI: https://www.theblaze.com/news/2018/10/20/watch-protesters-accost-mcconnell-and-his-wife-at-dinner-but-other-patrons-arent-having-it via @theblaze</w:t>
      </w:r>
    </w:p>
    <w:p>
      <w:r>
        <w:rPr>
          <w:b/>
          <w:u w:val="single"/>
        </w:rPr>
        <w:t>117064</w:t>
      </w:r>
    </w:p>
    <w:p>
      <w:r>
        <w:t xml:space="preserve">2. </w:t>
        <w:tab/>
        <w:t>I think I would have ran and smashed that liberal face them start beating that soy faggot for disturbing my dinner.  We have to stop these faggots soys and stand up for what's right. Or these freak queers soy boys will take over .  And your kids will come home thinking there queer. Boys are girls and girls are boys. This must stop!!</w:t>
      </w:r>
    </w:p>
    <w:p>
      <w:r>
        <w:rPr>
          <w:b/>
          <w:u w:val="single"/>
        </w:rPr>
        <w:t>117065</w:t>
      </w:r>
    </w:p>
    <w:p>
      <w:r>
        <w:t xml:space="preserve">3. </w:t>
        <w:tab/>
        <w:tab/>
        <w:t>https://youtu.be/WS9nP-BKa3M</w:t>
      </w:r>
    </w:p>
    <w:p>
      <w:r>
        <w:rPr>
          <w:b/>
          <w:u w:val="single"/>
        </w:rPr>
        <w:t>117066</w:t>
      </w:r>
    </w:p>
    <w:p>
      <w:r>
        <w:t>1. Praise the Lord. He knows the truth! 🇬🇧</w:t>
      </w:r>
    </w:p>
    <w:p>
      <w:r>
        <w:rPr>
          <w:b/>
          <w:u w:val="single"/>
        </w:rPr>
        <w:t>117067</w:t>
      </w:r>
    </w:p>
    <w:p>
      <w:r>
        <w:t xml:space="preserve">2. </w:t>
        <w:tab/>
        <w:t>Parasite.</w:t>
      </w:r>
    </w:p>
    <w:p>
      <w:r>
        <w:rPr>
          <w:b/>
          <w:u w:val="single"/>
        </w:rPr>
        <w:t>117068</w:t>
      </w:r>
    </w:p>
    <w:p>
      <w:r>
        <w:t xml:space="preserve">3. </w:t>
        <w:tab/>
        <w:tab/>
        <w:t>Fake news 🤣🤣   Momo was a paedo - truth 👳🏿‍♂️</w:t>
      </w:r>
    </w:p>
    <w:p>
      <w:r>
        <w:rPr>
          <w:b/>
          <w:u w:val="single"/>
        </w:rPr>
        <w:t>117069</w:t>
      </w:r>
    </w:p>
    <w:p>
      <w:r>
        <w:t xml:space="preserve">4. </w:t>
        <w:tab/>
        <w:tab/>
        <w:tab/>
        <w:t>Who cares 200k buy a plot of land 200k build a house. Who doesn't these days my shitty council house is worth 100k and I pay next to nout mortgage #FakeNews</w:t>
      </w:r>
    </w:p>
    <w:p>
      <w:r>
        <w:rPr>
          <w:b/>
          <w:u w:val="single"/>
        </w:rPr>
        <w:t>117070</w:t>
      </w:r>
    </w:p>
    <w:p>
      <w:r>
        <w:t xml:space="preserve">5. </w:t>
        <w:tab/>
        <w:tab/>
        <w:tab/>
        <w:tab/>
        <w:t>Don't get me started on the amount of people who'd love to buy Tommy a pint me included if we all did that why not buy him a fucking house. That cunt Gary fucking wanker Lineker earns 2.2 million of our money a year. Fuck me it's the least Tommy deserves. Grrrrrrrrr</w:t>
      </w:r>
    </w:p>
    <w:p>
      <w:r>
        <w:rPr>
          <w:b/>
          <w:u w:val="single"/>
        </w:rPr>
        <w:t>117071</w:t>
      </w:r>
    </w:p>
    <w:p>
      <w:r>
        <w:t>1. @cantwell. ALSO: say nigger and kike nonchalantly. It'll weed our the right people not suitable for the core.</w:t>
      </w:r>
    </w:p>
    <w:p>
      <w:r>
        <w:rPr>
          <w:b/>
          <w:u w:val="single"/>
        </w:rPr>
        <w:t>117072</w:t>
      </w:r>
    </w:p>
    <w:p>
      <w:r>
        <w:t>1. How long before the Churchill statues are torn down?</w:t>
      </w:r>
    </w:p>
    <w:p>
      <w:r>
        <w:rPr>
          <w:b/>
          <w:u w:val="single"/>
        </w:rPr>
        <w:t>117073</w:t>
      </w:r>
    </w:p>
    <w:p>
      <w:r>
        <w:t xml:space="preserve">2. </w:t>
        <w:tab/>
        <w:t>I'd actually support that tbh.</w:t>
      </w:r>
    </w:p>
    <w:p>
      <w:r>
        <w:rPr>
          <w:b/>
          <w:u w:val="single"/>
        </w:rPr>
        <w:t>117074</w:t>
      </w:r>
    </w:p>
    <w:p>
      <w:r>
        <w:t xml:space="preserve">3. </w:t>
        <w:tab/>
        <w:tab/>
        <w:t>It's amusing that there are still people out there that think this PoS should be some kind of rallying call for patriotards. "Oh noes! You can't attack muh based Winston Churchill, the man that conspired to get us into an unnecessary and costly war."</w:t>
      </w:r>
    </w:p>
    <w:p>
      <w:r>
        <w:rPr>
          <w:b/>
          <w:u w:val="single"/>
        </w:rPr>
        <w:t>117075</w:t>
      </w:r>
    </w:p>
    <w:p>
      <w:r>
        <w:t xml:space="preserve">4. </w:t>
        <w:tab/>
        <w:tab/>
        <w:tab/>
        <w:t>Churchill is essentially John McCain, but 13 x’s worse. I’m sure the faggot is burning in hell. I genuinely hope so.</w:t>
      </w:r>
    </w:p>
    <w:p>
      <w:r>
        <w:rPr>
          <w:b/>
          <w:u w:val="single"/>
        </w:rPr>
        <w:t>117076</w:t>
      </w:r>
    </w:p>
    <w:p>
      <w:r>
        <w:t>1. Kristen Bell says she finds multiple elements of Snow White to have bad messages for kids. Things like the non consensual kiss and taking apples from strangers.   She strongly implies this story is damaging to children....BUT READS THE BOOK TO HER KIDS REGULARLY   Typical "I will make a SJW statement that I don't follow myself"</w:t>
      </w:r>
    </w:p>
    <w:p>
      <w:r>
        <w:rPr>
          <w:b/>
          <w:u w:val="single"/>
        </w:rPr>
        <w:t>117077</w:t>
      </w:r>
    </w:p>
    <w:p>
      <w:r>
        <w:t xml:space="preserve">2. </w:t>
        <w:tab/>
        <w:t>just another pedowood cunt NPC</w:t>
      </w:r>
    </w:p>
    <w:p>
      <w:r>
        <w:rPr>
          <w:b/>
          <w:u w:val="single"/>
        </w:rPr>
        <w:t>117078</w:t>
      </w:r>
    </w:p>
    <w:p>
      <w:r>
        <w:t>1. #Menendez    "Currie said Murphy, a former Goldman Sachs executive, has helped raise money for Democratic candidates and will be appearing with Menendez in Paterson the weekend before the election. "   https://nypost.com/2018/10/18/phil-murphy-leaves-nj-at-crucial-time-for-menendez-campaign   Murphy is Goldman Sachs like Corzine was...  They are going to Paterson...    Paterson where 53% of the pop speak Spanish &amp; 35% we're forgein born   https://www.areavibes.com/paterson-nj/demographics/   Paterson is home to the third-largest Dominican-American Community in the United States, after New York City and Lawrence, Massachusetts.    Paterson is home to the largest Turkish-Americanimmigrant community in the United States (Little Istanbul) and the second largest Arab-Americancommunity after Dearborn, Michigan.[73] Paterson has been nicknamed Little Ramallah and contains a neighborhood with the same name in South Paterson, with an Arab American population estimated as high as 20,000 in 2015,[96][97] serving as the center of Paterson's growing Syrian American[53][54] and Palestinian American populations.[52] The Paterson-based Arab American Civic Association runs an Arabic language program in the Paterson Public Schools that serves 125 students at School 9 on Saturdays.[98] Paterson is also home to the largest Circassian immigrant community in the United States.[99][self-published source]   Reflective of these communities, Paterson and Prospect Park public schools observe Muslim holidays.[100]   Paterson has incorporated a rapidly growing Bangladeshi American community, which is estimated to number 15,000,[101] the largest in the United States outside New York City.[102] Mohammed Akhtaruzzaman was ultimately certified as the winner of the 2012 city council race in the Second Ward, making him North Jersey's first Bangladeshi-American elected official.[103]</w:t>
      </w:r>
    </w:p>
    <w:p>
      <w:r>
        <w:rPr>
          <w:b/>
          <w:u w:val="single"/>
        </w:rPr>
        <w:t>117079</w:t>
      </w:r>
    </w:p>
    <w:p>
      <w:r>
        <w:t xml:space="preserve">2. </w:t>
        <w:tab/>
        <w:t>Yeah only the Dems are corrupt the #GOP are clean and pure ... IN FANTASY LAND. The ONE PARTY SYSTEM is good you tools cannot even see it in action. This is why Democracy is a farce.</w:t>
      </w:r>
    </w:p>
    <w:p>
      <w:r>
        <w:rPr>
          <w:b/>
          <w:u w:val="single"/>
        </w:rPr>
        <w:t>117080</w:t>
      </w:r>
    </w:p>
    <w:p>
      <w:r>
        <w:t xml:space="preserve">3. </w:t>
        <w:tab/>
        <w:tab/>
        <w:t>Noone asked you to impart your pointless, Ill informed opinion.  Get off my post #loser</w:t>
      </w:r>
    </w:p>
    <w:p>
      <w:r>
        <w:rPr>
          <w:b/>
          <w:u w:val="single"/>
        </w:rPr>
        <w:t>117081</w:t>
      </w:r>
    </w:p>
    <w:p>
      <w:r>
        <w:t xml:space="preserve">4. </w:t>
        <w:tab/>
        <w:tab/>
        <w:tab/>
        <w:t>Notice -- them empowered woman IE DUMB CUNT is so stupid she think that the GOP are some how PURE ... while ONLY the Dems have donors that HATE WHITE AMERICA ... And this is why VOTING IS NOT GONNA THE FARM. Dumb twats like LIZ are the exact issue.</w:t>
      </w:r>
    </w:p>
    <w:p>
      <w:r>
        <w:rPr>
          <w:b/>
          <w:u w:val="single"/>
        </w:rPr>
        <w:t>117082</w:t>
      </w:r>
    </w:p>
    <w:p>
      <w:r>
        <w:t xml:space="preserve">5. </w:t>
        <w:tab/>
        <w:tab/>
        <w:tab/>
        <w:tab/>
        <w:t>😂🤣😂🤣 I am just going to keep reposting this #loser who does not have the capacity for advanced comprehension or critical thinking    The big bad baby is calling me nasty names omg! He won the court of opinion</w:t>
      </w:r>
    </w:p>
    <w:p>
      <w:r>
        <w:rPr>
          <w:b/>
          <w:u w:val="single"/>
        </w:rPr>
        <w:t>117083</w:t>
      </w:r>
    </w:p>
    <w:p>
      <w:r>
        <w:t xml:space="preserve">6. </w:t>
        <w:tab/>
        <w:tab/>
        <w:tab/>
        <w:tab/>
        <w:tab/>
        <w:t>Meaning -- I won't suck this random cunts ass ... FUCK YOU. Feminism uppity bullshit denied.</w:t>
      </w:r>
    </w:p>
    <w:p>
      <w:r>
        <w:rPr>
          <w:b/>
          <w:u w:val="single"/>
        </w:rPr>
        <w:t>117084</w:t>
      </w:r>
    </w:p>
    <w:p>
      <w:r>
        <w:t xml:space="preserve">7. </w:t>
        <w:tab/>
        <w:tab/>
        <w:tab/>
        <w:tab/>
        <w:tab/>
        <w:t>Liz, where did you find the twink?  imagine gabbing from your momma's basement!</w:t>
      </w:r>
    </w:p>
    <w:p>
      <w:r>
        <w:rPr>
          <w:b/>
          <w:u w:val="single"/>
        </w:rPr>
        <w:t>117085</w:t>
      </w:r>
    </w:p>
    <w:p>
      <w:r>
        <w:t xml:space="preserve">8. </w:t>
        <w:tab/>
        <w:tab/>
        <w:tab/>
        <w:tab/>
        <w:tab/>
        <w:tab/>
        <w:t>Lol he found me when I connected Menendez &amp; Murphy to Paterson's forgein born population.  I apparently hit a nerve. Must be on the right track</w:t>
      </w:r>
    </w:p>
    <w:p>
      <w:r>
        <w:rPr>
          <w:b/>
          <w:u w:val="single"/>
        </w:rPr>
        <w:t>117086</w:t>
      </w:r>
    </w:p>
    <w:p>
      <w:r>
        <w:t>1. https://www.thegatewaypundit.com/2018/10/busted-gop-and-prosecutor-rachel-mitchell-knew-christine-ford-coached-friend-on-polygraph-before-hearing-then-caught-her-lying-during-testimony/    Busted.</w:t>
      </w:r>
    </w:p>
    <w:p>
      <w:r>
        <w:rPr>
          <w:b/>
          <w:u w:val="single"/>
        </w:rPr>
        <w:t>117087</w:t>
      </w:r>
    </w:p>
    <w:p>
      <w:r>
        <w:t xml:space="preserve">2. </w:t>
        <w:tab/>
        <w:t>Ford should be charged with perjury, not that it will happen.  It is important to remember the democrats position, which is: Every lying cunt is to be believed, especially the obvious lying cunts. Furthermore, every male, including prepubescent boys is guilty of rape and/or sexual harassment.</w:t>
      </w:r>
    </w:p>
    <w:p>
      <w:r>
        <w:rPr>
          <w:b/>
          <w:u w:val="single"/>
        </w:rPr>
        <w:t>117088</w:t>
      </w:r>
    </w:p>
    <w:p>
      <w:r>
        <w:t>1. Poll: 75% Likely Voters Say Celebrity Endorsements Not Important for Vote  https://www.breitbart.com/entertainment/2018/10/15/poll-75-likely-voters-say-celebrity-endorsements-not-important-for-vote/</w:t>
      </w:r>
    </w:p>
    <w:p>
      <w:r>
        <w:rPr>
          <w:b/>
          <w:u w:val="single"/>
        </w:rPr>
        <w:t>117089</w:t>
      </w:r>
    </w:p>
    <w:p>
      <w:r>
        <w:t xml:space="preserve">2. </w:t>
        <w:tab/>
        <w:t>That much is obvious. These fools think they have some sort of influence over people, those days are long dead. Now we all interact with each other and see these good for nothing pieces of shit for what they are. Only the retarded give two fucks about anything they say or think</w:t>
      </w:r>
    </w:p>
    <w:p>
      <w:r>
        <w:rPr>
          <w:b/>
          <w:u w:val="single"/>
        </w:rPr>
        <w:t>117090</w:t>
      </w:r>
    </w:p>
    <w:p>
      <w:r>
        <w:t>1. You are like a nigger screaming 'we wuz kangs'   What kind of a simpleton you have to be not to understand that Europe was inhabited  TENS of THOUSANDS of years BEFORE Scandinavia was?   Last ice age ended some 11,700 years ago, and population from South moved North, diverging I haplogroup into I1 and I2.   Just stop embarrassing yourself  #WeWuzMasterRaceNSheeit</w:t>
      </w:r>
    </w:p>
    <w:p>
      <w:r>
        <w:rPr>
          <w:b/>
          <w:u w:val="single"/>
        </w:rPr>
        <w:t>117091</w:t>
      </w:r>
    </w:p>
    <w:p>
      <w:r>
        <w:t>1. Gabs fucking up, so I cant post the image of the Hitler quote "he who owns the youth owns the future" :) FUCKING GAB @a YOU RETARD THIS SITE HAS BEEN FUCKED EVERSINCE YOU SHOAH'D THE FROG!!!!!!!1</w:t>
      </w:r>
    </w:p>
    <w:p>
      <w:r>
        <w:rPr>
          <w:b/>
          <w:u w:val="single"/>
        </w:rPr>
        <w:t>117092</w:t>
      </w:r>
    </w:p>
    <w:p>
      <w:r>
        <w:t>1. Collins &amp; Flake were yes. Manchin in a yes. Murkowski is a no.</w:t>
      </w:r>
    </w:p>
    <w:p>
      <w:r>
        <w:rPr>
          <w:b/>
          <w:u w:val="single"/>
        </w:rPr>
        <w:t>117093</w:t>
      </w:r>
    </w:p>
    <w:p>
      <w:r>
        <w:t xml:space="preserve">2. </w:t>
        <w:tab/>
        <w:t>Murkowski trying to make a name for herself, rather than her Daddy's ???? Here's a name CUNT</w:t>
      </w:r>
    </w:p>
    <w:p>
      <w:r>
        <w:rPr>
          <w:b/>
          <w:u w:val="single"/>
        </w:rPr>
        <w:t>117094</w:t>
      </w:r>
    </w:p>
    <w:p>
      <w:r>
        <w:t>1. Minnesota Teacher Resigns After Posting ‘Kill Kavanaugh’ Tweet   https://image.ibb.co/dDdAYp/Dp_J7_DNCWw_AEdd_Za.jpg  https://kek.gg/u/Y4sz</w:t>
      </w:r>
    </w:p>
    <w:p>
      <w:r>
        <w:rPr>
          <w:b/>
          <w:u w:val="single"/>
        </w:rPr>
        <w:t>117095</w:t>
      </w:r>
    </w:p>
    <w:p>
      <w:r>
        <w:t xml:space="preserve">2. </w:t>
        <w:tab/>
        <w:t>Why isn’t that twat in jail?</w:t>
      </w:r>
    </w:p>
    <w:p>
      <w:r>
        <w:rPr>
          <w:b/>
          <w:u w:val="single"/>
        </w:rPr>
        <w:t>117096</w:t>
      </w:r>
    </w:p>
    <w:p>
      <w:r>
        <w:t>1. want to strangle her with her hijab.</w:t>
      </w:r>
    </w:p>
    <w:p>
      <w:r>
        <w:rPr>
          <w:b/>
          <w:u w:val="single"/>
        </w:rPr>
        <w:t>117097</w:t>
      </w:r>
    </w:p>
    <w:p>
      <w:r>
        <w:t xml:space="preserve">2. </w:t>
        <w:tab/>
        <w:t>Would not mind seeing this cunt stoned to death</w:t>
      </w:r>
    </w:p>
    <w:p>
      <w:r>
        <w:rPr>
          <w:b/>
          <w:u w:val="single"/>
        </w:rPr>
        <w:t>117098</w:t>
      </w:r>
    </w:p>
    <w:p>
      <w:r>
        <w:t xml:space="preserve">3. </w:t>
        <w:tab/>
        <w:tab/>
        <w:t>bukas are flammable. I cant believe lhe leftist, womens movement support her.</w:t>
      </w:r>
    </w:p>
    <w:p>
      <w:r>
        <w:rPr>
          <w:b/>
          <w:u w:val="single"/>
        </w:rPr>
        <w:t>117099</w:t>
      </w:r>
    </w:p>
    <w:p>
      <w:r>
        <w:t>1. How do the English WW2 Veterans feel about their land of pure green today?   https://TheGreatestStoryNeverTold.tv</w:t>
      </w:r>
    </w:p>
    <w:p>
      <w:r>
        <w:rPr>
          <w:b/>
          <w:u w:val="single"/>
        </w:rPr>
        <w:t>117100</w:t>
      </w:r>
    </w:p>
    <w:p>
      <w:r>
        <w:t xml:space="preserve">2. </w:t>
        <w:tab/>
        <w:t>That faggot should be castrated.</w:t>
      </w:r>
    </w:p>
    <w:p>
      <w:r>
        <w:rPr>
          <w:b/>
          <w:u w:val="single"/>
        </w:rPr>
        <w:t>117101</w:t>
      </w:r>
    </w:p>
    <w:p>
      <w:r>
        <w:t>1. Centre-right. Like millions of decent folk :)</w:t>
      </w:r>
    </w:p>
    <w:p>
      <w:r>
        <w:rPr>
          <w:b/>
          <w:u w:val="single"/>
        </w:rPr>
        <w:t>117102</w:t>
      </w:r>
    </w:p>
    <w:p>
      <w:r>
        <w:t xml:space="preserve">2. </w:t>
        <w:tab/>
        <w:t>I'm extreme right. The only thing right of me is anarchists. At least that's what they claimed before I buried them in the back yard.</w:t>
      </w:r>
    </w:p>
    <w:p>
      <w:r>
        <w:rPr>
          <w:b/>
          <w:u w:val="single"/>
        </w:rPr>
        <w:t>117103</w:t>
      </w:r>
    </w:p>
    <w:p>
      <w:r>
        <w:t xml:space="preserve">3. </w:t>
        <w:tab/>
        <w:tab/>
        <w:t>I'm a woman you useless waste of sperm. Neck yourself means hang yourself. Please do it because your genetics shouldn't be allowed to spread.</w:t>
      </w:r>
    </w:p>
    <w:p>
      <w:r>
        <w:rPr>
          <w:b/>
          <w:u w:val="single"/>
        </w:rPr>
        <w:t>117104</w:t>
      </w:r>
    </w:p>
    <w:p>
      <w:r>
        <w:t xml:space="preserve">4. </w:t>
        <w:tab/>
        <w:tab/>
        <w:tab/>
        <w:t>Bloody bloke in a dress trannie more like lol</w:t>
      </w:r>
    </w:p>
    <w:p>
      <w:r>
        <w:rPr>
          <w:b/>
          <w:u w:val="single"/>
        </w:rPr>
        <w:t>117105</w:t>
      </w:r>
    </w:p>
    <w:p>
      <w:r>
        <w:t xml:space="preserve">5. </w:t>
        <w:tab/>
        <w:tab/>
        <w:tab/>
        <w:tab/>
        <w:t>Funny how I wasnt talking to you nigger fucker.</w:t>
      </w:r>
    </w:p>
    <w:p>
      <w:r>
        <w:rPr>
          <w:b/>
          <w:u w:val="single"/>
        </w:rPr>
        <w:t>117106</w:t>
      </w:r>
    </w:p>
    <w:p>
      <w:r>
        <w:t>1. Good news! The witch was suspended, but she should be fired!!!   She's a special-ed teacher for God's sake!!   #DumbLibs   https://www.lifenews.com/2018/10/08/liberal-teacher-suspended-after-tweeting-so-whos-gonna-take-one-for-the-team-and-kill-kavanaugh/</w:t>
      </w:r>
    </w:p>
    <w:p>
      <w:r>
        <w:rPr>
          <w:b/>
          <w:u w:val="single"/>
        </w:rPr>
        <w:t>117107</w:t>
      </w:r>
    </w:p>
    <w:p>
      <w:r>
        <w:t xml:space="preserve">2. </w:t>
        <w:tab/>
        <w:t>its like the retarded teaching the retarded</w:t>
      </w:r>
    </w:p>
    <w:p>
      <w:r>
        <w:rPr>
          <w:b/>
          <w:u w:val="single"/>
        </w:rPr>
        <w:t>117108</w:t>
      </w:r>
    </w:p>
    <w:p>
      <w:r>
        <w:t>1. This sounds suspiciously like a fake hate crime designed to avoid an investigation to me, but...   https://womenintheworld.com/2018/10/12/1st-black-woman-legislator-in-vermont-resigns-after-white-supremacists-threaten-safety-of-her-family/</w:t>
      </w:r>
    </w:p>
    <w:p>
      <w:r>
        <w:rPr>
          <w:b/>
          <w:u w:val="single"/>
        </w:rPr>
        <w:t>117109</w:t>
      </w:r>
    </w:p>
    <w:p>
      <w:r>
        <w:t xml:space="preserve">2. </w:t>
        <w:tab/>
        <w:t>She's a lying Nigger and a piece of shit.  NO group, however stupid, would openly attack a gutter nigger whore like this.  She is making this up to cover some corruption or wrong doing on her niggah' part.  Porch chimp logic 101, blame whitey for their own misdeeds.  Dindu nuffin, gibs me dat.</w:t>
      </w:r>
    </w:p>
    <w:p>
      <w:r>
        <w:rPr>
          <w:b/>
          <w:u w:val="single"/>
        </w:rPr>
        <w:t>117110</w:t>
      </w:r>
    </w:p>
    <w:p>
      <w:r>
        <w:t>1. I've been on gab for 2 days and here is my response, I appreciate free speech but I had no idea how many racists there are and now I know what black people are talking about</w:t>
      </w:r>
    </w:p>
    <w:p>
      <w:r>
        <w:rPr>
          <w:b/>
          <w:u w:val="single"/>
        </w:rPr>
        <w:t>117111</w:t>
      </w:r>
    </w:p>
    <w:p>
      <w:r>
        <w:t xml:space="preserve">2. </w:t>
        <w:tab/>
        <w:t>Stop being a faggot and stand up for your race, white man.</w:t>
      </w:r>
    </w:p>
    <w:p>
      <w:r>
        <w:rPr>
          <w:b/>
          <w:u w:val="single"/>
        </w:rPr>
        <w:t>117112</w:t>
      </w:r>
    </w:p>
    <w:p>
      <w:r>
        <w:t>1. I used the mute button on Gab for 2 years, and I promoted Gab on Twitter and Facebook constantly as the only viable alternative to their left-wing censorship. But I prefer a platform that is now available, that does not promote Communism, Nazism or Islamism.</w:t>
      </w:r>
    </w:p>
    <w:p>
      <w:r>
        <w:rPr>
          <w:b/>
          <w:u w:val="single"/>
        </w:rPr>
        <w:t>117113</w:t>
      </w:r>
    </w:p>
    <w:p>
      <w:r>
        <w:t xml:space="preserve">2. </w:t>
        <w:tab/>
        <w:t>Lolololol   Anyone who has enjoyed Matt Bracken's retarded race-blind fag-enabling imitations of 'Unintended Consequences' should do their best to get rid of 'Frimzizka' or whatever it's called. When it's gone he might, you know, actually do some writing again</w:t>
      </w:r>
    </w:p>
    <w:p>
      <w:r>
        <w:rPr>
          <w:b/>
          <w:u w:val="single"/>
        </w:rPr>
        <w:t>117114</w:t>
      </w:r>
    </w:p>
    <w:p>
      <w:r>
        <w:t>1. Come on...really?  Personally I can do without the smut. I like you but I see this again I will have no choice but to mute you. Please respect my wishes. Thank you :)</w:t>
      </w:r>
    </w:p>
    <w:p>
      <w:r>
        <w:rPr>
          <w:b/>
          <w:u w:val="single"/>
        </w:rPr>
        <w:t>117115</w:t>
      </w:r>
    </w:p>
    <w:p>
      <w:r>
        <w:t xml:space="preserve">2. </w:t>
        <w:tab/>
        <w:t>Crybaby sjw shills Theyre lashing out because</w:t>
      </w:r>
    </w:p>
    <w:p>
      <w:r>
        <w:rPr>
          <w:b/>
          <w:u w:val="single"/>
        </w:rPr>
        <w:t>117116</w:t>
      </w:r>
    </w:p>
    <w:p>
      <w:r>
        <w:t xml:space="preserve">3. </w:t>
        <w:tab/>
        <w:tab/>
        <w:t>I reported 3 sock shill accounts that some mentally ill faggot spent months building and I'm looking for more. Those accounts are gone</w:t>
      </w:r>
    </w:p>
    <w:p>
      <w:r>
        <w:rPr>
          <w:b/>
          <w:u w:val="single"/>
        </w:rPr>
        <w:t>117117</w:t>
      </w:r>
    </w:p>
    <w:p>
      <w:r>
        <w:t>1. These are literally fairy gay neo-Nazi faggot socialist bitches. LOL</w:t>
      </w:r>
    </w:p>
    <w:p>
      <w:r>
        <w:rPr>
          <w:b/>
          <w:u w:val="single"/>
        </w:rPr>
        <w:t>117118</w:t>
      </w:r>
    </w:p>
    <w:p>
      <w:r>
        <w:t>1. @Kween_Gigi    Did you get gassed over there because of the bot sweep or specific targeting?😎</w:t>
      </w:r>
    </w:p>
    <w:p>
      <w:r>
        <w:rPr>
          <w:b/>
          <w:u w:val="single"/>
        </w:rPr>
        <w:t>117119</w:t>
      </w:r>
    </w:p>
    <w:p>
      <w:r>
        <w:t xml:space="preserve">2. </w:t>
        <w:tab/>
        <w:t>Evading a perm ban 😭😭💕 that anon calm fgt is reporting us all</w:t>
      </w:r>
    </w:p>
    <w:p>
      <w:r>
        <w:rPr>
          <w:b/>
          <w:u w:val="single"/>
        </w:rPr>
        <w:t>117120</w:t>
      </w:r>
    </w:p>
    <w:p>
      <w:r>
        <w:t xml:space="preserve">3. </w:t>
        <w:tab/>
        <w:tab/>
        <w:t>Yeah, my last one was for targeting; but all I was doing was posting links to GL, Cantwell, Occedental Dissent, &amp; even TDS. I was just posting links, lol, not even sending them to anyone specifically. Outsider said is was that "Anon Calm" faggot but a different acct it has: "Anon Apache Hunt" or something like that.</w:t>
      </w:r>
    </w:p>
    <w:p>
      <w:r>
        <w:rPr>
          <w:b/>
          <w:u w:val="single"/>
        </w:rPr>
        <w:t>117121</w:t>
      </w:r>
    </w:p>
    <w:p>
      <w:r>
        <w:t>1. 17 year old boy snatched off the streets. Locked up in a flat &amp; tied up. Savage after savage then repeatedly rape the young boy. After 5 days he is untied, beaten black &amp; blue then dumped on the streets. This is England. 💔</w:t>
      </w:r>
    </w:p>
    <w:p>
      <w:r>
        <w:rPr>
          <w:b/>
          <w:u w:val="single"/>
        </w:rPr>
        <w:t>117122</w:t>
      </w:r>
    </w:p>
    <w:p>
      <w:r>
        <w:t xml:space="preserve">2. </w:t>
        <w:tab/>
        <w:t>Never forget (((who))) let these barbarians inside Europe in the first place.  https://www.bitchute.com/video/ez1T36XsYqMW/</w:t>
      </w:r>
    </w:p>
    <w:p>
      <w:r>
        <w:rPr>
          <w:b/>
          <w:u w:val="single"/>
        </w:rPr>
        <w:t>117123</w:t>
      </w:r>
    </w:p>
    <w:p>
      <w:r>
        <w:t xml:space="preserve">3. </w:t>
        <w:tab/>
        <w:tab/>
        <w:t>Yeah that one quote did it all ... Not the Gentile Money GRUBBING CUNT that employ the invaders to lower your wage ... No it one JEW CUNT that did it all. FUCKING MORONS.</w:t>
      </w:r>
    </w:p>
    <w:p>
      <w:r>
        <w:rPr>
          <w:b/>
          <w:u w:val="single"/>
        </w:rPr>
        <w:t>117124</w:t>
      </w:r>
    </w:p>
    <w:p>
      <w:r>
        <w:t>1. https://imgflip.com/i/2kp8ho ---- "Fonda's not fond of America"  - please be kind and **repost** to support your humble original content creator :D  btw, my profile page has a higher concentration of original memes than Sen. Warren has Caucasian DNA.</w:t>
      </w:r>
    </w:p>
    <w:p>
      <w:r>
        <w:rPr>
          <w:b/>
          <w:u w:val="single"/>
        </w:rPr>
        <w:t>117125</w:t>
      </w:r>
    </w:p>
    <w:p>
      <w:r>
        <w:t xml:space="preserve">2. </w:t>
        <w:tab/>
        <w:t>this commie cunt should have faced a firing squad long ago</w:t>
      </w:r>
    </w:p>
    <w:p>
      <w:r>
        <w:rPr>
          <w:b/>
          <w:u w:val="single"/>
        </w:rPr>
        <w:t>117126</w:t>
      </w:r>
    </w:p>
    <w:p>
      <w:r>
        <w:t xml:space="preserve">3. </w:t>
        <w:tab/>
        <w:tab/>
        <w:t>Yes, in all honestly she likely should have.  Treason's treason, after all.</w:t>
      </w:r>
    </w:p>
    <w:p>
      <w:r>
        <w:rPr>
          <w:b/>
          <w:u w:val="single"/>
        </w:rPr>
        <w:t>117127</w:t>
      </w:r>
    </w:p>
    <w:p>
      <w:r>
        <w:t>1. Well Jim didn’t really seem to want to go after the Alt Right but being the high IQ galaxy brains they are, they found a way to get him to BTFO them. Good job guys, you’re all really smart people and don’t come off like spaghetti spilling fags.</w:t>
      </w:r>
    </w:p>
    <w:p>
      <w:r>
        <w:rPr>
          <w:b/>
          <w:u w:val="single"/>
        </w:rPr>
        <w:t>117128</w:t>
      </w:r>
    </w:p>
    <w:p>
      <w:r>
        <w:t xml:space="preserve">2. </w:t>
        <w:tab/>
        <w:t>Is this about the Dio faggot, or did something else happen?</w:t>
      </w:r>
    </w:p>
    <w:p>
      <w:r>
        <w:rPr>
          <w:b/>
          <w:u w:val="single"/>
        </w:rPr>
        <w:t>117129</w:t>
      </w:r>
    </w:p>
    <w:p>
      <w:r>
        <w:t xml:space="preserve">3. </w:t>
        <w:tab/>
        <w:tab/>
        <w:t>"Eh Meh Ged Ralf, Yuure A Fuking Race Mikser!"  What a retard - also, he's supposedly a /pol/ vet AND a long-time Jim fan, yet still expects Jim to be his Personal Army?</w:t>
      </w:r>
    </w:p>
    <w:p>
      <w:r>
        <w:rPr>
          <w:b/>
          <w:u w:val="single"/>
        </w:rPr>
        <w:t>117130</w:t>
      </w:r>
    </w:p>
    <w:p>
      <w:r>
        <w:t>1. Baltimore mayor announces taxpayer-funded legal defense fund for illegal immigrants. That's right folks. The left wants you to pay for your own demise. https://t.co/BDInyhfdXf</w:t>
      </w:r>
    </w:p>
    <w:p>
      <w:r>
        <w:rPr>
          <w:b/>
          <w:u w:val="single"/>
        </w:rPr>
        <w:t>117131</w:t>
      </w:r>
    </w:p>
    <w:p>
      <w:r>
        <w:t xml:space="preserve">2. </w:t>
        <w:tab/>
        <w:t>DUMB NIGGER SHIKSA....</w:t>
      </w:r>
    </w:p>
    <w:p>
      <w:r>
        <w:rPr>
          <w:b/>
          <w:u w:val="single"/>
        </w:rPr>
        <w:t>117132</w:t>
      </w:r>
    </w:p>
    <w:p>
      <w:r>
        <w:t>1. Leftist German politician says 'old white men' threaten the future and could destroy Europe   https://voiceofeurope.com/2018/10/leftist-german-politician-says-old-white-men-threaten-the-future-and-could-destroy-europe/#.W8OIymEwVlM.twitter</w:t>
      </w:r>
    </w:p>
    <w:p>
      <w:r>
        <w:rPr>
          <w:b/>
          <w:u w:val="single"/>
        </w:rPr>
        <w:t>117133</w:t>
      </w:r>
    </w:p>
    <w:p>
      <w:r>
        <w:t xml:space="preserve">2. </w:t>
        <w:tab/>
        <w:t>WHORE Traitor .  RACE Traitor too boot . .Be happy with your lack of "old white men" one day when Muslim leeches are all that is around  YOU REAP WHAT YOU SOW YOU CUNT</w:t>
      </w:r>
    </w:p>
    <w:p>
      <w:r>
        <w:rPr>
          <w:b/>
          <w:u w:val="single"/>
        </w:rPr>
        <w:t>117134</w:t>
      </w:r>
    </w:p>
    <w:p>
      <w:r>
        <w:t>1. 'A Nigger by any other name would still rob, rape, murder.'   I am a poet!</w:t>
      </w:r>
    </w:p>
    <w:p>
      <w:r>
        <w:rPr>
          <w:b/>
          <w:u w:val="single"/>
        </w:rPr>
        <w:t>117135</w:t>
      </w:r>
    </w:p>
    <w:p>
      <w:r>
        <w:t>1. https://www.express.co.uk/news/uk/1033829/Facebook-hires-nick-clegg-job-mark-zuckerberg-lib-dems    No matter how they spin it. The likes of 'Facebook' and 'Twitter' are going the same way as 'My Space'   they're in terminal decline. Hiring Nick Clegg will only speed up the process.</w:t>
      </w:r>
    </w:p>
    <w:p>
      <w:r>
        <w:rPr>
          <w:b/>
          <w:u w:val="single"/>
        </w:rPr>
        <w:t>117136</w:t>
      </w:r>
    </w:p>
    <w:p>
      <w:r>
        <w:t xml:space="preserve">2. </w:t>
        <w:tab/>
        <w:t>Facebook employee 1: "People are leaving us in droves because our leftist policies are robbing them of their free speech."  Facebook employee 2: "I know, let's hire the biggest leftist thunder cunt of the lot!".</w:t>
      </w:r>
    </w:p>
    <w:p>
      <w:r>
        <w:rPr>
          <w:b/>
          <w:u w:val="single"/>
        </w:rPr>
        <w:t>117137</w:t>
      </w:r>
    </w:p>
    <w:p>
      <w:r>
        <w:t xml:space="preserve">3. </w:t>
        <w:tab/>
        <w:tab/>
        <w:t>Must be a new 4d Chess PR strategy that we're not aware of: hiring the most boring people on the planet to give a company some oomph.   Next announcement will be Ken Barlow as CEO of Twitter.</w:t>
      </w:r>
    </w:p>
    <w:p>
      <w:r>
        <w:rPr>
          <w:b/>
          <w:u w:val="single"/>
        </w:rPr>
        <w:t>117138</w:t>
      </w:r>
    </w:p>
    <w:p>
      <w:r>
        <w:t>1. so of course cuck faggot Rick Wilson "admires" Avenatti and adores his "giant, clanking balls" (while wiping drool from his chin no doubt)...</w:t>
      </w:r>
    </w:p>
    <w:p>
      <w:r>
        <w:rPr>
          <w:b/>
          <w:u w:val="single"/>
        </w:rPr>
        <w:t>117139</w:t>
      </w:r>
    </w:p>
    <w:p>
      <w:r>
        <w:t>1. @twitter took down account of disgusting, sick, vile, feminist, dyke Nazi Gergetown professor, Christine Fair!  Time to get the bitch fired from her job too!    @CChristineFair !  DELETED - LOCKED - SUSPENDED!   https://www.foxnews.com/us/controversial-professor-suspended-by-twitter-after-call-for-deaths-of-gop-senators-kavanaugh</w:t>
      </w:r>
    </w:p>
    <w:p>
      <w:r>
        <w:rPr>
          <w:b/>
          <w:u w:val="single"/>
        </w:rPr>
        <w:t>117140</w:t>
      </w:r>
    </w:p>
    <w:p>
      <w:r>
        <w:t>1. Barbaric Muzzie scums    https://www.foxnews.com/world/20-men-found-guilty-of-raping-more-than-a-dozen-teenage-girls-in-northern-england</w:t>
      </w:r>
    </w:p>
    <w:p>
      <w:r>
        <w:rPr>
          <w:b/>
          <w:u w:val="single"/>
        </w:rPr>
        <w:t>117141</w:t>
      </w:r>
    </w:p>
    <w:p>
      <w:r>
        <w:t>1. nah im not faggot</w:t>
      </w:r>
    </w:p>
    <w:p>
      <w:r>
        <w:rPr>
          <w:b/>
          <w:u w:val="single"/>
        </w:rPr>
        <w:t>117142</w:t>
      </w:r>
    </w:p>
    <w:p>
      <w:r>
        <w:t>1.</w:t>
      </w:r>
    </w:p>
    <w:p>
      <w:r>
        <w:rPr>
          <w:b/>
          <w:u w:val="single"/>
        </w:rPr>
        <w:t>117143</w:t>
      </w:r>
    </w:p>
    <w:p>
      <w:r>
        <w:t xml:space="preserve">2. </w:t>
        <w:tab/>
        <w:t>someone dox this cunt in germany so I can post his address to the local mosque and let nature correct it's mistake</w:t>
      </w:r>
    </w:p>
    <w:p>
      <w:r>
        <w:rPr>
          <w:b/>
          <w:u w:val="single"/>
        </w:rPr>
        <w:t>117144</w:t>
      </w:r>
    </w:p>
    <w:p>
      <w:r>
        <w:t>1. Who is sick of all the jewish haters wanna-be Nazis, whose claims are shallow, based in no facts, &amp; need to read their Bibles/History Books....to actually learn a thing called the TRUTH....?</w:t>
      </w:r>
    </w:p>
    <w:p>
      <w:r>
        <w:rPr>
          <w:b/>
          <w:u w:val="single"/>
        </w:rPr>
        <w:t>117145</w:t>
      </w:r>
    </w:p>
    <w:p>
      <w:r>
        <w:t xml:space="preserve">2. </w:t>
        <w:tab/>
        <w:t>Jewish haters ? That makes no sense</w:t>
      </w:r>
    </w:p>
    <w:p>
      <w:r>
        <w:rPr>
          <w:b/>
          <w:u w:val="single"/>
        </w:rPr>
        <w:t>117146</w:t>
      </w:r>
    </w:p>
    <w:p>
      <w:r>
        <w:t xml:space="preserve">3. </w:t>
        <w:tab/>
        <w:tab/>
        <w:t>Angelo where do you get your information?</w:t>
      </w:r>
    </w:p>
    <w:p>
      <w:r>
        <w:rPr>
          <w:b/>
          <w:u w:val="single"/>
        </w:rPr>
        <w:t>117147</w:t>
      </w:r>
    </w:p>
    <w:p>
      <w:r>
        <w:t xml:space="preserve">4. </w:t>
        <w:tab/>
        <w:tab/>
        <w:tab/>
        <w:t>I frame my arguments around this~  By LAW Christians are not to do business with jews. Jews are satanist, infidels.    KJV John 7:1, 8:44-48, Rev 2:9, 3:9, Titus 1 "jewish fables"</w:t>
      </w:r>
    </w:p>
    <w:p>
      <w:r>
        <w:rPr>
          <w:b/>
          <w:u w:val="single"/>
        </w:rPr>
        <w:t>117148</w:t>
      </w:r>
    </w:p>
    <w:p>
      <w:r>
        <w:t xml:space="preserve">5. </w:t>
        <w:tab/>
        <w:tab/>
        <w:tab/>
        <w:tab/>
        <w:t>Just like I said you have poor reading comprehension. Revelation 2:9 says they are NOT Jews. But you say they are Jews. So you are wrong.</w:t>
      </w:r>
    </w:p>
    <w:p>
      <w:r>
        <w:rPr>
          <w:b/>
          <w:u w:val="single"/>
        </w:rPr>
        <w:t>117149</w:t>
      </w:r>
    </w:p>
    <w:p>
      <w:r>
        <w:t xml:space="preserve">6. </w:t>
        <w:tab/>
        <w:tab/>
        <w:tab/>
        <w:tab/>
        <w:tab/>
        <w:t>Quotes scripture and calls Eddie a dumb fucking loser and a jew. Now, I have no love for the jew, because I know their intentions, but Andrew, you lose any credibility when you name call and throw out scripture.. You are one dumb fucking cunt</w:t>
      </w:r>
    </w:p>
    <w:p>
      <w:r>
        <w:rPr>
          <w:b/>
          <w:u w:val="single"/>
        </w:rPr>
        <w:t>117150</w:t>
      </w:r>
    </w:p>
    <w:p>
      <w:r>
        <w:t>1. Gotta love #LindseyGraham unless you're a retarded #liberal.  He's a master #troll now that #McCain is dead   Lindsey Graham: I’m taking DNA test, ‘I think I can beat’ Elizabeth Warren on amount of Cherokee heritage   https://thehill.com/homenews/news/411592-lindsey-graham-im-taking-dna-test-i-think-i-can-beat-elizabeth-warren-on-amount</w:t>
      </w:r>
    </w:p>
    <w:p>
      <w:r>
        <w:rPr>
          <w:b/>
          <w:u w:val="single"/>
        </w:rPr>
        <w:t>117151</w:t>
      </w:r>
    </w:p>
    <w:p>
      <w:r>
        <w:t xml:space="preserve">2. </w:t>
        <w:tab/>
        <w:t>Love this guy!</w:t>
      </w:r>
    </w:p>
    <w:p>
      <w:r>
        <w:rPr>
          <w:b/>
          <w:u w:val="single"/>
        </w:rPr>
        <w:t>117152</w:t>
      </w:r>
    </w:p>
    <w:p>
      <w:r>
        <w:t xml:space="preserve">3. </w:t>
        <w:tab/>
        <w:t>Hahaha</w:t>
      </w:r>
    </w:p>
    <w:p>
      <w:r>
        <w:rPr>
          <w:b/>
          <w:u w:val="single"/>
        </w:rPr>
        <w:t>117153</w:t>
      </w:r>
    </w:p>
    <w:p>
      <w:r>
        <w:t xml:space="preserve">4. </w:t>
        <w:tab/>
        <w:t>Troll. DACA supporter.    🤷‍♀️</w:t>
      </w:r>
    </w:p>
    <w:p>
      <w:r>
        <w:rPr>
          <w:b/>
          <w:u w:val="single"/>
        </w:rPr>
        <w:t>117154</w:t>
      </w:r>
    </w:p>
    <w:p>
      <w:r>
        <w:t xml:space="preserve">5. </w:t>
        <w:tab/>
        <w:t>Early on I wasn’t the biggest fan of him. He has however more than made me proud in the last 12 months!!!!</w:t>
      </w:r>
    </w:p>
    <w:p>
      <w:r>
        <w:rPr>
          <w:b/>
          <w:u w:val="single"/>
        </w:rPr>
        <w:t>117155</w:t>
      </w:r>
    </w:p>
    <w:p>
      <w:r>
        <w:t>1. Hello!  I just started using my GAB account, and so far, I love it. I'm a retired Army combat Veteran, married to an Active Duty Army infantryman, a mom to 6 great dogs and 2 cats, &amp; a proud Republican.  I support the police &amp; all other emergency services, &amp; last but certainly not least, I proudly &amp; gladly support our  President.   I hope to converse with you soon!</w:t>
      </w:r>
    </w:p>
    <w:p>
      <w:r>
        <w:rPr>
          <w:b/>
          <w:u w:val="single"/>
        </w:rPr>
        <w:t>117156</w:t>
      </w:r>
    </w:p>
    <w:p>
      <w:r>
        <w:t xml:space="preserve">2. </w:t>
        <w:tab/>
        <w:t>Fuck off, nigger.</w:t>
      </w:r>
    </w:p>
    <w:p>
      <w:r>
        <w:rPr>
          <w:b/>
          <w:u w:val="single"/>
        </w:rPr>
        <w:t>117157</w:t>
      </w:r>
    </w:p>
    <w:p>
      <w:r>
        <w:t xml:space="preserve">3. </w:t>
        <w:tab/>
        <w:tab/>
        <w:t>Your comment is grammatically incorrect. The word nigger refers to impeding progress. What I believe you meant to say was  "Fuck off Person who's been repeatedly blown up for my right to treat in a disrespectful manner, even though I'm too stupid to understand how to accomplish it in the correct manner. "</w:t>
      </w:r>
    </w:p>
    <w:p>
      <w:r>
        <w:rPr>
          <w:b/>
          <w:u w:val="single"/>
        </w:rPr>
        <w:t>117158</w:t>
      </w:r>
    </w:p>
    <w:p>
      <w:r>
        <w:t>1. #ICYMI (it slipped me by)   Faith Goldy and Laura Loomer team up in Toronto.  This video is pure gold (no pun intended) as they try and attend a Public Welcome Jihadi event.    https://www.youtube.com/watch?v=FPgKH_B62pM    Tags for #Q drops, saucy notables and Breaking News: Please click the star next to the Marianne's Corner Topic (bc you need a Pro account to do this to my name instead) as I'm moving away from adding additional names to this list as it's getting quite lengthy.  If you would like your name removed please let me know.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117159</w:t>
      </w:r>
    </w:p>
    <w:p>
      <w:r>
        <w:t xml:space="preserve">2. </w:t>
        <w:tab/>
        <w:t>Stupid cop is so afraid of confrontation it's cracking me up.  - No to Sharia.  No to all muzzie scum.</w:t>
      </w:r>
    </w:p>
    <w:p>
      <w:r>
        <w:rPr>
          <w:b/>
          <w:u w:val="single"/>
        </w:rPr>
        <w:t>117160</w:t>
      </w:r>
    </w:p>
    <w:p>
      <w:r>
        <w:t>1. Georgetown Prof Who Tweeted "Castrate Corpses" of White Men Placed on Leave https://bigleaguepolitics.com/georgetown-prof-who-tweeted-castrate-corpses-of-white-men-placed-on-leave/ via @BigLeaguePol</w:t>
      </w:r>
    </w:p>
    <w:p>
      <w:r>
        <w:rPr>
          <w:b/>
          <w:u w:val="single"/>
        </w:rPr>
        <w:t>117161</w:t>
      </w:r>
    </w:p>
    <w:p>
      <w:r>
        <w:t xml:space="preserve">2. </w:t>
        <w:tab/>
        <w:t>Cunt needs a makeover, along with all the other piece of shit liberals with their big goofy fake circa 2014 nerd glasses they hide behind.</w:t>
      </w:r>
    </w:p>
    <w:p>
      <w:r>
        <w:rPr>
          <w:b/>
          <w:u w:val="single"/>
        </w:rPr>
        <w:t>117162</w:t>
      </w:r>
    </w:p>
    <w:p>
      <w:r>
        <w:t>1. Perhaps the craziest part of this whole thing is his wife caught him in the act and went back to bed.   https://nypost.com/2018/10/15/nfl-flameout-admits-to-having-sex-with-12-year-old-girl-police/</w:t>
      </w:r>
    </w:p>
    <w:p>
      <w:r>
        <w:rPr>
          <w:b/>
          <w:u w:val="single"/>
        </w:rPr>
        <w:t>117163</w:t>
      </w:r>
    </w:p>
    <w:p>
      <w:r>
        <w:t xml:space="preserve">2. </w:t>
        <w:tab/>
        <w:t>First the bull whip and the the rope.</w:t>
      </w:r>
    </w:p>
    <w:p>
      <w:r>
        <w:rPr>
          <w:b/>
          <w:u w:val="single"/>
        </w:rPr>
        <w:t>117164</w:t>
      </w:r>
    </w:p>
    <w:p>
      <w:r>
        <w:t xml:space="preserve">3. </w:t>
        <w:tab/>
        <w:tab/>
        <w:t>and its a ........... #nigger #rapist. oh well at least it was a nigger whore, so no humans were injured</w:t>
      </w:r>
    </w:p>
    <w:p>
      <w:r>
        <w:rPr>
          <w:b/>
          <w:u w:val="single"/>
        </w:rPr>
        <w:t>117165</w:t>
      </w:r>
    </w:p>
    <w:p>
      <w:r>
        <w:t>1. 17 members of the Nordic Resistance Movement charged for rioting and hate crimes.   The prosecutor says NMR acted in a way that's "clearly linked to national socialists in the 30s and 40s and racial supremacy".   NRM also called politicians/media "traitors of the people" which is a hate crime according to the prosecutor.   (in swedish) https://kek.gg/u/JGcH</w:t>
      </w:r>
    </w:p>
    <w:p>
      <w:r>
        <w:rPr>
          <w:b/>
          <w:u w:val="single"/>
        </w:rPr>
        <w:t>117166</w:t>
      </w:r>
    </w:p>
    <w:p>
      <w:r>
        <w:t xml:space="preserve">2. </w:t>
        <w:tab/>
        <w:t>But of course. They know they can't counter what is being said so their favorite go-to tactic as always is to shut it down.</w:t>
      </w:r>
    </w:p>
    <w:p>
      <w:r>
        <w:rPr>
          <w:b/>
          <w:u w:val="single"/>
        </w:rPr>
        <w:t>117167</w:t>
      </w:r>
    </w:p>
    <w:p>
      <w:r>
        <w:t xml:space="preserve">3. </w:t>
        <w:tab/>
        <w:tab/>
        <w:t>That’s terrible. Those poor dudes. Just supporting their race and ideas.   If they were nigger Muslims, they would have been given a pass.</w:t>
      </w:r>
    </w:p>
    <w:p>
      <w:r>
        <w:rPr>
          <w:b/>
          <w:u w:val="single"/>
        </w:rPr>
        <w:t>117168</w:t>
      </w:r>
    </w:p>
    <w:p>
      <w:r>
        <w:t>1. REPORT: #Comey hits #Trump with snide tweet over remarks at rally http://dennismichaellynch.com/report-comey-hits-trump-with-snide-tweet-over-remarks-at-rally/ via @Dennis Michael Lynch</w:t>
      </w:r>
    </w:p>
    <w:p>
      <w:r>
        <w:rPr>
          <w:b/>
          <w:u w:val="single"/>
        </w:rPr>
        <w:t>117169</w:t>
      </w:r>
    </w:p>
    <w:p>
      <w:r>
        <w:t xml:space="preserve">2. </w:t>
        <w:tab/>
        <w:t>Shut up Dumb Cunt</w:t>
      </w:r>
    </w:p>
    <w:p>
      <w:r>
        <w:rPr>
          <w:b/>
          <w:u w:val="single"/>
        </w:rPr>
        <w:t>117170</w:t>
      </w:r>
    </w:p>
    <w:p>
      <w:r>
        <w:t>1.</w:t>
      </w:r>
    </w:p>
    <w:p>
      <w:r>
        <w:rPr>
          <w:b/>
          <w:u w:val="single"/>
        </w:rPr>
        <w:t>117171</w:t>
      </w:r>
    </w:p>
    <w:p>
      <w:r>
        <w:t xml:space="preserve">2. </w:t>
        <w:tab/>
        <w:t>Fixed that for you:</w:t>
      </w:r>
    </w:p>
    <w:p>
      <w:r>
        <w:rPr>
          <w:b/>
          <w:u w:val="single"/>
        </w:rPr>
        <w:t>117172</w:t>
      </w:r>
    </w:p>
    <w:p>
      <w:r>
        <w:t>3.</w:t>
      </w:r>
    </w:p>
    <w:p>
      <w:r>
        <w:rPr>
          <w:b/>
          <w:u w:val="single"/>
        </w:rPr>
        <w:t>117173</w:t>
      </w:r>
    </w:p>
    <w:p>
      <w:r>
        <w:t xml:space="preserve">4. </w:t>
        <w:tab/>
        <w:tab/>
        <w:tab/>
        <w:t>I sleep quite well at night. I am well grounded in my faith after 45 + years of study and am more than capable of defending my position.  Now, if you have contention with me or my Biblical Discernment and     dividing of the word and would desire to debate in a scholarly honest and pragmatic manner , we can do that respectfully. But if all you have is 'drive by slander' , you can just shove your head back up Hymie's    arse and STFU.....all due respect  little twat  ARE WE CLEAR?</w:t>
      </w:r>
    </w:p>
    <w:p>
      <w:r>
        <w:rPr>
          <w:b/>
          <w:u w:val="single"/>
        </w:rPr>
        <w:t>117174</w:t>
      </w:r>
    </w:p>
    <w:p>
      <w:r>
        <w:t>1. Fucking prick this is a god damn lie. No such orders given.  Get fucked faggot</w:t>
      </w:r>
    </w:p>
    <w:p>
      <w:r>
        <w:rPr>
          <w:b/>
          <w:u w:val="single"/>
        </w:rPr>
        <w:t>117175</w:t>
      </w:r>
    </w:p>
    <w:p>
      <w:r>
        <w:t>1. JW uncovered bombshell docs showing that the Obama Admin sent U.S. taxpayer funds overseas to a group supported by the billionaire George Soros, which used that money to fund leftwing political activities benefiting the socialist government of Albania. https://kek.gg/u/p4QT</w:t>
      </w:r>
    </w:p>
    <w:p>
      <w:r>
        <w:rPr>
          <w:b/>
          <w:u w:val="single"/>
        </w:rPr>
        <w:t>117176</w:t>
      </w:r>
    </w:p>
    <w:p>
      <w:r>
        <w:t xml:space="preserve">2. </w:t>
        <w:tab/>
        <w:t>That nigger SambObama has a lot to swing for.</w:t>
      </w:r>
    </w:p>
    <w:p>
      <w:r>
        <w:rPr>
          <w:b/>
          <w:u w:val="single"/>
        </w:rPr>
        <w:t>117177</w:t>
      </w:r>
    </w:p>
    <w:p>
      <w:r>
        <w:t>1.</w:t>
      </w:r>
    </w:p>
    <w:p>
      <w:r>
        <w:rPr>
          <w:b/>
          <w:u w:val="single"/>
        </w:rPr>
        <w:t>117178</w:t>
      </w:r>
    </w:p>
    <w:p>
      <w:r>
        <w:t xml:space="preserve">2. </w:t>
        <w:tab/>
        <w:t>Poisoned the food supply, The foment all the racism and sexism thru the vile RETARDED pieces of shit LEFTISTS, and they brainwash people with all thier immoral sewage from the despicable Jewish Supremacist media and absolute Jewish scum propaganda of Hollywood!  Jews are morally degenerate scum!</w:t>
      </w:r>
    </w:p>
    <w:p>
      <w:r>
        <w:rPr>
          <w:b/>
          <w:u w:val="single"/>
        </w:rPr>
        <w:t>117179</w:t>
      </w:r>
    </w:p>
    <w:p>
      <w:r>
        <w:t>1.</w:t>
      </w:r>
    </w:p>
    <w:p>
      <w:r>
        <w:rPr>
          <w:b/>
          <w:u w:val="single"/>
        </w:rPr>
        <w:t>117180</w:t>
      </w:r>
    </w:p>
    <w:p>
      <w:r>
        <w:t xml:space="preserve">2. </w:t>
        <w:tab/>
        <w:t>If we wait long enough the theocratic Left will redefine the words so much, nigger will no longer be a pejorative.</w:t>
      </w:r>
    </w:p>
    <w:p>
      <w:r>
        <w:rPr>
          <w:b/>
          <w:u w:val="single"/>
        </w:rPr>
        <w:t>117181</w:t>
      </w:r>
    </w:p>
    <w:p>
      <w:r>
        <w:t>1. Warthog elementary skoo "teacher" caught sexually assaulting 10 year old boy.    Yet another example of why niggers should never be allowed near vulnerable people like kids or the elderly.    https://torontosun.com/news/local-news/ajax-teacher-accused-of-sexually-assaulting-10-year-old-boy</w:t>
      </w:r>
    </w:p>
    <w:p>
      <w:r>
        <w:rPr>
          <w:b/>
          <w:u w:val="single"/>
        </w:rPr>
        <w:t>117182</w:t>
      </w:r>
    </w:p>
    <w:p>
      <w:r>
        <w:t xml:space="preserve">2. </w:t>
        <w:tab/>
        <w:t>in all fairness, %99 of niggers never mature mentally past the age of 7... their ugly nigger gender neutral bodies just grow to adult nigger size</w:t>
      </w:r>
    </w:p>
    <w:p>
      <w:r>
        <w:rPr>
          <w:b/>
          <w:u w:val="single"/>
        </w:rPr>
        <w:t>117183</w:t>
      </w:r>
    </w:p>
    <w:p>
      <w:r>
        <w:t>1.</w:t>
      </w:r>
    </w:p>
    <w:p>
      <w:r>
        <w:rPr>
          <w:b/>
          <w:u w:val="single"/>
        </w:rPr>
        <w:t>117184</w:t>
      </w:r>
    </w:p>
    <w:p>
      <w:r>
        <w:t xml:space="preserve">2. </w:t>
        <w:tab/>
        <w:t>Hillbilly</w:t>
      </w:r>
    </w:p>
    <w:p>
      <w:r>
        <w:rPr>
          <w:b/>
          <w:u w:val="single"/>
        </w:rPr>
        <w:t>117185</w:t>
      </w:r>
    </w:p>
    <w:p>
      <w:r>
        <w:t>1.</w:t>
      </w:r>
    </w:p>
    <w:p>
      <w:r>
        <w:rPr>
          <w:b/>
          <w:u w:val="single"/>
        </w:rPr>
        <w:t>117186</w:t>
      </w:r>
    </w:p>
    <w:p>
      <w:r>
        <w:t xml:space="preserve">2. </w:t>
        <w:tab/>
        <w:t>I bet she want's more muzzie refugees let in thinking that if they will screw a donkey she might just have a good shot at getting laid</w:t>
      </w:r>
    </w:p>
    <w:p>
      <w:r>
        <w:rPr>
          <w:b/>
          <w:u w:val="single"/>
        </w:rPr>
        <w:t>117187</w:t>
      </w:r>
    </w:p>
    <w:p>
      <w:r>
        <w:t>1. All you are concerned about is to brag about defending moslems, you pathetic piece of  SHIT.  https://gab.ai/Crucesignatus/posts/39157478   Go jump into volcano already, you useless, worthless imbecile.</w:t>
      </w:r>
    </w:p>
    <w:p>
      <w:r>
        <w:rPr>
          <w:b/>
          <w:u w:val="single"/>
        </w:rPr>
        <w:t>117188</w:t>
      </w:r>
    </w:p>
    <w:p>
      <w:r>
        <w:t xml:space="preserve">2. </w:t>
        <w:tab/>
        <w:t>He is such a pathetic coward kike or on kike payroll. Defending global jihad.   Good thing is, I have saved the post, so he can't deny like first time he was gloating about spilling Christian Serb blood.</w:t>
      </w:r>
    </w:p>
    <w:p>
      <w:r>
        <w:rPr>
          <w:b/>
          <w:u w:val="single"/>
        </w:rPr>
        <w:t>117189</w:t>
      </w:r>
    </w:p>
    <w:p>
      <w:r>
        <w:t xml:space="preserve">3. </w:t>
        <w:tab/>
        <w:tab/>
        <w:t>Who is this? A muzzie bragging bout killing whites?</w:t>
      </w:r>
    </w:p>
    <w:p>
      <w:r>
        <w:rPr>
          <w:b/>
          <w:u w:val="single"/>
        </w:rPr>
        <w:t>117190</w:t>
      </w:r>
    </w:p>
    <w:p>
      <w:r>
        <w:t xml:space="preserve">4. </w:t>
        <w:tab/>
        <w:tab/>
        <w:tab/>
        <w:t>He says he is Danish Catholic.</w:t>
      </w:r>
    </w:p>
    <w:p>
      <w:r>
        <w:rPr>
          <w:b/>
          <w:u w:val="single"/>
        </w:rPr>
        <w:t>117191</w:t>
      </w:r>
    </w:p>
    <w:p>
      <w:r>
        <w:t xml:space="preserve">5. </w:t>
        <w:tab/>
        <w:tab/>
        <w:tab/>
        <w:t>He's the part of Europe that needs to be destroyed one way or another so the rest can be saved.</w:t>
      </w:r>
    </w:p>
    <w:p>
      <w:r>
        <w:rPr>
          <w:b/>
          <w:u w:val="single"/>
        </w:rPr>
        <w:t>117192</w:t>
      </w:r>
    </w:p>
    <w:p>
      <w:r>
        <w:t xml:space="preserve">6. </w:t>
        <w:tab/>
        <w:tab/>
        <w:tab/>
        <w:t>So he's a native traitor? Not a replacement citizen.</w:t>
      </w:r>
    </w:p>
    <w:p>
      <w:r>
        <w:rPr>
          <w:b/>
          <w:u w:val="single"/>
        </w:rPr>
        <w:t>117193</w:t>
      </w:r>
    </w:p>
    <w:p>
      <w:r>
        <w:t>1. Did Hillary Clinton ever play fair? Did she ever tell the unreconstructed truth? Did she murder her lover Vince, her political enemies, her husband's rivals? Was she ever willing to obey a law? Did she follow Saul Olinsky's "Rules for Radicals" in her path to destroy an amazing experiment in Democracy. This cunt would chew your leg off for a g-note.</w:t>
      </w:r>
    </w:p>
    <w:p>
      <w:r>
        <w:rPr>
          <w:b/>
          <w:u w:val="single"/>
        </w:rPr>
        <w:t>117194</w:t>
      </w:r>
    </w:p>
    <w:p>
      <w:r>
        <w:t xml:space="preserve">2. </w:t>
        <w:tab/>
        <w:t>The above Babes should start 'Thinking about Life".  Which pair of cankles will be the first to sleep in a coffin?</w:t>
      </w:r>
    </w:p>
    <w:p>
      <w:r>
        <w:rPr>
          <w:b/>
          <w:u w:val="single"/>
        </w:rPr>
        <w:t>117195</w:t>
      </w:r>
    </w:p>
    <w:p>
      <w:r>
        <w:t xml:space="preserve">3. </w:t>
        <w:tab/>
        <w:t>She'd ass-rape you with a hot poker for a century-note. . .</w:t>
      </w:r>
    </w:p>
    <w:p>
      <w:r>
        <w:rPr>
          <w:b/>
          <w:u w:val="single"/>
        </w:rPr>
        <w:t>117196</w:t>
      </w:r>
    </w:p>
    <w:p>
      <w:r>
        <w:t>1. Should had let Trey Gowdy done his magic to this lying cunt</w:t>
      </w:r>
    </w:p>
    <w:p>
      <w:r>
        <w:rPr>
          <w:b/>
          <w:u w:val="single"/>
        </w:rPr>
        <w:t>117197</w:t>
      </w:r>
    </w:p>
    <w:p>
      <w:r>
        <w:t>1. Expected better from Spiked.    The usual crap about Tommy Robinson, scant knowledge of rape gangs. Quite a few have recommended they read Easy Meat by @pmcl I commented they should do a podcast with, Peter, they could certainly do with an expert on the subject.    https://youtu.be/dXND9YAEL7w</w:t>
      </w:r>
    </w:p>
    <w:p>
      <w:r>
        <w:rPr>
          <w:b/>
          <w:u w:val="single"/>
        </w:rPr>
        <w:t>117198</w:t>
      </w:r>
    </w:p>
    <w:p>
      <w:r>
        <w:t xml:space="preserve">2. </w:t>
        <w:tab/>
        <w:t>That stupid twat should do some bloody research before she makes an idiot of herself, but that is expecting a lot from a moron, I know</w:t>
      </w:r>
    </w:p>
    <w:p>
      <w:r>
        <w:rPr>
          <w:b/>
          <w:u w:val="single"/>
        </w:rPr>
        <w:t>117199</w:t>
      </w:r>
    </w:p>
    <w:p>
      <w:r>
        <w:t xml:space="preserve">3. </w:t>
        <w:tab/>
        <w:tab/>
        <w:t>Usually, Ella is pretty good but in this, she's out of her depth and it shows very badly.</w:t>
      </w:r>
    </w:p>
    <w:p>
      <w:r>
        <w:rPr>
          <w:b/>
          <w:u w:val="single"/>
        </w:rPr>
        <w:t>117200</w:t>
      </w:r>
    </w:p>
    <w:p>
      <w:r>
        <w:t>1. I'd have to agree.....</w:t>
      </w:r>
    </w:p>
    <w:p>
      <w:r>
        <w:rPr>
          <w:b/>
          <w:u w:val="single"/>
        </w:rPr>
        <w:t>117201</w:t>
      </w:r>
    </w:p>
    <w:p>
      <w:r>
        <w:t xml:space="preserve">2. </w:t>
        <w:tab/>
        <w:t>who's the faggot in the circle at the bottom of the flag pole?</w:t>
      </w:r>
    </w:p>
    <w:p>
      <w:r>
        <w:rPr>
          <w:b/>
          <w:u w:val="single"/>
        </w:rPr>
        <w:t>117202</w:t>
      </w:r>
    </w:p>
    <w:p>
      <w:r>
        <w:t>1. guns don't mean shit if you aint got balls   it time for all niggas to be warriors gain    we was kings and queens visiting the stars before the white devils came stoled are knowledge and enslaved us   it gonna be a black planet white devils watch out    #BlackGab #Negus #Nuwaupian #Blaxit #KenyansOnGab   #AfricansOnGab #BlackPower #BlackLivesMatter #BLM #Wakanda</w:t>
      </w:r>
    </w:p>
    <w:p>
      <w:r>
        <w:rPr>
          <w:b/>
          <w:u w:val="single"/>
        </w:rPr>
        <w:t>117203</w:t>
      </w:r>
    </w:p>
    <w:p>
      <w:r>
        <w:t xml:space="preserve">2. </w:t>
        <w:tab/>
        <w:t>We kicked nigger ass so bad, they started putting plates in their lips and building their huts out of mud. From "visiting the stars" to lip plates and mud huts.   It's best as fuck to be white.</w:t>
      </w:r>
    </w:p>
    <w:p>
      <w:r>
        <w:rPr>
          <w:b/>
          <w:u w:val="single"/>
        </w:rPr>
        <w:t>117204</w:t>
      </w:r>
    </w:p>
    <w:p>
      <w:r>
        <w:t>1. Jack, "neo-nazi" this is another give away code phrase of hysteria and propaganda.  Just like global warming is "racist" everyone that isn't a tranny faggot living in Germany is a "NAZI!!" or "neo-nazi" or whatever.  Surprised he hasn't gone full retard yet.  NS should be defined by you for what it means to you, not others.</w:t>
      </w:r>
    </w:p>
    <w:p>
      <w:r>
        <w:rPr>
          <w:b/>
          <w:u w:val="single"/>
        </w:rPr>
        <w:t>117205</w:t>
      </w:r>
    </w:p>
    <w:p>
      <w:r>
        <w:t>1. Evil cunt</w:t>
      </w:r>
    </w:p>
    <w:p>
      <w:r>
        <w:rPr>
          <w:b/>
          <w:u w:val="single"/>
        </w:rPr>
        <w:t>117206</w:t>
      </w:r>
    </w:p>
    <w:p>
      <w:r>
        <w:t>1. https://www.dailymail.co.uk/news/article-6292801/White-man-told-cops-assaulted-black-man-arrested-video-shows-pulled-knife.html   The war on whites intensifies, despite this brave man being jailed for defending himself, you still must defend yourself against niggers and the nigger loving police.</w:t>
      </w:r>
    </w:p>
    <w:p>
      <w:r>
        <w:rPr>
          <w:b/>
          <w:u w:val="single"/>
        </w:rPr>
        <w:t>117207</w:t>
      </w:r>
    </w:p>
    <w:p>
      <w:r>
        <w:t>1. Excellent example as why subhuman niggers should be eliminated from society.    A good White man with a successful career who is contributing to society encounters a worthless nigger buck.    Nigger beast then shoots and kills White man.    https://www.foxnews.com/us/north-carolina-man-describes-how-he-comforted-trooper-who-was-fatally-shot</w:t>
      </w:r>
    </w:p>
    <w:p>
      <w:r>
        <w:rPr>
          <w:b/>
          <w:u w:val="single"/>
        </w:rPr>
        <w:t>117208</w:t>
      </w:r>
    </w:p>
    <w:p>
      <w:r>
        <w:t xml:space="preserve">2. </w:t>
        <w:tab/>
        <w:t>And don’t forget, that nigger was on welfare from the day his nigger sow “mother” shit him out. Paid for by Medicaid.   These savages are paid for by productive Whites. And they hate and kill us.   Extermination of the nigger is only logical.</w:t>
      </w:r>
    </w:p>
    <w:p>
      <w:r>
        <w:rPr>
          <w:b/>
          <w:u w:val="single"/>
        </w:rPr>
        <w:t>117209</w:t>
      </w:r>
    </w:p>
    <w:p>
      <w:r>
        <w:t>1. WENT FULL ReTARD ROSIE NEEDs A STRAiGHT JaCKET!! https://www.youtube.com/watch?v=UCSoXxL6EWg THEORY - Straight Jacket [OFFICIAL VIDEO] https://youtu.be/6ayWB8fN3gQ via @YouTube</w:t>
      </w:r>
    </w:p>
    <w:p>
      <w:r>
        <w:rPr>
          <w:b/>
          <w:u w:val="single"/>
        </w:rPr>
        <w:t>117210</w:t>
      </w:r>
    </w:p>
    <w:p>
      <w:r>
        <w:t xml:space="preserve">2. </w:t>
        <w:tab/>
        <w:t>Ya know, the lieberals can even fuck up a wonderful image - that of a beautiful dewy rose, freshly opened, fragrant and velvety soft; and all were "left" with are the pricks! Not that anyone cares what whale wailing Rosie onotsoposie thinks, but keep it up whale sheman, you're doing a splendiferous job of recruiting for the Trump party.</w:t>
      </w:r>
    </w:p>
    <w:p>
      <w:r>
        <w:rPr>
          <w:b/>
          <w:u w:val="single"/>
        </w:rPr>
        <w:t>117211</w:t>
      </w:r>
    </w:p>
    <w:p>
      <w:r>
        <w:t>1. Barbra Streisand Uncovers Bombshell: ‘Donald Trump Has Never Owned a Dog’   https://www.breitbart.com/big-hollywood/2018/10/03/barbra-streisand-uncovers-bombshell-donald-trump-has-never-owned-a-dog/?utm_source=newsletter&amp;utm_medium=email&amp;utm_term=daily&amp;utm_content=links&amp;utm_campaign=</w:t>
      </w:r>
    </w:p>
    <w:p>
      <w:r>
        <w:rPr>
          <w:b/>
          <w:u w:val="single"/>
        </w:rPr>
        <w:t>117212</w:t>
      </w:r>
    </w:p>
    <w:p>
      <w:r>
        <w:t xml:space="preserve">2. </w:t>
        <w:tab/>
        <w:t>None of your muzzie friends have either Babs.</w:t>
      </w:r>
    </w:p>
    <w:p>
      <w:r>
        <w:rPr>
          <w:b/>
          <w:u w:val="single"/>
        </w:rPr>
        <w:t>117213</w:t>
      </w:r>
    </w:p>
    <w:p>
      <w:r>
        <w:t>1. UK taxpayers will pay over two million pounds annually to monitor and “keep safe” a released Islamist, according to the Daily Mail.   https://europe.infowars.com/taxpayers-to-pay-over-two-million-a-year-to-monitor-uk-islamist/</w:t>
      </w:r>
    </w:p>
    <w:p>
      <w:r>
        <w:rPr>
          <w:b/>
          <w:u w:val="single"/>
        </w:rPr>
        <w:t>117214</w:t>
      </w:r>
    </w:p>
    <w:p>
      <w:r>
        <w:t xml:space="preserve">2. </w:t>
        <w:tab/>
        <w:t>fookin hell. Give the cunt a helicopter ride. It will only cost a few grand to fly out to international waters</w:t>
      </w:r>
    </w:p>
    <w:p>
      <w:r>
        <w:rPr>
          <w:b/>
          <w:u w:val="single"/>
        </w:rPr>
        <w:t>117215</w:t>
      </w:r>
    </w:p>
    <w:p>
      <w:r>
        <w:t>1. Not fucking pumpkin pie? Cherry pie because it tastes fine. But pumpkin pie is the nigger of pies. And its not edible unless there is whip cream</w:t>
      </w:r>
    </w:p>
    <w:p>
      <w:r>
        <w:rPr>
          <w:b/>
          <w:u w:val="single"/>
        </w:rPr>
        <w:t>117216</w:t>
      </w:r>
    </w:p>
    <w:p>
      <w:r>
        <w:t>1. BREAKING: White Chicago police officer Jason Van Dyke found guilty of 2nd-degree murder in the shooting death of black teen Laquan McDonald in Oct. 2014. https://kek.gg/u/rGmr https://kek.gg/u/RkWx</w:t>
      </w:r>
    </w:p>
    <w:p>
      <w:r>
        <w:rPr>
          <w:b/>
          <w:u w:val="single"/>
        </w:rPr>
        <w:t>117217</w:t>
      </w:r>
    </w:p>
    <w:p>
      <w:r>
        <w:t>1. ITS A DEMOKRAUTIC THING...TO FILE FALSE POLICE REPORTS...FORD...MUSLUM COCKROACHES...ETC ETC ETC...NOW THIS FREAKAZOID DYKE   https://mobile.wnd.com/2018/10/lgbt-journalist-arrested-for-sending-death-threats-to-self/   LOCK THEM UP. LOCK THEM UP .LOCK THEM UP !!!</w:t>
      </w:r>
    </w:p>
    <w:p>
      <w:r>
        <w:rPr>
          <w:b/>
          <w:u w:val="single"/>
        </w:rPr>
        <w:t>117218</w:t>
      </w:r>
    </w:p>
    <w:p>
      <w:r>
        <w:t>1. bbc you will be utterly destroyed &amp; anyone working for you will be thrown on the fire, you covered up the abuse &amp; murder of children &amp; employ the likes of graham norton a faggot who openly jokes about this criminality.</w:t>
      </w:r>
    </w:p>
    <w:p>
      <w:r>
        <w:rPr>
          <w:b/>
          <w:u w:val="single"/>
        </w:rPr>
        <w:t>117219</w:t>
      </w:r>
    </w:p>
    <w:p>
      <w:r>
        <w:t>1. Many of you guys know I am not lily white...and not even REMOTELY Aryan... yet you have befriended me without hesitation.     The left wants to depict us as a festering hive of White Supremacist "nazis".     Gab is more than "Hate Speech".  For one thing, there is no such thing as hate speech.  It is a figment of emotion-driven leftist intolerance.    We are a vast community of free thinkers. We respect the opinions of others, though we may disagree.  We know that the First Amendment comes before all others, because tyranny begins the moment they attempt to silence us.    Color is inconsequential, but character is everything.     Good men and women died for MY right to speak freely, and BY GOD, I will.  Especially to fight leftist lies.    I #StandWithGab</w:t>
      </w:r>
    </w:p>
    <w:p>
      <w:r>
        <w:rPr>
          <w:b/>
          <w:u w:val="single"/>
        </w:rPr>
        <w:t>117220</w:t>
      </w:r>
    </w:p>
    <w:p>
      <w:r>
        <w:t xml:space="preserve">2. </w:t>
        <w:tab/>
        <w:t>Very well stated and the pigmentation of your skin does not make me dislike anyone but belligerency does from members of many communities.  No one escapes the madness.  Obama was the divider an 95 percent black followed the communist ass hole faggot communist Muslim POS.  He is the reason, so many people are angry at one another.</w:t>
      </w:r>
    </w:p>
    <w:p>
      <w:r>
        <w:rPr>
          <w:b/>
          <w:u w:val="single"/>
        </w:rPr>
        <w:t>117221</w:t>
      </w:r>
    </w:p>
    <w:p>
      <w:r>
        <w:t>1.</w:t>
      </w:r>
    </w:p>
    <w:p>
      <w:r>
        <w:rPr>
          <w:b/>
          <w:u w:val="single"/>
        </w:rPr>
        <w:t>117222</w:t>
      </w:r>
    </w:p>
    <w:p>
      <w:r>
        <w:t xml:space="preserve">2. </w:t>
        <w:tab/>
        <w:t>.</w:t>
      </w:r>
    </w:p>
    <w:p>
      <w:r>
        <w:rPr>
          <w:b/>
          <w:u w:val="single"/>
        </w:rPr>
        <w:t>117223</w:t>
      </w:r>
    </w:p>
    <w:p>
      <w:r>
        <w:t xml:space="preserve">3. </w:t>
        <w:tab/>
        <w:tab/>
        <w:t>Christianity is dying all over Europe, and you can't do anything about that.</w:t>
      </w:r>
    </w:p>
    <w:p>
      <w:r>
        <w:rPr>
          <w:b/>
          <w:u w:val="single"/>
        </w:rPr>
        <w:t>117224</w:t>
      </w:r>
    </w:p>
    <w:p>
      <w:r>
        <w:t xml:space="preserve">4. </w:t>
        <w:tab/>
        <w:tab/>
        <w:tab/>
        <w:t>2 billion christians in Europe silly bollox.  How many pagans.  Apart from hindus?</w:t>
      </w:r>
    </w:p>
    <w:p>
      <w:r>
        <w:rPr>
          <w:b/>
          <w:u w:val="single"/>
        </w:rPr>
        <w:t>117225</w:t>
      </w:r>
    </w:p>
    <w:p>
      <w:r>
        <w:t xml:space="preserve">5. </w:t>
        <w:tab/>
        <w:tab/>
        <w:tab/>
        <w:tab/>
        <w:t>2 billion Christians in Europe?  LOL LOL You silly ignoramus, there are 2,1 billion christians worldwide , and majority of them are non Whites. But hey  mestizos from Mexico and niggers from Africa are your brethren, we know. Your jew god told you so.</w:t>
      </w:r>
    </w:p>
    <w:p>
      <w:r>
        <w:rPr>
          <w:b/>
          <w:u w:val="single"/>
        </w:rPr>
        <w:t>117226</w:t>
      </w:r>
    </w:p>
    <w:p>
      <w:r>
        <w:t xml:space="preserve">6. </w:t>
        <w:tab/>
        <w:tab/>
        <w:tab/>
        <w:tab/>
        <w:tab/>
        <w:t>You ate a jew just attacking christians with paganism.  Europe is christian and will remain so.  There will never be an pagan europe</w:t>
      </w:r>
    </w:p>
    <w:p>
      <w:r>
        <w:rPr>
          <w:b/>
          <w:u w:val="single"/>
        </w:rPr>
        <w:t>117227</w:t>
      </w:r>
    </w:p>
    <w:p>
      <w:r>
        <w:t xml:space="preserve">7. </w:t>
        <w:tab/>
        <w:tab/>
        <w:tab/>
        <w:tab/>
        <w:tab/>
        <w:tab/>
        <w:t>Your right cause it's going to be fucking MOCK MOOD muslim cause the weak ass Christian's are giving it up</w:t>
      </w:r>
    </w:p>
    <w:p>
      <w:r>
        <w:rPr>
          <w:b/>
          <w:u w:val="single"/>
        </w:rPr>
        <w:t>117228</w:t>
      </w:r>
    </w:p>
    <w:p>
      <w:r>
        <w:t xml:space="preserve">8. </w:t>
        <w:tab/>
        <w:tab/>
        <w:tab/>
        <w:tab/>
        <w:tab/>
        <w:tab/>
        <w:tab/>
        <w:t>Tell that to the ions of christians in the wars who died for your freedom you silly distrespecful cunt</w:t>
      </w:r>
    </w:p>
    <w:p>
      <w:r>
        <w:rPr>
          <w:b/>
          <w:u w:val="single"/>
        </w:rPr>
        <w:t>117229</w:t>
      </w:r>
    </w:p>
    <w:p>
      <w:r>
        <w:t>1. US ONLY 2018</w:t>
      </w:r>
    </w:p>
    <w:p>
      <w:r>
        <w:rPr>
          <w:b/>
          <w:u w:val="single"/>
        </w:rPr>
        <w:t>117230</w:t>
      </w:r>
    </w:p>
    <w:p>
      <w:r>
        <w:t xml:space="preserve">2. </w:t>
        <w:tab/>
        <w:t>Don't be an idiot.  Illegal aliens stay as far away from government offices and agents including voting stations as they can get.  If we got rid of all 8,000,000 illegal aliens the USA would lose billions in taxes &amp; revenues while costing less in benefits they can't receive like SNAP, WIC, SSI, SSDI, Vocational Rehabilitation, Promise, etc.</w:t>
      </w:r>
    </w:p>
    <w:p>
      <w:r>
        <w:rPr>
          <w:b/>
          <w:u w:val="single"/>
        </w:rPr>
        <w:t>117231</w:t>
      </w:r>
    </w:p>
    <w:p>
      <w:r>
        <w:t xml:space="preserve">3. </w:t>
        <w:tab/>
        <w:tab/>
        <w:t>&gt;33 million illegals   Ftfy</w:t>
      </w:r>
    </w:p>
    <w:p>
      <w:r>
        <w:rPr>
          <w:b/>
          <w:u w:val="single"/>
        </w:rPr>
        <w:t>117232</w:t>
      </w:r>
    </w:p>
    <w:p>
      <w:r>
        <w:t xml:space="preserve">4. </w:t>
        <w:tab/>
        <w:tab/>
        <w:tab/>
        <w:t>According to ICE/INS, Homeland Security &amp; USD of Demographics, the est. no. in the 2014 report was 11.8-12.1 million but since then, especially in 2017-18, that figure has declined to under 11.6 million &amp; we're getting fewer from our Southern border but more from over the US-Canadian border.  I was unable to locate a reliable source for your figure of 33M.</w:t>
      </w:r>
    </w:p>
    <w:p>
      <w:r>
        <w:rPr>
          <w:b/>
          <w:u w:val="single"/>
        </w:rPr>
        <w:t>117233</w:t>
      </w:r>
    </w:p>
    <w:p>
      <w:r>
        <w:t xml:space="preserve">5. </w:t>
        <w:tab/>
        <w:tab/>
        <w:tab/>
        <w:tab/>
        <w:t>Everyone of this "guys" stats are bull   The border is more porous than ever - completely unsecured areas along US 281 between Falfurrias  &amp; US 77    I travel these routes, often dodging illegals crossing the road on foot after coming through an opening in the fence</w:t>
      </w:r>
    </w:p>
    <w:p>
      <w:r>
        <w:rPr>
          <w:b/>
          <w:u w:val="single"/>
        </w:rPr>
        <w:t>117234</w:t>
      </w:r>
    </w:p>
    <w:p>
      <w:r>
        <w:t xml:space="preserve">6. </w:t>
        <w:tab/>
        <w:tab/>
        <w:tab/>
        <w:tab/>
        <w:tab/>
        <w:t>The word is guy's, Turk.  Were you born an English speaker?.  How do you tell the refugees from the illegal immigrants?  The 2014 Dept. of Homeland Security report (pg. 2 or 3) is on their website.  You can find all of the figures I wrote by entering USA.gov; ICE, or current illegal population in the USA but you'll get several sites.   Verify facts by going to Snopes.</w:t>
      </w:r>
    </w:p>
    <w:p>
      <w:r>
        <w:rPr>
          <w:b/>
          <w:u w:val="single"/>
        </w:rPr>
        <w:t>117235</w:t>
      </w:r>
    </w:p>
    <w:p>
      <w:r>
        <w:t xml:space="preserve">7. </w:t>
        <w:tab/>
        <w:tab/>
        <w:tab/>
        <w:tab/>
        <w:tab/>
        <w:tab/>
        <w:t>@Quartermaster The extremely retarded morons always show themselves by criticizing something as shallow as punctuation errors!  This does not effect anything is casual prose on social media.  This mindless midget then goes on to tell you that the government is telling the truth and this incredible retard actually believes the propaganda from Snopes?  Are you kidding me?  You are clearly a brainwashed retarded RACIST SEXIST piece of shit Democrat who have someone else think for you since you cannot think for yourself!  Jews did 911 dumbshit, did the government tell you that? You are no more than a polluted Thumb Drive!</w:t>
      </w:r>
    </w:p>
    <w:p>
      <w:r>
        <w:rPr>
          <w:b/>
          <w:u w:val="single"/>
        </w:rPr>
        <w:t>117236</w:t>
      </w:r>
    </w:p>
    <w:p>
      <w:r>
        <w:t xml:space="preserve">8. </w:t>
        <w:tab/>
        <w:tab/>
        <w:tab/>
        <w:tab/>
        <w:tab/>
        <w:tab/>
        <w:tab/>
        <w:t>Your mother clearly made the WRONG CHOICE!   Please kill yourself as you do not have a functioning brain! You are a brainwashed retarded monkey brain! Again, I am not a Democrat or Jewish who have done all the orchestrated shootings!  All Democrats are just a retarded software program of misinformation just liike you gave because you cannot think for yourself! Go away you despicable piece of excrement!</w:t>
      </w:r>
    </w:p>
    <w:p>
      <w:r>
        <w:rPr>
          <w:b/>
          <w:u w:val="single"/>
        </w:rPr>
        <w:t>117237</w:t>
      </w:r>
    </w:p>
    <w:p>
      <w:r>
        <w:t>1. pasta nigger</w:t>
      </w:r>
    </w:p>
    <w:p>
      <w:r>
        <w:rPr>
          <w:b/>
          <w:u w:val="single"/>
        </w:rPr>
        <w:t>117238</w:t>
      </w:r>
    </w:p>
    <w:p>
      <w:r>
        <w:t>1. So weird. But at lease they have a sense of humor   Or is that a warning to her to keep quit,    (Don't Ya Jes Love It)  @REALDONALDTRUMP @POTUS #QAnon #Qanuck #AskTheQ #FISA  #WALKAWAY #TheGreatAwakening #TheStorm #MAGA #WWG1WGA  #TH3WH17ERABB17   https://twitter.com/Breaking911/status/1055130065758027777?s=19</w:t>
      </w:r>
    </w:p>
    <w:p>
      <w:r>
        <w:rPr>
          <w:b/>
          <w:u w:val="single"/>
        </w:rPr>
        <w:t>117239</w:t>
      </w:r>
    </w:p>
    <w:p>
      <w:r>
        <w:t xml:space="preserve">2. </w:t>
        <w:tab/>
        <w:t>She's a stupid cunt but I don't think she's that stupid.</w:t>
      </w:r>
    </w:p>
    <w:p>
      <w:r>
        <w:rPr>
          <w:b/>
          <w:u w:val="single"/>
        </w:rPr>
        <w:t>117240</w:t>
      </w:r>
    </w:p>
    <w:p>
      <w:r>
        <w:t xml:space="preserve">3. </w:t>
        <w:tab/>
        <w:tab/>
        <w:t>I am not so sure.</w:t>
      </w:r>
    </w:p>
    <w:p>
      <w:r>
        <w:rPr>
          <w:b/>
          <w:u w:val="single"/>
        </w:rPr>
        <w:t>117241</w:t>
      </w:r>
    </w:p>
    <w:p>
      <w:r>
        <w:t>1.</w:t>
      </w:r>
    </w:p>
    <w:p>
      <w:r>
        <w:rPr>
          <w:b/>
          <w:u w:val="single"/>
        </w:rPr>
        <w:t>117242</w:t>
      </w:r>
    </w:p>
    <w:p>
      <w:r>
        <w:t xml:space="preserve">2. </w:t>
        <w:tab/>
        <w:t>And what is the Christian God all about?    Romans 2:11   Leviticus 19:33-34   Acts 10:34-35   Colossians 3:10-11   Galatians 3:23-29</w:t>
      </w:r>
    </w:p>
    <w:p>
      <w:r>
        <w:rPr>
          <w:b/>
          <w:u w:val="single"/>
        </w:rPr>
        <w:t>117243</w:t>
      </w:r>
    </w:p>
    <w:p>
      <w:r>
        <w:t xml:space="preserve">3. </w:t>
        <w:tab/>
        <w:tab/>
        <w:t>Since you seem keen to embarrass yourself in matters you don't understand please do go on...</w:t>
      </w:r>
    </w:p>
    <w:p>
      <w:r>
        <w:rPr>
          <w:b/>
          <w:u w:val="single"/>
        </w:rPr>
        <w:t>117244</w:t>
      </w:r>
    </w:p>
    <w:p>
      <w:r>
        <w:t xml:space="preserve">4. </w:t>
        <w:tab/>
        <w:tab/>
        <w:tab/>
        <w:t>I was a devout Christian for almost 20y. My understanding is fine.</w:t>
      </w:r>
    </w:p>
    <w:p>
      <w:r>
        <w:rPr>
          <w:b/>
          <w:u w:val="single"/>
        </w:rPr>
        <w:t>117245</w:t>
      </w:r>
    </w:p>
    <w:p>
      <w:r>
        <w:t xml:space="preserve">5. </w:t>
        <w:tab/>
        <w:tab/>
        <w:tab/>
        <w:tab/>
        <w:t>Ok faggot bye bye now.</w:t>
      </w:r>
    </w:p>
    <w:p>
      <w:r>
        <w:rPr>
          <w:b/>
          <w:u w:val="single"/>
        </w:rPr>
        <w:t>117246</w:t>
      </w:r>
    </w:p>
    <w:p>
      <w:r>
        <w:t>1.</w:t>
      </w:r>
    </w:p>
    <w:p>
      <w:r>
        <w:rPr>
          <w:b/>
          <w:u w:val="single"/>
        </w:rPr>
        <w:t>117247</w:t>
      </w:r>
    </w:p>
    <w:p>
      <w:r>
        <w:t xml:space="preserve">2. </w:t>
        <w:tab/>
        <w:t>No that is what a NIGGER and JEW look like.</w:t>
      </w:r>
    </w:p>
    <w:p>
      <w:r>
        <w:rPr>
          <w:b/>
          <w:u w:val="single"/>
        </w:rPr>
        <w:t>117248</w:t>
      </w:r>
    </w:p>
    <w:p>
      <w:r>
        <w:t>1. CNN Declare Kanye West Mentally Ill For Supporting Trump    https://yournewswire.com/cnn-kanye-west-mentally-ill-supporting-trump/</w:t>
      </w:r>
    </w:p>
    <w:p>
      <w:r>
        <w:rPr>
          <w:b/>
          <w:u w:val="single"/>
        </w:rPr>
        <w:t>117249</w:t>
      </w:r>
    </w:p>
    <w:p>
      <w:r>
        <w:t xml:space="preserve">2. </w:t>
        <w:tab/>
        <w:t>Well if anyone is EXPERT enough to make that assumption, it most certainly would be Cunt News Network. The set is filled with retards!</w:t>
      </w:r>
    </w:p>
    <w:p>
      <w:r>
        <w:rPr>
          <w:b/>
          <w:u w:val="single"/>
        </w:rPr>
        <w:t>117250</w:t>
      </w:r>
    </w:p>
    <w:p>
      <w:r>
        <w:t>1. A SPECIAL GALLOWS IS WHAT'S NEEDED FOR RR</w:t>
      </w:r>
    </w:p>
    <w:p>
      <w:r>
        <w:rPr>
          <w:b/>
          <w:u w:val="single"/>
        </w:rPr>
        <w:t>117251</w:t>
      </w:r>
    </w:p>
    <w:p>
      <w:r>
        <w:t xml:space="preserve">2. </w:t>
        <w:tab/>
        <w:t>Rod Rosenstein,   This Faggot looking    Cocksucker!!!!   If he didn’t    HAVE SOMETHING TO HIDE!!!!!!!!!   Stack Of Shit, Lying,   TREASONOUS, FUCKSTICK!!!!!</w:t>
      </w:r>
    </w:p>
    <w:p>
      <w:r>
        <w:rPr>
          <w:b/>
          <w:u w:val="single"/>
        </w:rPr>
        <w:t>117252</w:t>
      </w:r>
    </w:p>
    <w:p>
      <w:r>
        <w:t>1. White men want EQUAL rights, not special rights, like the nigger has</w:t>
      </w:r>
    </w:p>
    <w:p>
      <w:r>
        <w:rPr>
          <w:b/>
          <w:u w:val="single"/>
        </w:rPr>
        <w:t>117253</w:t>
      </w:r>
    </w:p>
    <w:p>
      <w:r>
        <w:t>1. The left is a disgrace.</w:t>
      </w:r>
    </w:p>
    <w:p>
      <w:r>
        <w:rPr>
          <w:b/>
          <w:u w:val="single"/>
        </w:rPr>
        <w:t>117254</w:t>
      </w:r>
    </w:p>
    <w:p>
      <w:r>
        <w:t xml:space="preserve">2. </w:t>
        <w:tab/>
        <w:t>That little boy's face says it all---the boy in the upper right pic, I mean. Not the mini faggot at the bottom center. It's too late for that one. Burn it with the rest of'em.</w:t>
      </w:r>
    </w:p>
    <w:p>
      <w:r>
        <w:rPr>
          <w:b/>
          <w:u w:val="single"/>
        </w:rPr>
        <w:t>117255</w:t>
      </w:r>
    </w:p>
    <w:p>
      <w:r>
        <w:t xml:space="preserve">3. </w:t>
        <w:tab/>
        <w:tab/>
        <w:t>he's already been passed around a bunch of times and filled with hot pozloads by his dad, and all the other drug addled queens they know.  just give it a few months and let AIDSchan take care of things.</w:t>
      </w:r>
    </w:p>
    <w:p>
      <w:r>
        <w:rPr>
          <w:b/>
          <w:u w:val="single"/>
        </w:rPr>
        <w:t>117256</w:t>
      </w:r>
    </w:p>
    <w:p>
      <w:r>
        <w:t>1.</w:t>
      </w:r>
    </w:p>
    <w:p>
      <w:r>
        <w:rPr>
          <w:b/>
          <w:u w:val="single"/>
        </w:rPr>
        <w:t>117257</w:t>
      </w:r>
    </w:p>
    <w:p>
      <w:r>
        <w:t xml:space="preserve">2. </w:t>
        <w:tab/>
        <w:t>FAGGOT</w:t>
      </w:r>
    </w:p>
    <w:p>
      <w:r>
        <w:rPr>
          <w:b/>
          <w:u w:val="single"/>
        </w:rPr>
        <w:t>117258</w:t>
      </w:r>
    </w:p>
    <w:p>
      <w:r>
        <w:t>1. Retarded boomer QLARPers with too much disposable income me thinks.</w:t>
      </w:r>
    </w:p>
    <w:p>
      <w:r>
        <w:rPr>
          <w:b/>
          <w:u w:val="single"/>
        </w:rPr>
        <w:t>117259</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117260</w:t>
      </w:r>
    </w:p>
    <w:p>
      <w:r>
        <w:t>1. Lol   Yep those things are less dangerous than Maxine Waters wig hat and flapping nigger lips  https://www.dailymail.co.uk/news/article-6315709/Robert-Niros-Tribeca-restaurant-evacuated-suspicious-package-found.html#comments</w:t>
      </w:r>
    </w:p>
    <w:p>
      <w:r>
        <w:rPr>
          <w:b/>
          <w:u w:val="single"/>
        </w:rPr>
        <w:t>117261</w:t>
      </w:r>
    </w:p>
    <w:p>
      <w:r>
        <w:t>1. Can someone tell me if this is a real anime girl, or did this site make their own for this piece? #hentai #questions</w:t>
      </w:r>
    </w:p>
    <w:p>
      <w:r>
        <w:rPr>
          <w:b/>
          <w:u w:val="single"/>
        </w:rPr>
        <w:t>117262</w:t>
      </w:r>
    </w:p>
    <w:p>
      <w:r>
        <w:t xml:space="preserve">2. </w:t>
        <w:tab/>
        <w:t>I'm no angel I've watched porn... they start you with several enticements:  man with woman, woman with woman, woman with horse, men with men, men with animals, then it goes into CHILD PORN .... !!!!!!!!</w:t>
      </w:r>
    </w:p>
    <w:p>
      <w:r>
        <w:rPr>
          <w:b/>
          <w:u w:val="single"/>
        </w:rPr>
        <w:t>117263</w:t>
      </w:r>
    </w:p>
    <w:p>
      <w:r>
        <w:t xml:space="preserve">3. </w:t>
        <w:tab/>
        <w:tab/>
        <w:t>Ugh. Reactionaries. People like you are the most authoritarian and despotic people. Isn't the drug war enough?</w:t>
      </w:r>
    </w:p>
    <w:p>
      <w:r>
        <w:rPr>
          <w:b/>
          <w:u w:val="single"/>
        </w:rPr>
        <w:t>117264</w:t>
      </w:r>
    </w:p>
    <w:p>
      <w:r>
        <w:t xml:space="preserve">4. </w:t>
        <w:tab/>
        <w:tab/>
        <w:tab/>
        <w:t>No matter who's in charge whether  it's from  the Lunatic Left or Retard Right we'll always have this kind of retarded gobshite to deal with. https://www.youtube.com/watch?v=RybNI0KB1bg</w:t>
      </w:r>
    </w:p>
    <w:p>
      <w:r>
        <w:rPr>
          <w:b/>
          <w:u w:val="single"/>
        </w:rPr>
        <w:t>117265</w:t>
      </w:r>
    </w:p>
    <w:p>
      <w:r>
        <w:t>1. These feminazi women screaming for equal rights actually have a Sharia Law advocate for their leader   It is mind numbing that they are this stupid.   https://www.waynedupree.com/linda-sarsour-susan-collins-is-white-senator-pushing-white-supremacy-on-senate-floor/?utm_source=Facebook&amp;utm_medium=atwaynedupree&amp;utm_campaign=social</w:t>
      </w:r>
    </w:p>
    <w:p>
      <w:r>
        <w:rPr>
          <w:b/>
          <w:u w:val="single"/>
        </w:rPr>
        <w:t>117266</w:t>
      </w:r>
    </w:p>
    <w:p>
      <w:r>
        <w:t xml:space="preserve">2. </w:t>
        <w:tab/>
        <w:t>And YOUR a MUSLIM CUNT Pushing SHARIA LAW= Female Genital Mutilation, Child Marriage(RAPE), Honor Killings etc.</w:t>
      </w:r>
    </w:p>
    <w:p>
      <w:r>
        <w:rPr>
          <w:b/>
          <w:u w:val="single"/>
        </w:rPr>
        <w:t>117267</w:t>
      </w:r>
    </w:p>
    <w:p>
      <w:r>
        <w:t>1. for those that may wonder who the fuck im talking to... im taunting the powers that be fuckin retarded</w:t>
      </w:r>
    </w:p>
    <w:p>
      <w:r>
        <w:rPr>
          <w:b/>
          <w:u w:val="single"/>
        </w:rPr>
        <w:t>117268</w:t>
      </w:r>
    </w:p>
    <w:p>
      <w:r>
        <w:t>1. Can’t win fair and square so they will resort to treason or worse?</w:t>
      </w:r>
    </w:p>
    <w:p>
      <w:r>
        <w:rPr>
          <w:b/>
          <w:u w:val="single"/>
        </w:rPr>
        <w:t>117269</w:t>
      </w:r>
    </w:p>
    <w:p>
      <w:r>
        <w:t xml:space="preserve">2. </w:t>
        <w:tab/>
        <w:t>I've been following this as well.  They've been discussing stacking the court as well as impeachment.  It's only going to get more interesting.</w:t>
      </w:r>
    </w:p>
    <w:p>
      <w:r>
        <w:rPr>
          <w:b/>
          <w:u w:val="single"/>
        </w:rPr>
        <w:t>117270</w:t>
      </w:r>
    </w:p>
    <w:p>
      <w:r>
        <w:t xml:space="preserve">3. </w:t>
        <w:tab/>
        <w:tab/>
        <w:t>Wait till there are 6 conservative justices. What do you think they have cooked up for Amy Barrett?</w:t>
      </w:r>
    </w:p>
    <w:p>
      <w:r>
        <w:rPr>
          <w:b/>
          <w:u w:val="single"/>
        </w:rPr>
        <w:t>117271</w:t>
      </w:r>
    </w:p>
    <w:p>
      <w:r>
        <w:t xml:space="preserve">4. </w:t>
        <w:tab/>
        <w:tab/>
        <w:tab/>
        <w:t>"Uses the N word all the time. Can't say ten words without Nigger bein' one of them. I heards her deny the holocausts, two."</w:t>
      </w:r>
    </w:p>
    <w:p>
      <w:r>
        <w:rPr>
          <w:b/>
          <w:u w:val="single"/>
        </w:rPr>
        <w:t>117272</w:t>
      </w:r>
    </w:p>
    <w:p>
      <w:r>
        <w:t>1. the 30% must not be fllowed to Vote In My country but  cunt like you would support it like they do in CA</w:t>
      </w:r>
    </w:p>
    <w:p>
      <w:r>
        <w:rPr>
          <w:b/>
          <w:u w:val="single"/>
        </w:rPr>
        <w:t>117273</w:t>
      </w:r>
    </w:p>
    <w:p>
      <w:r>
        <w:t>1. This is really an interesting study in just how far homosexual &amp; trans-gender mental illness can take you... Hollywood could make a movie off of this one..    'Death Wish XIII: The Tehran Flying Experience' ..lol</w:t>
      </w:r>
    </w:p>
    <w:p>
      <w:r>
        <w:rPr>
          <w:b/>
          <w:u w:val="single"/>
        </w:rPr>
        <w:t>117274</w:t>
      </w:r>
    </w:p>
    <w:p>
      <w:r>
        <w:t xml:space="preserve">2. </w:t>
        <w:tab/>
        <w:t>@HERALDofYAH @Screw-z-jews @WADL @blazinherb @Escoffier @A_I_P  @lostpassword - "Lucy Vallender used to be called 'Laurens', and says she is finally 'true to herself' after a sex change [in 2010]. The 28-year-old is now married to a Muslim man she met on an online dating site- he did not know she was once a man when they wed".</w:t>
      </w:r>
    </w:p>
    <w:p>
      <w:r>
        <w:rPr>
          <w:b/>
          <w:u w:val="single"/>
        </w:rPr>
        <w:t>117275</w:t>
      </w:r>
    </w:p>
    <w:p>
      <w:r>
        <w:t xml:space="preserve">3. </w:t>
        <w:tab/>
        <w:tab/>
        <w:t>I understand that the muffti has a penthouse apartment he wants to show the faggot</w:t>
      </w:r>
    </w:p>
    <w:p>
      <w:r>
        <w:rPr>
          <w:b/>
          <w:u w:val="single"/>
        </w:rPr>
        <w:t>117276</w:t>
      </w:r>
    </w:p>
    <w:p>
      <w:r>
        <w:t xml:space="preserve">4. </w:t>
        <w:tab/>
        <w:tab/>
        <w:tab/>
        <w:t>@crackbum - Yeah I heard about that. Apartment with a beautiful view- a lovely terrace- very few passers-by on pavement below- ideal for this honeymoon couple.</w:t>
      </w:r>
    </w:p>
    <w:p>
      <w:r>
        <w:rPr>
          <w:b/>
          <w:u w:val="single"/>
        </w:rPr>
        <w:t>117277</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117278</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117279</w:t>
      </w:r>
    </w:p>
    <w:p>
      <w:r>
        <w:t xml:space="preserve">3. </w:t>
        <w:tab/>
        <w:tab/>
        <w:t>I'm not interested in talking to you. You're a fucking retard and you are wasting my fucking time. Normal human beings don't keep posting at people to try and annoy them. You are a paid troll or just a deadset fucking fruitloop with no purpose in life. Fuck off.</w:t>
      </w:r>
    </w:p>
    <w:p>
      <w:r>
        <w:rPr>
          <w:b/>
          <w:u w:val="single"/>
        </w:rPr>
        <w:t>117280</w:t>
      </w:r>
    </w:p>
    <w:p>
      <w:r>
        <w:t>1. During times of greatest moral and ethical crisis people will side with those noble leaders who possess the greatest number of guns. (From "Adjustment Day", by Chuck Palahniuk, author of Fight Club).  #fashy #ethnostate #altright</w:t>
      </w:r>
    </w:p>
    <w:p>
      <w:r>
        <w:rPr>
          <w:b/>
          <w:u w:val="single"/>
        </w:rPr>
        <w:t>117281</w:t>
      </w:r>
    </w:p>
    <w:p>
      <w:r>
        <w:t xml:space="preserve">2. </w:t>
        <w:tab/>
        <w:t>I don't want to come across as a cunt but that was a long while back. We need a new empire, on the level of nat soc Germany. We can't keep talking about what happend in the good old days. We need to make something like that happen again and for real . And fucking SOON. We need something as powerful as that, or we have no chance, against the White Genocide machine.  We need to become the dominant White Power , once more.</w:t>
      </w:r>
    </w:p>
    <w:p>
      <w:r>
        <w:rPr>
          <w:b/>
          <w:u w:val="single"/>
        </w:rPr>
        <w:t>117282</w:t>
      </w:r>
    </w:p>
    <w:p>
      <w:r>
        <w:t xml:space="preserve">3. </w:t>
        <w:tab/>
        <w:tab/>
        <w:t>Agreed.</w:t>
      </w:r>
    </w:p>
    <w:p>
      <w:r>
        <w:rPr>
          <w:b/>
          <w:u w:val="single"/>
        </w:rPr>
        <w:t>117283</w:t>
      </w:r>
    </w:p>
    <w:p>
      <w:r>
        <w:t xml:space="preserve">4. </w:t>
        <w:tab/>
        <w:tab/>
        <w:t>Once more and this time Permanent! Have we finally learned I wonder.</w:t>
      </w:r>
    </w:p>
    <w:p>
      <w:r>
        <w:rPr>
          <w:b/>
          <w:u w:val="single"/>
        </w:rPr>
        <w:t>117284</w:t>
      </w:r>
    </w:p>
    <w:p>
      <w:r>
        <w:t xml:space="preserve">5. </w:t>
        <w:tab/>
        <w:tab/>
        <w:t>yup</w:t>
      </w:r>
    </w:p>
    <w:p>
      <w:r>
        <w:rPr>
          <w:b/>
          <w:u w:val="single"/>
        </w:rPr>
        <w:t>117285</w:t>
      </w:r>
    </w:p>
    <w:p>
      <w:r>
        <w:t xml:space="preserve">6. </w:t>
        <w:tab/>
        <w:tab/>
        <w:t>thnx</w:t>
      </w:r>
    </w:p>
    <w:p>
      <w:r>
        <w:rPr>
          <w:b/>
          <w:u w:val="single"/>
        </w:rPr>
        <w:t>117286</w:t>
      </w:r>
    </w:p>
    <w:p>
      <w:r>
        <w:t>1. Patriot's Diary   10/14/18   Papa Google sanitizes You-Boob for your simple minds   In going back to the beginning of this group, as part of my ongoing (labor intensive) attempt to index contents for easier retrieval &amp; reference, (to combat the glug factor), I am struck by just how many video links to bloody You-BOOB don't work anymore.    Fuxsake, Larry Page!  Get off your high horse!   Many of these were documentary in nature. There was the one posted by the lady in London, who dared to complain to the Park Police about the Muslim arses-in-the-air, who were 'praying' in contravention of the Park Rules. (Well, when we say 'praying', we mean of course publicly demonstrating tribal &amp; cult solidarity/intimidating the locals). For this heinous crime, Creepy Cressida's shock troops responded in force. Despite soaring London street crime, mugging, acid attacks, and the cultural enrichment hobby of stabbing people, our complainant lady merited a shock trooper raid on her apartment early the following morning. The lady in question rather brilliantly video logged the whole affair. A bunch of strapping brave plastic cops all ah-banging on her door, and hollering threats. Frankly, any dispassionate observer of a reasonable outlook, would conclude that the Met made themselves look childishly ridiculous. I even wrote a terrible poem about it. (Which, if my index work was completed, I could proudly link to).  This whole farce of a raid-in-force, was then 'justified' by some vague allegation that the lady in question had made (wait for it, with for it) (roll of the drums...) (trumpets?) a 'homo-phobic comment'.  Say, what? Have you guys nothing better to do? Of course, it turned out that she was quite right. It WAS against the park rules. Which apply to EVERYBODY, right? Right?    Why are you laughing dryly?   The video really provided great ammo for those cultural derelicts among us, who dare suggest that the UK is moving a warp speed towards a Monty Python type, tragi-comic failed statehood. With totalitarian over reach where the Nationals are concerned, and all-is-permitted for the Muslims and Africans. (FFS don't upset the Muzzies, Fred!)   Result?   Pappa Larry at Google, convinced of his moral superiority, ordered his troops to pull the plug on that video. And thousands more.   So, folks. 1) If you want to post a video, don't waste your time linking to You-Boob. Download it, and post it on Bitchute. Then link to it.  2)_ Use Duck-duck-go.   Google has FAR too much power for creepy, Big Brother type mischief. They are increasingly openly abusing that power. Arrogant!   Let's send THEM a message.  I see the searches for Duck-duck-go are running very high.   Good.</w:t>
      </w:r>
    </w:p>
    <w:p>
      <w:r>
        <w:rPr>
          <w:b/>
          <w:u w:val="single"/>
        </w:rPr>
        <w:t>117287</w:t>
      </w:r>
    </w:p>
    <w:p>
      <w:r>
        <w:t xml:space="preserve">2. </w:t>
        <w:tab/>
        <w:t>Some people now say "redacted" instead of speaking certain oft-censored words (usually it's obvious what they're referring to)... because it appears YT's method is to parse the transcript, and its voice recognition is good enough for the purpose. I don't know if transcription can be turned off, or if doing so would help.</w:t>
      </w:r>
    </w:p>
    <w:p>
      <w:r>
        <w:rPr>
          <w:b/>
          <w:u w:val="single"/>
        </w:rPr>
        <w:t>117288</w:t>
      </w:r>
    </w:p>
    <w:p>
      <w:r>
        <w:t xml:space="preserve">3. </w:t>
        <w:tab/>
        <w:tab/>
        <w:t>oft-censored words...  let me guess:   Muslim, African, Shariah, refugee, Tommy Robinson, Patriot, Sweden, hand grenades, Albanian drug gangs, NGO's, Britain First, FGM, first cousin marrying, birth defects, genocide, rape, grooming gangs, mosque, Somali, Eritrean, race, retard low IQ....   I get it - thanks.   (redacted), (redacted), (redacted), (redacted), (redacted), (redacted), (redacted), (redacted), (redacted), (redacted), (redacted), (redacted)...   Much better. And you are right:  (usually it's obvious what they're referring to).   Same. Old. Song.    Broken record, eh?</w:t>
      </w:r>
    </w:p>
    <w:p>
      <w:r>
        <w:rPr>
          <w:b/>
          <w:u w:val="single"/>
        </w:rPr>
        <w:t>117289</w:t>
      </w:r>
    </w:p>
    <w:p>
      <w:r>
        <w:t xml:space="preserve">4. </w:t>
        <w:tab/>
        <w:tab/>
        <w:tab/>
        <w:t>How did you guess??!!!</w:t>
      </w:r>
    </w:p>
    <w:p>
      <w:r>
        <w:rPr>
          <w:b/>
          <w:u w:val="single"/>
        </w:rPr>
        <w:t>117290</w:t>
      </w:r>
    </w:p>
    <w:p>
      <w:r>
        <w:t xml:space="preserve">5. </w:t>
        <w:tab/>
        <w:tab/>
        <w:tab/>
        <w:tab/>
        <w:t>Easy. I'm into familiar OLD songs.   I hum one every morning. When I look in the mirror.   http://www.writersharbor.org/work_view.php?work=815</w:t>
      </w:r>
    </w:p>
    <w:p>
      <w:r>
        <w:rPr>
          <w:b/>
          <w:u w:val="single"/>
        </w:rPr>
        <w:t>117291</w:t>
      </w:r>
    </w:p>
    <w:p>
      <w:r>
        <w:t xml:space="preserve">6. </w:t>
        <w:tab/>
        <w:tab/>
        <w:tab/>
        <w:t>FREE Them ALL!!! :::The TRUTH Fears NO Investigation::: Please POST-EVERYWHERE :-)</w:t>
      </w:r>
    </w:p>
    <w:p>
      <w:r>
        <w:rPr>
          <w:b/>
          <w:u w:val="single"/>
        </w:rPr>
        <w:t>117292</w:t>
      </w:r>
    </w:p>
    <w:p>
      <w:r>
        <w:t>1.</w:t>
      </w:r>
    </w:p>
    <w:p>
      <w:r>
        <w:rPr>
          <w:b/>
          <w:u w:val="single"/>
        </w:rPr>
        <w:t>117293</w:t>
      </w:r>
    </w:p>
    <w:p>
      <w:r>
        <w:t xml:space="preserve">2. </w:t>
        <w:tab/>
        <w:t>HALF NIGGER ZEROBAMA !!</w:t>
      </w:r>
    </w:p>
    <w:p>
      <w:r>
        <w:rPr>
          <w:b/>
          <w:u w:val="single"/>
        </w:rPr>
        <w:t>117294</w:t>
      </w:r>
    </w:p>
    <w:p>
      <w:r>
        <w:t>1. Carbon dating tests show combined age older than dirt.    https://www.thegatewaypundit.com/2018/10/democrats-outline-priorities-when-they-take-congress-protect-illegals-gun-control-investigate-kavanaugh-and-russia-impeach-trump/</w:t>
      </w:r>
    </w:p>
    <w:p>
      <w:r>
        <w:rPr>
          <w:b/>
          <w:u w:val="single"/>
        </w:rPr>
        <w:t>117295</w:t>
      </w:r>
    </w:p>
    <w:p>
      <w:r>
        <w:t xml:space="preserve">2. </w:t>
        <w:tab/>
        <w:t>Their age is irrelevant bc when they finally disintegrate, California will just replace them with two younger retarded liberals who are even more to the left than they are.</w:t>
      </w:r>
    </w:p>
    <w:p>
      <w:r>
        <w:rPr>
          <w:b/>
          <w:u w:val="single"/>
        </w:rPr>
        <w:t>117296</w:t>
      </w:r>
    </w:p>
    <w:p>
      <w:r>
        <w:t>1. "Being mentally ill is God's greatest gift to me," says the butt-sore faggot as he wipes his chin.</w:t>
      </w:r>
    </w:p>
    <w:p>
      <w:r>
        <w:rPr>
          <w:b/>
          <w:u w:val="single"/>
        </w:rPr>
        <w:t>117297</w:t>
      </w:r>
    </w:p>
    <w:p>
      <w:r>
        <w:t>1. @Shazia I will nottolerate the use of the c word EVER.     You are muted    You should know better.</w:t>
      </w:r>
    </w:p>
    <w:p>
      <w:r>
        <w:rPr>
          <w:b/>
          <w:u w:val="single"/>
        </w:rPr>
        <w:t>117298</w:t>
      </w:r>
    </w:p>
    <w:p>
      <w:r>
        <w:t xml:space="preserve">2. </w:t>
        <w:tab/>
        <w:t>Noooooooo! How will I cunting survive?</w:t>
      </w:r>
    </w:p>
    <w:p>
      <w:r>
        <w:rPr>
          <w:b/>
          <w:u w:val="single"/>
        </w:rPr>
        <w:t>117299</w:t>
      </w:r>
    </w:p>
    <w:p>
      <w:r>
        <w:t xml:space="preserve">3. </w:t>
        <w:tab/>
        <w:tab/>
        <w:t>Lol, sensitive cunt  :D</w:t>
      </w:r>
    </w:p>
    <w:p>
      <w:r>
        <w:rPr>
          <w:b/>
          <w:u w:val="single"/>
        </w:rPr>
        <w:t>117300</w:t>
      </w:r>
    </w:p>
    <w:p>
      <w:r>
        <w:t>1. The Synagogue shooter said ethnic cleansing programs sponsored by HIAS are what he was mad about.     Why is Gab being blamed?     If there's a culprit other than Robert Bowery, it's not the First Amendment.     #BanHIAS</w:t>
      </w:r>
    </w:p>
    <w:p>
      <w:r>
        <w:rPr>
          <w:b/>
          <w:u w:val="single"/>
        </w:rPr>
        <w:t>117301</w:t>
      </w:r>
    </w:p>
    <w:p>
      <w:r>
        <w:t xml:space="preserve">2. </w:t>
        <w:tab/>
        <w:t>They did the same thing with that spic they blamed for the pipe bombs sent to our favorite globalist crew. Said he was a Trump supporter. Cuz being a Trump supporter is relevant to being a terrorist. Whenever a kebab self detonates the media says the motive is uncertain.</w:t>
      </w:r>
    </w:p>
    <w:p>
      <w:r>
        <w:rPr>
          <w:b/>
          <w:u w:val="single"/>
        </w:rPr>
        <w:t>117302</w:t>
      </w:r>
    </w:p>
    <w:p>
      <w:r>
        <w:t>1. The high school freshman was lost and knocking on the doors of houses, cops said https://kek.gg/u/wxMT</w:t>
      </w:r>
    </w:p>
    <w:p>
      <w:r>
        <w:rPr>
          <w:b/>
          <w:u w:val="single"/>
        </w:rPr>
        <w:t>117303</w:t>
      </w:r>
    </w:p>
    <w:p>
      <w:r>
        <w:t xml:space="preserve">2. </w:t>
        <w:tab/>
        <w:t>I would have shot that nigger in his criminal eye just like I would shoot a reporter from the NY post. Fuck off</w:t>
      </w:r>
    </w:p>
    <w:p>
      <w:r>
        <w:rPr>
          <w:b/>
          <w:u w:val="single"/>
        </w:rPr>
        <w:t>117304</w:t>
      </w:r>
    </w:p>
    <w:p>
      <w:r>
        <w:t>1. It's sub-species mixing. "Race" is a leftist term and fails to emphasize the extreme differences in the modern genome.  Please Walk Away from "race" and adopt the more accurate, descriptive and truthful Sub-Specieist.  http://darwinsubspeciest.co</w:t>
      </w:r>
    </w:p>
    <w:p>
      <w:r>
        <w:rPr>
          <w:b/>
          <w:u w:val="single"/>
        </w:rPr>
        <w:t>117305</w:t>
      </w:r>
    </w:p>
    <w:p>
      <w:r>
        <w:t xml:space="preserve">2. </w:t>
        <w:tab/>
        <w:t>Lol Told you about this before Eric. As a Jewish guy you should be very careful about classifying people as sub-species. Not far off different species. The Jew haters already consider you not human and are trying to find pseudoscience to prove it.</w:t>
      </w:r>
    </w:p>
    <w:p>
      <w:r>
        <w:rPr>
          <w:b/>
          <w:u w:val="single"/>
        </w:rPr>
        <w:t>117306</w:t>
      </w:r>
    </w:p>
    <w:p>
      <w:r>
        <w:t xml:space="preserve">3. </w:t>
        <w:tab/>
        <w:tab/>
        <w:t>Baba Necia 114, 6:"The Jews are human beings, but the nations of the world are not human beings but beasts."   14. Nidrasch Talpioth, p. 225-L:"Jehovah created the non-Jew in human form so that the Jew would not have to be served by beasts. The non-Jew is consequently an animal in human form, and condemned to serve the Jew day and night."</w:t>
      </w:r>
    </w:p>
    <w:p>
      <w:r>
        <w:rPr>
          <w:b/>
          <w:u w:val="single"/>
        </w:rPr>
        <w:t>117307</w:t>
      </w:r>
    </w:p>
    <w:p>
      <w:r>
        <w:t xml:space="preserve">4. </w:t>
        <w:tab/>
        <w:tab/>
        <w:tab/>
        <w:t>Set one off Eric @ericdondero ;)</w:t>
      </w:r>
    </w:p>
    <w:p>
      <w:r>
        <w:rPr>
          <w:b/>
          <w:u w:val="single"/>
        </w:rPr>
        <w:t>117308</w:t>
      </w:r>
    </w:p>
    <w:p>
      <w:r>
        <w:t xml:space="preserve">5. </w:t>
        <w:tab/>
        <w:tab/>
        <w:tab/>
        <w:tab/>
        <w:t>Yes totally set me off by me proving to you how vile and deceptive your kind is. LOL You project your beliefs and degeneracy on to others to make yourselves look like victims. It's sad how twisted your little like minds are but not sad enough to spare you from your fate.</w:t>
      </w:r>
    </w:p>
    <w:p>
      <w:r>
        <w:rPr>
          <w:b/>
          <w:u w:val="single"/>
        </w:rPr>
        <w:t>117309</w:t>
      </w:r>
    </w:p>
    <w:p>
      <w:r>
        <w:t xml:space="preserve">6. </w:t>
        <w:tab/>
        <w:tab/>
        <w:tab/>
        <w:tab/>
        <w:tab/>
        <w:t>Interesting! An antisemitic gay hating racist calling OTHER people vile. There's one for the Guiness Book of Records. My mate Jane's gay son is friends with the gay editor of the Guiness Book of Records, Craig,  in fact. I'll ask him to put you in it next year lol</w:t>
      </w:r>
    </w:p>
    <w:p>
      <w:r>
        <w:rPr>
          <w:b/>
          <w:u w:val="single"/>
        </w:rPr>
        <w:t>117310</w:t>
      </w:r>
    </w:p>
    <w:p>
      <w:r>
        <w:t xml:space="preserve">7. </w:t>
        <w:tab/>
        <w:tab/>
        <w:tab/>
        <w:tab/>
        <w:tab/>
        <w:tab/>
        <w:t>I dont believe in race mixing that doesn't make me racists. Also the fact that blacks arent even human also means I'm not racist. If gays weren't so open about hating me for being normal I wouldnt hate them back so the gay hate is a natural reaction for being hated. I'm not antisemitic there are a lot of other tribes of semites not just jews. I don't like jews.</w:t>
      </w:r>
    </w:p>
    <w:p>
      <w:r>
        <w:rPr>
          <w:b/>
          <w:u w:val="single"/>
        </w:rPr>
        <w:t>117311</w:t>
      </w:r>
    </w:p>
    <w:p>
      <w:r>
        <w:t xml:space="preserve">8. </w:t>
        <w:tab/>
        <w:tab/>
        <w:tab/>
        <w:tab/>
        <w:tab/>
        <w:tab/>
        <w:tab/>
        <w:t>This is what normal folk on Twitter think of you and your "theories" bloke 😂🤣</w:t>
      </w:r>
    </w:p>
    <w:p>
      <w:r>
        <w:rPr>
          <w:b/>
          <w:u w:val="single"/>
        </w:rPr>
        <w:t>117312</w:t>
      </w:r>
    </w:p>
    <w:p>
      <w:r>
        <w:t xml:space="preserve">9. </w:t>
        <w:tab/>
        <w:tab/>
        <w:tab/>
        <w:tab/>
        <w:tab/>
        <w:tab/>
        <w:tab/>
        <w:tab/>
        <w:t>If I cared about what NPC's on Twitter thought I would have an account. Silly little failkike. 😂🤣</w:t>
      </w:r>
    </w:p>
    <w:p>
      <w:r>
        <w:rPr>
          <w:b/>
          <w:u w:val="single"/>
        </w:rPr>
        <w:t>117313</w:t>
      </w:r>
    </w:p>
    <w:p>
      <w:r>
        <w:t xml:space="preserve">10. </w:t>
        <w:tab/>
        <w:tab/>
        <w:tab/>
        <w:tab/>
        <w:tab/>
        <w:tab/>
        <w:tab/>
        <w:tab/>
        <w:tab/>
        <w:t>These aren't left wing PC socialists. None of my followers are left wing at all. All Tory Leave and UKIP people. Centre to right wing. This is what normal people think of you. And you may care about the fact that there will never be a government in the west with your policies. You lot are a tiny minority. 5% and that's being generous :)</w:t>
      </w:r>
    </w:p>
    <w:p>
      <w:r>
        <w:rPr>
          <w:b/>
          <w:u w:val="single"/>
        </w:rPr>
        <w:t>117314</w:t>
      </w:r>
    </w:p>
    <w:p>
      <w:r>
        <w:t xml:space="preserve">11. </w:t>
        <w:tab/>
        <w:tab/>
        <w:tab/>
        <w:tab/>
        <w:tab/>
        <w:tab/>
        <w:tab/>
        <w:tab/>
        <w:tab/>
        <w:tab/>
        <w:t>Yea sure. You and your type are still NPC's. "Normal" people like you that are ignorant about the actual problems and think muslims are allowing themselves to take over your country. LOL You faggots are no better than the left. So sure whatever you say kike.</w:t>
      </w:r>
    </w:p>
    <w:p>
      <w:r>
        <w:rPr>
          <w:b/>
          <w:u w:val="single"/>
        </w:rPr>
        <w:t>117315</w:t>
      </w:r>
    </w:p>
    <w:p>
      <w:r>
        <w:t xml:space="preserve">12. </w:t>
        <w:tab/>
        <w:tab/>
        <w:tab/>
        <w:tab/>
        <w:tab/>
        <w:tab/>
        <w:tab/>
        <w:tab/>
        <w:tab/>
        <w:tab/>
        <w:tab/>
        <w:t>Yeah, that Brexit is working out fuckin' great, isn't it?</w:t>
      </w:r>
    </w:p>
    <w:p>
      <w:r>
        <w:rPr>
          <w:b/>
          <w:u w:val="single"/>
        </w:rPr>
        <w:t>117316</w:t>
      </w:r>
    </w:p>
    <w:p>
      <w:r>
        <w:t xml:space="preserve">13. </w:t>
        <w:tab/>
        <w:tab/>
        <w:tab/>
        <w:tab/>
        <w:tab/>
        <w:tab/>
        <w:tab/>
        <w:tab/>
        <w:tab/>
        <w:tab/>
        <w:tab/>
        <w:tab/>
        <w:t>LOL The Jews will never let them go and if the Brits are like this faggot they are done for.</w:t>
      </w:r>
    </w:p>
    <w:p>
      <w:r>
        <w:rPr>
          <w:b/>
          <w:u w:val="single"/>
        </w:rPr>
        <w:t>117317</w:t>
      </w:r>
    </w:p>
    <w:p>
      <w:r>
        <w:t>1. COME OOOOOOOOOOOOON!!!!    Is that not #VIP status, or what?!    #QAnon  #GreatAwakening  #WhereWeGoOneWeGoAll</w:t>
      </w:r>
    </w:p>
    <w:p>
      <w:r>
        <w:rPr>
          <w:b/>
          <w:u w:val="single"/>
        </w:rPr>
        <w:t>117318</w:t>
      </w:r>
    </w:p>
    <w:p>
      <w:r>
        <w:t xml:space="preserve">2. </w:t>
        <w:tab/>
        <w:t>h/t to @Zurenarrh     This is AMAZING! #VIPLegionary in front of the WHOLE WORLD!!!    #QAnon  #GreatAwakening</w:t>
      </w:r>
    </w:p>
    <w:p>
      <w:r>
        <w:rPr>
          <w:b/>
          <w:u w:val="single"/>
        </w:rPr>
        <w:t>117319</w:t>
      </w:r>
    </w:p>
    <w:p>
      <w:r>
        <w:t xml:space="preserve">3. </w:t>
        <w:tab/>
        <w:tab/>
        <w:t>If I wear a Yoda shirt to the next Trump rally will that make Star Wars real?</w:t>
      </w:r>
    </w:p>
    <w:p>
      <w:r>
        <w:rPr>
          <w:b/>
          <w:u w:val="single"/>
        </w:rPr>
        <w:t>117320</w:t>
      </w:r>
    </w:p>
    <w:p>
      <w:r>
        <w:t xml:space="preserve">4. </w:t>
        <w:tab/>
        <w:tab/>
        <w:tab/>
        <w:t>I warned you guys to stay out of counter-signalling months ago!</w:t>
      </w:r>
    </w:p>
    <w:p>
      <w:r>
        <w:rPr>
          <w:b/>
          <w:u w:val="single"/>
        </w:rPr>
        <w:t>117321</w:t>
      </w:r>
    </w:p>
    <w:p>
      <w:r>
        <w:t xml:space="preserve">5. </w:t>
        <w:tab/>
        <w:tab/>
        <w:tab/>
        <w:tab/>
        <w:t>Qanon is absolute shit and will be on the index of stupid memes that disqualify one for any position of responsibility.</w:t>
      </w:r>
    </w:p>
    <w:p>
      <w:r>
        <w:rPr>
          <w:b/>
          <w:u w:val="single"/>
        </w:rPr>
        <w:t>117322</w:t>
      </w:r>
    </w:p>
    <w:p>
      <w:r>
        <w:t xml:space="preserve">6. </w:t>
        <w:tab/>
        <w:tab/>
        <w:tab/>
        <w:tab/>
        <w:tab/>
        <w:t>You're speaking to an AR autist that was on the chans when the first post dropped and is 100s of hours into it, so many of the anons that do all the work are /ourguys/… the surface vocal social media AR is a hive-mind that takes ages to catch up. so gl with all that.</w:t>
      </w:r>
    </w:p>
    <w:p>
      <w:r>
        <w:rPr>
          <w:b/>
          <w:u w:val="single"/>
        </w:rPr>
        <w:t>117323</w:t>
      </w:r>
    </w:p>
    <w:p>
      <w:r>
        <w:t xml:space="preserve">7. </w:t>
        <w:tab/>
        <w:tab/>
        <w:tab/>
        <w:tab/>
        <w:tab/>
        <w:tab/>
        <w:t>Qanon is a flat Earth tier spew of pus that should be sterilized with a blowtorch.</w:t>
      </w:r>
    </w:p>
    <w:p>
      <w:r>
        <w:rPr>
          <w:b/>
          <w:u w:val="single"/>
        </w:rPr>
        <w:t>117324</w:t>
      </w:r>
    </w:p>
    <w:p>
      <w:r>
        <w:t xml:space="preserve">8. </w:t>
        <w:tab/>
        <w:tab/>
        <w:tab/>
        <w:tab/>
        <w:tab/>
        <w:tab/>
        <w:tab/>
        <w:t>I know you don't have the attention span for it, but that is okay.</w:t>
      </w:r>
    </w:p>
    <w:p>
      <w:r>
        <w:rPr>
          <w:b/>
          <w:u w:val="single"/>
        </w:rPr>
        <w:t>117325</w:t>
      </w:r>
    </w:p>
    <w:p>
      <w:r>
        <w:t xml:space="preserve">9. </w:t>
        <w:tab/>
        <w:tab/>
        <w:tab/>
        <w:tab/>
        <w:tab/>
        <w:tab/>
        <w:tab/>
        <w:tab/>
        <w:t>4chan infographics are anti-memes. They damage the propagation of whatever they attempt to prove.   I've read quite a few books on Watergate, so my attention span is fine. I just require some effort on the part of the writer.   Qanon faggots can't afford clarity - it would collapse the scam.</w:t>
      </w:r>
    </w:p>
    <w:p>
      <w:r>
        <w:rPr>
          <w:b/>
          <w:u w:val="single"/>
        </w:rPr>
        <w:t>117326</w:t>
      </w:r>
    </w:p>
    <w:p>
      <w:r>
        <w:t xml:space="preserve">10. </w:t>
        <w:tab/>
        <w:tab/>
        <w:tab/>
        <w:tab/>
        <w:tab/>
        <w:tab/>
        <w:tab/>
        <w:tab/>
        <w:tab/>
        <w:t>I know you haven't gone through it properly. Yes there are a shitload of moron qanons that require a low level of proof and spin all kinds of BS.. but you're so far off base with what goes on. It requires a lot of time to get a handle on, I have convinced some huge AR sceptics, but hours have to be allocated to it before one is satisfied.</w:t>
      </w:r>
    </w:p>
    <w:p>
      <w:r>
        <w:rPr>
          <w:b/>
          <w:u w:val="single"/>
        </w:rPr>
        <w:t>117327</w:t>
      </w:r>
    </w:p>
    <w:p>
      <w:r>
        <w:t xml:space="preserve">11. </w:t>
        <w:tab/>
        <w:tab/>
        <w:tab/>
        <w:tab/>
        <w:tab/>
        <w:tab/>
        <w:tab/>
        <w:tab/>
        <w:tab/>
        <w:tab/>
        <w:t>Qanon is a peculiar sort of reverse cold reading scam, where the prophet depends on his idiot followers to provide the retconned rationalizations, instead of the usual gypsy fortune teller who uses customer feedback to refine her bullshit in real time.</w:t>
      </w:r>
    </w:p>
    <w:p>
      <w:r>
        <w:rPr>
          <w:b/>
          <w:u w:val="single"/>
        </w:rPr>
        <w:t>117328</w:t>
      </w:r>
    </w:p>
    <w:p>
      <w:r>
        <w:t xml:space="preserve">12. </w:t>
        <w:tab/>
        <w:tab/>
        <w:tab/>
        <w:tab/>
        <w:tab/>
        <w:tab/>
        <w:tab/>
        <w:tab/>
        <w:tab/>
        <w:tab/>
        <w:tab/>
        <w:t>No see these kind of takes are just so lol, you haven't tackled the content directly, you have these hot takes you think are big brained but you are going to be brought to your knees in the future wishing you had just shut the fuck up all because you reacted to the retarded boomers that follow it.</w:t>
      </w:r>
    </w:p>
    <w:p>
      <w:r>
        <w:rPr>
          <w:b/>
          <w:u w:val="single"/>
        </w:rPr>
        <w:t>117329</w:t>
      </w:r>
    </w:p>
    <w:p>
      <w:r>
        <w:t xml:space="preserve">13. </w:t>
        <w:tab/>
        <w:tab/>
        <w:tab/>
        <w:tab/>
        <w:tab/>
        <w:tab/>
        <w:tab/>
        <w:tab/>
        <w:tab/>
        <w:tab/>
        <w:tab/>
        <w:tab/>
        <w:t>I saw one Qanon post and I understood the scam.   It's just an updated version of Nostradamus' vague nonsense.</w:t>
      </w:r>
    </w:p>
    <w:p>
      <w:r>
        <w:rPr>
          <w:b/>
          <w:u w:val="single"/>
        </w:rPr>
        <w:t>117330</w:t>
      </w:r>
    </w:p>
    <w:p>
      <w:r>
        <w:t xml:space="preserve">14. </w:t>
        <w:tab/>
        <w:tab/>
        <w:tab/>
        <w:tab/>
        <w:tab/>
        <w:tab/>
        <w:tab/>
        <w:tab/>
        <w:tab/>
        <w:tab/>
        <w:tab/>
        <w:tab/>
        <w:tab/>
        <w:t>One post hahahahahahhahahahah brainlet. Hf defending yourself in a couple of months.</w:t>
      </w:r>
    </w:p>
    <w:p>
      <w:r>
        <w:rPr>
          <w:b/>
          <w:u w:val="single"/>
        </w:rPr>
        <w:t>117331</w:t>
      </w:r>
    </w:p>
    <w:p>
      <w:r>
        <w:t xml:space="preserve">15. </w:t>
        <w:tab/>
        <w:tab/>
        <w:tab/>
        <w:tab/>
        <w:tab/>
        <w:tab/>
        <w:tab/>
        <w:tab/>
        <w:tab/>
        <w:tab/>
        <w:tab/>
        <w:tab/>
        <w:tab/>
        <w:tab/>
        <w:t>I've been bantzing you Qanon fags for months and it's always 'Oh real soon you will eat those words!'   So far you got nothing.   I bet my Gab account with one of you fags that there would be no military tribunals convened in November.   They won't be.</w:t>
      </w:r>
    </w:p>
    <w:p>
      <w:r>
        <w:rPr>
          <w:b/>
          <w:u w:val="single"/>
        </w:rPr>
        <w:t>117332</w:t>
      </w:r>
    </w:p>
    <w:p>
      <w:r>
        <w:t xml:space="preserve">16. </w:t>
        <w:tab/>
        <w:tab/>
        <w:tab/>
        <w:tab/>
        <w:tab/>
        <w:tab/>
        <w:tab/>
        <w:tab/>
        <w:tab/>
        <w:tab/>
        <w:tab/>
        <w:tab/>
        <w:tab/>
        <w:tab/>
        <w:tab/>
        <w:t>Ahh you take on random anons therefore... NO  You haven't come into our wheelhouse and if you ACTUALLY talked to someone that knows wtf is up you would know there is no possible way for military tribunals in November. You don't know fucking shit.</w:t>
      </w:r>
    </w:p>
    <w:p>
      <w:r>
        <w:rPr>
          <w:b/>
          <w:u w:val="single"/>
        </w:rPr>
        <w:t>117333</w:t>
      </w:r>
    </w:p>
    <w:p>
      <w:r>
        <w:t xml:space="preserve">17. </w:t>
        <w:tab/>
        <w:tab/>
        <w:tab/>
        <w:tab/>
        <w:tab/>
        <w:tab/>
        <w:tab/>
        <w:tab/>
        <w:tab/>
        <w:tab/>
        <w:tab/>
        <w:tab/>
        <w:tab/>
        <w:tab/>
        <w:tab/>
        <w:tab/>
        <w:t>Make a NON-TRIVIAL and SPECIFIC prediction based on your Qanon wisdom that will come true in the next 30 days.</w:t>
      </w:r>
    </w:p>
    <w:p>
      <w:r>
        <w:rPr>
          <w:b/>
          <w:u w:val="single"/>
        </w:rPr>
        <w:t>117334</w:t>
      </w:r>
    </w:p>
    <w:p>
      <w:r>
        <w:t xml:space="preserve">18. </w:t>
        <w:tab/>
        <w:tab/>
        <w:tab/>
        <w:tab/>
        <w:tab/>
        <w:tab/>
        <w:tab/>
        <w:tab/>
        <w:tab/>
        <w:tab/>
        <w:tab/>
        <w:tab/>
        <w:tab/>
        <w:tab/>
        <w:tab/>
        <w:tab/>
        <w:tab/>
        <w:t>Do you remotely comprehend what it is going on?  &gt;Trump pls telegraph to your enemies precisely when you are going to do X so they can plan for it  WTF none of this is about specific predictions in advance, it NEVER has been. Events occur which then match with posts made. Attached re FISA DECLAS date - signed 17th Sep.</w:t>
      </w:r>
    </w:p>
    <w:p>
      <w:r>
        <w:rPr>
          <w:b/>
          <w:u w:val="single"/>
        </w:rPr>
        <w:t>117335</w:t>
      </w:r>
    </w:p>
    <w:p>
      <w:r>
        <w:t>1. MAJOR Trump fuckup tonight   https://www.marketwatch.com/story/heres-what-trumps-ethanol-plan-means-for-farmers-refiners-and-motorists-2018-10-09</w:t>
      </w:r>
    </w:p>
    <w:p>
      <w:r>
        <w:rPr>
          <w:b/>
          <w:u w:val="single"/>
        </w:rPr>
        <w:t>117336</w:t>
      </w:r>
    </w:p>
    <w:p>
      <w:r>
        <w:t xml:space="preserve">2. </w:t>
        <w:tab/>
        <w:t>Don't know much about Ethanol and affects it has on engines and pollution. But if this helps US farmers and gives us more choice on biofuel or fuel for the matter, i'm for it. How bad can it be if made from Corn? We know fossil fuel is very pollutant and deadly, so why the uproar on Corn fuel? It's creating jobs and driving US farm. Cheaper gas? I'm for it.</w:t>
      </w:r>
    </w:p>
    <w:p>
      <w:r>
        <w:rPr>
          <w:b/>
          <w:u w:val="single"/>
        </w:rPr>
        <w:t>117337</w:t>
      </w:r>
    </w:p>
    <w:p>
      <w:r>
        <w:t xml:space="preserve">3. </w:t>
        <w:tab/>
        <w:tab/>
        <w:t>Useless retard muted</w:t>
      </w:r>
    </w:p>
    <w:p>
      <w:r>
        <w:rPr>
          <w:b/>
          <w:u w:val="single"/>
        </w:rPr>
        <w:t>117338</w:t>
      </w:r>
    </w:p>
    <w:p>
      <w:r>
        <w:t>1. #PizzaGate   #Pedos   https://youtu.be/wZnMj3z0NIA</w:t>
      </w:r>
    </w:p>
    <w:p>
      <w:r>
        <w:rPr>
          <w:b/>
          <w:u w:val="single"/>
        </w:rPr>
        <w:t>117339</w:t>
      </w:r>
    </w:p>
    <w:p>
      <w:r>
        <w:t xml:space="preserve">2. </w:t>
        <w:tab/>
        <w:t>I can't stand this Faggot Maggot Neil Patrick Harris. He is like all of them an evil POS</w:t>
      </w:r>
    </w:p>
    <w:p>
      <w:r>
        <w:rPr>
          <w:b/>
          <w:u w:val="single"/>
        </w:rPr>
        <w:t>117340</w:t>
      </w:r>
    </w:p>
    <w:p>
      <w:r>
        <w:t>1. https://www.theguardian.com/commentisfree/2018/oct/04/ukip-far-right-extremists-bill-etheridge-gerard-batten The Guardian are such drama queens :o)</w:t>
      </w:r>
    </w:p>
    <w:p>
      <w:r>
        <w:rPr>
          <w:b/>
          <w:u w:val="single"/>
        </w:rPr>
        <w:t>117341</w:t>
      </w:r>
    </w:p>
    <w:p>
      <w:r>
        <w:t xml:space="preserve">2. </w:t>
        <w:tab/>
        <w:t>David Lawrence...another muzzie sympathizer...</w:t>
      </w:r>
    </w:p>
    <w:p>
      <w:r>
        <w:rPr>
          <w:b/>
          <w:u w:val="single"/>
        </w:rPr>
        <w:t>117342</w:t>
      </w:r>
    </w:p>
    <w:p>
      <w:r>
        <w:t>1. Fuck off, they can poke us Brits for a while until it goes off, this is in Speakers Corner and these muzzie cunts are deluded if they think that this would happen anywhere else. Sort out your own back yard ffs patronising cunt!!🇬🇧🇬🇧🇬🇧</w:t>
      </w:r>
    </w:p>
    <w:p>
      <w:r>
        <w:rPr>
          <w:b/>
          <w:u w:val="single"/>
        </w:rPr>
        <w:t>117343</w:t>
      </w:r>
    </w:p>
    <w:p>
      <w:r>
        <w:t>1. And yet our heroes kept patiently working on The Plan, instead of rushing into action. Because The Plan HAD to succeed, and they knew they would only get one chance.   https://qmap.pub/read/2381   #TrustThePlan #TrustSessions #Q</w:t>
      </w:r>
    </w:p>
    <w:p>
      <w:r>
        <w:rPr>
          <w:b/>
          <w:u w:val="single"/>
        </w:rPr>
        <w:t>117344</w:t>
      </w:r>
    </w:p>
    <w:p>
      <w:r>
        <w:t xml:space="preserve">2. </w:t>
        <w:tab/>
        <w:t>Every day it takes you to realize the current fake Q=Soros, your IQ score goes down.   And we're already at room temperature.</w:t>
      </w:r>
    </w:p>
    <w:p>
      <w:r>
        <w:rPr>
          <w:b/>
          <w:u w:val="single"/>
        </w:rPr>
        <w:t>117345</w:t>
      </w:r>
    </w:p>
    <w:p>
      <w:r>
        <w:t xml:space="preserve">3. </w:t>
        <w:tab/>
        <w:tab/>
        <w:t>Paesur don't be a cunt. A retard like me pick you to bits show the post you claim you didn't assume and undermine another person. You can't.</w:t>
      </w:r>
    </w:p>
    <w:p>
      <w:r>
        <w:rPr>
          <w:b/>
          <w:u w:val="single"/>
        </w:rPr>
        <w:t>117346</w:t>
      </w:r>
    </w:p>
    <w:p>
      <w:r>
        <w:t>1. I am done with the GOP. I refuse to be associated with such a nigger &amp; kike loving faction. They deserve nothing from whites.</w:t>
      </w:r>
    </w:p>
    <w:p>
      <w:r>
        <w:rPr>
          <w:b/>
          <w:u w:val="single"/>
        </w:rPr>
        <w:t>117347</w:t>
      </w:r>
    </w:p>
    <w:p>
      <w:r>
        <w:t>1. The only thing that fat old twat can do is bag and tag that thing it calls a wife.</w:t>
      </w:r>
    </w:p>
    <w:p>
      <w:r>
        <w:rPr>
          <w:b/>
          <w:u w:val="single"/>
        </w:rPr>
        <w:t>117348</w:t>
      </w:r>
    </w:p>
    <w:p>
      <w:r>
        <w:t>1. They call women "feminists" but then sit there pontificating on their sexual preferences in women OPENLY in MIXED COMPANY. I never see women doing this.    "Okay here's my list of things I find hot on a man" - is a conversation I have in private with my girlfriends.     The right wing is fucked. And this is the LEAST of the retarded bullshit that was ONCE considered "locker room talk" that the bottom feeders in the Dolt Right just verbally vomit on social media.    Go back to being liberals. You sure act like people with zero standards of behavior whatsoever.</w:t>
      </w:r>
    </w:p>
    <w:p>
      <w:r>
        <w:rPr>
          <w:b/>
          <w:u w:val="single"/>
        </w:rPr>
        <w:t>117349</w:t>
      </w:r>
    </w:p>
    <w:p>
      <w:r>
        <w:t xml:space="preserve">2. </w:t>
        <w:tab/>
        <w:t>Whoops. I did it again. Screenshot this!</w:t>
      </w:r>
    </w:p>
    <w:p>
      <w:r>
        <w:rPr>
          <w:b/>
          <w:u w:val="single"/>
        </w:rPr>
        <w:t>117350</w:t>
      </w:r>
    </w:p>
    <w:p>
      <w:r>
        <w:t xml:space="preserve">3. </w:t>
        <w:tab/>
        <w:tab/>
        <w:t>I agree but I believe that is far more common amoungst the incel Reddit crowd.  Furthermore, your enumeration is just one of many on my list of fuck it, let it burn.</w:t>
      </w:r>
    </w:p>
    <w:p>
      <w:r>
        <w:rPr>
          <w:b/>
          <w:u w:val="single"/>
        </w:rPr>
        <w:t>117351</w:t>
      </w:r>
    </w:p>
    <w:p>
      <w:r>
        <w:t xml:space="preserve">4. </w:t>
        <w:tab/>
        <w:t>If you are upset about me, the discussion was about the way feminists protestors and how they are treating the government like married men. Someone said all women was feminists and I disagreed telling them that women have natural desires as well as men.</w:t>
      </w:r>
    </w:p>
    <w:p>
      <w:r>
        <w:rPr>
          <w:b/>
          <w:u w:val="single"/>
        </w:rPr>
        <w:t>117352</w:t>
      </w:r>
    </w:p>
    <w:p>
      <w:r>
        <w:t xml:space="preserve">5. </w:t>
        <w:tab/>
        <w:tab/>
        <w:t>no I was just flooded by tons of posts talking about tits and ass lol wtf</w:t>
      </w:r>
    </w:p>
    <w:p>
      <w:r>
        <w:rPr>
          <w:b/>
          <w:u w:val="single"/>
        </w:rPr>
        <w:t>117353</w:t>
      </w:r>
    </w:p>
    <w:p>
      <w:r>
        <w:t xml:space="preserve">6. </w:t>
        <w:tab/>
        <w:tab/>
        <w:tab/>
        <w:t>No, people are naming their preferences, I was talking about male natural attraction traits and female natural attraction traits.</w:t>
      </w:r>
    </w:p>
    <w:p>
      <w:r>
        <w:rPr>
          <w:b/>
          <w:u w:val="single"/>
        </w:rPr>
        <w:t>117354</w:t>
      </w:r>
    </w:p>
    <w:p>
      <w:r>
        <w:t xml:space="preserve">7. </w:t>
        <w:tab/>
        <w:t>I'm not sure what you're refering, I'm guessing rather explicit things, sometimes it's good for guys, specially younger guys, to know what a woman finds atractive. However with that I mean being assertive, masculine, confident, etc. Talking about sex in public, yeah, I've always hated that.</w:t>
      </w:r>
    </w:p>
    <w:p>
      <w:r>
        <w:rPr>
          <w:b/>
          <w:u w:val="single"/>
        </w:rPr>
        <w:t>117355</w:t>
      </w:r>
    </w:p>
    <w:p>
      <w:r>
        <w:t xml:space="preserve">8. </w:t>
        <w:tab/>
        <w:t>Just as through the first defect in their [women’s] intelligence they are more prone to abjure the faith; so through their second defect of inordinate passions … they inflict various vengeances through witchcraft. Wherefore it is no wonder that so great a number of witches exist in this sex. You are possessed by a demon, Feminist witch.</w:t>
      </w:r>
    </w:p>
    <w:p>
      <w:r>
        <w:rPr>
          <w:b/>
          <w:u w:val="single"/>
        </w:rPr>
        <w:t>117356</w:t>
      </w:r>
    </w:p>
    <w:p>
      <w:r>
        <w:t xml:space="preserve">9. </w:t>
        <w:tab/>
        <w:t>Not right wing. Not Altright. Not /ourgirl/.</w:t>
      </w:r>
    </w:p>
    <w:p>
      <w:r>
        <w:rPr>
          <w:b/>
          <w:u w:val="single"/>
        </w:rPr>
        <w:t>117357</w:t>
      </w:r>
    </w:p>
    <w:p>
      <w:r>
        <w:t>1. Locked from twatter again for "unusual behavior", perhaps because I said the nigger word. Why not get prompted to delet tho?</w:t>
      </w:r>
    </w:p>
    <w:p>
      <w:r>
        <w:rPr>
          <w:b/>
          <w:u w:val="single"/>
        </w:rPr>
        <w:t>117358</w:t>
      </w:r>
    </w:p>
    <w:p>
      <w:r>
        <w:t>1. Still are a weakling who is ruled over by .... who is that rules you? Purely because you are a weakling.  I am a epileptic cripple who shits bigger than you.</w:t>
      </w:r>
    </w:p>
    <w:p>
      <w:r>
        <w:rPr>
          <w:b/>
          <w:u w:val="single"/>
        </w:rPr>
        <w:t>117359</w:t>
      </w:r>
    </w:p>
    <w:p>
      <w:r>
        <w:t xml:space="preserve">2. </w:t>
        <w:tab/>
        <w:t>shits bigger, probably the opiates, good luck with that chinese fentanyl constipation</w:t>
      </w:r>
    </w:p>
    <w:p>
      <w:r>
        <w:rPr>
          <w:b/>
          <w:u w:val="single"/>
        </w:rPr>
        <w:t>117360</w:t>
      </w:r>
    </w:p>
    <w:p>
      <w:r>
        <w:t xml:space="preserve">3. </w:t>
        <w:tab/>
        <w:tab/>
        <w:t>No it has all to do with a being a FULL GROWN MAN that owns my own situation ... naming the jew is for twats that squat to pee. Sorry buddy. Need to wipe?</w:t>
      </w:r>
    </w:p>
    <w:p>
      <w:r>
        <w:rPr>
          <w:b/>
          <w:u w:val="single"/>
        </w:rPr>
        <w:t>117361</w:t>
      </w:r>
    </w:p>
    <w:p>
      <w:r>
        <w:t xml:space="preserve">4. </w:t>
        <w:tab/>
        <w:tab/>
        <w:tab/>
        <w:t>Yeah sure ... compared to your NIGGER level blaming others ... Oh the subhumans wont let me be a mighty superhuman. FUCK ALL.</w:t>
      </w:r>
    </w:p>
    <w:p>
      <w:r>
        <w:rPr>
          <w:b/>
          <w:u w:val="single"/>
        </w:rPr>
        <w:t>117362</w:t>
      </w:r>
    </w:p>
    <w:p>
      <w:r>
        <w:t xml:space="preserve">5. </w:t>
        <w:tab/>
        <w:tab/>
        <w:tab/>
        <w:tab/>
        <w:t>Niggers are here because the jews brought them, check the names of the slave ship owners, what a cohencidence.  Less than 1% of white americans owned slaves, 40% of jews did.   the nigger problem is part of the jewish question</w:t>
      </w:r>
    </w:p>
    <w:p>
      <w:r>
        <w:rPr>
          <w:b/>
          <w:u w:val="single"/>
        </w:rPr>
        <w:t>117363</w:t>
      </w:r>
    </w:p>
    <w:p>
      <w:r>
        <w:t xml:space="preserve">6. </w:t>
        <w:tab/>
        <w:tab/>
        <w:tab/>
        <w:tab/>
        <w:tab/>
        <w:t>They are HERE PERIOD. DEAL WITH THAT. Till then your DRIVEL about 'tis the Jews' is just the blather weak punks. RIGHT. Truth is NOTHING without POWER you little punk dick sucker.</w:t>
      </w:r>
    </w:p>
    <w:p>
      <w:r>
        <w:rPr>
          <w:b/>
          <w:u w:val="single"/>
        </w:rPr>
        <w:t>117364</w:t>
      </w:r>
    </w:p>
    <w:p>
      <w:r>
        <w:t xml:space="preserve">7. </w:t>
        <w:tab/>
        <w:tab/>
        <w:tab/>
        <w:tab/>
        <w:tab/>
        <w:tab/>
        <w:t>Less than 2% of the us population controls all news, don't notice that amirite? pay more attention to fox jews</w:t>
      </w:r>
    </w:p>
    <w:p>
      <w:r>
        <w:rPr>
          <w:b/>
          <w:u w:val="single"/>
        </w:rPr>
        <w:t>117365</w:t>
      </w:r>
    </w:p>
    <w:p>
      <w:r>
        <w:t xml:space="preserve">8. </w:t>
        <w:tab/>
        <w:tab/>
        <w:tab/>
        <w:tab/>
        <w:tab/>
        <w:tab/>
        <w:tab/>
        <w:t>Actually it is JUST TIGHT than that ... your word is for weaklings. It does not matter ... TRUTH is NOT a WEAPON. Hemlock?</w:t>
      </w:r>
    </w:p>
    <w:p>
      <w:r>
        <w:rPr>
          <w:b/>
          <w:u w:val="single"/>
        </w:rPr>
        <w:t>117366</w:t>
      </w:r>
    </w:p>
    <w:p>
      <w:r>
        <w:t xml:space="preserve">9. </w:t>
        <w:tab/>
        <w:tab/>
        <w:tab/>
        <w:tab/>
        <w:tab/>
        <w:tab/>
        <w:tab/>
        <w:tab/>
        <w:t>HAHAHAHAHAHHAAH truth isn't a weapon, that is some funny ass talmudic bullshit right there kike.   does the JIDF pay well kike?</w:t>
      </w:r>
    </w:p>
    <w:p>
      <w:r>
        <w:rPr>
          <w:b/>
          <w:u w:val="single"/>
        </w:rPr>
        <w:t>117367</w:t>
      </w:r>
    </w:p>
    <w:p>
      <w:r>
        <w:t xml:space="preserve">10. </w:t>
        <w:tab/>
        <w:tab/>
        <w:tab/>
        <w:tab/>
        <w:tab/>
        <w:tab/>
        <w:tab/>
        <w:tab/>
        <w:tab/>
        <w:t>Hemlock? That is the faggot subversive pedophile -- you know Socrates -- got for his 'truths'.   Truth less than Hemlock. Simple really.</w:t>
      </w:r>
    </w:p>
    <w:p>
      <w:r>
        <w:rPr>
          <w:b/>
          <w:u w:val="single"/>
        </w:rPr>
        <w:t>117368</w:t>
      </w:r>
    </w:p>
    <w:p>
      <w:r>
        <w:t xml:space="preserve">11. </w:t>
        <w:tab/>
        <w:tab/>
        <w:tab/>
        <w:tab/>
        <w:tab/>
        <w:tab/>
        <w:tab/>
        <w:tab/>
        <w:tab/>
        <w:tab/>
        <w:t>Faggot subversive??? if you projected any harder you could burn a shadow in the sidewalk .</w:t>
      </w:r>
    </w:p>
    <w:p>
      <w:r>
        <w:rPr>
          <w:b/>
          <w:u w:val="single"/>
        </w:rPr>
        <w:t>117369</w:t>
      </w:r>
    </w:p>
    <w:p>
      <w:r>
        <w:t xml:space="preserve">12. </w:t>
        <w:tab/>
        <w:tab/>
        <w:tab/>
        <w:tab/>
        <w:tab/>
        <w:tab/>
        <w:tab/>
        <w:tab/>
        <w:tab/>
        <w:tab/>
        <w:tab/>
        <w:t>you anti jew people suck sand nigger cock</w:t>
      </w:r>
    </w:p>
    <w:p>
      <w:r>
        <w:rPr>
          <w:b/>
          <w:u w:val="single"/>
        </w:rPr>
        <w:t>117370</w:t>
      </w:r>
    </w:p>
    <w:p>
      <w:r>
        <w:t xml:space="preserve">13. </w:t>
        <w:tab/>
        <w:tab/>
        <w:tab/>
        <w:tab/>
        <w:tab/>
        <w:tab/>
        <w:tab/>
        <w:tab/>
        <w:tab/>
        <w:tab/>
        <w:tab/>
        <w:tab/>
        <w:t>Oy vey more hasbara, quick, this goy is too effective with memes https://www.haaretz.com/israel-news/.premium-israel-becoming-a-refuge-for-pedophiles-1.5420848 better run back to israel with your pedophile friends</w:t>
      </w:r>
    </w:p>
    <w:p>
      <w:r>
        <w:rPr>
          <w:b/>
          <w:u w:val="single"/>
        </w:rPr>
        <w:t>117371</w:t>
      </w:r>
    </w:p>
    <w:p>
      <w:r>
        <w:t xml:space="preserve">14. </w:t>
        <w:tab/>
        <w:tab/>
        <w:tab/>
        <w:tab/>
        <w:tab/>
        <w:tab/>
        <w:tab/>
        <w:tab/>
        <w:tab/>
        <w:tab/>
        <w:tab/>
        <w:tab/>
        <w:t>Careful what you wish for...</w:t>
      </w:r>
    </w:p>
    <w:p>
      <w:r>
        <w:rPr>
          <w:b/>
          <w:u w:val="single"/>
        </w:rPr>
        <w:t>117372</w:t>
      </w:r>
    </w:p>
    <w:p>
      <w:r>
        <w:t xml:space="preserve">15. </w:t>
        <w:tab/>
        <w:tab/>
        <w:tab/>
        <w:tab/>
        <w:tab/>
        <w:tab/>
        <w:tab/>
        <w:tab/>
        <w:tab/>
        <w:tab/>
        <w:tab/>
        <w:tab/>
        <w:tab/>
        <w:t>this isnt even my final form</w:t>
      </w:r>
    </w:p>
    <w:p>
      <w:r>
        <w:rPr>
          <w:b/>
          <w:u w:val="single"/>
        </w:rPr>
        <w:t>117373</w:t>
      </w:r>
    </w:p>
    <w:p>
      <w:r>
        <w:t xml:space="preserve">16. </w:t>
        <w:tab/>
        <w:tab/>
        <w:tab/>
        <w:tab/>
        <w:tab/>
        <w:tab/>
        <w:tab/>
        <w:tab/>
        <w:tab/>
        <w:tab/>
        <w:tab/>
        <w:tab/>
        <w:t>Guess who's bringing the sandniggers here, dipshit</w:t>
      </w:r>
    </w:p>
    <w:p>
      <w:r>
        <w:rPr>
          <w:b/>
          <w:u w:val="single"/>
        </w:rPr>
        <w:t>117374</w:t>
      </w:r>
    </w:p>
    <w:p>
      <w:r>
        <w:t>1. It was a FAGGOT IN A DRESS MORON.</w:t>
      </w:r>
    </w:p>
    <w:p>
      <w:r>
        <w:rPr>
          <w:b/>
          <w:u w:val="single"/>
        </w:rPr>
        <w:t>117375</w:t>
      </w:r>
    </w:p>
    <w:p>
      <w:r>
        <w:t>1. While you were ranting and raving-   Bill Cosby, America's Nigger Dad WENT TO PRISON!    Hahahahaahahaha aaahahahahhaahahaa</w:t>
      </w:r>
    </w:p>
    <w:p>
      <w:r>
        <w:rPr>
          <w:b/>
          <w:u w:val="single"/>
        </w:rPr>
        <w:t>117376</w:t>
      </w:r>
    </w:p>
    <w:p>
      <w:r>
        <w:t>1. Only retarded person here is you, pussy.</w:t>
      </w:r>
    </w:p>
    <w:p>
      <w:r>
        <w:rPr>
          <w:b/>
          <w:u w:val="single"/>
        </w:rPr>
        <w:t>117377</w:t>
      </w:r>
    </w:p>
    <w:p>
      <w:r>
        <w:t>1. Obama and his cronies like Susan Rice running things at Netflix now... and that jihaditwat training camp was just found in New Mexico training kids to shoot up schools. Gee, I wonder what kind of propaganda they’re going to produce there?</w:t>
      </w:r>
    </w:p>
    <w:p>
      <w:r>
        <w:rPr>
          <w:b/>
          <w:u w:val="single"/>
        </w:rPr>
        <w:t>117378</w:t>
      </w:r>
    </w:p>
    <w:p>
      <w:r>
        <w:t xml:space="preserve">2. </w:t>
        <w:tab/>
        <w:t>obongo is still popular world wide cause ppl are fucking retarded. So Net-fucks is trying to expand internationally. Thats why they are hiring commies like the cunt Rice.</w:t>
      </w:r>
    </w:p>
    <w:p>
      <w:r>
        <w:rPr>
          <w:b/>
          <w:u w:val="single"/>
        </w:rPr>
        <w:t>117379</w:t>
      </w:r>
    </w:p>
    <w:p>
      <w:r>
        <w:t>1. Muslims didn't get their way, so they poisoned your food supply. Somali slimes, the worst ignorant scum mixing in their feces with your hamburger beef. Deport ALL SCUM</w:t>
      </w:r>
    </w:p>
    <w:p>
      <w:r>
        <w:rPr>
          <w:b/>
          <w:u w:val="single"/>
        </w:rPr>
        <w:t>117380</w:t>
      </w:r>
    </w:p>
    <w:p>
      <w:r>
        <w:t xml:space="preserve">2. </w:t>
        <w:tab/>
        <w:t>Well of course they did,, they hate us,, what else should people expect?? dont let them handle your food,</w:t>
      </w:r>
    </w:p>
    <w:p>
      <w:r>
        <w:rPr>
          <w:b/>
          <w:u w:val="single"/>
        </w:rPr>
        <w:t>117381</w:t>
      </w:r>
    </w:p>
    <w:p>
      <w:r>
        <w:t xml:space="preserve">3. </w:t>
        <w:tab/>
        <w:tab/>
        <w:t>Vancouver, WA. on the other hand is 90% white, and zero raghead rats. It's clean. There's no crime, and people are smart and friendly. You can even watch the ignorant antifa across the bridge in Portland doing stupid things like throwing bottles at the police. Not in Vancouver.</w:t>
      </w:r>
    </w:p>
    <w:p>
      <w:r>
        <w:rPr>
          <w:b/>
          <w:u w:val="single"/>
        </w:rPr>
        <w:t>117382</w:t>
      </w:r>
    </w:p>
    <w:p>
      <w:r>
        <w:t>1. That spic is an honorary aryan!</w:t>
      </w:r>
    </w:p>
    <w:p>
      <w:r>
        <w:rPr>
          <w:b/>
          <w:u w:val="single"/>
        </w:rPr>
        <w:t>117383</w:t>
      </w:r>
    </w:p>
    <w:p>
      <w:r>
        <w:t>1. We need less empathy. Look where empathy has gotten us. Without empathy that nigger would be in chains or dead.</w:t>
      </w:r>
    </w:p>
    <w:p>
      <w:r>
        <w:rPr>
          <w:b/>
          <w:u w:val="single"/>
        </w:rPr>
        <w:t>117384</w:t>
      </w:r>
    </w:p>
    <w:p>
      <w:r>
        <w:t>1.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117385</w:t>
      </w:r>
    </w:p>
    <w:p>
      <w:r>
        <w:t>1. Piss on the nigger bitch</w:t>
      </w:r>
    </w:p>
    <w:p>
      <w:r>
        <w:rPr>
          <w:b/>
          <w:u w:val="single"/>
        </w:rPr>
        <w:t>117386</w:t>
      </w:r>
    </w:p>
    <w:p>
      <w:r>
        <w:t>1. saw this on Reddit</w:t>
      </w:r>
    </w:p>
    <w:p>
      <w:r>
        <w:rPr>
          <w:b/>
          <w:u w:val="single"/>
        </w:rPr>
        <w:t>117387</w:t>
      </w:r>
    </w:p>
    <w:p>
      <w:r>
        <w:t xml:space="preserve">2. </w:t>
        <w:tab/>
        <w:t>This is such a terrible boomer meme. Merkel is a communist. National Socialism fights communism. Jfc I can’t.🤦🏼‍♀️😑🔫   wtf?! @Booster_Bunny</w:t>
      </w:r>
    </w:p>
    <w:p>
      <w:r>
        <w:rPr>
          <w:b/>
          <w:u w:val="single"/>
        </w:rPr>
        <w:t>117388</w:t>
      </w:r>
    </w:p>
    <w:p>
      <w:r>
        <w:t xml:space="preserve">3. </w:t>
        <w:tab/>
        <w:tab/>
        <w:t>or how about this recently discovered love photo that hitler sent to his boyfriend Rohm ?</w:t>
      </w:r>
    </w:p>
    <w:p>
      <w:r>
        <w:rPr>
          <w:b/>
          <w:u w:val="single"/>
        </w:rPr>
        <w:t>117389</w:t>
      </w:r>
    </w:p>
    <w:p>
      <w:r>
        <w:t xml:space="preserve">4. </w:t>
        <w:tab/>
        <w:tab/>
        <w:tab/>
        <w:t>umm, you do know that Rohm was a well known faggot and that little Adolf was his best friend...right ?</w:t>
      </w:r>
    </w:p>
    <w:p>
      <w:r>
        <w:rPr>
          <w:b/>
          <w:u w:val="single"/>
        </w:rPr>
        <w:t>117390</w:t>
      </w:r>
    </w:p>
    <w:p>
      <w:r>
        <w:t xml:space="preserve">5. </w:t>
        <w:tab/>
        <w:tab/>
        <w:tab/>
        <w:tab/>
        <w:t>That faggot was killed in the Night of the Long Knives! Traitors &amp; infiltrators die. Faggots included! I bet you don’t even know about that event bc you don’t know shit about the history of National Socialism except for what jews teach you.</w:t>
      </w:r>
    </w:p>
    <w:p>
      <w:r>
        <w:rPr>
          <w:b/>
          <w:u w:val="single"/>
        </w:rPr>
        <w:t>117391</w:t>
      </w:r>
    </w:p>
    <w:p>
      <w:r>
        <w:t xml:space="preserve">6. </w:t>
        <w:tab/>
        <w:tab/>
        <w:tab/>
        <w:tab/>
        <w:tab/>
        <w:t>I know that Rohm retired to south america but his boyfriend Adolf begged him to cum back</w:t>
      </w:r>
    </w:p>
    <w:p>
      <w:r>
        <w:rPr>
          <w:b/>
          <w:u w:val="single"/>
        </w:rPr>
        <w:t>117392</w:t>
      </w:r>
    </w:p>
    <w:p>
      <w:r>
        <w:t xml:space="preserve">7. </w:t>
        <w:tab/>
        <w:tab/>
        <w:tab/>
        <w:tab/>
        <w:tab/>
        <w:tab/>
        <w:t>Degenerate kike lies. What’s new? Jews lie &amp; they promote degeneracy.🤷🏼‍♀️</w:t>
      </w:r>
    </w:p>
    <w:p>
      <w:r>
        <w:rPr>
          <w:b/>
          <w:u w:val="single"/>
        </w:rPr>
        <w:t>117393</w:t>
      </w:r>
    </w:p>
    <w:p>
      <w:r>
        <w:t xml:space="preserve">8. </w:t>
        <w:tab/>
        <w:tab/>
        <w:tab/>
        <w:tab/>
        <w:tab/>
        <w:tab/>
        <w:t>so, the pedo capital of the world is Lodon and you are protecting muzzrats...got it..hey you little basement dweller,,,fuck hitler, fuck the jews, fiuck the muslims,and fuck ALL socialists like you.</w:t>
      </w:r>
    </w:p>
    <w:p>
      <w:r>
        <w:rPr>
          <w:b/>
          <w:u w:val="single"/>
        </w:rPr>
        <w:t>117394</w:t>
      </w:r>
    </w:p>
    <w:p>
      <w:r>
        <w:t xml:space="preserve">9. </w:t>
        <w:tab/>
        <w:tab/>
        <w:tab/>
        <w:tab/>
        <w:tab/>
        <w:tab/>
        <w:tab/>
        <w:t>TFW ur so indoctrinated you absolutely refuse to do any research, you just keep strong opinions on things speculated by jews &amp; your liberal teachers.   I remember when I thought I knew everything. Then, I researched ALL forms of gov &amp; found National Socialism isnt Communist Socialism!🤯   This is supposed to be an adult! This is a pathetic child in an adults body.</w:t>
      </w:r>
    </w:p>
    <w:p>
      <w:r>
        <w:rPr>
          <w:b/>
          <w:u w:val="single"/>
        </w:rPr>
        <w:t>117395</w:t>
      </w:r>
    </w:p>
    <w:p>
      <w:r>
        <w:t>1. Is that 'mirror' what I think it is?</w:t>
      </w:r>
    </w:p>
    <w:p>
      <w:r>
        <w:rPr>
          <w:b/>
          <w:u w:val="single"/>
        </w:rPr>
        <w:t>117396</w:t>
      </w:r>
    </w:p>
    <w:p>
      <w:r>
        <w:t xml:space="preserve">2. </w:t>
        <w:tab/>
        <w:t>redneck</w:t>
      </w:r>
    </w:p>
    <w:p>
      <w:r>
        <w:rPr>
          <w:b/>
          <w:u w:val="single"/>
        </w:rPr>
        <w:t>117397</w:t>
      </w:r>
    </w:p>
    <w:p>
      <w:r>
        <w:t>1. You can clearly see where Spartacus gets his pay checks from..</w:t>
      </w:r>
    </w:p>
    <w:p>
      <w:r>
        <w:rPr>
          <w:b/>
          <w:u w:val="single"/>
        </w:rPr>
        <w:t>117398</w:t>
      </w:r>
    </w:p>
    <w:p>
      <w:r>
        <w:t xml:space="preserve">2. </w:t>
        <w:tab/>
        <w:t>Corey Booker is an mixed-race evil scumbag communist nigger</w:t>
      </w:r>
    </w:p>
    <w:p>
      <w:r>
        <w:rPr>
          <w:b/>
          <w:u w:val="single"/>
        </w:rPr>
        <w:t>117399</w:t>
      </w:r>
    </w:p>
    <w:p>
      <w:r>
        <w:t>1. Canadians freeze to death in Toronto while "refugees" remain in hotels.  https://www.thepostmillennial.com/canadians-freeze-death-toronto-refugees-remain-hotels/</w:t>
      </w:r>
    </w:p>
    <w:p>
      <w:r>
        <w:rPr>
          <w:b/>
          <w:u w:val="single"/>
        </w:rPr>
        <w:t>117400</w:t>
      </w:r>
    </w:p>
    <w:p>
      <w:r>
        <w:t xml:space="preserve">2. </w:t>
        <w:tab/>
        <w:t>trudeau castro's bastard spawn is a world class cunt</w:t>
      </w:r>
    </w:p>
    <w:p>
      <w:r>
        <w:rPr>
          <w:b/>
          <w:u w:val="single"/>
        </w:rPr>
        <w:t>117401</w:t>
      </w:r>
    </w:p>
    <w:p>
      <w:r>
        <w:t>1. .@joanwalsh on Kavanaugh hiring female clerks: "I mean the female clerks, I guess that’s great, Kate. He’s talked about that before. It felt a little bit like pandering to me."   https://kek.gg/u/Kx-k https://kek.gg/u/MBDS</w:t>
      </w:r>
    </w:p>
    <w:p>
      <w:r>
        <w:rPr>
          <w:b/>
          <w:u w:val="single"/>
        </w:rPr>
        <w:t>117402</w:t>
      </w:r>
    </w:p>
    <w:p>
      <w:r>
        <w:t xml:space="preserve">2. </w:t>
        <w:tab/>
        <w:t>CNN THE TOTAL CUNT NETWORK.</w:t>
      </w:r>
    </w:p>
    <w:p>
      <w:r>
        <w:rPr>
          <w:b/>
          <w:u w:val="single"/>
        </w:rPr>
        <w:t>117403</w:t>
      </w:r>
    </w:p>
    <w:p>
      <w:r>
        <w:t>1. Opinion: Go away, cunt!   https://nypost.com/2018/10/06/hillary-clinton-is-still-finding-ways-to-denigrate-democracy/</w:t>
      </w:r>
    </w:p>
    <w:p>
      <w:r>
        <w:rPr>
          <w:b/>
          <w:u w:val="single"/>
        </w:rPr>
        <w:t>117404</w:t>
      </w:r>
    </w:p>
    <w:p>
      <w:r>
        <w:t xml:space="preserve">2. </w:t>
        <w:tab/>
        <w:t>I can't wait for the day the judicial system shuts this cunt down......</w:t>
      </w:r>
    </w:p>
    <w:p>
      <w:r>
        <w:rPr>
          <w:b/>
          <w:u w:val="single"/>
        </w:rPr>
        <w:t>117405</w:t>
      </w:r>
    </w:p>
    <w:p>
      <w:r>
        <w:t>1. "Race Traitor of the Week Award" goes to Sen. Elizabeth Warren. She has released result of her DNA examination, revealing that she has approx. one-percent American Indian DNA.   That's the heritage she identifies with: the 1% non-White, not the 99% White. This is more than just a lack of White pride, it is racial self-loathing.   #RaceTraitor   #ElizabethWarren</w:t>
      </w:r>
    </w:p>
    <w:p>
      <w:r>
        <w:rPr>
          <w:b/>
          <w:u w:val="single"/>
        </w:rPr>
        <w:t>117406</w:t>
      </w:r>
    </w:p>
    <w:p>
      <w:r>
        <w:t xml:space="preserve">2. </w:t>
        <w:tab/>
        <w:t>1% Native American is not the end of the world.  Might be for the purists.  But 1% Nigger would be just awful.</w:t>
      </w:r>
    </w:p>
    <w:p>
      <w:r>
        <w:rPr>
          <w:b/>
          <w:u w:val="single"/>
        </w:rPr>
        <w:t>117407</w:t>
      </w:r>
    </w:p>
    <w:p>
      <w:r>
        <w:t xml:space="preserve">3. </w:t>
        <w:tab/>
        <w:tab/>
        <w:t>Bob Mathews said: "If you think you're White, and we think you're White, then you are White." Elizabeth Warren has chosen NOT to consider herself as White - so be it!</w:t>
      </w:r>
    </w:p>
    <w:p>
      <w:r>
        <w:rPr>
          <w:b/>
          <w:u w:val="single"/>
        </w:rPr>
        <w:t>117408</w:t>
      </w:r>
    </w:p>
    <w:p>
      <w:r>
        <w:t xml:space="preserve">4. </w:t>
        <w:tab/>
        <w:tab/>
        <w:t>I just can't consider a person #White if they have even 1% #Nigger in them.</w:t>
      </w:r>
    </w:p>
    <w:p>
      <w:r>
        <w:rPr>
          <w:b/>
          <w:u w:val="single"/>
        </w:rPr>
        <w:t>117409</w:t>
      </w:r>
    </w:p>
    <w:p>
      <w:r>
        <w:t>1. Depicting whites as credit card fraudsters, scamming the "honest hard working" non-whites. Just like house break-in ads always depict white people as the perps. Only in their fantasy-land   https://www.youtube.com/watch?v=jfktCy9W-Oc</w:t>
      </w:r>
    </w:p>
    <w:p>
      <w:r>
        <w:rPr>
          <w:b/>
          <w:u w:val="single"/>
        </w:rPr>
        <w:t>117410</w:t>
      </w:r>
    </w:p>
    <w:p>
      <w:r>
        <w:t xml:space="preserve">2. </w:t>
        <w:tab/>
        <w:t>"Depicting whites as credit card fraudsters"  In this case it is true for jews who look white. Carlos Slims is more semite than wetback</w:t>
      </w:r>
    </w:p>
    <w:p>
      <w:r>
        <w:rPr>
          <w:b/>
          <w:u w:val="single"/>
        </w:rPr>
        <w:t>117411</w:t>
      </w:r>
    </w:p>
    <w:p>
      <w:r>
        <w:t>1. Checkmate all you parents! 😂</w:t>
      </w:r>
    </w:p>
    <w:p>
      <w:r>
        <w:rPr>
          <w:b/>
          <w:u w:val="single"/>
        </w:rPr>
        <w:t>117412</w:t>
      </w:r>
    </w:p>
    <w:p>
      <w:r>
        <w:t xml:space="preserve">2. </w:t>
        <w:tab/>
        <w:t>KNOW ONE SAID U HAVE TO STAY U FUCKING FREELOADER . PLEASE FEEL FREE TO PLAY IN TRAFFIC OR SEARCH UR MOMS MED CABINET .WHATEVER IS THE EASIEST 4 U FAGGOT</w:t>
      </w:r>
    </w:p>
    <w:p>
      <w:r>
        <w:rPr>
          <w:b/>
          <w:u w:val="single"/>
        </w:rPr>
        <w:t>117413</w:t>
      </w:r>
    </w:p>
    <w:p>
      <w:r>
        <w:t>1.</w:t>
      </w:r>
    </w:p>
    <w:p>
      <w:r>
        <w:rPr>
          <w:b/>
          <w:u w:val="single"/>
        </w:rPr>
        <w:t>117414</w:t>
      </w:r>
    </w:p>
    <w:p>
      <w:r>
        <w:t xml:space="preserve">2. </w:t>
        <w:tab/>
        <w:t>Proper little cunt</w:t>
      </w:r>
    </w:p>
    <w:p>
      <w:r>
        <w:rPr>
          <w:b/>
          <w:u w:val="single"/>
        </w:rPr>
        <w:t>117415</w:t>
      </w:r>
    </w:p>
    <w:p>
      <w:r>
        <w:t>1. https://dailystormer.name/whoops-neo-nazi-skinhead-niggers-assassinate-jewish-rabbi/</w:t>
      </w:r>
    </w:p>
    <w:p>
      <w:r>
        <w:rPr>
          <w:b/>
          <w:u w:val="single"/>
        </w:rPr>
        <w:t>117416</w:t>
      </w:r>
    </w:p>
    <w:p>
      <w:r>
        <w:t xml:space="preserve">2. </w:t>
        <w:tab/>
        <w:t>The nog probably saw the Jew with the beanie and figured he had lots of shekels. If the nog really wanted to be racist he would have gone after a regular clean cut white dude or woman. Same with with nogs and gays. Criminal nogs aren't that anti-faggot, they just think faggots are an easily target with shekels - so they mug them. Watch some faggot might have a gun.</w:t>
      </w:r>
    </w:p>
    <w:p>
      <w:r>
        <w:rPr>
          <w:b/>
          <w:u w:val="single"/>
        </w:rPr>
        <w:t>117417</w:t>
      </w:r>
    </w:p>
    <w:p>
      <w:r>
        <w:t>1. I dont use it. I had an account for harrassing retarded leftist people but I cant even view the site unless I give them my phone #.</w:t>
      </w:r>
    </w:p>
    <w:p>
      <w:r>
        <w:rPr>
          <w:b/>
          <w:u w:val="single"/>
        </w:rPr>
        <w:t>117418</w:t>
      </w:r>
    </w:p>
    <w:p>
      <w:r>
        <w:t>1. "Racist bitter old men who happen to be stuck in the past."  Says the nigger who has connections to Black Lives Matter. If you really want to make a difference, go to Liberia, Ghana, or Nigeria. American white people have had enough of BLM.</w:t>
      </w:r>
    </w:p>
    <w:p>
      <w:r>
        <w:rPr>
          <w:b/>
          <w:u w:val="single"/>
        </w:rPr>
        <w:t>117419</w:t>
      </w:r>
    </w:p>
    <w:p>
      <w:r>
        <w:t>1. My faggot fucking grandpa wanted me to live amongst this, he wanted this for my future, he was so brave</w:t>
      </w:r>
    </w:p>
    <w:p>
      <w:r>
        <w:rPr>
          <w:b/>
          <w:u w:val="single"/>
        </w:rPr>
        <w:t>117420</w:t>
      </w:r>
    </w:p>
    <w:p>
      <w:r>
        <w:t>1. Your wife is a fucking whore for even considering being with a dumb proto human ape nigger like you.</w:t>
      </w:r>
    </w:p>
    <w:p>
      <w:r>
        <w:rPr>
          <w:b/>
          <w:u w:val="single"/>
        </w:rPr>
        <w:t>117421</w:t>
      </w:r>
    </w:p>
    <w:p>
      <w:r>
        <w:t>1. Hey, according to 23 and Me who totally aren't adding this to everyone's results in some failed attempt at shaming like you are right now I am like 0.9% Sub-Saharan African.   That means I can say nigger as much as I want. Those are the rules, racist.</w:t>
      </w:r>
    </w:p>
    <w:p>
      <w:r>
        <w:rPr>
          <w:b/>
          <w:u w:val="single"/>
        </w:rPr>
        <w:t>117422</w:t>
      </w:r>
    </w:p>
    <w:p>
      <w:r>
        <w:t>1. he's a dirty nigger period..</w:t>
      </w:r>
    </w:p>
    <w:p>
      <w:r>
        <w:rPr>
          <w:b/>
          <w:u w:val="single"/>
        </w:rPr>
        <w:t>117423</w:t>
      </w:r>
    </w:p>
    <w:p>
      <w:r>
        <w:t>1. QAnon Makes False Allegations About Alex Jones  https://beta.real.video/5846623844001</w:t>
      </w:r>
    </w:p>
    <w:p>
      <w:r>
        <w:rPr>
          <w:b/>
          <w:u w:val="single"/>
        </w:rPr>
        <w:t>117424</w:t>
      </w:r>
    </w:p>
    <w:p>
      <w:r>
        <w:t xml:space="preserve">2. </w:t>
        <w:tab/>
        <w:t>I use to listen to him till he did the FUCK TRUMP  and that was it .for me .  HE BECAME MORE LIKE GLENN BECK  who was good on fox but he lost it too</w:t>
      </w:r>
    </w:p>
    <w:p>
      <w:r>
        <w:rPr>
          <w:b/>
          <w:u w:val="single"/>
        </w:rPr>
        <w:t>117425</w:t>
      </w:r>
    </w:p>
    <w:p>
      <w:r>
        <w:t xml:space="preserve">3. </w:t>
        <w:tab/>
        <w:tab/>
        <w:t>dont go away mad JUST GO AWAY RETARD</w:t>
      </w:r>
    </w:p>
    <w:p>
      <w:r>
        <w:rPr>
          <w:b/>
          <w:u w:val="single"/>
        </w:rPr>
        <w:t>117426</w:t>
      </w:r>
    </w:p>
    <w:p>
      <w:r>
        <w:t>1. What kinda fuckin retard turns into a prepper because of zombie films and shows?    You dipshits know that shit aint real, right?</w:t>
      </w:r>
    </w:p>
    <w:p>
      <w:r>
        <w:rPr>
          <w:b/>
          <w:u w:val="single"/>
        </w:rPr>
        <w:t>117427</w:t>
      </w:r>
    </w:p>
    <w:p>
      <w:r>
        <w:t>1. In honor of the NPC, The Jew is really a highly functioning NPC with specialized programming techniques.  Jews are an NPC!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117428</w:t>
      </w:r>
    </w:p>
    <w:p>
      <w:r>
        <w:t>2.</w:t>
      </w:r>
    </w:p>
    <w:p>
      <w:r>
        <w:rPr>
          <w:b/>
          <w:u w:val="single"/>
        </w:rPr>
        <w:t>117429</w:t>
      </w:r>
    </w:p>
    <w:p>
      <w:r>
        <w:t>3.</w:t>
      </w:r>
    </w:p>
    <w:p>
      <w:r>
        <w:rPr>
          <w:b/>
          <w:u w:val="single"/>
        </w:rPr>
        <w:t>117430</w:t>
      </w:r>
    </w:p>
    <w:p>
      <w:r>
        <w:t xml:space="preserve">4. </w:t>
        <w:tab/>
        <w:tab/>
        <w:t>Exactly, they are programmed to be subversive LIARS!</w:t>
      </w:r>
    </w:p>
    <w:p>
      <w:r>
        <w:rPr>
          <w:b/>
          <w:u w:val="single"/>
        </w:rPr>
        <w:t>117431</w:t>
      </w:r>
    </w:p>
    <w:p>
      <w:r>
        <w:t>1. The Cunt Awards   Nominees for All Around Cunt Are   Hillary Clinton   Jake Tapper   @Jack    @Microchip    Maxine Waters   Theresa May   Justin Trudeau   Whoopi   Rosie O Donald</w:t>
      </w:r>
    </w:p>
    <w:p>
      <w:r>
        <w:rPr>
          <w:b/>
          <w:u w:val="single"/>
        </w:rPr>
        <w:t>117432</w:t>
      </w:r>
    </w:p>
    <w:p>
      <w:r>
        <w:t xml:space="preserve">2. </w:t>
        <w:tab/>
        <w:t>Hillary wins for Old Moldy Cunt that smells like spoiled cabbage</w:t>
      </w:r>
    </w:p>
    <w:p>
      <w:r>
        <w:rPr>
          <w:b/>
          <w:u w:val="single"/>
        </w:rPr>
        <w:t>117433</w:t>
      </w:r>
    </w:p>
    <w:p>
      <w:r>
        <w:t>1. Will the great state of Maryland sink so low as to put a nigger in the Governors Mansion this November ?</w:t>
      </w:r>
    </w:p>
    <w:p>
      <w:r>
        <w:rPr>
          <w:b/>
          <w:u w:val="single"/>
        </w:rPr>
        <w:t>117434</w:t>
      </w:r>
    </w:p>
    <w:p>
      <w:r>
        <w:t>1.</w:t>
      </w:r>
    </w:p>
    <w:p>
      <w:r>
        <w:rPr>
          <w:b/>
          <w:u w:val="single"/>
        </w:rPr>
        <w:t>117435</w:t>
      </w:r>
    </w:p>
    <w:p>
      <w:r>
        <w:t xml:space="preserve">2. </w:t>
        <w:tab/>
        <w:t>Enemy of the united states? Soros is a menace to humanity and the future of humankind itself</w:t>
      </w:r>
    </w:p>
    <w:p>
      <w:r>
        <w:rPr>
          <w:b/>
          <w:u w:val="single"/>
        </w:rPr>
        <w:t>117436</w:t>
      </w:r>
    </w:p>
    <w:p>
      <w:r>
        <w:t xml:space="preserve">3. </w:t>
        <w:tab/>
        <w:tab/>
        <w:t>Prison is too good for that wizened old scote Soros. Send the geriatric cunt back to Hungary after stripping him of US citizenship.</w:t>
      </w:r>
    </w:p>
    <w:p>
      <w:r>
        <w:rPr>
          <w:b/>
          <w:u w:val="single"/>
        </w:rPr>
        <w:t>117437</w:t>
      </w:r>
    </w:p>
    <w:p>
      <w:r>
        <w:t>1. 0 passed himself off as a Christian to get elected, reelected then came out of the closet as an islamofascist when it suited him. It's a leftist thing.   #walkaway</w:t>
      </w:r>
    </w:p>
    <w:p>
      <w:r>
        <w:rPr>
          <w:b/>
          <w:u w:val="single"/>
        </w:rPr>
        <w:t>117438</w:t>
      </w:r>
    </w:p>
    <w:p>
      <w:r>
        <w:t xml:space="preserve">2. </w:t>
        <w:tab/>
        <w:t>once a Muslim Nigger, always a Muslim Nigger</w:t>
      </w:r>
    </w:p>
    <w:p>
      <w:r>
        <w:rPr>
          <w:b/>
          <w:u w:val="single"/>
        </w:rPr>
        <w:t>117439</w:t>
      </w:r>
    </w:p>
    <w:p>
      <w:r>
        <w:t>1. Does this mean Fred Reed could swing by &amp; pick up a dozen wetback girls under 12, or would it go back to the way before TRUMP?   Asking for a friend  @Heartiste @Were-Puppy @Escoffier @Koanic @RapefugeeWatch  https://www.colorlines.com/articles/bipartisan-bill-would-bar-dhs-arresting-immigrant-child-sponsors</w:t>
      </w:r>
    </w:p>
    <w:p>
      <w:r>
        <w:rPr>
          <w:b/>
          <w:u w:val="single"/>
        </w:rPr>
        <w:t>117440</w:t>
      </w:r>
    </w:p>
    <w:p>
      <w:r>
        <w:t>1. This is the cuckest shit I've ever seen. When I saw this I wanted to punched the screen why the fuck do we let these assholes on our Television and run our entertainment. America deserves a better class of entertainers. https://youtu.be/xn9rLHwzl7I</w:t>
      </w:r>
    </w:p>
    <w:p>
      <w:r>
        <w:rPr>
          <w:b/>
          <w:u w:val="single"/>
        </w:rPr>
        <w:t>117441</w:t>
      </w:r>
    </w:p>
    <w:p>
      <w:r>
        <w:t xml:space="preserve">2. </w:t>
        <w:tab/>
        <w:t>No, America does NOT deserve better.  50% of America are blithering, overweight fucksticks on government or grant incomes who couldn't decipher a Sudoku puzzle if their life depending on it.</w:t>
      </w:r>
    </w:p>
    <w:p>
      <w:r>
        <w:rPr>
          <w:b/>
          <w:u w:val="single"/>
        </w:rPr>
        <w:t>117442</w:t>
      </w:r>
    </w:p>
    <w:p>
      <w:r>
        <w:t xml:space="preserve">3. </w:t>
        <w:tab/>
        <w:tab/>
        <w:t>what kind of southern redneck would refer to himself as "Dark Ninja"?    Answer?  NOBODY.     Back back to Soros and beg him for a better title.</w:t>
      </w:r>
    </w:p>
    <w:p>
      <w:r>
        <w:rPr>
          <w:b/>
          <w:u w:val="single"/>
        </w:rPr>
        <w:t>117443</w:t>
      </w:r>
    </w:p>
    <w:p>
      <w:r>
        <w:t>1. @Farmer-General  There are very few of you and millions of us veterans who actually believe ‘all men are created equal’. 👉🏻 Stay hidden in your Internet hovels-don’t ever come out in public because you will be in big trouble if you do. Bang 👌🏻</w:t>
      </w:r>
    </w:p>
    <w:p>
      <w:r>
        <w:rPr>
          <w:b/>
          <w:u w:val="single"/>
        </w:rPr>
        <w:t>117444</w:t>
      </w:r>
    </w:p>
    <w:p>
      <w:r>
        <w:t xml:space="preserve">2. </w:t>
        <w:tab/>
        <w:t>You wouldn't threaten to kill anyone in real life, so you only look like a bigger faggot doing it from behind a keyboard.</w:t>
      </w:r>
    </w:p>
    <w:p>
      <w:r>
        <w:rPr>
          <w:b/>
          <w:u w:val="single"/>
        </w:rPr>
        <w:t>117445</w:t>
      </w:r>
    </w:p>
    <w:p>
      <w:r>
        <w:t xml:space="preserve">3. </w:t>
        <w:tab/>
        <w:tab/>
        <w:t>He-he Of course I would. If I met a Nazi in meatspace who wanted to kill Jews and blacks I wouldn’t even blink before I started pulling. And their are millions upon millions just like me. 👈🏻 Including the VAST majority of vets. Try wiping the hate out of your eyes and you’d see.</w:t>
      </w:r>
    </w:p>
    <w:p>
      <w:r>
        <w:rPr>
          <w:b/>
          <w:u w:val="single"/>
        </w:rPr>
        <w:t>117446</w:t>
      </w:r>
    </w:p>
    <w:p>
      <w:r>
        <w:t xml:space="preserve">4. </w:t>
        <w:tab/>
        <w:tab/>
        <w:t>Coheren’t</w:t>
      </w:r>
    </w:p>
    <w:p>
      <w:r>
        <w:rPr>
          <w:b/>
          <w:u w:val="single"/>
        </w:rPr>
        <w:t>117447</w:t>
      </w:r>
    </w:p>
    <w:p>
      <w:r>
        <w:t xml:space="preserve">5. </w:t>
        <w:tab/>
        <w:tab/>
        <w:t>It's not out of hate that Nationalists speak but out of love for their own people. Of course there would be resentment after being invaded by foreigners. Why wouldn't there be? Segregation occurs naturally, unimposed, yet you posture yourself a hero fighting racism out of sheer ignorance of what is really happening.</w:t>
      </w:r>
    </w:p>
    <w:p>
      <w:r>
        <w:rPr>
          <w:b/>
          <w:u w:val="single"/>
        </w:rPr>
        <w:t>117448</w:t>
      </w:r>
    </w:p>
    <w:p>
      <w:r>
        <w:t xml:space="preserve">6. </w:t>
        <w:tab/>
        <w:tab/>
        <w:t xml:space="preserve"> Actually, I don’t Disagree with anything you say 👆🏻 here nazigirl. But Sadly your dementia starts to show when you smear the entire black race with one broad brush.  That goes for jooos to douche bag</w:t>
      </w:r>
    </w:p>
    <w:p>
      <w:r>
        <w:rPr>
          <w:b/>
          <w:u w:val="single"/>
        </w:rPr>
        <w:t>117449</w:t>
      </w:r>
    </w:p>
    <w:p>
      <w:r>
        <w:t xml:space="preserve">7. </w:t>
        <w:tab/>
        <w:tab/>
        <w:t>This is real life so listen up and tell all your Nazi pals: you want to kill me because of my religion. If we ever meet I will use all the lawful force necessary up to and including lethal deadly force in order to negate the threat you pose to me and mine in accordance with laws of the state in which I reside. Got it?  Good.</w:t>
      </w:r>
    </w:p>
    <w:p>
      <w:r>
        <w:rPr>
          <w:b/>
          <w:u w:val="single"/>
        </w:rPr>
        <w:t>117450</w:t>
      </w:r>
    </w:p>
    <w:p>
      <w:r>
        <w:t xml:space="preserve">8. </w:t>
        <w:tab/>
        <w:tab/>
        <w:tab/>
        <w:t>I thought Jews liked being adversarial annoyances. This one seems slightly #triggered</w:t>
      </w:r>
    </w:p>
    <w:p>
      <w:r>
        <w:rPr>
          <w:b/>
          <w:u w:val="single"/>
        </w:rPr>
        <w:t>117451</w:t>
      </w:r>
    </w:p>
    <w:p>
      <w:r>
        <w:t xml:space="preserve">9. </w:t>
        <w:tab/>
        <w:tab/>
        <w:t>I didn't threaten you, scared cuck bitch.</w:t>
      </w:r>
    </w:p>
    <w:p>
      <w:r>
        <w:rPr>
          <w:b/>
          <w:u w:val="single"/>
        </w:rPr>
        <w:t>117452</w:t>
      </w:r>
    </w:p>
    <w:p>
      <w:r>
        <w:t>1. Brett stevens is a faggot</w:t>
      </w:r>
    </w:p>
    <w:p>
      <w:r>
        <w:rPr>
          <w:b/>
          <w:u w:val="single"/>
        </w:rPr>
        <w:t>117453</w:t>
      </w:r>
    </w:p>
    <w:p>
      <w:r>
        <w:t>1. Puritanism isn't a good look on anyone, and the madness of not knowing fiction from reality even less so.</w:t>
      </w:r>
    </w:p>
    <w:p>
      <w:r>
        <w:rPr>
          <w:b/>
          <w:u w:val="single"/>
        </w:rPr>
        <w:t>117454</w:t>
      </w:r>
    </w:p>
    <w:p>
      <w:r>
        <w:t xml:space="preserve">2. </w:t>
        <w:tab/>
        <w:t>Fck off you sick cunt</w:t>
      </w:r>
    </w:p>
    <w:p>
      <w:r>
        <w:rPr>
          <w:b/>
          <w:u w:val="single"/>
        </w:rPr>
        <w:t>117455</w:t>
      </w:r>
    </w:p>
    <w:p>
      <w:r>
        <w:t xml:space="preserve">3. </w:t>
        <w:tab/>
        <w:tab/>
        <w:t>What a nuanced and relevant rebuttal to my statement that not knowing the difference between reality and fiction is a bad look.   You completely dismantled my whole argument with your choice words.   Well done.</w:t>
      </w:r>
    </w:p>
    <w:p>
      <w:r>
        <w:rPr>
          <w:b/>
          <w:u w:val="single"/>
        </w:rPr>
        <w:t>117456</w:t>
      </w:r>
    </w:p>
    <w:p>
      <w:r>
        <w:t xml:space="preserve">4. </w:t>
        <w:tab/>
        <w:tab/>
        <w:tab/>
        <w:t>Your welcome</w:t>
      </w:r>
    </w:p>
    <w:p>
      <w:r>
        <w:rPr>
          <w:b/>
          <w:u w:val="single"/>
        </w:rPr>
        <w:t>117457</w:t>
      </w:r>
    </w:p>
    <w:p>
      <w:r>
        <w:t>1. I think the real reason google plus is being shut down is because there was too much freedom of speeches in google plus and they couldn't find the budget for a "trust and safety council".</w:t>
      </w:r>
    </w:p>
    <w:p>
      <w:r>
        <w:rPr>
          <w:b/>
          <w:u w:val="single"/>
        </w:rPr>
        <w:t>117458</w:t>
      </w:r>
    </w:p>
    <w:p>
      <w:r>
        <w:t xml:space="preserve">2. </w:t>
        <w:tab/>
        <w:t>*there was too much freedom of speeches in google plus and they couldn't find the budget for a "trust and safety council* Are you fucking serious? That has to be the biggest bunch of bullshit i ever heard in my life. and like most people on here. you have no evidence or proof to back up your claim. Until you have proof that states otherwise. Please shut the fuck up!</w:t>
      </w:r>
    </w:p>
    <w:p>
      <w:r>
        <w:rPr>
          <w:b/>
          <w:u w:val="single"/>
        </w:rPr>
        <w:t>117459</w:t>
      </w:r>
    </w:p>
    <w:p>
      <w:r>
        <w:t xml:space="preserve">3. </w:t>
        <w:tab/>
        <w:tab/>
        <w:t>Now that you know just how retarded you are, I will not respond further.  Don't waste your time, you won't be wasting mine.</w:t>
      </w:r>
    </w:p>
    <w:p>
      <w:r>
        <w:rPr>
          <w:b/>
          <w:u w:val="single"/>
        </w:rPr>
        <w:t>117460</w:t>
      </w:r>
    </w:p>
    <w:p>
      <w:r>
        <w:t xml:space="preserve">4. </w:t>
        <w:tab/>
        <w:tab/>
        <w:tab/>
        <w:t>Don't try to backtrack now that i called you out for being a Hypocrite. Your the last person to be calling anyone an *Idiot* and a *Retard* when you stated Google plus is being taken down for *Too Much Freedom of Speech* when that's bullshit. It's being taking down for Security and Privacy Issues. Sit your ass the fuck down you Triggered SJW</w:t>
      </w:r>
    </w:p>
    <w:p>
      <w:r>
        <w:rPr>
          <w:b/>
          <w:u w:val="single"/>
        </w:rPr>
        <w:t>117461</w:t>
      </w:r>
    </w:p>
    <w:p>
      <w:r>
        <w:t xml:space="preserve">5. </w:t>
        <w:tab/>
        <w:tab/>
        <w:tab/>
        <w:tab/>
        <w:t>You obviously never used G+. There was freedom ion G+ because it was completly left alone to die. They didn't care about it, so obviously they wouldn't moderate it either. So he was right about that.</w:t>
      </w:r>
    </w:p>
    <w:p>
      <w:r>
        <w:rPr>
          <w:b/>
          <w:u w:val="single"/>
        </w:rPr>
        <w:t>117462</w:t>
      </w:r>
    </w:p>
    <w:p>
      <w:r>
        <w:t xml:space="preserve">6. </w:t>
        <w:tab/>
        <w:tab/>
        <w:tab/>
        <w:tab/>
        <w:tab/>
        <w:t>FYI Dumbfuck, I actually have used Google Plus in the Past. So the next time you want to assume someone hasn't used something when they have. Least have the decency not to assume something that you dont know jack shit about. Shut the fuck up and sit your ass the fuck down retard.</w:t>
      </w:r>
    </w:p>
    <w:p>
      <w:r>
        <w:rPr>
          <w:b/>
          <w:u w:val="single"/>
        </w:rPr>
        <w:t>117463</w:t>
      </w:r>
    </w:p>
    <w:p>
      <w:r>
        <w:t xml:space="preserve">7. </w:t>
        <w:tab/>
        <w:tab/>
        <w:tab/>
        <w:tab/>
        <w:tab/>
        <w:tab/>
        <w:t>Did somebody hurt you? do you want to talk about it?</w:t>
      </w:r>
    </w:p>
    <w:p>
      <w:r>
        <w:rPr>
          <w:b/>
          <w:u w:val="single"/>
        </w:rPr>
        <w:t>117464</w:t>
      </w:r>
    </w:p>
    <w:p>
      <w:r>
        <w:t xml:space="preserve">8. </w:t>
        <w:tab/>
        <w:tab/>
        <w:tab/>
        <w:tab/>
        <w:tab/>
        <w:tab/>
        <w:t>@LCalavera98 , you are a GOOLAG employer , 100%</w:t>
      </w:r>
    </w:p>
    <w:p>
      <w:r>
        <w:rPr>
          <w:b/>
          <w:u w:val="single"/>
        </w:rPr>
        <w:t>117465</w:t>
      </w:r>
    </w:p>
    <w:p>
      <w:r>
        <w:t>1. Developing: Conflicting Reports on White House Also Targeted by Mail Bomb   The Obamas, Clintons, Soros, and CNN all received similar packages. Interesting. False flag? Distraction? Probably :P   #News   https://www.thegatewaypundit.com/2018/10/developing-conflicting-reports-on-white-house-also-targeted-by-mail-bomb/</w:t>
      </w:r>
    </w:p>
    <w:p>
      <w:r>
        <w:rPr>
          <w:b/>
          <w:u w:val="single"/>
        </w:rPr>
        <w:t>117466</w:t>
      </w:r>
    </w:p>
    <w:p>
      <w:r>
        <w:t xml:space="preserve">2. </w:t>
        <w:tab/>
        <w:t>This will end up with Crisis actors ....</w:t>
      </w:r>
    </w:p>
    <w:p>
      <w:r>
        <w:rPr>
          <w:b/>
          <w:u w:val="single"/>
        </w:rPr>
        <w:t>117467</w:t>
      </w:r>
    </w:p>
    <w:p>
      <w:r>
        <w:t xml:space="preserve">3. </w:t>
        <w:tab/>
        <w:tab/>
        <w:t>Hmmm yeah, maybe redneck actor arrest then release wrong guy or... who knows lol</w:t>
      </w:r>
    </w:p>
    <w:p>
      <w:r>
        <w:rPr>
          <w:b/>
          <w:u w:val="single"/>
        </w:rPr>
        <w:t>117468</w:t>
      </w:r>
    </w:p>
    <w:p>
      <w:r>
        <w:t>1. This brain dead twat is a model #DemoKKKrat</w:t>
      </w:r>
    </w:p>
    <w:p>
      <w:r>
        <w:rPr>
          <w:b/>
          <w:u w:val="single"/>
        </w:rPr>
        <w:t>117469</w:t>
      </w:r>
    </w:p>
    <w:p>
      <w:r>
        <w:t>1. AHAHAHAH LOOK AT THIS FAGGOT</w:t>
      </w:r>
    </w:p>
    <w:p>
      <w:r>
        <w:rPr>
          <w:b/>
          <w:u w:val="single"/>
        </w:rPr>
        <w:t>117470</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117471</w:t>
      </w:r>
    </w:p>
    <w:p>
      <w:r>
        <w:t>2.</w:t>
      </w:r>
    </w:p>
    <w:p>
      <w:r>
        <w:rPr>
          <w:b/>
          <w:u w:val="single"/>
        </w:rPr>
        <w:t>117472</w:t>
      </w:r>
    </w:p>
    <w:p>
      <w:r>
        <w:t xml:space="preserve">3. </w:t>
        <w:tab/>
        <w:tab/>
        <w:t>let me rephrase it, when atheist faggot pedophile activists pretend to be Christians for the purpose of violating children, that's called a 'felony', but when Jews give infants herpes while legally sucking blood from their penis, that's called as a 'religious right'.</w:t>
      </w:r>
    </w:p>
    <w:p>
      <w:r>
        <w:rPr>
          <w:b/>
          <w:u w:val="single"/>
        </w:rPr>
        <w:t>117473</w:t>
      </w:r>
    </w:p>
    <w:p>
      <w:r>
        <w:t>1. Malcolm Jenkins &amp; Eric Reid almost got into a fight over whose way is the right way to protest during the national anthem. Lol. They probably won't see the irony that people who get into fights over such trivial things are more likely to have police problems.   *Support us by supporting our advertisers.   http://philadelphiacolumn.sharedacard.info/qFt2RWS</w:t>
      </w:r>
    </w:p>
    <w:p>
      <w:r>
        <w:rPr>
          <w:b/>
          <w:u w:val="single"/>
        </w:rPr>
        <w:t>117474</w:t>
      </w:r>
    </w:p>
    <w:p>
      <w:r>
        <w:t xml:space="preserve">2. </w:t>
        <w:tab/>
        <w:t>Every time I see a nigger named "Jenkins", the first thing that pops in my head is "jenkum".</w:t>
      </w:r>
    </w:p>
    <w:p>
      <w:r>
        <w:rPr>
          <w:b/>
          <w:u w:val="single"/>
        </w:rPr>
        <w:t>117475</w:t>
      </w:r>
    </w:p>
    <w:p>
      <w:r>
        <w:t>1. Yes, indeed, Molly, because Harvey Weinstein, Bill Cosby, Anthony Weiner, Roman Polanski, Woody Allen, R. Kelly, Matt Lauer, and Charlie Sheen are all die hard Republicans, right?</w:t>
      </w:r>
    </w:p>
    <w:p>
      <w:r>
        <w:rPr>
          <w:b/>
          <w:u w:val="single"/>
        </w:rPr>
        <w:t>117476</w:t>
      </w:r>
    </w:p>
    <w:p>
      <w:r>
        <w:t xml:space="preserve">2. </w:t>
        <w:tab/>
        <w:t>What 80s movie did this has been pop out of?</w:t>
      </w:r>
    </w:p>
    <w:p>
      <w:r>
        <w:rPr>
          <w:b/>
          <w:u w:val="single"/>
        </w:rPr>
        <w:t>117477</w:t>
      </w:r>
    </w:p>
    <w:p>
      <w:r>
        <w:t xml:space="preserve">3. </w:t>
        <w:tab/>
        <w:tab/>
        <w:t>Ford wasn't even raped.  But, if Kavanaugh had even made a sexual allusion the Dims would call it RAPE.  INSANITY!!!!</w:t>
      </w:r>
    </w:p>
    <w:p>
      <w:r>
        <w:rPr>
          <w:b/>
          <w:u w:val="single"/>
        </w:rPr>
        <w:t>117478</w:t>
      </w:r>
    </w:p>
    <w:p>
      <w:r>
        <w:t xml:space="preserve">4. </w:t>
        <w:tab/>
        <w:tab/>
        <w:tab/>
        <w:t>The impact word is “rape” and they can use it anywhere.   Every Demoncrat Senator Speech has focused on RAPE, LIES, and FBI FAILURE.  Demoncrats actively calling for #resistance. Still yelling at their frothing masses to “get in their faces” Active threats against all Republicans and the Demoncrats are RAPING THEIR FOLLOWERS by pushing them to riot.</w:t>
      </w:r>
    </w:p>
    <w:p>
      <w:r>
        <w:rPr>
          <w:b/>
          <w:u w:val="single"/>
        </w:rPr>
        <w:t>117479</w:t>
      </w:r>
    </w:p>
    <w:p>
      <w:r>
        <w:t xml:space="preserve">5. </w:t>
        <w:tab/>
        <w:tab/>
        <w:tab/>
        <w:tab/>
        <w:t>Trying to start #MENTOO movement to protect BOTH SEXES.  Non partisan.  No politics, just the LAW.  Please comment Mac.  Addd to the idea.   Cheers</w:t>
      </w:r>
    </w:p>
    <w:p>
      <w:r>
        <w:rPr>
          <w:b/>
          <w:u w:val="single"/>
        </w:rPr>
        <w:t>117480</w:t>
      </w:r>
    </w:p>
    <w:p>
      <w:r>
        <w:t xml:space="preserve">6. </w:t>
        <w:tab/>
        <w:tab/>
        <w:tab/>
        <w:tab/>
        <w:tab/>
        <w:t>#mentoo  Thanks for the invite to the discussion. I understand the want for another side of the movement. I feel adding another #hashtag just makes it too easy to keep the discourse online. We need more face to face discussions without megaphones 📢 . I’m always open to changing my mind if someone disproves my argument with facts. Cheers!</w:t>
      </w:r>
    </w:p>
    <w:p>
      <w:r>
        <w:rPr>
          <w:b/>
          <w:u w:val="single"/>
        </w:rPr>
        <w:t>117481</w:t>
      </w:r>
    </w:p>
    <w:p>
      <w:r>
        <w:t xml:space="preserve">7. </w:t>
        <w:tab/>
        <w:tab/>
        <w:tab/>
        <w:tab/>
        <w:tab/>
        <w:tab/>
        <w:t>1st statement.  #MENTOO is designed as a Portal to protect both male and female sexes within existing laws and rights regarding physical and sexual assaults.  It is to be understood that both genders must be protected and both have the rights within our system of jurisprudence to be afforded that protection.</w:t>
      </w:r>
    </w:p>
    <w:p>
      <w:r>
        <w:rPr>
          <w:b/>
          <w:u w:val="single"/>
        </w:rPr>
        <w:t>117482</w:t>
      </w:r>
    </w:p>
    <w:p>
      <w:r>
        <w:t xml:space="preserve">8. </w:t>
        <w:tab/>
        <w:tab/>
        <w:tab/>
        <w:tab/>
        <w:tab/>
        <w:tab/>
        <w:tab/>
        <w:t>give me a break a hash tag?</w:t>
      </w:r>
    </w:p>
    <w:p>
      <w:r>
        <w:rPr>
          <w:b/>
          <w:u w:val="single"/>
        </w:rPr>
        <w:t>117483</w:t>
      </w:r>
    </w:p>
    <w:p>
      <w:r>
        <w:t xml:space="preserve">9. </w:t>
        <w:tab/>
        <w:tab/>
        <w:tab/>
        <w:tab/>
        <w:tab/>
        <w:tab/>
        <w:tab/>
        <w:tab/>
        <w:t>Hi Lea,   Virgin to social media.  Don't even know how to contact.  What would you suggest to get my idea for truth and justice going?  I'm not naive.  Help me and others who may think MENTOO has merit.  Ball's in your court.   Cheers</w:t>
      </w:r>
    </w:p>
    <w:p>
      <w:r>
        <w:rPr>
          <w:b/>
          <w:u w:val="single"/>
        </w:rPr>
        <w:t>117484</w:t>
      </w:r>
    </w:p>
    <w:p>
      <w:r>
        <w:t xml:space="preserve">10. </w:t>
        <w:tab/>
        <w:tab/>
        <w:tab/>
        <w:tab/>
        <w:tab/>
        <w:tab/>
        <w:tab/>
        <w:tab/>
        <w:tab/>
        <w:t>my own personal opinion on all of this ford bs. EITHER MALE OR FEMALE,   IF YOU DO  NOT REPORT IT TO THE POLICE, IT DID NOT HAPPEN!   (IF RAPED TO GET A RAPE KIT) !  NO MORE FALSE STATEMENTS,   RUINING INNOCENT PEOPLE.FOR TIPS ON GAB GO TO @TienLeung</w:t>
      </w:r>
    </w:p>
    <w:p>
      <w:r>
        <w:rPr>
          <w:b/>
          <w:u w:val="single"/>
        </w:rPr>
        <w:t>117485</w:t>
      </w:r>
    </w:p>
    <w:p>
      <w:r>
        <w:t xml:space="preserve">11. </w:t>
        <w:tab/>
        <w:tab/>
        <w:tab/>
        <w:tab/>
        <w:tab/>
        <w:tab/>
        <w:tab/>
        <w:tab/>
        <w:tab/>
        <w:tab/>
        <w:t>So if someone robs you or beats you to near death and you don’t report it, it never happened? What kind of a fucking retard are you?</w:t>
      </w:r>
    </w:p>
    <w:p>
      <w:r>
        <w:rPr>
          <w:b/>
          <w:u w:val="single"/>
        </w:rPr>
        <w:t>117486</w:t>
      </w:r>
    </w:p>
    <w:p>
      <w:r>
        <w:t>1. #Breaking: #London #airport #security loses USB stick that could potentially compromise airport security, including putting Queen Elizabeth II, politicians and VIPs at risk.   https://tinyurl.com/yaqwe3w6   #British #UK #Heathrow #Sadiq #Khan #data</w:t>
      </w:r>
    </w:p>
    <w:p>
      <w:r>
        <w:rPr>
          <w:b/>
          <w:u w:val="single"/>
        </w:rPr>
        <w:t>117487</w:t>
      </w:r>
    </w:p>
    <w:p>
      <w:r>
        <w:t xml:space="preserve">2. </w:t>
        <w:tab/>
        <w:t>If its on a Flash drive, more than likely, it is not an authorized copy of the security information.  It is more likely the data was stolen using a flash drive to    be delivered to bad people.  If that's the case, We are actually lucky the perps lost it.</w:t>
      </w:r>
    </w:p>
    <w:p>
      <w:r>
        <w:rPr>
          <w:b/>
          <w:u w:val="single"/>
        </w:rPr>
        <w:t>117488</w:t>
      </w:r>
    </w:p>
    <w:p>
      <w:r>
        <w:t xml:space="preserve">3. </w:t>
        <w:tab/>
        <w:tab/>
        <w:t>It was an accident of course, no Muslims would ever get jobs at airports then steal this stuff, they would never give it to thier half retarded cousin to blow up a plane. All Muslims love everyone &amp; practice a religion founded in peace &amp; love. 💕</w:t>
      </w:r>
    </w:p>
    <w:p>
      <w:r>
        <w:rPr>
          <w:b/>
          <w:u w:val="single"/>
        </w:rPr>
        <w:t>117489</w:t>
      </w:r>
    </w:p>
    <w:p>
      <w:r>
        <w:t>1. Selling stuff on Letgo or offer up &gt;hey is it available? &lt;yeah  &gt;oh sorry thought you were closer not interested &lt;what gave you that idea? &gt;oh I'm a retard that can't read descriptions.  #idiots</w:t>
      </w:r>
    </w:p>
    <w:p>
      <w:r>
        <w:rPr>
          <w:b/>
          <w:u w:val="single"/>
        </w:rPr>
        <w:t>117490</w:t>
      </w:r>
    </w:p>
    <w:p>
      <w:r>
        <w:t>1. Barack Obama called next month's midterms "an opportunity for us to stop the bleeding, to restore a sense of hope and promise, to, in very concrete terms, save peoples' lives and make sure they have health care." https://kek.gg/u/dztw</w:t>
      </w:r>
    </w:p>
    <w:p>
      <w:r>
        <w:rPr>
          <w:b/>
          <w:u w:val="single"/>
        </w:rPr>
        <w:t>117491</w:t>
      </w:r>
    </w:p>
    <w:p>
      <w:r>
        <w:t xml:space="preserve">2. </w:t>
        <w:tab/>
        <w:t>FUCK OVOMIT. THAT NIGGER SHOULD HAVE NEVER BEEN ELECTED!</w:t>
      </w:r>
    </w:p>
    <w:p>
      <w:r>
        <w:rPr>
          <w:b/>
          <w:u w:val="single"/>
        </w:rPr>
        <w:t>117492</w:t>
      </w:r>
    </w:p>
    <w:p>
      <w:r>
        <w:t>1. I have a friend who considers himself a right-wing Christian. He is livid that I refuse to vote in the midterms (and has even threatened to end our friendship). His problem is that he listens to alt media filling his head with 4-D chess narratives.    This is why I have nothing but harsh invective for the American alt-right. You assholes are leading us off a cliff.</w:t>
      </w:r>
    </w:p>
    <w:p>
      <w:r>
        <w:rPr>
          <w:b/>
          <w:u w:val="single"/>
        </w:rPr>
        <w:t>117493</w:t>
      </w:r>
    </w:p>
    <w:p>
      <w:r>
        <w:t xml:space="preserve">2. </w:t>
        <w:tab/>
        <w:t>By voting instead of trying to start war and being shot? You are either an idiot, or another one of the Muzzo shills/trolls.</w:t>
      </w:r>
    </w:p>
    <w:p>
      <w:r>
        <w:rPr>
          <w:b/>
          <w:u w:val="single"/>
        </w:rPr>
        <w:t>117494</w:t>
      </w:r>
    </w:p>
    <w:p>
      <w:r>
        <w:t xml:space="preserve">3. </w:t>
        <w:tab/>
        <w:tab/>
        <w:t>I'm not here to argue with shills and idiots. That's one of the tactics all shills share. "If you don't spend an hour of your time for free arguing with me (and another 80 hours a week arguing with my colleagues), then you are a shill or wrong." No. You are getting paid, so you have the time and it's your job, slave. We don't have to do shit.</w:t>
      </w:r>
    </w:p>
    <w:p>
      <w:r>
        <w:rPr>
          <w:b/>
          <w:u w:val="single"/>
        </w:rPr>
        <w:t>117495</w:t>
      </w:r>
    </w:p>
    <w:p>
      <w:r>
        <w:t xml:space="preserve">4. </w:t>
        <w:tab/>
        <w:tab/>
        <w:tab/>
        <w:t>Another low IQ comment.   Shill   Either address my points or shut up.</w:t>
      </w:r>
    </w:p>
    <w:p>
      <w:r>
        <w:rPr>
          <w:b/>
          <w:u w:val="single"/>
        </w:rPr>
        <w:t>117496</w:t>
      </w:r>
    </w:p>
    <w:p>
      <w:r>
        <w:t xml:space="preserve">5. </w:t>
        <w:tab/>
        <w:tab/>
        <w:tab/>
        <w:tab/>
        <w:t>Yes, it's a low IQ comment because a retard said so. Fuck off and pester someone else.</w:t>
      </w:r>
    </w:p>
    <w:p>
      <w:r>
        <w:rPr>
          <w:b/>
          <w:u w:val="single"/>
        </w:rPr>
        <w:t>117497</w:t>
      </w:r>
    </w:p>
    <w:p>
      <w:r>
        <w:t>1. @Cantwell If you like stability and civilization you should support monogamy. Is it not obvious that one of the reasons we had social stability is due to monogamy? Polygamy destabilizes the nation. Look at the Arab countries and terrorism. With chimps, the betas gang up on/kill the alpha.  The NAP goes out the window if people aren't invested in the society.</w:t>
      </w:r>
    </w:p>
    <w:p>
      <w:r>
        <w:rPr>
          <w:b/>
          <w:u w:val="single"/>
        </w:rPr>
        <w:t>117498</w:t>
      </w:r>
    </w:p>
    <w:p>
      <w:r>
        <w:t xml:space="preserve">2. </w:t>
        <w:tab/>
        <w:t>the most "stable" American society - Mormonism - was founded upon polygyny   no, it can't be maintained indefinitely, but it is a means to overcome present adversities</w:t>
      </w:r>
    </w:p>
    <w:p>
      <w:r>
        <w:rPr>
          <w:b/>
          <w:u w:val="single"/>
        </w:rPr>
        <w:t>117499</w:t>
      </w:r>
    </w:p>
    <w:p>
      <w:r>
        <w:t xml:space="preserve">3. </w:t>
        <w:tab/>
        <w:tab/>
        <w:t>Well I don't think Mormonism is a "American society", it's like a religion or cult within a society.  Mormonism works well in a host nation for a few reasons.  1. Most mormons aren't polygamous. 2. It's not all consuming like Islam (i.e. there are secular and women of other religions to feed on)</w:t>
      </w:r>
    </w:p>
    <w:p>
      <w:r>
        <w:rPr>
          <w:b/>
          <w:u w:val="single"/>
        </w:rPr>
        <w:t>117500</w:t>
      </w:r>
    </w:p>
    <w:p>
      <w:r>
        <w:t xml:space="preserve">4. </w:t>
        <w:tab/>
        <w:tab/>
        <w:tab/>
        <w:t>while I empathize with your opinion, Mormonism is a religion, a culture, and a society   it is without doubt derived from American civilization even if we describe it as a descendant of American civilization and not a part of America   despite mainstream Mormonism's rejection of polygyny, the fundamentalist branches use polygyny to grow   that's a lesson for us</w:t>
      </w:r>
    </w:p>
    <w:p>
      <w:r>
        <w:rPr>
          <w:b/>
          <w:u w:val="single"/>
        </w:rPr>
        <w:t>117501</w:t>
      </w:r>
    </w:p>
    <w:p>
      <w:r>
        <w:t xml:space="preserve">5. </w:t>
        <w:tab/>
        <w:tab/>
        <w:tab/>
        <w:tab/>
        <w:t>2/  Usually people that promote polygamy like Chris Cantwell think they are going to be one of the guys with like 4 girlfriends.  This is obviously not the case (just look at him), serious self-delusion.  They are going to be alone jerking off while people like the Golden One has harems of like 20 chicks.</w:t>
      </w:r>
    </w:p>
    <w:p>
      <w:r>
        <w:rPr>
          <w:b/>
          <w:u w:val="single"/>
        </w:rPr>
        <w:t>117502</w:t>
      </w:r>
    </w:p>
    <w:p>
      <w:r>
        <w:t xml:space="preserve">6. </w:t>
        <w:tab/>
        <w:tab/>
        <w:tab/>
        <w:tab/>
        <w:tab/>
        <w:t>Ive been that guy w/ &gt;1 gf/date [note: money isnt a limit]   I understand that makes other men angry   it's not hard to spin plates in this modern (post-1960's) era   but... polygyny (&gt;1 woman marriage) requires women officially share a husband - most wont do that even if facing crushing loneliness   &amp; many women wont share male attention b4 marriage</w:t>
      </w:r>
    </w:p>
    <w:p>
      <w:r>
        <w:rPr>
          <w:b/>
          <w:u w:val="single"/>
        </w:rPr>
        <w:t>117503</w:t>
      </w:r>
    </w:p>
    <w:p>
      <w:r>
        <w:t xml:space="preserve">7. </w:t>
        <w:tab/>
        <w:tab/>
        <w:tab/>
        <w:tab/>
        <w:tab/>
        <w:tab/>
        <w:t>As with chimps, if someone is hogging too many of them women, the betas will gang up on the alpha and kill him. Personally, I prefer civilization to constant warfare.  Read closely, it isn't good for alphas or betas or the tribe at all: https://www.newscientist.com/article/2119677-chimps-beat-up-murder-and-then-cannibalise-their-former-tyrant/</w:t>
      </w:r>
    </w:p>
    <w:p>
      <w:r>
        <w:rPr>
          <w:b/>
          <w:u w:val="single"/>
        </w:rPr>
        <w:t>117504</w:t>
      </w:r>
    </w:p>
    <w:p>
      <w:r>
        <w:t xml:space="preserve">8. </w:t>
        <w:tab/>
        <w:tab/>
        <w:tab/>
        <w:tab/>
        <w:tab/>
        <w:tab/>
        <w:tab/>
        <w:t>In Anglo-Saxon common law the criminal element of murdering someone who is fucking your wife (crime of passion) often has diminished punishment. Degeneracy is frowned upon in the west due to the way Aryans evolved. Read Culture of Critique.</w:t>
      </w:r>
    </w:p>
    <w:p>
      <w:r>
        <w:rPr>
          <w:b/>
          <w:u w:val="single"/>
        </w:rPr>
        <w:t>117505</w:t>
      </w:r>
    </w:p>
    <w:p>
      <w:r>
        <w:t xml:space="preserve">9. </w:t>
        <w:tab/>
        <w:tab/>
        <w:tab/>
        <w:tab/>
        <w:tab/>
        <w:tab/>
        <w:tab/>
        <w:tab/>
        <w:t>[i'm getting a bit tired of "read [insert article]"   tell me whatever you want to say, or move along</w:t>
      </w:r>
    </w:p>
    <w:p>
      <w:r>
        <w:rPr>
          <w:b/>
          <w:u w:val="single"/>
        </w:rPr>
        <w:t>117506</w:t>
      </w:r>
    </w:p>
    <w:p>
      <w:r>
        <w:t xml:space="preserve">10. </w:t>
        <w:tab/>
        <w:tab/>
        <w:tab/>
        <w:tab/>
        <w:tab/>
        <w:tab/>
        <w:tab/>
        <w:tab/>
        <w:tab/>
        <w:t>You probably have a deficiency in IQ.  Others more inquisitive might be more interested in learning.</w:t>
      </w:r>
    </w:p>
    <w:p>
      <w:r>
        <w:rPr>
          <w:b/>
          <w:u w:val="single"/>
        </w:rPr>
        <w:t>117507</w:t>
      </w:r>
    </w:p>
    <w:p>
      <w:r>
        <w:t xml:space="preserve">11. </w:t>
        <w:tab/>
        <w:tab/>
        <w:tab/>
        <w:tab/>
        <w:tab/>
        <w:tab/>
        <w:tab/>
        <w:tab/>
        <w:tab/>
        <w:tab/>
        <w:t>i have already read the book   to what passage, specifically, do you refer?   what you're arguing isn't apparent because you refuse to state your argument</w:t>
      </w:r>
    </w:p>
    <w:p>
      <w:r>
        <w:rPr>
          <w:b/>
          <w:u w:val="single"/>
        </w:rPr>
        <w:t>117508</w:t>
      </w:r>
    </w:p>
    <w:p>
      <w:r>
        <w:t xml:space="preserve">12. </w:t>
        <w:tab/>
        <w:tab/>
        <w:tab/>
        <w:tab/>
        <w:tab/>
        <w:tab/>
        <w:tab/>
        <w:tab/>
        <w:tab/>
        <w:tab/>
        <w:tab/>
        <w:t>You stupid fucking kike.  For fucks sake.</w:t>
      </w:r>
    </w:p>
    <w:p>
      <w:r>
        <w:rPr>
          <w:b/>
          <w:u w:val="single"/>
        </w:rPr>
        <w:t>117509</w:t>
      </w:r>
    </w:p>
    <w:p>
      <w:r>
        <w:t xml:space="preserve">13. </w:t>
        <w:tab/>
        <w:tab/>
        <w:tab/>
        <w:tab/>
        <w:tab/>
        <w:tab/>
        <w:tab/>
        <w:tab/>
        <w:tab/>
        <w:tab/>
        <w:tab/>
        <w:tab/>
        <w:t>again, all you've posted is a compare &amp; contrast list   "author says Jews are like this and Europeans are like that"   it's as worthless as quoting the damned torah about Jews &amp; goys   what's the argument? (without the inaccurate, inarticulate, effete slurs, which also prove nothing)</w:t>
      </w:r>
    </w:p>
    <w:p>
      <w:r>
        <w:rPr>
          <w:b/>
          <w:u w:val="single"/>
        </w:rPr>
        <w:t>117510</w:t>
      </w:r>
    </w:p>
    <w:p>
      <w:r>
        <w:t xml:space="preserve">14. </w:t>
        <w:tab/>
        <w:tab/>
        <w:tab/>
        <w:tab/>
        <w:tab/>
        <w:tab/>
        <w:tab/>
        <w:tab/>
        <w:tab/>
        <w:tab/>
        <w:tab/>
        <w:tab/>
        <w:tab/>
        <w:t>2/  You can just see how our societies were built.  Aryans were a monogamous pair bonding people that relied on cooperation in the cold climates following the last ice age.  You don't really need people to tell you that.  The conclusions are so obvious that I shouldn't really have to go into further detail.</w:t>
      </w:r>
    </w:p>
    <w:p>
      <w:r>
        <w:rPr>
          <w:b/>
          <w:u w:val="single"/>
        </w:rPr>
        <w:t>117511</w:t>
      </w:r>
    </w:p>
    <w:p>
      <w:r>
        <w:t xml:space="preserve">15. </w:t>
        <w:tab/>
        <w:tab/>
        <w:tab/>
        <w:tab/>
        <w:tab/>
        <w:tab/>
        <w:tab/>
        <w:tab/>
        <w:tab/>
        <w:tab/>
        <w:tab/>
        <w:tab/>
        <w:tab/>
        <w:tab/>
        <w:t>And how is it different than you thinking you can fuck multiple women without consequence?  It's the same retard degenerate nigger tier shit, just inverted.</w:t>
      </w:r>
    </w:p>
    <w:p>
      <w:r>
        <w:rPr>
          <w:b/>
          <w:u w:val="single"/>
        </w:rPr>
        <w:t>117512</w:t>
      </w:r>
    </w:p>
    <w:p>
      <w:r>
        <w:t>1. Media is LIVE Y'all!!  Thank you @a &amp; @e 😍</w:t>
      </w:r>
    </w:p>
    <w:p>
      <w:r>
        <w:rPr>
          <w:b/>
          <w:u w:val="single"/>
        </w:rPr>
        <w:t>117513</w:t>
      </w:r>
    </w:p>
    <w:p>
      <w:r>
        <w:t xml:space="preserve">2. </w:t>
        <w:tab/>
        <w:t>I was logged out of gab and could not get back in for an hour or so.  Is that normal?</w:t>
      </w:r>
    </w:p>
    <w:p>
      <w:r>
        <w:rPr>
          <w:b/>
          <w:u w:val="single"/>
        </w:rPr>
        <w:t>117514</w:t>
      </w:r>
    </w:p>
    <w:p>
      <w:r>
        <w:t xml:space="preserve">3. </w:t>
        <w:tab/>
        <w:tab/>
        <w:t>I was logged out too. Took forever to remember my password. All good now.</w:t>
      </w:r>
    </w:p>
    <w:p>
      <w:r>
        <w:rPr>
          <w:b/>
          <w:u w:val="single"/>
        </w:rPr>
        <w:t>117515</w:t>
      </w:r>
    </w:p>
    <w:p>
      <w:r>
        <w:t xml:space="preserve">4. </w:t>
        <w:tab/>
        <w:tab/>
        <w:tab/>
        <w:t>Good to hear.     I found myself in a hive of white supremacists today and I thought it may have had something to do with it.  lol</w:t>
      </w:r>
    </w:p>
    <w:p>
      <w:r>
        <w:rPr>
          <w:b/>
          <w:u w:val="single"/>
        </w:rPr>
        <w:t>117516</w:t>
      </w:r>
    </w:p>
    <w:p>
      <w:r>
        <w:t xml:space="preserve">5. </w:t>
        <w:tab/>
        <w:tab/>
        <w:tab/>
        <w:tab/>
        <w:t>I understand if any kids come to my home dressed as ghosts for Halloween, I should not give them candy because they are white supremacists.  Beware...</w:t>
      </w:r>
    </w:p>
    <w:p>
      <w:r>
        <w:rPr>
          <w:b/>
          <w:u w:val="single"/>
        </w:rPr>
        <w:t>117517</w:t>
      </w:r>
    </w:p>
    <w:p>
      <w:r>
        <w:t xml:space="preserve">6. </w:t>
        <w:tab/>
        <w:tab/>
        <w:tab/>
        <w:tab/>
        <w:tab/>
        <w:t>Hahahahaha!  I am going to wear blackface AND a ghost costume.</w:t>
      </w:r>
    </w:p>
    <w:p>
      <w:r>
        <w:rPr>
          <w:b/>
          <w:u w:val="single"/>
        </w:rPr>
        <w:t>117518</w:t>
      </w:r>
    </w:p>
    <w:p>
      <w:r>
        <w:t xml:space="preserve">7. </w:t>
        <w:tab/>
        <w:tab/>
        <w:tab/>
        <w:tab/>
        <w:tab/>
        <w:tab/>
        <w:t>Its funny, like the boy who cried wolf.  These cowardly dems think the wrong people are white supremacists.  They dont see the truth, because they dont want to.  Its easy for them to forget the dems started the KKK and the president who freed the blacks was a repub.  They would rather believe the lies</w:t>
      </w:r>
    </w:p>
    <w:p>
      <w:r>
        <w:rPr>
          <w:b/>
          <w:u w:val="single"/>
        </w:rPr>
        <w:t>117519</w:t>
      </w:r>
    </w:p>
    <w:p>
      <w:r>
        <w:t xml:space="preserve">8. </w:t>
        <w:tab/>
        <w:tab/>
        <w:tab/>
        <w:tab/>
        <w:tab/>
        <w:tab/>
        <w:tab/>
        <w:t>Today I was called a Nigger, a Kike and a White Supremacist.  lol</w:t>
      </w:r>
    </w:p>
    <w:p>
      <w:r>
        <w:rPr>
          <w:b/>
          <w:u w:val="single"/>
        </w:rPr>
        <w:t>117520</w:t>
      </w:r>
    </w:p>
    <w:p>
      <w:r>
        <w:t xml:space="preserve">9. </w:t>
        <w:tab/>
        <w:tab/>
        <w:tab/>
        <w:tab/>
        <w:tab/>
        <w:tab/>
        <w:tab/>
        <w:tab/>
        <w:t>Before the year is out... We'll all be called:  Fascist Homophobe Islamophobe Sexist Racist Misogynist kike Nigger Transphobe White Supremacist   All in one take.  They can't use Pedo, or they'll out themselves and piss off their core funding.</w:t>
      </w:r>
    </w:p>
    <w:p>
      <w:r>
        <w:rPr>
          <w:b/>
          <w:u w:val="single"/>
        </w:rPr>
        <w:t>117521</w:t>
      </w:r>
    </w:p>
    <w:p>
      <w:r>
        <w:t xml:space="preserve">10. </w:t>
        <w:tab/>
        <w:tab/>
        <w:tab/>
        <w:tab/>
        <w:tab/>
        <w:tab/>
        <w:tab/>
        <w:tab/>
        <w:tab/>
        <w:t>Don't forget xenophobic, cisgender, hyper-privileged Trumptards!</w:t>
      </w:r>
    </w:p>
    <w:p>
      <w:r>
        <w:rPr>
          <w:b/>
          <w:u w:val="single"/>
        </w:rPr>
        <w:t>117522</w:t>
      </w:r>
    </w:p>
    <w:p>
      <w:r>
        <w:t xml:space="preserve">11. </w:t>
        <w:tab/>
        <w:tab/>
        <w:tab/>
        <w:tab/>
        <w:tab/>
        <w:tab/>
        <w:tab/>
        <w:tab/>
        <w:tab/>
        <w:tab/>
        <w:t>Hey! that resembles me!!</w:t>
      </w:r>
    </w:p>
    <w:p>
      <w:r>
        <w:rPr>
          <w:b/>
          <w:u w:val="single"/>
        </w:rPr>
        <w:t>117523</w:t>
      </w:r>
    </w:p>
    <w:p>
      <w:r>
        <w:t>1. RT @APCentralRegion:    Jason Van Dyke -- the first Chicago police officer to be charged with murder in 50 years for an on-duty shooting -- was taken into custody moments after being convicted in the death of black teenager Laquan McDonald. https://kek.gg/u/33gDr</w:t>
      </w:r>
    </w:p>
    <w:p>
      <w:r>
        <w:rPr>
          <w:b/>
          <w:u w:val="single"/>
        </w:rPr>
        <w:t>117524</w:t>
      </w:r>
    </w:p>
    <w:p>
      <w:r>
        <w:t>1. Niggers</w:t>
      </w:r>
    </w:p>
    <w:p>
      <w:r>
        <w:rPr>
          <w:b/>
          <w:u w:val="single"/>
        </w:rPr>
        <w:t>117525</w:t>
      </w:r>
    </w:p>
    <w:p>
      <w:r>
        <w:t xml:space="preserve">2. </w:t>
        <w:tab/>
        <w:t>Fucking wankers! I’d kick that cunt repeatedly! Evil bastard!</w:t>
      </w:r>
    </w:p>
    <w:p>
      <w:r>
        <w:rPr>
          <w:b/>
          <w:u w:val="single"/>
        </w:rPr>
        <w:t>117526</w:t>
      </w:r>
    </w:p>
    <w:p>
      <w:r>
        <w:t>1. Fam...when you call someone an NPC just for disagreeing with you or liking things you don't like...that's very NPC like behavior. Aka,it's dehumanizing someone for not "falling in line". And if you think only the left is guilty of it you're wrong. They're the worst offenders right now but give it time,that can easily change.</w:t>
      </w:r>
    </w:p>
    <w:p>
      <w:r>
        <w:rPr>
          <w:b/>
          <w:u w:val="single"/>
        </w:rPr>
        <w:t>117527</w:t>
      </w:r>
    </w:p>
    <w:p>
      <w:r>
        <w:t xml:space="preserve">2. </w:t>
        <w:tab/>
        <w:t>&gt;claiming depictions of children in sexual acts is not pedophilia  &gt;claiming that those who think your sexualization of depictions of children is disgusting are just as bad as SJWs  &gt;your content in general  man this is some serious mental gymnastics. I'm good, but not THAT good</w:t>
      </w:r>
    </w:p>
    <w:p>
      <w:r>
        <w:rPr>
          <w:b/>
          <w:u w:val="single"/>
        </w:rPr>
        <w:t>117528</w:t>
      </w:r>
    </w:p>
    <w:p>
      <w:r>
        <w:t xml:space="preserve">3. </w:t>
        <w:tab/>
        <w:tab/>
        <w:t>Brendon,I only have a limited character count but...By that argument...let's say I read Walking Dead or Game of Thrones....am I therefore "pro" genocide,pro incest,pro child murder,and "pro" medieval ethics? If I liked Halloween am I pro serial killing? If I like shooter games am I a fan of the Columbine shooters? C'mon m8,don't take the low road.</w:t>
      </w:r>
    </w:p>
    <w:p>
      <w:r>
        <w:rPr>
          <w:b/>
          <w:u w:val="single"/>
        </w:rPr>
        <w:t>117529</w:t>
      </w:r>
    </w:p>
    <w:p>
      <w:r>
        <w:t xml:space="preserve">4. </w:t>
        <w:tab/>
        <w:tab/>
        <w:tab/>
        <w:t>&gt;limited character count   oh that's right you're not pro lol.   I never read Walking Dead, Fuck Game of Thrones, fuck Halloween, And I do like shooter games and hey someone's gotta beat Cho's high score man 🤷‍♂️   but please do try and have a logical argument with an autistic twat who prides himself in the finest shitposts on Gab and who values online debates the same as the crap that comes out of my ass.</w:t>
      </w:r>
    </w:p>
    <w:p>
      <w:r>
        <w:rPr>
          <w:b/>
          <w:u w:val="single"/>
        </w:rPr>
        <w:t>117530</w:t>
      </w:r>
    </w:p>
    <w:p>
      <w:r>
        <w:t>1. Cancellation, that’s what.   I will not watch “The Connors.” I will not even torrent it.  You cannot have “Roseanne” without Roseanne.   Fuck ABC for destroying the most nostalgic, successful reboot in TV history.</w:t>
      </w:r>
    </w:p>
    <w:p>
      <w:r>
        <w:rPr>
          <w:b/>
          <w:u w:val="single"/>
        </w:rPr>
        <w:t>117531</w:t>
      </w:r>
    </w:p>
    <w:p>
      <w:r>
        <w:t xml:space="preserve">2. </w:t>
        <w:tab/>
        <w:t>I don't really care about Roseanne, but how good would it be if they have to backtrack in some retarded way?  Scenes freeze at random points, ghost Roseanne walks on and commentates on her family's life without her.. Or they show the first episode where she dies and then the second one has it being all a dream.</w:t>
      </w:r>
    </w:p>
    <w:p>
      <w:r>
        <w:rPr>
          <w:b/>
          <w:u w:val="single"/>
        </w:rPr>
        <w:t>117532</w:t>
      </w:r>
    </w:p>
    <w:p>
      <w:r>
        <w:t>1. Lasted a week at Facebook.after 40 days and 40 nights in the gulag.      I wrote this during the Dark Ages in America 7 years ago.</w:t>
      </w:r>
    </w:p>
    <w:p>
      <w:r>
        <w:rPr>
          <w:b/>
          <w:u w:val="single"/>
        </w:rPr>
        <w:t>117533</w:t>
      </w:r>
    </w:p>
    <w:p>
      <w:r>
        <w:t xml:space="preserve">2. </w:t>
        <w:tab/>
        <w:t>I was on for 5 days before my last 30 day ban, LOL&lt; its's actually kinda fun.... I still got 12 days left before I go back to shit posting on FB</w:t>
      </w:r>
    </w:p>
    <w:p>
      <w:r>
        <w:rPr>
          <w:b/>
          <w:u w:val="single"/>
        </w:rPr>
        <w:t>117534</w:t>
      </w:r>
    </w:p>
    <w:p>
      <w:r>
        <w:t xml:space="preserve">3. </w:t>
        <w:tab/>
        <w:tab/>
        <w:t>Irony:  Listening to Trump while reading your post.  Stock market up 270 points and Trump is kicking ass.  The Left was killing America and I despised everything those bastards were doing.    Obama called it the New Normal.  I called it: Nigger Rigged!  A Presidential Solution. ;-)</w:t>
      </w:r>
    </w:p>
    <w:p>
      <w:r>
        <w:rPr>
          <w:b/>
          <w:u w:val="single"/>
        </w:rPr>
        <w:t>117535</w:t>
      </w:r>
    </w:p>
    <w:p>
      <w:r>
        <w:t>1.</w:t>
      </w:r>
    </w:p>
    <w:p>
      <w:r>
        <w:rPr>
          <w:b/>
          <w:u w:val="single"/>
        </w:rPr>
        <w:t>117536</w:t>
      </w:r>
    </w:p>
    <w:p>
      <w:r>
        <w:t xml:space="preserve">2. </w:t>
        <w:tab/>
        <w:t>This fucktard should not be in Congress. I'm more of an American patriot than this fairy gay faggot and I'm originally from Canada. Even I know more about the Constitution than this dumb bitch, and I only took one American History course back in Grade 10.</w:t>
      </w:r>
    </w:p>
    <w:p>
      <w:r>
        <w:rPr>
          <w:b/>
          <w:u w:val="single"/>
        </w:rPr>
        <w:t>117537</w:t>
      </w:r>
    </w:p>
    <w:p>
      <w:r>
        <w:t>1. Maryland police officer Ryan Macklin charged with raping woman during traffic stop   https://nypost.com/2018/10/16/maryland-police-officer-ryan-macklin-charged-with-raping-woman-during-traffic-stop/</w:t>
      </w:r>
    </w:p>
    <w:p>
      <w:r>
        <w:rPr>
          <w:b/>
          <w:u w:val="single"/>
        </w:rPr>
        <w:t>117538</w:t>
      </w:r>
    </w:p>
    <w:p>
      <w:r>
        <w:t xml:space="preserve">2. </w:t>
        <w:tab/>
        <w:t>nigger</w:t>
      </w:r>
    </w:p>
    <w:p>
      <w:r>
        <w:rPr>
          <w:b/>
          <w:u w:val="single"/>
        </w:rPr>
        <w:t>117539</w:t>
      </w:r>
    </w:p>
    <w:p>
      <w:r>
        <w:t>1. What a shit show. Go to wwf if you want to just hug your damn opponent. That isn't fighting.</w:t>
      </w:r>
    </w:p>
    <w:p>
      <w:r>
        <w:rPr>
          <w:b/>
          <w:u w:val="single"/>
        </w:rPr>
        <w:t>117540</w:t>
      </w:r>
    </w:p>
    <w:p>
      <w:r>
        <w:t xml:space="preserve">2. </w:t>
        <w:tab/>
        <w:t>Shut up faggot.</w:t>
      </w:r>
    </w:p>
    <w:p>
      <w:r>
        <w:rPr>
          <w:b/>
          <w:u w:val="single"/>
        </w:rPr>
        <w:t>117541</w:t>
      </w:r>
    </w:p>
    <w:p>
      <w:r>
        <w:t xml:space="preserve">3. </w:t>
        <w:tab/>
        <w:tab/>
        <w:t>I grew up taking part in "hugging matches" while you played call of duty in a trailer. You insult my sport, I'm going to call you a faggot and offer a fight. That way you can see what a hugging match feels like.</w:t>
      </w:r>
    </w:p>
    <w:p>
      <w:r>
        <w:rPr>
          <w:b/>
          <w:u w:val="single"/>
        </w:rPr>
        <w:t>117542</w:t>
      </w:r>
    </w:p>
    <w:p>
      <w:r>
        <w:t>1. Just A Sweet Picture of FLOTUS In Africa.    https://redd.it/9lshtp</w:t>
      </w:r>
    </w:p>
    <w:p>
      <w:r>
        <w:rPr>
          <w:b/>
          <w:u w:val="single"/>
        </w:rPr>
        <w:t>117543</w:t>
      </w:r>
    </w:p>
    <w:p>
      <w:r>
        <w:t xml:space="preserve">2. </w:t>
        <w:tab/>
        <w:t>Disgusting    they send Melania there specifically so she could be photoed cuddling niggers and niglets i feel SO bad for her she’s probly fighting the urge to barf all over their nappy hayids all day long😡</w:t>
      </w:r>
    </w:p>
    <w:p>
      <w:r>
        <w:rPr>
          <w:b/>
          <w:u w:val="single"/>
        </w:rPr>
        <w:t>117544</w:t>
      </w:r>
    </w:p>
    <w:p>
      <w:r>
        <w:t xml:space="preserve">3. </w:t>
        <w:tab/>
        <w:tab/>
        <w:t>Cuddling a  nigger as Whites are murdered by niggers.</w:t>
      </w:r>
    </w:p>
    <w:p>
      <w:r>
        <w:rPr>
          <w:b/>
          <w:u w:val="single"/>
        </w:rPr>
        <w:t>117545</w:t>
      </w:r>
    </w:p>
    <w:p>
      <w:r>
        <w:t>1. Enjoy your cage, you little bitch.   https://www.breitbart.com/abortion/2018/10/08/resistance-man-who-assaulted-pro-lifer-arrested/</w:t>
      </w:r>
    </w:p>
    <w:p>
      <w:r>
        <w:rPr>
          <w:b/>
          <w:u w:val="single"/>
        </w:rPr>
        <w:t>117546</w:t>
      </w:r>
    </w:p>
    <w:p>
      <w:r>
        <w:t xml:space="preserve">2. </w:t>
        <w:tab/>
        <w:t>Hey Hunt the Cunt enjoy your time being a Sperm receptacle for all those Black Bucks they love white boys with a beard it reminds them of their bitches holes!</w:t>
      </w:r>
    </w:p>
    <w:p>
      <w:r>
        <w:rPr>
          <w:b/>
          <w:u w:val="single"/>
        </w:rPr>
        <w:t>117547</w:t>
      </w:r>
    </w:p>
    <w:p>
      <w:r>
        <w:t>1. First time posting to this group directly.   Dunno if any of you guys were watching but I *think* I just flushed out a Hasbarat Troll Team using the account @BattlestarQUIMBANIA    There are three "confirmed" personalities attached to it.   Caps Lock Nigga, Word Salad, and The Supervisor.   You will be able to tell which Personality is posting by their mannerisms.</w:t>
      </w:r>
    </w:p>
    <w:p>
      <w:r>
        <w:rPr>
          <w:b/>
          <w:u w:val="single"/>
        </w:rPr>
        <w:t>117548</w:t>
      </w:r>
    </w:p>
    <w:p>
      <w:r>
        <w:t xml:space="preserve">2. </w:t>
        <w:tab/>
        <w:t>right well caps locks nigger is real because ive seen his hands in a food picture.</w:t>
      </w:r>
    </w:p>
    <w:p>
      <w:r>
        <w:rPr>
          <w:b/>
          <w:u w:val="single"/>
        </w:rPr>
        <w:t>117549</w:t>
      </w:r>
    </w:p>
    <w:p>
      <w:r>
        <w:t>1. @Cantwell If you like stability and civilization you should support monogamy. Is it not obvious that one of the reasons we had social stability is due to monogamy? Polygamy destabilizes the nation. Look at the Arab countries and terrorism. With chimps, the betas gang up on/kill the alpha.  The NAP goes out the window if people aren't invested in the society.</w:t>
      </w:r>
    </w:p>
    <w:p>
      <w:r>
        <w:rPr>
          <w:b/>
          <w:u w:val="single"/>
        </w:rPr>
        <w:t>117550</w:t>
      </w:r>
    </w:p>
    <w:p>
      <w:r>
        <w:t xml:space="preserve">2. </w:t>
        <w:tab/>
        <w:t>the most "stable" American society - Mormonism - was founded upon polygyny   no, it can't be maintained indefinitely, but it is a means to overcome present adversities</w:t>
      </w:r>
    </w:p>
    <w:p>
      <w:r>
        <w:rPr>
          <w:b/>
          <w:u w:val="single"/>
        </w:rPr>
        <w:t>117551</w:t>
      </w:r>
    </w:p>
    <w:p>
      <w:r>
        <w:t xml:space="preserve">3. </w:t>
        <w:tab/>
        <w:tab/>
        <w:t>Well I don't think Mormonism is a "American society", it's like a religion or cult within a society.  Mormonism works well in a host nation for a few reasons.  1. Most mormons aren't polygamous. 2. It's not all consuming like Islam (i.e. there are secular and women of other religions to feed on)</w:t>
      </w:r>
    </w:p>
    <w:p>
      <w:r>
        <w:rPr>
          <w:b/>
          <w:u w:val="single"/>
        </w:rPr>
        <w:t>117552</w:t>
      </w:r>
    </w:p>
    <w:p>
      <w:r>
        <w:t xml:space="preserve">4. </w:t>
        <w:tab/>
        <w:tab/>
        <w:tab/>
        <w:t>while I empathize with your opinion, Mormonism is a religion, a culture, and a society   it is without doubt derived from American civilization even if we describe it as a descendant of American civilization and not a part of America   despite mainstream Mormonism's rejection of polygyny, the fundamentalist branches use polygyny to grow   that's a lesson for us</w:t>
      </w:r>
    </w:p>
    <w:p>
      <w:r>
        <w:rPr>
          <w:b/>
          <w:u w:val="single"/>
        </w:rPr>
        <w:t>117553</w:t>
      </w:r>
    </w:p>
    <w:p>
      <w:r>
        <w:t xml:space="preserve">5. </w:t>
        <w:tab/>
        <w:tab/>
        <w:tab/>
        <w:tab/>
        <w:t>2/  Usually people that promote polygamy like Chris Cantwell think they are going to be one of the guys with like 4 girlfriends.  This is obviously not the case (just look at him), serious self-delusion.  They are going to be alone jerking off while people like the Golden One has harems of like 20 chicks.</w:t>
      </w:r>
    </w:p>
    <w:p>
      <w:r>
        <w:rPr>
          <w:b/>
          <w:u w:val="single"/>
        </w:rPr>
        <w:t>117554</w:t>
      </w:r>
    </w:p>
    <w:p>
      <w:r>
        <w:t xml:space="preserve">6. </w:t>
        <w:tab/>
        <w:tab/>
        <w:tab/>
        <w:tab/>
        <w:tab/>
        <w:t>Ive been that guy w/ &gt;1 gf/date [note: money isnt a limit]   I understand that makes other men angry   it's not hard to spin plates in this modern (post-1960's) era   but... polygyny (&gt;1 woman marriage) requires women officially share a husband - most wont do that even if facing crushing loneliness   &amp; many women wont share male attention b4 marriage</w:t>
      </w:r>
    </w:p>
    <w:p>
      <w:r>
        <w:rPr>
          <w:b/>
          <w:u w:val="single"/>
        </w:rPr>
        <w:t>117555</w:t>
      </w:r>
    </w:p>
    <w:p>
      <w:r>
        <w:t xml:space="preserve">7. </w:t>
        <w:tab/>
        <w:tab/>
        <w:tab/>
        <w:tab/>
        <w:tab/>
        <w:tab/>
        <w:t>As with chimps, if someone is hogging too many of them women, the betas will gang up on the alpha and kill him. Personally, I prefer civilization to constant warfare.  Read closely, it isn't good for alphas or betas or the tribe at all: https://www.newscientist.com/article/2119677-chimps-beat-up-murder-and-then-cannibalise-their-former-tyrant/</w:t>
      </w:r>
    </w:p>
    <w:p>
      <w:r>
        <w:rPr>
          <w:b/>
          <w:u w:val="single"/>
        </w:rPr>
        <w:t>117556</w:t>
      </w:r>
    </w:p>
    <w:p>
      <w:r>
        <w:t xml:space="preserve">8. </w:t>
        <w:tab/>
        <w:tab/>
        <w:tab/>
        <w:tab/>
        <w:tab/>
        <w:tab/>
        <w:tab/>
        <w:t>In Anglo-Saxon common law the criminal element of murdering someone who is fucking your wife (crime of passion) often has diminished punishment. Degeneracy is frowned upon in the west due to the way Aryans evolved. Read Culture of Critique.</w:t>
      </w:r>
    </w:p>
    <w:p>
      <w:r>
        <w:rPr>
          <w:b/>
          <w:u w:val="single"/>
        </w:rPr>
        <w:t>117557</w:t>
      </w:r>
    </w:p>
    <w:p>
      <w:r>
        <w:t xml:space="preserve">9. </w:t>
        <w:tab/>
        <w:tab/>
        <w:tab/>
        <w:tab/>
        <w:tab/>
        <w:tab/>
        <w:tab/>
        <w:tab/>
        <w:t>[i'm getting a bit tired of "read [insert article]"   tell me whatever you want to say, or move along</w:t>
      </w:r>
    </w:p>
    <w:p>
      <w:r>
        <w:rPr>
          <w:b/>
          <w:u w:val="single"/>
        </w:rPr>
        <w:t>117558</w:t>
      </w:r>
    </w:p>
    <w:p>
      <w:r>
        <w:t xml:space="preserve">10. </w:t>
        <w:tab/>
        <w:tab/>
        <w:tab/>
        <w:tab/>
        <w:tab/>
        <w:tab/>
        <w:tab/>
        <w:tab/>
        <w:tab/>
        <w:t>You probably have a deficiency in IQ.  Others more inquisitive might be more interested in learning.</w:t>
      </w:r>
    </w:p>
    <w:p>
      <w:r>
        <w:rPr>
          <w:b/>
          <w:u w:val="single"/>
        </w:rPr>
        <w:t>117559</w:t>
      </w:r>
    </w:p>
    <w:p>
      <w:r>
        <w:t xml:space="preserve">11. </w:t>
        <w:tab/>
        <w:tab/>
        <w:tab/>
        <w:tab/>
        <w:tab/>
        <w:tab/>
        <w:tab/>
        <w:tab/>
        <w:tab/>
        <w:tab/>
        <w:t>i have already read the book   to what passage, specifically, do you refer?   what you're arguing isn't apparent because you refuse to state your argument</w:t>
      </w:r>
    </w:p>
    <w:p>
      <w:r>
        <w:rPr>
          <w:b/>
          <w:u w:val="single"/>
        </w:rPr>
        <w:t>117560</w:t>
      </w:r>
    </w:p>
    <w:p>
      <w:r>
        <w:t xml:space="preserve">12. </w:t>
        <w:tab/>
        <w:tab/>
        <w:tab/>
        <w:tab/>
        <w:tab/>
        <w:tab/>
        <w:tab/>
        <w:tab/>
        <w:tab/>
        <w:tab/>
        <w:tab/>
        <w:t>You stupid fucking kike.  For fucks sake.</w:t>
      </w:r>
    </w:p>
    <w:p>
      <w:r>
        <w:rPr>
          <w:b/>
          <w:u w:val="single"/>
        </w:rPr>
        <w:t>117561</w:t>
      </w:r>
    </w:p>
    <w:p>
      <w:r>
        <w:t xml:space="preserve">13. </w:t>
        <w:tab/>
        <w:tab/>
        <w:tab/>
        <w:tab/>
        <w:tab/>
        <w:tab/>
        <w:tab/>
        <w:tab/>
        <w:tab/>
        <w:tab/>
        <w:tab/>
        <w:tab/>
        <w:t>again, all you've posted is a compare &amp; contrast list   "author says Jews are like this and Europeans are like that"   it's as worthless as quoting the damned torah about Jews &amp; goys   what's the argument? (without the inaccurate, inarticulate, effete slurs, which also prove nothing)</w:t>
      </w:r>
    </w:p>
    <w:p>
      <w:r>
        <w:rPr>
          <w:b/>
          <w:u w:val="single"/>
        </w:rPr>
        <w:t>117562</w:t>
      </w:r>
    </w:p>
    <w:p>
      <w:r>
        <w:t xml:space="preserve">14. </w:t>
        <w:tab/>
        <w:tab/>
        <w:tab/>
        <w:tab/>
        <w:tab/>
        <w:tab/>
        <w:tab/>
        <w:tab/>
        <w:tab/>
        <w:tab/>
        <w:tab/>
        <w:tab/>
        <w:tab/>
        <w:t>2/  You can just see how our societies were built.  Aryans were a monogamous pair bonding people that relied on cooperation in the cold climates following the last ice age.  You don't really need people to tell you that.  The conclusions are so obvious that I shouldn't really have to go into further detail.</w:t>
      </w:r>
    </w:p>
    <w:p>
      <w:r>
        <w:rPr>
          <w:b/>
          <w:u w:val="single"/>
        </w:rPr>
        <w:t>117563</w:t>
      </w:r>
    </w:p>
    <w:p>
      <w:r>
        <w:t xml:space="preserve">15. </w:t>
        <w:tab/>
        <w:tab/>
        <w:tab/>
        <w:tab/>
        <w:tab/>
        <w:tab/>
        <w:tab/>
        <w:tab/>
        <w:tab/>
        <w:tab/>
        <w:tab/>
        <w:tab/>
        <w:tab/>
        <w:tab/>
        <w:t>Mormonism is some retard tier shit, but I suppose there are worse religions.  Most Mormons are just very nice (albeit gullible) people.</w:t>
      </w:r>
    </w:p>
    <w:p>
      <w:r>
        <w:rPr>
          <w:b/>
          <w:u w:val="single"/>
        </w:rPr>
        <w:t>117564</w:t>
      </w:r>
    </w:p>
    <w:p>
      <w:r>
        <w:t>1.</w:t>
      </w:r>
    </w:p>
    <w:p>
      <w:r>
        <w:rPr>
          <w:b/>
          <w:u w:val="single"/>
        </w:rPr>
        <w:t>117565</w:t>
      </w:r>
    </w:p>
    <w:p>
      <w:r>
        <w:t xml:space="preserve">2. </w:t>
        <w:tab/>
        <w:t>Fuck a nigger …. better be ready to raise the kid yourself. They are polluting the blood stream of American fat chicks off spring ……..  pop out niglets for welfare too support on the backs of tax payers that work.</w:t>
      </w:r>
    </w:p>
    <w:p>
      <w:r>
        <w:rPr>
          <w:b/>
          <w:u w:val="single"/>
        </w:rPr>
        <w:t>117566</w:t>
      </w:r>
    </w:p>
    <w:p>
      <w:r>
        <w:t>1. I may not have been clear. She was not mudsharking  when I met her. It was only after we were married and I was on deployment to Liberia when she met this nigger and later she had the nigger that later killed the Amish family's buggy horse.</w:t>
      </w:r>
    </w:p>
    <w:p>
      <w:r>
        <w:rPr>
          <w:b/>
          <w:u w:val="single"/>
        </w:rPr>
        <w:t>117567</w:t>
      </w:r>
    </w:p>
    <w:p>
      <w:r>
        <w:t>1. Lmfao she deleted them both. Quoting Yoko Ono is not a good thing who could have known that?    “Woman are the nigger of the world.”</w:t>
      </w:r>
    </w:p>
    <w:p>
      <w:r>
        <w:rPr>
          <w:b/>
          <w:u w:val="single"/>
        </w:rPr>
        <w:t>117568</w:t>
      </w:r>
    </w:p>
    <w:p>
      <w:r>
        <w:t xml:space="preserve">2. </w:t>
        <w:tab/>
        <w:t>Bette really is a loud mouthed, dumb twat!</w:t>
      </w:r>
    </w:p>
    <w:p>
      <w:r>
        <w:rPr>
          <w:b/>
          <w:u w:val="single"/>
        </w:rPr>
        <w:t>117569</w:t>
      </w:r>
    </w:p>
    <w:p>
      <w:r>
        <w:t xml:space="preserve">3. </w:t>
        <w:tab/>
        <w:t>"You are the bird dropping on my wings"</w:t>
      </w:r>
    </w:p>
    <w:p>
      <w:r>
        <w:rPr>
          <w:b/>
          <w:u w:val="single"/>
        </w:rPr>
        <w:t>117570</w:t>
      </w:r>
    </w:p>
    <w:p>
      <w:r>
        <w:t xml:space="preserve">4. </w:t>
        <w:tab/>
        <w:tab/>
        <w:t>😂</w:t>
      </w:r>
    </w:p>
    <w:p>
      <w:r>
        <w:rPr>
          <w:b/>
          <w:u w:val="single"/>
        </w:rPr>
        <w:t>117571</w:t>
      </w:r>
    </w:p>
    <w:p>
      <w:r>
        <w:t xml:space="preserve">5. </w:t>
        <w:tab/>
        <w:t>"Muh education denial"   Meanwhile pre-feminism....</w:t>
      </w:r>
    </w:p>
    <w:p>
      <w:r>
        <w:rPr>
          <w:b/>
          <w:u w:val="single"/>
        </w:rPr>
        <w:t>117572</w:t>
      </w:r>
    </w:p>
    <w:p>
      <w:r>
        <w:t xml:space="preserve">6. </w:t>
        <w:tab/>
        <w:tab/>
        <w:t>bette = brainless</w:t>
      </w:r>
    </w:p>
    <w:p>
      <w:r>
        <w:rPr>
          <w:b/>
          <w:u w:val="single"/>
        </w:rPr>
        <w:t>117573</w:t>
      </w:r>
    </w:p>
    <w:p>
      <w:r>
        <w:t xml:space="preserve">7. </w:t>
        <w:tab/>
        <w:tab/>
        <w:tab/>
        <w:t>It's not that she's brainless that bothers me, so much as there'll be fuckwits out there who believe it.   Remember the guy from a year or two ago who said something like "Women were Chattel before feminism"?   The absolute absurdity of this idea.</w:t>
      </w:r>
    </w:p>
    <w:p>
      <w:r>
        <w:rPr>
          <w:b/>
          <w:u w:val="single"/>
        </w:rPr>
        <w:t>117574</w:t>
      </w:r>
    </w:p>
    <w:p>
      <w:r>
        <w:t xml:space="preserve">8. </w:t>
        <w:tab/>
        <w:t>"Women are the real nigger", I'm actually going to agree with liberals for the wrong reason.</w:t>
      </w:r>
    </w:p>
    <w:p>
      <w:r>
        <w:rPr>
          <w:b/>
          <w:u w:val="single"/>
        </w:rPr>
        <w:t>117575</w:t>
      </w:r>
    </w:p>
    <w:p>
      <w:r>
        <w:t xml:space="preserve">9. </w:t>
        <w:tab/>
        <w:t>Lmao! No she didn’t! Thanks Bette for acknowledging niggers are shit!😂👍🏻👌🏻</w:t>
      </w:r>
    </w:p>
    <w:p>
      <w:r>
        <w:rPr>
          <w:b/>
          <w:u w:val="single"/>
        </w:rPr>
        <w:t>117576</w:t>
      </w:r>
    </w:p>
    <w:p>
      <w:r>
        <w:t xml:space="preserve">10. </w:t>
        <w:tab/>
        <w:t>Why is B. milder crying louder and longer about victim hood, than actual victims? B.Midler is beyond more privileged than then general population. But I don't here any actual victims above her crocodile tears</w:t>
      </w:r>
    </w:p>
    <w:p>
      <w:r>
        <w:rPr>
          <w:b/>
          <w:u w:val="single"/>
        </w:rPr>
        <w:t>117577</w:t>
      </w:r>
    </w:p>
    <w:p>
      <w:r>
        <w:t xml:space="preserve">11. </w:t>
        <w:tab/>
        <w:t>uh oh, Bette's  a racist now!   Whoopi, girl, you come lynch her jewish privilege!</w:t>
      </w:r>
    </w:p>
    <w:p>
      <w:r>
        <w:rPr>
          <w:b/>
          <w:u w:val="single"/>
        </w:rPr>
        <w:t>117578</w:t>
      </w:r>
    </w:p>
    <w:p>
      <w:r>
        <w:t xml:space="preserve">12. </w:t>
        <w:tab/>
        <w:t>First you have to be of the feminine gender!</w:t>
      </w:r>
    </w:p>
    <w:p>
      <w:r>
        <w:rPr>
          <w:b/>
          <w:u w:val="single"/>
        </w:rPr>
        <w:t>117579</w:t>
      </w:r>
    </w:p>
    <w:p>
      <w:r>
        <w:t>1. Tucker Asks Jorge Ramos How Many Caravan Members HE Was Taking In.  "You don’t want to understand that this has nothing to do with individuals”  Someone better tell that to Mollie Tibbets and Kate Steinle   Things got awkward fast after Fox News host Tucker Carlson asked Univision anchor Jorge Ramos to state exactly how many caravan members HE planned to personally take in.   Ramos, an outspoken immigration advocate, spoke with Carlson remotely on Tuesday from the caravan in southern Mexico. The Fox News host’s question came after the Univision host made several comments defending its members, including insisting unequivocally that none of them were from the Middle East.   “How many of these migrants are you taking in personally into your home and are supporting once they get into the United States?” Carlson asked.  “I think that’s a great question and that’s precisely the kind of question that people like you ask when you don’t want to understand that this has nothing to do with individuals,” responded Ramos. “It has to do with nations. And what we have to understand is that these refugees are not a threat to the United States. I know that in Fox News …”  “Before you attack Fox, this is a simple question,” Carlson interrupted. “How many are you taking in?”   After a back and forth that included Ramos stating that immigrants’ desire to come is “really a love letter to the United States,” the Fox News host pressed again: “I’m asking you a very simple question – How many of these migrants are you personally taking responsibility for? How many are going home to Jorge’s place in Miami at the end of the day? And please be specific.”   “I think that again this has nothing to do with individuals. I wish I could help all of them,” responded Ramos.   “How about three?” asked Tucker.  After another dodge, Carlson told Ramos: “I could count on you to do a stand-up next to them but probably not to help them, I noticed.”   “People are very upset about the migrant crisis,” Carlson told the audience after Ramos had signed off. “Not upset enough to help personally but upset enough to demand that you help.”</w:t>
      </w:r>
    </w:p>
    <w:p>
      <w:r>
        <w:rPr>
          <w:b/>
          <w:u w:val="single"/>
        </w:rPr>
        <w:t>117580</w:t>
      </w:r>
    </w:p>
    <w:p>
      <w:r>
        <w:t xml:space="preserve">2. </w:t>
        <w:tab/>
        <w:t>And of course as with most retarded libs, he never answered the question.</w:t>
      </w:r>
    </w:p>
    <w:p>
      <w:r>
        <w:rPr>
          <w:b/>
          <w:u w:val="single"/>
        </w:rPr>
        <w:t>117581</w:t>
      </w:r>
    </w:p>
    <w:p>
      <w:r>
        <w:t>1. Americans. Not Black Americans. Not African Americans. Americans. AMERICANS.    https://redd.it/9ri8ua</w:t>
      </w:r>
    </w:p>
    <w:p>
      <w:r>
        <w:rPr>
          <w:b/>
          <w:u w:val="single"/>
        </w:rPr>
        <w:t>117582</w:t>
      </w:r>
    </w:p>
    <w:p>
      <w:r>
        <w:t xml:space="preserve">2. </w:t>
        <w:tab/>
        <w:t>Yes!!! Black people supporting a politician I also like!!! Now I have permission to like him too and not feel guilty about it!!!</w:t>
      </w:r>
    </w:p>
    <w:p>
      <w:r>
        <w:rPr>
          <w:b/>
          <w:u w:val="single"/>
        </w:rPr>
        <w:t>117583</w:t>
      </w:r>
    </w:p>
    <w:p>
      <w:r>
        <w:t xml:space="preserve">3. </w:t>
        <w:tab/>
        <w:tab/>
        <w:t>Now I can tell all the liberals that I'm totally not racist. That basically means everyone else is a nazi because I have the mentality of a retard child, with severe psychiatric problems. #Notracist</w:t>
      </w:r>
    </w:p>
    <w:p>
      <w:r>
        <w:rPr>
          <w:b/>
          <w:u w:val="single"/>
        </w:rPr>
        <w:t>117584</w:t>
      </w:r>
    </w:p>
    <w:p>
      <w:r>
        <w:t>1. #politics #UK #ForBritain #BritFam @AMDWaters @ForBritain #News</w:t>
      </w:r>
    </w:p>
    <w:p>
      <w:r>
        <w:rPr>
          <w:b/>
          <w:u w:val="single"/>
        </w:rPr>
        <w:t>117585</w:t>
      </w:r>
    </w:p>
    <w:p>
      <w:r>
        <w:t xml:space="preserve">2. </w:t>
        <w:tab/>
        <w:t>When an ignoramus immigrant cunt tells you what's wrong in your own house...Time to sweep the scum out.</w:t>
      </w:r>
    </w:p>
    <w:p>
      <w:r>
        <w:rPr>
          <w:b/>
          <w:u w:val="single"/>
        </w:rPr>
        <w:t>117586</w:t>
      </w:r>
    </w:p>
    <w:p>
      <w:r>
        <w:t>1. Gay Muslim Drag Queen VS Dyke Feminist Flat Earth Creationist</w:t>
      </w:r>
    </w:p>
    <w:p>
      <w:r>
        <w:rPr>
          <w:b/>
          <w:u w:val="single"/>
        </w:rPr>
        <w:t>117587</w:t>
      </w:r>
    </w:p>
    <w:p>
      <w:r>
        <w:t xml:space="preserve">2. </w:t>
        <w:tab/>
        <w:t>I'll be rooting for the creationist. Go girl!</w:t>
      </w:r>
    </w:p>
    <w:p>
      <w:r>
        <w:rPr>
          <w:b/>
          <w:u w:val="single"/>
        </w:rPr>
        <w:t>117588</w:t>
      </w:r>
    </w:p>
    <w:p>
      <w:r>
        <w:t xml:space="preserve">3. </w:t>
        <w:tab/>
        <w:tab/>
        <w:t>I’ll have to second that lol</w:t>
      </w:r>
    </w:p>
    <w:p>
      <w:r>
        <w:rPr>
          <w:b/>
          <w:u w:val="single"/>
        </w:rPr>
        <w:t>117589</w:t>
      </w:r>
    </w:p>
    <w:p>
      <w:r>
        <w:t>1. When you insult a check mark like @a</w:t>
      </w:r>
    </w:p>
    <w:p>
      <w:r>
        <w:rPr>
          <w:b/>
          <w:u w:val="single"/>
        </w:rPr>
        <w:t>117590</w:t>
      </w:r>
    </w:p>
    <w:p>
      <w:r>
        <w:t xml:space="preserve">2. </w:t>
        <w:tab/>
        <w:t>No, you are not being discriminated against, because you are giving Torba shit for not letting you guys post child porn by cartoon. you are being locked, because other gab users are reporting you for not using the correct tags etc.</w:t>
      </w:r>
    </w:p>
    <w:p>
      <w:r>
        <w:rPr>
          <w:b/>
          <w:u w:val="single"/>
        </w:rPr>
        <w:t>117591</w:t>
      </w:r>
    </w:p>
    <w:p>
      <w:r>
        <w:t xml:space="preserve">3. </w:t>
        <w:tab/>
        <w:tab/>
        <w:t>How come you cannot read, single digit IQ man?</w:t>
      </w:r>
    </w:p>
    <w:p>
      <w:r>
        <w:rPr>
          <w:b/>
          <w:u w:val="single"/>
        </w:rPr>
        <w:t>117592</w:t>
      </w:r>
    </w:p>
    <w:p>
      <w:r>
        <w:t xml:space="preserve">4. </w:t>
        <w:tab/>
        <w:tab/>
        <w:tab/>
        <w:t>"hur dur dur, why are pedophiles persecuted so..."</w:t>
      </w:r>
    </w:p>
    <w:p>
      <w:r>
        <w:rPr>
          <w:b/>
          <w:u w:val="single"/>
        </w:rPr>
        <w:t>117593</w:t>
      </w:r>
    </w:p>
    <w:p>
      <w:r>
        <w:t xml:space="preserve">5. </w:t>
        <w:tab/>
        <w:tab/>
        <w:tab/>
        <w:tab/>
        <w:t>Imagine being this butthurt that you can't even read the text in an image.</w:t>
      </w:r>
    </w:p>
    <w:p>
      <w:r>
        <w:rPr>
          <w:b/>
          <w:u w:val="single"/>
        </w:rPr>
        <w:t>117594</w:t>
      </w:r>
    </w:p>
    <w:p>
      <w:r>
        <w:t xml:space="preserve">6. </w:t>
        <w:tab/>
        <w:tab/>
        <w:tab/>
        <w:tab/>
        <w:tab/>
        <w:t>Imagine being a pedophile....  oh wait i can't  You on the other hand....</w:t>
      </w:r>
    </w:p>
    <w:p>
      <w:r>
        <w:rPr>
          <w:b/>
          <w:u w:val="single"/>
        </w:rPr>
        <w:t>117595</w:t>
      </w:r>
    </w:p>
    <w:p>
      <w:r>
        <w:t xml:space="preserve">7. </w:t>
        <w:tab/>
        <w:tab/>
        <w:tab/>
        <w:tab/>
        <w:tab/>
        <w:tab/>
        <w:t>Sorry I can't imagine being a nigger who can't read.</w:t>
      </w:r>
    </w:p>
    <w:p>
      <w:r>
        <w:rPr>
          <w:b/>
          <w:u w:val="single"/>
        </w:rPr>
        <w:t>117596</w:t>
      </w:r>
    </w:p>
    <w:p>
      <w:r>
        <w:t xml:space="preserve">8. </w:t>
        <w:tab/>
        <w:tab/>
        <w:tab/>
        <w:tab/>
        <w:tab/>
        <w:tab/>
        <w:tab/>
        <w:t>All the insults you can come up with in relation to me&lt; You are a pedophile.</w:t>
      </w:r>
    </w:p>
    <w:p>
      <w:r>
        <w:rPr>
          <w:b/>
          <w:u w:val="single"/>
        </w:rPr>
        <w:t>117597</w:t>
      </w:r>
    </w:p>
    <w:p>
      <w:r>
        <w:t xml:space="preserve">9. </w:t>
        <w:tab/>
        <w:tab/>
        <w:tab/>
        <w:tab/>
        <w:tab/>
        <w:tab/>
        <w:tab/>
        <w:tab/>
        <w:t>When you get so mad you give up trying to make sense</w:t>
      </w:r>
    </w:p>
    <w:p>
      <w:r>
        <w:rPr>
          <w:b/>
          <w:u w:val="single"/>
        </w:rPr>
        <w:t>117598</w:t>
      </w:r>
    </w:p>
    <w:p>
      <w:r>
        <w:t xml:space="preserve">10. </w:t>
        <w:tab/>
        <w:tab/>
        <w:tab/>
        <w:tab/>
        <w:tab/>
        <w:tab/>
        <w:tab/>
        <w:tab/>
        <w:tab/>
        <w:t>"random insults and kvetching because you are ignorant of my pedophile ways"  "Oh and you are the mad one"</w:t>
      </w:r>
    </w:p>
    <w:p>
      <w:r>
        <w:rPr>
          <w:b/>
          <w:u w:val="single"/>
        </w:rPr>
        <w:t>117599</w:t>
      </w:r>
    </w:p>
    <w:p>
      <w:r>
        <w:t xml:space="preserve">11. </w:t>
        <w:tab/>
        <w:tab/>
        <w:tab/>
        <w:tab/>
        <w:tab/>
        <w:tab/>
        <w:tab/>
        <w:tab/>
        <w:tab/>
        <w:tab/>
        <w:t>"I made a mistake"   "Actually no I didn't"  The absolute state of niggers</w:t>
      </w:r>
    </w:p>
    <w:p>
      <w:r>
        <w:rPr>
          <w:b/>
          <w:u w:val="single"/>
        </w:rPr>
        <w:t>117600</w:t>
      </w:r>
    </w:p>
    <w:p>
      <w:r>
        <w:t>1. http://stonetoss.com/comic/band-aids/</w:t>
      </w:r>
    </w:p>
    <w:p>
      <w:r>
        <w:rPr>
          <w:b/>
          <w:u w:val="single"/>
        </w:rPr>
        <w:t>117601</w:t>
      </w:r>
    </w:p>
    <w:p>
      <w:r>
        <w:t xml:space="preserve">2. </w:t>
        <w:tab/>
        <w:t>I hate to tell you this, but California is now letting HIV+ people donate blood.</w:t>
      </w:r>
    </w:p>
    <w:p>
      <w:r>
        <w:rPr>
          <w:b/>
          <w:u w:val="single"/>
        </w:rPr>
        <w:t>117602</w:t>
      </w:r>
    </w:p>
    <w:p>
      <w:r>
        <w:t xml:space="preserve">3. </w:t>
        <w:tab/>
        <w:tab/>
        <w:t>faggot</w:t>
      </w:r>
    </w:p>
    <w:p>
      <w:r>
        <w:rPr>
          <w:b/>
          <w:u w:val="single"/>
        </w:rPr>
        <w:t>117603</w:t>
      </w:r>
    </w:p>
    <w:p>
      <w:r>
        <w:t>1. lol, i love getting these moronic christians &amp; catholics to admit this shit ... hilarious as fuck    You're white, but you practise a religion which tells you to love niggers ... ok, so why ...</w:t>
      </w:r>
    </w:p>
    <w:p>
      <w:r>
        <w:rPr>
          <w:b/>
          <w:u w:val="single"/>
        </w:rPr>
        <w:t>117604</w:t>
      </w:r>
    </w:p>
    <w:p>
      <w:r>
        <w:t xml:space="preserve">2. </w:t>
        <w:tab/>
        <w:t>no it doesn't niggers are not people.</w:t>
      </w:r>
    </w:p>
    <w:p>
      <w:r>
        <w:rPr>
          <w:b/>
          <w:u w:val="single"/>
        </w:rPr>
        <w:t>117605</w:t>
      </w:r>
    </w:p>
    <w:p>
      <w:r>
        <w:t xml:space="preserve">3. </w:t>
        <w:tab/>
        <w:tab/>
        <w:t>and we can also spit out the willfully ignorant like yourself.</w:t>
      </w:r>
    </w:p>
    <w:p>
      <w:r>
        <w:rPr>
          <w:b/>
          <w:u w:val="single"/>
        </w:rPr>
        <w:t>117606</w:t>
      </w:r>
    </w:p>
    <w:p>
      <w:r>
        <w:t xml:space="preserve">4. </w:t>
        <w:tab/>
        <w:tab/>
        <w:tab/>
        <w:t>Ok, but why do you practise a religion which tells you Jews, sand niggers, chinks, are all one in christ, regardless of race ?   Can you answer that without being retarded ? lol</w:t>
      </w:r>
    </w:p>
    <w:p>
      <w:r>
        <w:rPr>
          <w:b/>
          <w:u w:val="single"/>
        </w:rPr>
        <w:t>117607</w:t>
      </w:r>
    </w:p>
    <w:p>
      <w:r>
        <w:t xml:space="preserve">5. </w:t>
        <w:tab/>
        <w:tab/>
        <w:tab/>
        <w:tab/>
        <w:t>why do you think Christianity is a monolith? you are willfully strawmanning  what christianity is. despite being daily beaten the fuck out by christians you just come back to your same strawman argument.</w:t>
      </w:r>
    </w:p>
    <w:p>
      <w:r>
        <w:rPr>
          <w:b/>
          <w:u w:val="single"/>
        </w:rPr>
        <w:t>117608</w:t>
      </w:r>
    </w:p>
    <w:p>
      <w:r>
        <w:t xml:space="preserve">6. </w:t>
        <w:tab/>
        <w:tab/>
        <w:tab/>
        <w:tab/>
        <w:tab/>
        <w:t>Cos your bible says so?</w:t>
      </w:r>
    </w:p>
    <w:p>
      <w:r>
        <w:rPr>
          <w:b/>
          <w:u w:val="single"/>
        </w:rPr>
        <w:t>117609</w:t>
      </w:r>
    </w:p>
    <w:p>
      <w:r>
        <w:t xml:space="preserve">7. </w:t>
        <w:tab/>
        <w:tab/>
        <w:tab/>
        <w:tab/>
        <w:tab/>
        <w:t>that's no an answer. just a diversionary statement. the bible has four versions of the life of jesus. the whole thing is written in parable and metaphors. it's not a monolith except in terms of the kettle logic of your fallacious arguments.</w:t>
      </w:r>
    </w:p>
    <w:p>
      <w:r>
        <w:rPr>
          <w:b/>
          <w:u w:val="single"/>
        </w:rPr>
        <w:t>117610</w:t>
      </w:r>
    </w:p>
    <w:p>
      <w:r>
        <w:t>1. @Otto_bot  "Herman Goering was a tranny" - Any evidence of that besides he-said-she said rumors?</w:t>
      </w:r>
    </w:p>
    <w:p>
      <w:r>
        <w:rPr>
          <w:b/>
          <w:u w:val="single"/>
        </w:rPr>
        <w:t>117611</w:t>
      </w:r>
    </w:p>
    <w:p>
      <w:r>
        <w:t xml:space="preserve">2. </w:t>
        <w:tab/>
        <w:t>Debunked by Jews who eagerly push the gay pedo agenda. One of the authors is Christian so get that straight. Coz wiki told you it's fake you believe That? Give your head a shake (((who))) controls the media?</w:t>
      </w:r>
    </w:p>
    <w:p>
      <w:r>
        <w:rPr>
          <w:b/>
          <w:u w:val="single"/>
        </w:rPr>
        <w:t>117612</w:t>
      </w:r>
    </w:p>
    <w:p>
      <w:r>
        <w:t xml:space="preserve">3. </w:t>
        <w:tab/>
        <w:tab/>
        <w:t>Remember it was Catholic priests who helped Nazis escape to S.A. after the war in what is called the rat line. Knowing what we know about priests now I wonder what these 2 groups had in common?</w:t>
      </w:r>
    </w:p>
    <w:p>
      <w:r>
        <w:rPr>
          <w:b/>
          <w:u w:val="single"/>
        </w:rPr>
        <w:t>117613</w:t>
      </w:r>
    </w:p>
    <w:p>
      <w:r>
        <w:t xml:space="preserve">4. </w:t>
        <w:tab/>
        <w:tab/>
        <w:tab/>
        <w:t>Clearly it must have been because they were both gay, and helping fellow gays out. Astute observation of history sir! empirical evidence be damned.</w:t>
      </w:r>
    </w:p>
    <w:p>
      <w:r>
        <w:rPr>
          <w:b/>
          <w:u w:val="single"/>
        </w:rPr>
        <w:t>117614</w:t>
      </w:r>
    </w:p>
    <w:p>
      <w:r>
        <w:t xml:space="preserve">5. </w:t>
        <w:tab/>
        <w:tab/>
        <w:tab/>
        <w:tab/>
        <w:t>Ok now you are starting to sound like a jew. Empirical evidence? How do you prove someone isn't gay. The empirical evidence suggests they are. Hitler's officer in ww1 wrote notes and said Hitler had a man whore with him during the war. The officer was a gentle and this was when Hitler was a nobody. Explain. Read those books then refute</w:t>
      </w:r>
    </w:p>
    <w:p>
      <w:r>
        <w:rPr>
          <w:b/>
          <w:u w:val="single"/>
        </w:rPr>
        <w:t>117615</w:t>
      </w:r>
    </w:p>
    <w:p>
      <w:r>
        <w:t xml:space="preserve">6. </w:t>
        <w:tab/>
        <w:tab/>
        <w:tab/>
        <w:tab/>
        <w:tab/>
        <w:t>See I can already tell how this is gonna go. I could literally go read those books today like you said, refute claims in it, and you would just say im Jewish covering up for the gay agenda. You're hilarious. "He said she said" is NOT evidence. This is the same type of flimsy, baseless, weak ass crap used to push the holocaust story.</w:t>
      </w:r>
    </w:p>
    <w:p>
      <w:r>
        <w:rPr>
          <w:b/>
          <w:u w:val="single"/>
        </w:rPr>
        <w:t>117616</w:t>
      </w:r>
    </w:p>
    <w:p>
      <w:r>
        <w:t xml:space="preserve">7. </w:t>
        <w:tab/>
        <w:tab/>
        <w:tab/>
        <w:tab/>
        <w:tab/>
        <w:tab/>
        <w:t>Honestly. I do not believe you are Jewish. I said you started to sound like one. It was you who accused me of being a jew. I can't wait to see the face on sjws smug mugs when I out the Nazis. Their whole faggy worldview BTFO</w:t>
      </w:r>
    </w:p>
    <w:p>
      <w:r>
        <w:rPr>
          <w:b/>
          <w:u w:val="single"/>
        </w:rPr>
        <w:t>117617</w:t>
      </w:r>
    </w:p>
    <w:p>
      <w:r>
        <w:t xml:space="preserve">8. </w:t>
        <w:tab/>
        <w:tab/>
        <w:tab/>
        <w:tab/>
        <w:tab/>
        <w:tab/>
        <w:tab/>
        <w:t>I didn't say you were a Jew, that was the other guy you're arguing with who said that. I'm just saying your evidence is lacking and most of the writers behind these books are Jewish which sort of complicates your narrative that "Jews are covering up the fact Nazis were gay" when its Jewish authors writing books about it. Pretty funny stuff.</w:t>
      </w:r>
    </w:p>
    <w:p>
      <w:r>
        <w:rPr>
          <w:b/>
          <w:u w:val="single"/>
        </w:rPr>
        <w:t>117618</w:t>
      </w:r>
    </w:p>
    <w:p>
      <w:r>
        <w:t xml:space="preserve">9. </w:t>
        <w:tab/>
        <w:tab/>
        <w:tab/>
        <w:tab/>
        <w:tab/>
        <w:tab/>
        <w:tab/>
        <w:tab/>
        <w:t>Look you should read those books. Scott lively is a Christian minister. Furthermore the debunkers are all Jews and homos so I suppose we are at an impasse. We are most likely on the same side. I call myself a white Zionist as opposed to WN. because how could Jews oppose me if all I'm advocating is for our ppl to have a place like Israel we can call our own.</w:t>
      </w:r>
    </w:p>
    <w:p>
      <w:r>
        <w:rPr>
          <w:b/>
          <w:u w:val="single"/>
        </w:rPr>
        <w:t>117619</w:t>
      </w:r>
    </w:p>
    <w:p>
      <w:r>
        <w:t xml:space="preserve">10. </w:t>
        <w:tab/>
        <w:tab/>
        <w:tab/>
        <w:tab/>
        <w:tab/>
        <w:tab/>
        <w:tab/>
        <w:tab/>
        <w:tab/>
        <w:t>@Otto_bot  Didn't you see the mamzers' responses after Dickie Spence referred to himself as a "White Zionist"? They laughed in his face. That sort of underhanded slyness is characteristic of the kikes themselves, and it doesn't work.</w:t>
      </w:r>
    </w:p>
    <w:p>
      <w:r>
        <w:rPr>
          <w:b/>
          <w:u w:val="single"/>
        </w:rPr>
        <w:t>117620</w:t>
      </w:r>
    </w:p>
    <w:p>
      <w:r>
        <w:t xml:space="preserve">11. </w:t>
        <w:tab/>
        <w:tab/>
        <w:tab/>
        <w:tab/>
        <w:tab/>
        <w:tab/>
        <w:tab/>
        <w:tab/>
        <w:tab/>
        <w:tab/>
        <w:t>P.s I think you miss used the word mamzer. Mamzer is Hebrew for half breed or someone with a shiksa mother or a bastard. Is that what you meant?</w:t>
      </w:r>
    </w:p>
    <w:p>
      <w:r>
        <w:rPr>
          <w:b/>
          <w:u w:val="single"/>
        </w:rPr>
        <w:t>117621</w:t>
      </w:r>
    </w:p>
    <w:p>
      <w:r>
        <w:t xml:space="preserve">12. </w:t>
        <w:tab/>
        <w:tab/>
        <w:tab/>
        <w:tab/>
        <w:tab/>
        <w:tab/>
        <w:tab/>
        <w:tab/>
        <w:tab/>
        <w:tab/>
        <w:tab/>
        <w:t>You are a fucking tranny loving ns faggot. Hitler lost. My relatives killed the gay Nazis because the eternal Anglo will save the white race not autistic homo teutons you s and m Nazi fetish faggot</w:t>
      </w:r>
    </w:p>
    <w:p>
      <w:r>
        <w:rPr>
          <w:b/>
          <w:u w:val="single"/>
        </w:rPr>
        <w:t>117622</w:t>
      </w:r>
    </w:p>
    <w:p>
      <w:r>
        <w:t>1. Your Daily Reminder:   Jesus was a socialist and said rich folks burn in Hell forever.   If you don't know that, you have no remote clue what's in the Bible.</w:t>
      </w:r>
    </w:p>
    <w:p>
      <w:r>
        <w:rPr>
          <w:b/>
          <w:u w:val="single"/>
        </w:rPr>
        <w:t>117623</w:t>
      </w:r>
    </w:p>
    <w:p>
      <w:r>
        <w:t xml:space="preserve">2. </w:t>
        <w:tab/>
        <w:t>Know your bible “it’s “difficult” for a rich man to enter heaven.  He wasn’t preaching liberation theology or socialism.  It was the trust in riches seduced people and kept them separate from God.  Not a command to never aquier wealth but a warning of its dangers.  There is also the warning to Judas, “the poor you always have with you”.</w:t>
      </w:r>
    </w:p>
    <w:p>
      <w:r>
        <w:rPr>
          <w:b/>
          <w:u w:val="single"/>
        </w:rPr>
        <w:t>117624</w:t>
      </w:r>
    </w:p>
    <w:p>
      <w:r>
        <w:t xml:space="preserve">3. </w:t>
        <w:tab/>
        <w:tab/>
        <w:t>"difficult"? Less likely than a camel passing through the eye of a needle, which is sufficiently difficult that it's never ever happened. How is that complicated?   1000 times, the Bible takes the side of the poor against the rich and never ever does the contrary. That the poor will always be with us is a statement of fact, it doesn't say it's a good thing.</w:t>
      </w:r>
    </w:p>
    <w:p>
      <w:r>
        <w:rPr>
          <w:b/>
          <w:u w:val="single"/>
        </w:rPr>
        <w:t>117625</w:t>
      </w:r>
    </w:p>
    <w:p>
      <w:r>
        <w:t xml:space="preserve">4. </w:t>
        <w:tab/>
        <w:tab/>
        <w:tab/>
        <w:t>"The eye of the needle" was a very small gate you could enter after dark to take refuge inside the walls of a city. You had to unload your pack animal and they had to almost crawl to get inside. Wealth is not in and of itself, evil. Soloman was wealthy. He followed his foreign wives religions. Allowed their practice in his realm.</w:t>
      </w:r>
    </w:p>
    <w:p>
      <w:r>
        <w:rPr>
          <w:b/>
          <w:u w:val="single"/>
        </w:rPr>
        <w:t>117626</w:t>
      </w:r>
    </w:p>
    <w:p>
      <w:r>
        <w:t xml:space="preserve">5. </w:t>
        <w:tab/>
        <w:tab/>
        <w:tab/>
        <w:tab/>
        <w:t>Total Horseshit fantasyland drivel. And an elementary school kid could read Mark 10 and know that. A rich man wants to be a follower, and Jesus say he has to give all his money to the poor. The rich man doesn't like that and Jesus says the rich are less likey to enter Heaven than a camel pass through the eye of a needle. Since you've never read the Bible, here it is...   Mark 10:   The Rich and the Kingdom of God  17 As Jesus started on his way, a man ran up to him and fell on his knees before him. “Good teacher,” he asked, “what must I do to inherit eternal life?”   18 “Why do you call me good?” Jesus answered. “No one is good—except God alone. 19 You know the commandments: ‘You shall not murder, you shall not commit adultery, you shall not steal, you shall not give false testimony, you shall not defraud, honor your father and mother.’[d]”   20 “Teacher,” he declared, “all these I have kept since I was a boy.”   21 Jesus looked at him and loved him. “One thing you lack,” he said. “Go, sell everything you have and give to the poor, and you will have treasure in heaven. Then come, follow me.”   22 At this the man’s face fell. He went away sad, because he had great wealth.   23 Jesus looked around and said to his disciples, “How hard it is for the rich to enter the kingdom of God!”   24 The disciples were amazed at his words. But Jesus said again, “Children, how hard it is[e] to enter the kingdom of God! 25 It is easier for a camel to go through the eye of a needle than for someone who is rich to enter the kingdom of God.”   How is that complicated?</w:t>
      </w:r>
    </w:p>
    <w:p>
      <w:r>
        <w:rPr>
          <w:b/>
          <w:u w:val="single"/>
        </w:rPr>
        <w:t>117627</w:t>
      </w:r>
    </w:p>
    <w:p>
      <w:r>
        <w:t xml:space="preserve">6. </w:t>
        <w:tab/>
        <w:tab/>
        <w:tab/>
        <w:tab/>
        <w:tab/>
        <w:t>You missed the point. It is hard for a rich person to lay everything down. Ain't skeered to go toe to toe with anyone on scripture. Was Soloman not wealthy?</w:t>
      </w:r>
    </w:p>
    <w:p>
      <w:r>
        <w:rPr>
          <w:b/>
          <w:u w:val="single"/>
        </w:rPr>
        <w:t>117628</w:t>
      </w:r>
    </w:p>
    <w:p>
      <w:r>
        <w:t xml:space="preserve">7. </w:t>
        <w:tab/>
        <w:tab/>
        <w:tab/>
        <w:tab/>
        <w:tab/>
        <w:tab/>
        <w:t>I challenge you. Which came first, Light or sound?</w:t>
      </w:r>
    </w:p>
    <w:p>
      <w:r>
        <w:rPr>
          <w:b/>
          <w:u w:val="single"/>
        </w:rPr>
        <w:t>117629</w:t>
      </w:r>
    </w:p>
    <w:p>
      <w:r>
        <w:t xml:space="preserve">8. </w:t>
        <w:tab/>
        <w:tab/>
        <w:tab/>
        <w:tab/>
        <w:tab/>
        <w:tab/>
        <w:tab/>
        <w:t>Sound. There was no light for the first 300,000 years after the Big Bang, when God said, "Let there be light".   It's called the Microwave Background Radiation, or the edge of the Visible Universe.   But we can look at that MBR, that wall where light first appeared, and see the hovering/vibrations Genesis 1 speaks of before light, and, in effect, see before there was light, using sound.   1 In the beginning God created the heavens and the earth. 2 The earth was without form, and void; and darkness [a]was on the face of the deep. And the Spirit of God was hovering over the face of the waters.   3 Then God said, “Let there be light”; and there was light. 4 And God saw the light, that it was good; and God divided the light from the darkness. 5 God called the light Day, and the darkness He called Night. [b]So the evening and the morning were the first day.</w:t>
      </w:r>
    </w:p>
    <w:p>
      <w:r>
        <w:rPr>
          <w:b/>
          <w:u w:val="single"/>
        </w:rPr>
        <w:t>117630</w:t>
      </w:r>
    </w:p>
    <w:p>
      <w:r>
        <w:t xml:space="preserve">9. </w:t>
        <w:tab/>
        <w:tab/>
        <w:tab/>
        <w:tab/>
        <w:tab/>
        <w:tab/>
        <w:tab/>
        <w:tab/>
        <w:t>How could there be a big bang without a sound?</w:t>
      </w:r>
    </w:p>
    <w:p>
      <w:r>
        <w:rPr>
          <w:b/>
          <w:u w:val="single"/>
        </w:rPr>
        <w:t>117631</w:t>
      </w:r>
    </w:p>
    <w:p>
      <w:r>
        <w:t xml:space="preserve">10. </w:t>
        <w:tab/>
        <w:tab/>
        <w:tab/>
        <w:tab/>
        <w:tab/>
        <w:tab/>
        <w:tab/>
        <w:tab/>
        <w:tab/>
        <w:t>I didn't say there wasn't, I said there was, Downbreed.   But there was no light for 300,000 years.   Both exactly like the Bible says, Downbreed.</w:t>
      </w:r>
    </w:p>
    <w:p>
      <w:r>
        <w:rPr>
          <w:b/>
          <w:u w:val="single"/>
        </w:rPr>
        <w:t>117632</w:t>
      </w:r>
    </w:p>
    <w:p>
      <w:r>
        <w:t xml:space="preserve">11. </w:t>
        <w:tab/>
        <w:tab/>
        <w:tab/>
        <w:tab/>
        <w:tab/>
        <w:tab/>
        <w:tab/>
        <w:tab/>
        <w:tab/>
        <w:tab/>
        <w:t>You didn't say there wasn't, you said there was, sound like a raghead bumfuck to me. 300K? Where do you get that? Shitforbrains. The world is flat!</w:t>
      </w:r>
    </w:p>
    <w:p>
      <w:r>
        <w:rPr>
          <w:b/>
          <w:u w:val="single"/>
        </w:rPr>
        <w:t>117633</w:t>
      </w:r>
    </w:p>
    <w:p>
      <w:r>
        <w:t xml:space="preserve">12. </w:t>
        <w:tab/>
        <w:tab/>
        <w:tab/>
        <w:tab/>
        <w:tab/>
        <w:tab/>
        <w:tab/>
        <w:tab/>
        <w:tab/>
        <w:tab/>
        <w:tab/>
        <w:t>This is your brain on drano.</w:t>
      </w:r>
    </w:p>
    <w:p>
      <w:r>
        <w:rPr>
          <w:b/>
          <w:u w:val="single"/>
        </w:rPr>
        <w:t>117634</w:t>
      </w:r>
    </w:p>
    <w:p>
      <w:r>
        <w:t>1. Yields for every crop and animal have skyrocketed over the past century.   For example, the average dairy cow in 2018 produces *four times* more milk per day than in 1900. Not only that, these big ag fucks are all exploiting cheap labor. Plus we have "free trade".   There is no legitimate reason for anything to be this expensive. It's all a scam.</w:t>
      </w:r>
    </w:p>
    <w:p>
      <w:r>
        <w:rPr>
          <w:b/>
          <w:u w:val="single"/>
        </w:rPr>
        <w:t>117635</w:t>
      </w:r>
    </w:p>
    <w:p>
      <w:r>
        <w:t xml:space="preserve">2. </w:t>
        <w:tab/>
        <w:t>This is obviously bad from a health perspective, as we've sacrificed quality for quantity (e.g. tomatoes taste especially bad, American butter tastes like margarine compared to Kerrygold imported from Ireland). I can't imagine the new produce is healthy, either - look at the vast majority of Americans.  It's still too expensive.</w:t>
      </w:r>
    </w:p>
    <w:p>
      <w:r>
        <w:rPr>
          <w:b/>
          <w:u w:val="single"/>
        </w:rPr>
        <w:t>117636</w:t>
      </w:r>
    </w:p>
    <w:p>
      <w:r>
        <w:t xml:space="preserve">3. </w:t>
        <w:tab/>
        <w:tab/>
        <w:t>Most of the third world doesn't need GMOs, either - outside of nigger Africa, famine has been nearly eradicated worldwide, and that is without food aid.  I feel this was a mistake from our perspective, as new crop strains (invented by whites) have caused the global non-white population to skyrocket.</w:t>
      </w:r>
    </w:p>
    <w:p>
      <w:r>
        <w:rPr>
          <w:b/>
          <w:u w:val="single"/>
        </w:rPr>
        <w:t>117637</w:t>
      </w:r>
    </w:p>
    <w:p>
      <w:r>
        <w:t>1. I have said it before Stay Away from Their Take Aways ...    https://metro.co.uk/2018/10/26/takeaway-owners-guilty-of-killing-girl-who-suffered-allergic-reaction-8078388/</w:t>
      </w:r>
    </w:p>
    <w:p>
      <w:r>
        <w:rPr>
          <w:b/>
          <w:u w:val="single"/>
        </w:rPr>
        <w:t>117638</w:t>
      </w:r>
    </w:p>
    <w:p>
      <w:r>
        <w:t xml:space="preserve">2. </w:t>
        <w:tab/>
        <w:t>You buy ANYTHING from a muslim business, you are financing a hit on yourself. Same with jewish businesses. They hate you more than you can ever hate them. Grow a pair, don't be a lazy twat and boycott every Middle-Eastern and Asian business you can.</w:t>
      </w:r>
    </w:p>
    <w:p>
      <w:r>
        <w:rPr>
          <w:b/>
          <w:u w:val="single"/>
        </w:rPr>
        <w:t>117639</w:t>
      </w:r>
    </w:p>
    <w:p>
      <w:r>
        <w:t>1. The president of France</w:t>
      </w:r>
    </w:p>
    <w:p>
      <w:r>
        <w:rPr>
          <w:b/>
          <w:u w:val="single"/>
        </w:rPr>
        <w:t>117640</w:t>
      </w:r>
    </w:p>
    <w:p>
      <w:r>
        <w:t xml:space="preserve">2. </w:t>
        <w:tab/>
        <w:t>No wonder he loves all those nigger "refugees." Have you seen his old crone wife? Politically correct degeneracy.</w:t>
      </w:r>
    </w:p>
    <w:p>
      <w:r>
        <w:rPr>
          <w:b/>
          <w:u w:val="single"/>
        </w:rPr>
        <w:t>117641</w:t>
      </w:r>
    </w:p>
    <w:p>
      <w:r>
        <w:t>1. https://www.breitbart.com/politics/2018/10/20/andrew-gillums-family-under-investigation-may-have-engaged-in-voter-fraud/?utm_medium=social&amp;utm_source=facebook&amp;fbclid=IwAR3qYmaYJcyV5F3ZUp3A7FePsJVPWc2GVPHrymahUHlYFBdCcjTrR0KVClk&amp;fbclid=IwAR1zXHLE45SvNe7C6BnU5dYFc9lHr91Kk3qAnJlTkEStePopA6ykVbjITp8</w:t>
      </w:r>
    </w:p>
    <w:p>
      <w:r>
        <w:rPr>
          <w:b/>
          <w:u w:val="single"/>
        </w:rPr>
        <w:t>117642</w:t>
      </w:r>
    </w:p>
    <w:p>
      <w:r>
        <w:t xml:space="preserve">2. </w:t>
        <w:tab/>
        <w:t>Hey @IronPatriot76 ! Do u remember Peter Wright from G+ ?? https://plus.google.com/b/102063933327985513144/102063933327985513144</w:t>
      </w:r>
    </w:p>
    <w:p>
      <w:r>
        <w:rPr>
          <w:b/>
          <w:u w:val="single"/>
        </w:rPr>
        <w:t>117643</w:t>
      </w:r>
    </w:p>
    <w:p>
      <w:r>
        <w:t xml:space="preserve">3. </w:t>
        <w:tab/>
        <w:tab/>
        <w:t>he sure is nigger but he's using a different name that you don't know. hahahahahahahahaha! cry more little faggit. hahahahaha!</w:t>
      </w:r>
    </w:p>
    <w:p>
      <w:r>
        <w:rPr>
          <w:b/>
          <w:u w:val="single"/>
        </w:rPr>
        <w:t>117644</w:t>
      </w:r>
    </w:p>
    <w:p>
      <w:r>
        <w:t>1. “God is on Gab” you say? Which account is his? Cuz I’d be interested in asking the nigger-loving faggot how the whole White Genocide thing fits into his “divine plan”.</w:t>
      </w:r>
    </w:p>
    <w:p>
      <w:r>
        <w:rPr>
          <w:b/>
          <w:u w:val="single"/>
        </w:rPr>
        <w:t>117645</w:t>
      </w:r>
    </w:p>
    <w:p>
      <w:r>
        <w:t xml:space="preserve">2. </w:t>
        <w:tab/>
        <w:t>Your beef with the Man is YOUR beef- that said I'm all in for supporting your bringing your beef to God.</w:t>
      </w:r>
    </w:p>
    <w:p>
      <w:r>
        <w:rPr>
          <w:b/>
          <w:u w:val="single"/>
        </w:rPr>
        <w:t>117646</w:t>
      </w:r>
    </w:p>
    <w:p>
      <w:r>
        <w:t xml:space="preserve">3. </w:t>
        <w:tab/>
        <w:tab/>
        <w:t>I’ll beat your “God” to a pulp and then fuck him in his ass until his rectum is a fountain of blood, and make his mother watch while I do it.</w:t>
      </w:r>
    </w:p>
    <w:p>
      <w:r>
        <w:rPr>
          <w:b/>
          <w:u w:val="single"/>
        </w:rPr>
        <w:t>117647</w:t>
      </w:r>
    </w:p>
    <w:p>
      <w:r>
        <w:t xml:space="preserve">4. </w:t>
        <w:tab/>
        <w:tab/>
        <w:tab/>
        <w:t>Sorry Guy- I'm sane and intelligent; I don't believe in fairy tales such as Religion. I was agreeing with the idea that you have some gripes with the man, your aggression is misdirected.</w:t>
      </w:r>
    </w:p>
    <w:p>
      <w:r>
        <w:rPr>
          <w:b/>
          <w:u w:val="single"/>
        </w:rPr>
        <w:t>117648</w:t>
      </w:r>
    </w:p>
    <w:p>
      <w:r>
        <w:t xml:space="preserve">5. </w:t>
        <w:tab/>
        <w:tab/>
        <w:tab/>
        <w:tab/>
        <w:t>My bad. Play on, playa.</w:t>
      </w:r>
    </w:p>
    <w:p>
      <w:r>
        <w:rPr>
          <w:b/>
          <w:u w:val="single"/>
        </w:rPr>
        <w:t>117649</w:t>
      </w:r>
    </w:p>
    <w:p>
      <w:r>
        <w:t xml:space="preserve">6. </w:t>
        <w:tab/>
        <w:tab/>
        <w:tab/>
        <w:tab/>
        <w:tab/>
        <w:t>No biggie- we've all been there. You were in Defensive mode...I can totally relate.</w:t>
      </w:r>
    </w:p>
    <w:p>
      <w:r>
        <w:rPr>
          <w:b/>
          <w:u w:val="single"/>
        </w:rPr>
        <w:t>117650</w:t>
      </w:r>
    </w:p>
    <w:p>
      <w:r>
        <w:t xml:space="preserve">7. </w:t>
        <w:tab/>
        <w:tab/>
        <w:tab/>
        <w:tab/>
        <w:tab/>
        <w:t>#AllDayEVERYDay There Big Man!</w:t>
      </w:r>
    </w:p>
    <w:p>
      <w:r>
        <w:rPr>
          <w:b/>
          <w:u w:val="single"/>
        </w:rPr>
        <w:t>117651</w:t>
      </w:r>
    </w:p>
    <w:p>
      <w:r>
        <w:t>1. Says the drug addict living with mummy and daddy. How's that 98.00 in the bank spent it yet! You fucking retard</w:t>
      </w:r>
    </w:p>
    <w:p>
      <w:r>
        <w:rPr>
          <w:b/>
          <w:u w:val="single"/>
        </w:rPr>
        <w:t>117652</w:t>
      </w:r>
    </w:p>
    <w:p>
      <w:r>
        <w:t>1. Hory sheeeeeeeeeeeit God damn I can't believe I missed this.   Y'all wanna see been (((Shapiro))) get shit on? Here it is!   @BlackKemper @Goy_Talk_USA    http://i.4cdn.org/wsg/1538368786013.webm</w:t>
      </w:r>
    </w:p>
    <w:p>
      <w:r>
        <w:rPr>
          <w:b/>
          <w:u w:val="single"/>
        </w:rPr>
        <w:t>117653</w:t>
      </w:r>
    </w:p>
    <w:p>
      <w:r>
        <w:t xml:space="preserve">2. </w:t>
        <w:tab/>
        <w:t>"Muslims have more rights in the ME than anywhere else in the world."  I know that nigger is a trip coding faggot on 8chan I Hurd!</w:t>
      </w:r>
    </w:p>
    <w:p>
      <w:r>
        <w:rPr>
          <w:b/>
          <w:u w:val="single"/>
        </w:rPr>
        <w:t>117654</w:t>
      </w:r>
    </w:p>
    <w:p>
      <w:r>
        <w:t>1. Paul Joseph Watson Went Full Retard About Alt-Right</w:t>
      </w:r>
    </w:p>
    <w:p>
      <w:r>
        <w:rPr>
          <w:b/>
          <w:u w:val="single"/>
        </w:rPr>
        <w:t>117655</w:t>
      </w:r>
    </w:p>
    <w:p>
      <w:r>
        <w:t>1. Another victim of the Trump Curse.   Megyn thought she could garner entree into the elite by smearing Trump.   Too bad. So sad.   http://www.nydailynews.com/entertainment/tv/ny-ent-nbc-megyn-kelly-today-20181025-story.html</w:t>
      </w:r>
    </w:p>
    <w:p>
      <w:r>
        <w:rPr>
          <w:b/>
          <w:u w:val="single"/>
        </w:rPr>
        <w:t>117656</w:t>
      </w:r>
    </w:p>
    <w:p>
      <w:r>
        <w:t xml:space="preserve">2. </w:t>
        <w:tab/>
        <w:t>This stupid cunt should've stayed home and be a mother to her children.</w:t>
      </w:r>
    </w:p>
    <w:p>
      <w:r>
        <w:rPr>
          <w:b/>
          <w:u w:val="single"/>
        </w:rPr>
        <w:t>117657</w:t>
      </w:r>
    </w:p>
    <w:p>
      <w:r>
        <w:t>1. Okay.    NOW is actually a good time for me to hop off of here for a bit.   I literally "can't even" with the tsunami of denial, distancing, and false flaggotry coming our way.</w:t>
      </w:r>
    </w:p>
    <w:p>
      <w:r>
        <w:rPr>
          <w:b/>
          <w:u w:val="single"/>
        </w:rPr>
        <w:t>117658</w:t>
      </w:r>
    </w:p>
    <w:p>
      <w:r>
        <w:t xml:space="preserve">2. </w:t>
        <w:tab/>
        <w:t>Well, you won't get any "denial, distance, or false faggotry" from me.  You apologize for Lone Tards doing what Lone Tards do then you get to own it.</w:t>
      </w:r>
    </w:p>
    <w:p>
      <w:r>
        <w:rPr>
          <w:b/>
          <w:u w:val="single"/>
        </w:rPr>
        <w:t>117659</w:t>
      </w:r>
    </w:p>
    <w:p>
      <w:r>
        <w:t xml:space="preserve">3. </w:t>
        <w:tab/>
        <w:tab/>
        <w:t>Far better for them Spawn of Satan jews like most niggers to figure out that pretty much every White Man is a Nazi or "The Boss Man." Showing them that you are a worthless whigger means you got to pay and they will collect.  You want back in the bowel Movement then you can't wuss out, Moan Parrott.</w:t>
      </w:r>
    </w:p>
    <w:p>
      <w:r>
        <w:rPr>
          <w:b/>
          <w:u w:val="single"/>
        </w:rPr>
        <w:t>117660</w:t>
      </w:r>
    </w:p>
    <w:p>
      <w:r>
        <w:t>1. No.  Jew since my birth. Got the Jew penis, Jew hair and very fortunately Jew intellect to prove it.    Yeah, having the Jew penis sucks.  I ain't no Wilt Chamberlin that's for sure.  But for Asian chics, doesn't matter. They're used to that Chinaman penis.</w:t>
      </w:r>
    </w:p>
    <w:p>
      <w:r>
        <w:rPr>
          <w:b/>
          <w:u w:val="single"/>
        </w:rPr>
        <w:t>117661</w:t>
      </w:r>
    </w:p>
    <w:p>
      <w:r>
        <w:t>1. DEFCON Warning  🔥   Russian sub   Russia Most Advanced (And Stealthly) Nuclear Submarine Ever Just Went to Sea  https://t.co/utGrUsY4bO   https://twitter.com/DEFCONWSALERTS/status/1048293513249677312   Double meanings exist.   #Qanon  2347   You damn well best vote GOP ONLY!</w:t>
      </w:r>
    </w:p>
    <w:p>
      <w:r>
        <w:rPr>
          <w:b/>
          <w:u w:val="single"/>
        </w:rPr>
        <w:t>117662</w:t>
      </w:r>
    </w:p>
    <w:p>
      <w:r>
        <w:t xml:space="preserve">2. </w:t>
        <w:tab/>
        <w:t>OMG! OMG! OMG! Most advanced! Double meanings exist! #Qanon!    Blockading Russia? US Interior Secretary's Dangerous Threat To Blockade Russian Energy Exports   https://youtu.be/XjemJiT1Vkc   Going full retard pushing the Bear.</w:t>
      </w:r>
    </w:p>
    <w:p>
      <w:r>
        <w:rPr>
          <w:b/>
          <w:u w:val="single"/>
        </w:rPr>
        <w:t>117663</w:t>
      </w:r>
    </w:p>
    <w:p>
      <w:r>
        <w:t>1. now then lets get real...you fucktards HATE the retirees yet it is your generation that voted that muslim nigger and his puppet masters into power 10 years ago..so if you wanna blame someone,billybob,look in a fucking mirror</w:t>
      </w:r>
    </w:p>
    <w:p>
      <w:r>
        <w:rPr>
          <w:b/>
          <w:u w:val="single"/>
        </w:rPr>
        <w:t>117664</w:t>
      </w:r>
    </w:p>
    <w:p>
      <w:r>
        <w:t>1. Id rather be ignorant and uneducated than retarded and indoctrinated.</w:t>
      </w:r>
    </w:p>
    <w:p>
      <w:r>
        <w:rPr>
          <w:b/>
          <w:u w:val="single"/>
        </w:rPr>
        <w:t>117665</w:t>
      </w:r>
    </w:p>
    <w:p>
      <w:r>
        <w:t>1. More proof that Gab is nothing but a raging trash fire. Here's that faggot smeg sucker tighty whitey making posts here today, after making threats like this, which were reported, MONTHS ago.  Ain't it funny how Gab admin act so quickly to NSFW a users entire account for posting naughty shit, but they DO NOTHING with assclowns like tighty here?</w:t>
      </w:r>
    </w:p>
    <w:p>
      <w:r>
        <w:rPr>
          <w:b/>
          <w:u w:val="single"/>
        </w:rPr>
        <w:t>117666</w:t>
      </w:r>
    </w:p>
    <w:p>
      <w:r>
        <w:t>1. I hated it the first watch. I couldn’t even watch the whole movie. Then my 5 year old wanted to watch it and she did over and over. I grew to love that movie. 11 years later we still use the movie quotes. It clicked with me when I saw him start dancing. It is so random and a little retarded and I think that is the movies charm.</w:t>
      </w:r>
    </w:p>
    <w:p>
      <w:r>
        <w:rPr>
          <w:b/>
          <w:u w:val="single"/>
        </w:rPr>
        <w:t>117667</w:t>
      </w:r>
    </w:p>
    <w:p>
      <w:r>
        <w:t>1. Fuck YOUR sexist bullshit you rotten cunt or cucked faggot, which ever you are. We burned Rosewood &amp; Greenwood to the ground over skanks like you lying about rape. 25% of the black men lynched in the South were accused of rape by lying cheating whores like you. And don't forget Salem. You morally bankrupt Title 9 hosebags will burn people at the stake just because you don't like them.</w:t>
      </w:r>
    </w:p>
    <w:p>
      <w:r>
        <w:rPr>
          <w:b/>
          <w:u w:val="single"/>
        </w:rPr>
        <w:t>117668</w:t>
      </w:r>
    </w:p>
    <w:p>
      <w:r>
        <w:t>1. I'll kill 10 of you then I will go': Disturbing video shows Afghan migrant launch anti-Western diatribe on bus as he declares 'it is important to take lives' n  'eat humans'  He became embroiled in a heated row with a pensioner on a bus in Sweden   After deportation threat migrant claims he will kill people if forced to leave</w:t>
      </w:r>
    </w:p>
    <w:p>
      <w:r>
        <w:rPr>
          <w:b/>
          <w:u w:val="single"/>
        </w:rPr>
        <w:t>117669</w:t>
      </w:r>
    </w:p>
    <w:p>
      <w:r>
        <w:t xml:space="preserve">2. </w:t>
        <w:tab/>
        <w:t>swedenstan is now a fag nation that sucks muzzie dicks</w:t>
      </w:r>
    </w:p>
    <w:p>
      <w:r>
        <w:rPr>
          <w:b/>
          <w:u w:val="single"/>
        </w:rPr>
        <w:t>117670</w:t>
      </w:r>
    </w:p>
    <w:p>
      <w:r>
        <w:t>1. I am so not Jew, it would be like yelling at an albino on the street, “ Hey, Nigger “, lol, you guys crack me up ! Your shear ignorance, lol😂🤣🤡, clowns, lol !!</w:t>
      </w:r>
    </w:p>
    <w:p>
      <w:r>
        <w:rPr>
          <w:b/>
          <w:u w:val="single"/>
        </w:rPr>
        <w:t>117671</w:t>
      </w:r>
    </w:p>
    <w:p>
      <w:r>
        <w:t>1. The Roman #CatholicChurch founded America per scripture/lprophecy 2B the 2ND Beast of Revelation that forces all nation's to take on the mark of the 1st Beast (Rome)!  Race has nothing 2do with it &amp; no such thing as race either. Morals &amp; Character are the only thing that matters!</w:t>
      </w:r>
    </w:p>
    <w:p>
      <w:r>
        <w:rPr>
          <w:b/>
          <w:u w:val="single"/>
        </w:rPr>
        <w:t>117672</w:t>
      </w:r>
    </w:p>
    <w:p>
      <w:r>
        <w:t xml:space="preserve">2. </w:t>
        <w:tab/>
        <w:t>I think that might be a step up for this twaddle burger?</w:t>
      </w:r>
    </w:p>
    <w:p>
      <w:r>
        <w:rPr>
          <w:b/>
          <w:u w:val="single"/>
        </w:rPr>
        <w:t>117673</w:t>
      </w:r>
    </w:p>
    <w:p>
      <w:r>
        <w:t xml:space="preserve">3. </w:t>
        <w:tab/>
        <w:tab/>
        <w:t>.This asshole &gt;@Escoffier&lt;--- is a #CoinTelPro POS who posts stupid irrelevant left/right political bullshit 24x7 along with "white is right" satanic chatter.  He is a crackling thorn under a caldron burning in the fire.    Anyone who thinks they're "cool" and they enjoy his inane rhetoric, you're one sorry excuse for a human being.</w:t>
      </w:r>
    </w:p>
    <w:p>
      <w:r>
        <w:rPr>
          <w:b/>
          <w:u w:val="single"/>
        </w:rPr>
        <w:t>117674</w:t>
      </w:r>
    </w:p>
    <w:p>
      <w:r>
        <w:t xml:space="preserve">4. </w:t>
        <w:tab/>
        <w:tab/>
        <w:tab/>
        <w:t>HAHAHA!!! You dumbass hebe! HAHAHA!!! You are just ridiculous! Lame hymie!</w:t>
      </w:r>
    </w:p>
    <w:p>
      <w:r>
        <w:rPr>
          <w:b/>
          <w:u w:val="single"/>
        </w:rPr>
        <w:t>117675</w:t>
      </w:r>
    </w:p>
    <w:p>
      <w:r>
        <w:t xml:space="preserve">5. </w:t>
        <w:tab/>
        <w:tab/>
        <w:tab/>
        <w:tab/>
        <w:t>You shut the fuck up you degenerate kike cretin. Kikes are genetically deranged, and must be removed for literal GOOD. Go back to rimming your nigger rabbi, so you can eat all the feces you spew, you bacterium. Just DIE.</w:t>
      </w:r>
    </w:p>
    <w:p>
      <w:r>
        <w:rPr>
          <w:b/>
          <w:u w:val="single"/>
        </w:rPr>
        <w:t>117676</w:t>
      </w:r>
    </w:p>
    <w:p>
      <w:r>
        <w:t>1. Tommy Robinson's Day, NPC, ANTIFA And Showing The Media As Liars   media used every trick in the book to try and paint a picture of thugs support Tommy.   this irresponsible hate mongering is legitimising extremist left-wing thugs to become increasingly violent. a third of the speakers are Jewish   https://youtu.be/m7E9e3zZhiI</w:t>
      </w:r>
    </w:p>
    <w:p>
      <w:r>
        <w:rPr>
          <w:b/>
          <w:u w:val="single"/>
        </w:rPr>
        <w:t>117677</w:t>
      </w:r>
    </w:p>
    <w:p>
      <w:r>
        <w:t xml:space="preserve">2. </w:t>
        <w:tab/>
        <w:t>Tommy is a Zionist shit stirrer! A blind retard can see that!</w:t>
      </w:r>
    </w:p>
    <w:p>
      <w:r>
        <w:rPr>
          <w:b/>
          <w:u w:val="single"/>
        </w:rPr>
        <w:t>117678</w:t>
      </w:r>
    </w:p>
    <w:p>
      <w:r>
        <w:t xml:space="preserve">3. </w:t>
        <w:tab/>
        <w:tab/>
        <w:t>How dare you slander the Great One! Your penence is to shower you filthy nigger loving like!</w:t>
      </w:r>
    </w:p>
    <w:p>
      <w:r>
        <w:rPr>
          <w:b/>
          <w:u w:val="single"/>
        </w:rPr>
        <w:t>117679</w:t>
      </w:r>
    </w:p>
    <w:p>
      <w:r>
        <w:t>1. Well this is different   China is launching a fake, extra-bright moon to cut the cost of city lights  https://www.rt.com/news/441766-china-man-made-moon/</w:t>
      </w:r>
    </w:p>
    <w:p>
      <w:r>
        <w:rPr>
          <w:b/>
          <w:u w:val="single"/>
        </w:rPr>
        <w:t>117680</w:t>
      </w:r>
    </w:p>
    <w:p>
      <w:r>
        <w:t xml:space="preserve">2. </w:t>
        <w:tab/>
        <w:t>Fukn ridiculous. This will screw with wildlife and the eco systems.</w:t>
      </w:r>
    </w:p>
    <w:p>
      <w:r>
        <w:rPr>
          <w:b/>
          <w:u w:val="single"/>
        </w:rPr>
        <w:t>117681</w:t>
      </w:r>
    </w:p>
    <w:p>
      <w:r>
        <w:t xml:space="preserve">3. </w:t>
        <w:tab/>
        <w:tab/>
        <w:t>Cunt Chinese bullshit.  Won’t work.  Total garbage. Cunts....</w:t>
      </w:r>
    </w:p>
    <w:p>
      <w:r>
        <w:rPr>
          <w:b/>
          <w:u w:val="single"/>
        </w:rPr>
        <w:t>117682</w:t>
      </w:r>
    </w:p>
    <w:p>
      <w:r>
        <w:t>1. Ladies, deep down, you already know: Men want the easy going woman, the sensual and motherly one, the keeper of a homestead, the cheerleader and muse.   Be that woman and many doors will magically open.   #Dating #Easy</w:t>
      </w:r>
    </w:p>
    <w:p>
      <w:r>
        <w:rPr>
          <w:b/>
          <w:u w:val="single"/>
        </w:rPr>
        <w:t>117683</w:t>
      </w:r>
    </w:p>
    <w:p>
      <w:r>
        <w:t xml:space="preserve">2. </w:t>
        <w:tab/>
        <w:t>where im from women there don't see meme's about Its ok to be white/ Pro white/ traditional homesteading because they do not see that they feel they need to. to them its always been that way Hillbilly life.  they don't go online, chat, play hip-hop, or pop music, they don't date Non whites. so these meme's are lost on them  because they are original traditional</w:t>
      </w:r>
    </w:p>
    <w:p>
      <w:r>
        <w:rPr>
          <w:b/>
          <w:u w:val="single"/>
        </w:rPr>
        <w:t>117684</w:t>
      </w:r>
    </w:p>
    <w:p>
      <w:r>
        <w:t xml:space="preserve">3. </w:t>
        <w:tab/>
        <w:tab/>
        <w:t>Sounds like you are in a wonderful place Sir!</w:t>
      </w:r>
    </w:p>
    <w:p>
      <w:r>
        <w:rPr>
          <w:b/>
          <w:u w:val="single"/>
        </w:rPr>
        <w:t>117685</w:t>
      </w:r>
    </w:p>
    <w:p>
      <w:r>
        <w:t xml:space="preserve">4. </w:t>
        <w:tab/>
        <w:tab/>
        <w:t>H E A V E N</w:t>
      </w:r>
    </w:p>
    <w:p>
      <w:r>
        <w:rPr>
          <w:b/>
          <w:u w:val="single"/>
        </w:rPr>
        <w:t>117686</w:t>
      </w:r>
    </w:p>
    <w:p>
      <w:r>
        <w:t xml:space="preserve">5. </w:t>
        <w:tab/>
        <w:tab/>
        <w:t>Then, you should consider yourself very lucky to be in such an area.</w:t>
      </w:r>
    </w:p>
    <w:p>
      <w:r>
        <w:rPr>
          <w:b/>
          <w:u w:val="single"/>
        </w:rPr>
        <w:t>117687</w:t>
      </w:r>
    </w:p>
    <w:p>
      <w:r>
        <w:t xml:space="preserve">6. </w:t>
        <w:tab/>
        <w:tab/>
        <w:t>I thank God everyday</w:t>
      </w:r>
    </w:p>
    <w:p>
      <w:r>
        <w:rPr>
          <w:b/>
          <w:u w:val="single"/>
        </w:rPr>
        <w:t>117688</w:t>
      </w:r>
    </w:p>
    <w:p>
      <w:r>
        <w:t>1. European Court Of Human Rights says it does not go against free speech for a woman to be locked up in Austria for saying mohammed was a paedophile.</w:t>
      </w:r>
    </w:p>
    <w:p>
      <w:r>
        <w:rPr>
          <w:b/>
          <w:u w:val="single"/>
        </w:rPr>
        <w:t>117689</w:t>
      </w:r>
    </w:p>
    <w:p>
      <w:r>
        <w:t xml:space="preserve">2. </w:t>
        <w:tab/>
        <w:t>@HorribleLilMe Well it's a very retarded and irresponsible way to approach this issue, that can get many people killed. If you don't know how to engage in conversation and debate like a civilized person you should just shut up.</w:t>
      </w:r>
    </w:p>
    <w:p>
      <w:r>
        <w:rPr>
          <w:b/>
          <w:u w:val="single"/>
        </w:rPr>
        <w:t>117690</w:t>
      </w:r>
    </w:p>
    <w:p>
      <w:r>
        <w:t>1. @pol2 - As these heeb faggots kvetch and cry for the end of the white man. We are still here. Soon these heebs will regret not just going into obscurity. Whitey is going to start fighting back and I don't think these heebs will have an army of whitey to stop it this next time around.</w:t>
      </w:r>
    </w:p>
    <w:p>
      <w:r>
        <w:rPr>
          <w:b/>
          <w:u w:val="single"/>
        </w:rPr>
        <w:t>117691</w:t>
      </w:r>
    </w:p>
    <w:p>
      <w:r>
        <w:t xml:space="preserve">2. </w:t>
        <w:tab/>
        <w:t>Sure you do, faggot. Why else would you respond. You are the faggot npc triggered by the aggro.</w:t>
      </w:r>
    </w:p>
    <w:p>
      <w:r>
        <w:rPr>
          <w:b/>
          <w:u w:val="single"/>
        </w:rPr>
        <w:t>117692</w:t>
      </w:r>
    </w:p>
    <w:p>
      <w:r>
        <w:t>1. Last night Barack Obama said that its a brand new thing to have politicians who lie.   🤔   The irony here is off the charts.   Below is a direct actual quote from Barack Obama last night. Source of quote..   https://www.apnews.com/06ec76cf0cf14a4fa0cc5aeefdf7ba82</w:t>
      </w:r>
    </w:p>
    <w:p>
      <w:r>
        <w:rPr>
          <w:b/>
          <w:u w:val="single"/>
        </w:rPr>
        <w:t>117693</w:t>
      </w:r>
    </w:p>
    <w:p>
      <w:r>
        <w:t xml:space="preserve">2. </w:t>
        <w:tab/>
        <w:t>the muslim nigger terrorist obama needs death. the hussein needs it's limbs ripped off and his tongue seared with a hot poker</w:t>
      </w:r>
    </w:p>
    <w:p>
      <w:r>
        <w:rPr>
          <w:b/>
          <w:u w:val="single"/>
        </w:rPr>
        <w:t>117694</w:t>
      </w:r>
    </w:p>
    <w:p>
      <w:r>
        <w:t>1. Another reason to bring back the bull whip. niggers like torture, we'll give the nigger torture.</w:t>
      </w:r>
    </w:p>
    <w:p>
      <w:r>
        <w:rPr>
          <w:b/>
          <w:u w:val="single"/>
        </w:rPr>
        <w:t>117695</w:t>
      </w:r>
    </w:p>
    <w:p>
      <w:r>
        <w:t>1. She screamed at Senator Orin Hatch “How dare you talk that way to a woman !!”...fuck that filthy cunt is what I say to her</w:t>
      </w:r>
    </w:p>
    <w:p>
      <w:r>
        <w:rPr>
          <w:b/>
          <w:u w:val="single"/>
        </w:rPr>
        <w:t>117696</w:t>
      </w:r>
    </w:p>
    <w:p>
      <w:r>
        <w:t>1. Any doctor that gives hormones to a minor should be sent to prison and have their medical licence revoked.</w:t>
      </w:r>
    </w:p>
    <w:p>
      <w:r>
        <w:rPr>
          <w:b/>
          <w:u w:val="single"/>
        </w:rPr>
        <w:t>117697</w:t>
      </w:r>
    </w:p>
    <w:p>
      <w:r>
        <w:t xml:space="preserve">2. </w:t>
        <w:tab/>
        <w:t>How about 60 vaccines by age 18 that guarantee 1 in 37 to become Retarded ?</w:t>
      </w:r>
    </w:p>
    <w:p>
      <w:r>
        <w:rPr>
          <w:b/>
          <w:u w:val="single"/>
        </w:rPr>
        <w:t>117698</w:t>
      </w:r>
    </w:p>
    <w:p>
      <w:r>
        <w:t>1. I believe in getting rid of the welfare system so that stupid people aren’t encouraged to breed at taxpayer expense. There’s a big difference between that and killing a baby that already exists. No welfare system and the problem of rule by the stupid takes care of itself.</w:t>
      </w:r>
    </w:p>
    <w:p>
      <w:r>
        <w:rPr>
          <w:b/>
          <w:u w:val="single"/>
        </w:rPr>
        <w:t>117699</w:t>
      </w:r>
    </w:p>
    <w:p>
      <w:r>
        <w:t xml:space="preserve">2. </w:t>
        <w:tab/>
        <w:t>&gt;Muh Welfare State   Enjoy watching a whole fuck ton of white people die and stop breeding because they no longer have a (very shitty already) support system.</w:t>
      </w:r>
    </w:p>
    <w:p>
      <w:r>
        <w:rPr>
          <w:b/>
          <w:u w:val="single"/>
        </w:rPr>
        <w:t>117700</w:t>
      </w:r>
    </w:p>
    <w:p>
      <w:r>
        <w:t xml:space="preserve">3. </w:t>
        <w:tab/>
        <w:tab/>
        <w:t>I am under no obligation to support the breeding of morons who will eventually kill me.</w:t>
      </w:r>
    </w:p>
    <w:p>
      <w:r>
        <w:rPr>
          <w:b/>
          <w:u w:val="single"/>
        </w:rPr>
        <w:t>117701</w:t>
      </w:r>
    </w:p>
    <w:p>
      <w:r>
        <w:t xml:space="preserve">4. </w:t>
        <w:tab/>
        <w:tab/>
        <w:tab/>
        <w:t>The Midwest and Flyover states are going to kill you...?</w:t>
      </w:r>
    </w:p>
    <w:p>
      <w:r>
        <w:rPr>
          <w:b/>
          <w:u w:val="single"/>
        </w:rPr>
        <w:t>117702</w:t>
      </w:r>
    </w:p>
    <w:p>
      <w:r>
        <w:t xml:space="preserve">5. </w:t>
        <w:tab/>
        <w:tab/>
        <w:tab/>
        <w:tab/>
        <w:t>The Midwest and flyover states don’t need welfare if the government gets out of their way and if it blocks job-killing foreign product dumping into the US. Most welfare is being paid into commiefornia</w:t>
      </w:r>
    </w:p>
    <w:p>
      <w:r>
        <w:rPr>
          <w:b/>
          <w:u w:val="single"/>
        </w:rPr>
        <w:t>117703</w:t>
      </w:r>
    </w:p>
    <w:p>
      <w:r>
        <w:t xml:space="preserve">6. </w:t>
        <w:tab/>
        <w:tab/>
        <w:tab/>
        <w:tab/>
        <w:tab/>
        <w:t>Right. Because there are ZERO white people on welfare there either that’ll die from your shitty ideas.    Totally forgot.</w:t>
      </w:r>
    </w:p>
    <w:p>
      <w:r>
        <w:rPr>
          <w:b/>
          <w:u w:val="single"/>
        </w:rPr>
        <w:t>117704</w:t>
      </w:r>
    </w:p>
    <w:p>
      <w:r>
        <w:t xml:space="preserve">7. </w:t>
        <w:tab/>
        <w:tab/>
        <w:tab/>
        <w:tab/>
        <w:tab/>
        <w:tab/>
        <w:t>They can work or starve. They have no excuse now that Trump is bringing jobs back and facilitating the creation of new jobs. Freeloaders have no right to anyone’s money. Private charities and families can deal with the rest.</w:t>
      </w:r>
    </w:p>
    <w:p>
      <w:r>
        <w:rPr>
          <w:b/>
          <w:u w:val="single"/>
        </w:rPr>
        <w:t>117705</w:t>
      </w:r>
    </w:p>
    <w:p>
      <w:r>
        <w:t xml:space="preserve">8. </w:t>
        <w:tab/>
        <w:tab/>
        <w:tab/>
        <w:tab/>
        <w:tab/>
        <w:tab/>
        <w:tab/>
        <w:t>baltimore has the highest percentage of non-profits in nation.  absolute nigger + libber white shithole.  churches are full of faggots and phonies.</w:t>
      </w:r>
    </w:p>
    <w:p>
      <w:r>
        <w:rPr>
          <w:b/>
          <w:u w:val="single"/>
        </w:rPr>
        <w:t>117706</w:t>
      </w:r>
    </w:p>
    <w:p>
      <w:r>
        <w:t>1. had someone on youtube say they live in Moscow and how all the Russians know how muzzies are the best people. 1st. called them a muzzie dick sucker, 2nd told them to let some muzzie men babysit their daughter, 3rd told them I was joking don't do that, 4th they always try to convert everyone, 5th they think its funny to fuck kafir on business deals. ive seen it tons.</w:t>
      </w:r>
    </w:p>
    <w:p>
      <w:r>
        <w:rPr>
          <w:b/>
          <w:u w:val="single"/>
        </w:rPr>
        <w:t>117707</w:t>
      </w:r>
    </w:p>
    <w:p>
      <w:r>
        <w:t xml:space="preserve">2. </w:t>
        <w:tab/>
        <w:t>MUSLIMS EAT DOG SHIT</w:t>
      </w:r>
    </w:p>
    <w:p>
      <w:r>
        <w:rPr>
          <w:b/>
          <w:u w:val="single"/>
        </w:rPr>
        <w:t>117708</w:t>
      </w:r>
    </w:p>
    <w:p>
      <w:r>
        <w:t xml:space="preserve">3. </w:t>
        <w:tab/>
        <w:tab/>
        <w:t>and fuck kids.</w:t>
      </w:r>
    </w:p>
    <w:p>
      <w:r>
        <w:rPr>
          <w:b/>
          <w:u w:val="single"/>
        </w:rPr>
        <w:t>117709</w:t>
      </w:r>
    </w:p>
    <w:p>
      <w:r>
        <w:t xml:space="preserve">4. </w:t>
        <w:tab/>
        <w:t>It looks like someone asked him how he liked the pork stuffed hamburger</w:t>
      </w:r>
    </w:p>
    <w:p>
      <w:r>
        <w:rPr>
          <w:b/>
          <w:u w:val="single"/>
        </w:rPr>
        <w:t>117710</w:t>
      </w:r>
    </w:p>
    <w:p>
      <w:r>
        <w:t xml:space="preserve">5. </w:t>
        <w:tab/>
        <w:tab/>
        <w:t>haha. if you love muzzies, you don't know muzzies.</w:t>
      </w:r>
    </w:p>
    <w:p>
      <w:r>
        <w:rPr>
          <w:b/>
          <w:u w:val="single"/>
        </w:rPr>
        <w:t>117711</w:t>
      </w:r>
    </w:p>
    <w:p>
      <w:r>
        <w:t xml:space="preserve">6. </w:t>
        <w:tab/>
        <w:tab/>
        <w:t>Thankfully, no and no.</w:t>
      </w:r>
    </w:p>
    <w:p>
      <w:r>
        <w:rPr>
          <w:b/>
          <w:u w:val="single"/>
        </w:rPr>
        <w:t>117712</w:t>
      </w:r>
    </w:p>
    <w:p>
      <w:r>
        <w:t>1. UK Sending 800 Troops To The Arctic To Target Russia  https://www.zerohedge.com/news/2018-10-07/uk-sending-800-troops-arctic-target-russia</w:t>
      </w:r>
    </w:p>
    <w:p>
      <w:r>
        <w:rPr>
          <w:b/>
          <w:u w:val="single"/>
        </w:rPr>
        <w:t>117713</w:t>
      </w:r>
    </w:p>
    <w:p>
      <w:r>
        <w:t xml:space="preserve">2. </w:t>
        <w:tab/>
        <w:t>I posted yesterday about the MoD offering £10k welcome back packages to soldiers they'd sacked for drugs offences if they returned...clearly they are desperate for soldiers &amp; clearly they have plans that require them, Syria again? Iran? or is May going to go full retard &amp; take Russia on directly?</w:t>
      </w:r>
    </w:p>
    <w:p>
      <w:r>
        <w:rPr>
          <w:b/>
          <w:u w:val="single"/>
        </w:rPr>
        <w:t>117714</w:t>
      </w:r>
    </w:p>
    <w:p>
      <w:r>
        <w:t>1. TL;DR - Wetback driving pisses porchmonkeys off, dindu caps el neeenyo. Thankfully nobody es muerte.   http://www.kake.com/story/39315834/neighbors-help-with-road-rage-shooting-investigation</w:t>
      </w:r>
    </w:p>
    <w:p>
      <w:r>
        <w:rPr>
          <w:b/>
          <w:u w:val="single"/>
        </w:rPr>
        <w:t>117715</w:t>
      </w:r>
    </w:p>
    <w:p>
      <w:r>
        <w:t>1. FUCK U nIGGERS! 🖕🐒   https://www.youtube.com/watch?v=t7mw2EeZn-w</w:t>
      </w:r>
    </w:p>
    <w:p>
      <w:r>
        <w:rPr>
          <w:b/>
          <w:u w:val="single"/>
        </w:rPr>
        <w:t>117716</w:t>
      </w:r>
    </w:p>
    <w:p>
      <w:r>
        <w:t xml:space="preserve">2. </w:t>
        <w:tab/>
        <w:t>GET DOWN NIGGER</w:t>
      </w:r>
    </w:p>
    <w:p>
      <w:r>
        <w:rPr>
          <w:b/>
          <w:u w:val="single"/>
        </w:rPr>
        <w:t>117717</w:t>
      </w:r>
    </w:p>
    <w:p>
      <w:r>
        <w:t>1. Ratchet-ass nigger mama wants 'justice'? You got it, goomba!!    We'll start publicly horse-whipping you bastard-breeding, fat asses every time you cry for JUSTICE for your fucked-up, retarded criminal spawn!   Now THAT would be justice!! Don't want your 12-yr old handcuffed??   THEN STOP ALLOWING SHOOTINGS AT YOUR FLOP-HOUSE SECTION 8 'HOME'!    God damn they are getting dumber by the day!   https://www.clickondetroit.com/news/michigan-mother-demands-justice-after-12-year-old-daughter-handcuffed?__vfz=rtw_top_pages%3D10746500017616</w:t>
      </w:r>
    </w:p>
    <w:p>
      <w:r>
        <w:rPr>
          <w:b/>
          <w:u w:val="single"/>
        </w:rPr>
        <w:t>117718</w:t>
      </w:r>
    </w:p>
    <w:p>
      <w:r>
        <w:t>1. Satanists Alex Soros and Meghan Markle at an Abramovic Spirit Cooking event. Red shoes indicate pedophilia (or worse - cannibalism).   Now we know why Harry was so smitten.</w:t>
      </w:r>
    </w:p>
    <w:p>
      <w:r>
        <w:rPr>
          <w:b/>
          <w:u w:val="single"/>
        </w:rPr>
        <w:t>117719</w:t>
      </w:r>
    </w:p>
    <w:p>
      <w:r>
        <w:t xml:space="preserve">2. </w:t>
        <w:tab/>
        <w:t>Poor Little Faggot Looks Like He Could Do With Some Pork Chops Inside Him, Instead Of Black Dicks.</w:t>
      </w:r>
    </w:p>
    <w:p>
      <w:r>
        <w:rPr>
          <w:b/>
          <w:u w:val="single"/>
        </w:rPr>
        <w:t>117720</w:t>
      </w:r>
    </w:p>
    <w:p>
      <w:r>
        <w:t>1. This left-wing troll cunt allowed to run rampant on Fakebook confederate pages  https://www.facebook.com/beth.b.croken?fref=ufi&amp;rc=p</w:t>
      </w:r>
    </w:p>
    <w:p>
      <w:r>
        <w:rPr>
          <w:b/>
          <w:u w:val="single"/>
        </w:rPr>
        <w:t>117721</w:t>
      </w:r>
    </w:p>
    <w:p>
      <w:r>
        <w:t xml:space="preserve">2. </w:t>
        <w:tab/>
        <w:t>https://www.facebook.com/175334802554051/photos/a.176742852413246/1300412680046252/?type=3</w:t>
      </w:r>
    </w:p>
    <w:p>
      <w:r>
        <w:rPr>
          <w:b/>
          <w:u w:val="single"/>
        </w:rPr>
        <w:t>117722</w:t>
      </w:r>
    </w:p>
    <w:p>
      <w:r>
        <w:t xml:space="preserve">3. </w:t>
        <w:tab/>
        <w:t>The cunts friends/sock puppet accounts https://www.facebook.com/nick.mosher.7?fref=ufi&amp;rc=p https://www.facebook.com/jack.sovereights?fref=ufi&amp;rc=p</w:t>
      </w:r>
    </w:p>
    <w:p>
      <w:r>
        <w:rPr>
          <w:b/>
          <w:u w:val="single"/>
        </w:rPr>
        <w:t>117723</w:t>
      </w:r>
    </w:p>
    <w:p>
      <w:r>
        <w:t>1. Retarded Democrats will believe anything as they are all gulible morons to the RACIST LYING Jew news!</w:t>
      </w:r>
    </w:p>
    <w:p>
      <w:r>
        <w:rPr>
          <w:b/>
          <w:u w:val="single"/>
        </w:rPr>
        <w:t>117724</w:t>
      </w:r>
    </w:p>
    <w:p>
      <w:r>
        <w:t>1. ranc @franc i joined gab to remind myself how retarded jew haters are. You wouldn't be typing on your abacus without them you retard.</w:t>
      </w:r>
    </w:p>
    <w:p>
      <w:r>
        <w:rPr>
          <w:b/>
          <w:u w:val="single"/>
        </w:rPr>
        <w:t>117725</w:t>
      </w:r>
    </w:p>
    <w:p>
      <w:r>
        <w:t>1. Neil Patrick Harris Reveals That Whoopi Made Disturbing Sexual Advances When He Was a Teen https://www.westernjournal.com/ct/neil-patrick-harris-reveals-whoopi-sexual-advances/</w:t>
      </w:r>
    </w:p>
    <w:p>
      <w:r>
        <w:rPr>
          <w:b/>
          <w:u w:val="single"/>
        </w:rPr>
        <w:t>117726</w:t>
      </w:r>
    </w:p>
    <w:p>
      <w:r>
        <w:t xml:space="preserve">2. </w:t>
        <w:tab/>
        <w:t>She would be attracted to a faggot it all makes sense now how she acts on the view.</w:t>
      </w:r>
    </w:p>
    <w:p>
      <w:r>
        <w:rPr>
          <w:b/>
          <w:u w:val="single"/>
        </w:rPr>
        <w:t>117727</w:t>
      </w:r>
    </w:p>
    <w:p>
      <w:r>
        <w:t>1. @Spahnranch1969 @GoyGibson @Booster_Bunny @lostpassword @theDude2 @grandpalampshade @GTKRWN @GregSims @SSoapovich @RabbiHighComma  @MosheShekelRod @CuckShamer @Farmer-General   What would you feel like if your own son was a transfag? What would you say in public, "She's my daughter &amp; I love her."??   In private:</w:t>
      </w:r>
    </w:p>
    <w:p>
      <w:r>
        <w:rPr>
          <w:b/>
          <w:u w:val="single"/>
        </w:rPr>
        <w:t>117728</w:t>
      </w:r>
    </w:p>
    <w:p>
      <w:r>
        <w:t xml:space="preserve">2. </w:t>
        <w:tab/>
        <w:t>he says in the morning at breakfast "pls pass the butter", when ironically what he really wanted to say was  YOU RUINED MY LIFE YOU LOSER FAGGOT</w:t>
      </w:r>
    </w:p>
    <w:p>
      <w:r>
        <w:rPr>
          <w:b/>
          <w:u w:val="single"/>
        </w:rPr>
        <w:t>117729</w:t>
      </w:r>
    </w:p>
    <w:p>
      <w:r>
        <w:t xml:space="preserve">3. </w:t>
        <w:tab/>
        <w:tab/>
        <w:t>No shit...I’d get a divorce and move to a different country</w:t>
      </w:r>
    </w:p>
    <w:p>
      <w:r>
        <w:rPr>
          <w:b/>
          <w:u w:val="single"/>
        </w:rPr>
        <w:t>117730</w:t>
      </w:r>
    </w:p>
    <w:p>
      <w:r>
        <w:t>1. The Age of Transition and Scientism Fraud  by Jay Dyer   "The age of transition is not the transition into the era of utopian scientific progress, transhumanism, technological immortality and United Nations kumbaya most think, it is the age of transitioning away from all traditional forms of culture. It is the age of transition into a new global mythology that is created and manufactured in the same way the culture industry creates cultures in various regions and nations. It is a scientific dictatorship that is not scientific, but dogmatic, fascist and hierarchically structured on a need-to-know basis that blatantly hides, obfuscates and rejects actual data and information about human origins and life, only to be replaced by the most preposterous theories of primal sludge, lint ball planets and imagined aeons of unobserved billions of years, meaninglessly exploding forth from the universe’s (Fantasia level) singularity point."   "This is not progress, these retarded theories are a regress into explanatory models with no explanatory power. They need to be called out for what they are – replacement mythologies – that are rehashed forms of ancient atomism, dressed up in scientistic garb. It is time to reject these phonies, liars, dupes and establishment hacks, and recognize they suppress real science and inquiry for the purpose of control. Their control is not about human progress, but the Orwellian opposite, the dysgenics plan of destroying man. We need only think of the Lancet, Oxford’s most prestigious medical journal, whose editor recently stated in a matter-of-fact tone that half the world’s scientific literature is fraudulent:"  http://aetherforce.com/the-age-of-transition-and-scientism-fraud-by-jay/</w:t>
      </w:r>
    </w:p>
    <w:p>
      <w:r>
        <w:rPr>
          <w:b/>
          <w:u w:val="single"/>
        </w:rPr>
        <w:t>117731</w:t>
      </w:r>
    </w:p>
    <w:p>
      <w:r>
        <w:t>1. Dr. Peter Klein On Silicon Valley Socialism https://mises.org/library/dr-peter-klein-silicon-valley-socialism #SiliconValley #DSA #Socialism #AnCap #tech  Start using #AltTech;  -Bitchute -WrongThink -Infogalactic -Idka -Oneway -Gab -BtcPayServer</w:t>
      </w:r>
    </w:p>
    <w:p>
      <w:r>
        <w:rPr>
          <w:b/>
          <w:u w:val="single"/>
        </w:rPr>
        <w:t>117732</w:t>
      </w:r>
    </w:p>
    <w:p>
      <w:r>
        <w:t xml:space="preserve">2. </w:t>
        <w:tab/>
        <w:t>Don't you have your own social network to post on?</w:t>
      </w:r>
    </w:p>
    <w:p>
      <w:r>
        <w:rPr>
          <w:b/>
          <w:u w:val="single"/>
        </w:rPr>
        <w:t>117733</w:t>
      </w:r>
    </w:p>
    <w:p>
      <w:r>
        <w:t xml:space="preserve">3. </w:t>
        <w:tab/>
        <w:tab/>
        <w:t>he's juggling sand nigger cocks to suck off in between</w:t>
      </w:r>
    </w:p>
    <w:p>
      <w:r>
        <w:rPr>
          <w:b/>
          <w:u w:val="single"/>
        </w:rPr>
        <w:t>117734</w:t>
      </w:r>
    </w:p>
    <w:p>
      <w:r>
        <w:t>1. News media pays $69 million to oust Megyn Kelly for blackface comments   https://www.dailymail.co.uk/news/article-6316973/Megyn-Kelly-NBC-just-48-hours-blackface-scandal-paid-69-million.html</w:t>
      </w:r>
    </w:p>
    <w:p>
      <w:r>
        <w:rPr>
          <w:b/>
          <w:u w:val="single"/>
        </w:rPr>
        <w:t>117735</w:t>
      </w:r>
    </w:p>
    <w:p>
      <w:r>
        <w:t xml:space="preserve">2. </w:t>
        <w:tab/>
        <w:t>Megyn's probably chewing her cunt lips now in regret for Trump assassination during the debate. She could be riding the Tucker Carlson Train all the way to the top rating.</w:t>
      </w:r>
    </w:p>
    <w:p>
      <w:r>
        <w:rPr>
          <w:b/>
          <w:u w:val="single"/>
        </w:rPr>
        <w:t>117736</w:t>
      </w:r>
    </w:p>
    <w:p>
      <w:r>
        <w:t>1. City-states with high walls &amp; direct democracy, ability to exile &amp; guard citizenship jealously look better &amp; better every day   #AusFam #AusPol #ausfam #auspol #Ausfam #Auspol #Australia</w:t>
      </w:r>
    </w:p>
    <w:p>
      <w:r>
        <w:rPr>
          <w:b/>
          <w:u w:val="single"/>
        </w:rPr>
        <w:t>117737</w:t>
      </w:r>
    </w:p>
    <w:p>
      <w:r>
        <w:t xml:space="preserve">2. </w:t>
        <w:tab/>
        <w:t>Things are looking up for retarded Aussies only. For the rest of us, Apocalypse come already, the world  and our Australia is gone.</w:t>
      </w:r>
    </w:p>
    <w:p>
      <w:r>
        <w:rPr>
          <w:b/>
          <w:u w:val="single"/>
        </w:rPr>
        <w:t>117738</w:t>
      </w:r>
    </w:p>
    <w:p>
      <w:r>
        <w:t>1. Don't let this slide! "Kanye West is what happens when negros don't read" is an actual quote from CNN today.   https://youtu.be/Fh7-D1daJEg https://redd.it/9n22dp</w:t>
      </w:r>
    </w:p>
    <w:p>
      <w:r>
        <w:rPr>
          <w:b/>
          <w:u w:val="single"/>
        </w:rPr>
        <w:t>117739</w:t>
      </w:r>
    </w:p>
    <w:p>
      <w:r>
        <w:t xml:space="preserve">2. </w:t>
        <w:tab/>
        <w:t>He's still a nigger.   I still don't care what monkeys thinks.   I don't care what Tay tay thinks. She shouldn't be allowed to vote anyhow. But she can have her own opinions.   Just makes my wife hotter to me.   But after the sting of it, any one of /ourside jumps ship bc trump saids so...   You're a degenerate nigger lover. So fuck you gay niggers from outer space.</w:t>
      </w:r>
    </w:p>
    <w:p>
      <w:r>
        <w:rPr>
          <w:b/>
          <w:u w:val="single"/>
        </w:rPr>
        <w:t>117740</w:t>
      </w:r>
    </w:p>
    <w:p>
      <w:r>
        <w:t>1. LMBO!!!!!!! XD XD XD That is one BAD ASS BASED Sheriff!</w:t>
      </w:r>
    </w:p>
    <w:p>
      <w:r>
        <w:rPr>
          <w:b/>
          <w:u w:val="single"/>
        </w:rPr>
        <w:t>117741</w:t>
      </w:r>
    </w:p>
    <w:p>
      <w:r>
        <w:t xml:space="preserve">2. </w:t>
        <w:tab/>
        <w:t>should be more niggers wearing them and fewer Whites... unless they happen to look like J-Roc from Trailer Park Boys. Then they can wear that nigger shit.</w:t>
      </w:r>
    </w:p>
    <w:p>
      <w:r>
        <w:rPr>
          <w:b/>
          <w:u w:val="single"/>
        </w:rPr>
        <w:t>117742</w:t>
      </w:r>
    </w:p>
    <w:p>
      <w:r>
        <w:t xml:space="preserve">3. </w:t>
        <w:tab/>
        <w:tab/>
        <w:t>Yeah, I was a bit taken aback by how many light-skinned people there were in the photo.</w:t>
      </w:r>
    </w:p>
    <w:p>
      <w:r>
        <w:rPr>
          <w:b/>
          <w:u w:val="single"/>
        </w:rPr>
        <w:t>117743</w:t>
      </w:r>
    </w:p>
    <w:p>
      <w:r>
        <w:t>1. Big time retarded Jack Ass... That might be the nicest thing I have been called today.</w:t>
      </w:r>
    </w:p>
    <w:p>
      <w:r>
        <w:rPr>
          <w:b/>
          <w:u w:val="single"/>
        </w:rPr>
        <w:t>117744</w:t>
      </w:r>
    </w:p>
    <w:p>
      <w:r>
        <w:t>1. Me whenever LARPing clown edgelord #Robocop @Judgedread and his posse (pussies) go out and say that I am a "Torba-paid shill".   cc: @TheGreatGeneralKek @BBGood @Broken77 @DeplorableBuilder @Amy @The_Outsider</w:t>
      </w:r>
    </w:p>
    <w:p>
      <w:r>
        <w:rPr>
          <w:b/>
          <w:u w:val="single"/>
        </w:rPr>
        <w:t>117745</w:t>
      </w:r>
    </w:p>
    <w:p>
      <w:r>
        <w:t xml:space="preserve">2. </w:t>
        <w:tab/>
        <w:t>Have them prove it, otherwise they are doing nothing but farting in the wind.</w:t>
      </w:r>
    </w:p>
    <w:p>
      <w:r>
        <w:rPr>
          <w:b/>
          <w:u w:val="single"/>
        </w:rPr>
        <w:t>117746</w:t>
      </w:r>
    </w:p>
    <w:p>
      <w:r>
        <w:t xml:space="preserve">3. </w:t>
        <w:tab/>
        <w:tab/>
        <w:t>@judgedread Hey #Robocop, if you have any proof that Side ever ran some botnet terrorist campaign against you, I will stop making fun of you. Fucking crybaby</w:t>
      </w:r>
    </w:p>
    <w:p>
      <w:r>
        <w:rPr>
          <w:b/>
          <w:u w:val="single"/>
        </w:rPr>
        <w:t>117747</w:t>
      </w:r>
    </w:p>
    <w:p>
      <w:r>
        <w:t xml:space="preserve">4. </w:t>
        <w:tab/>
        <w:tab/>
        <w:tab/>
        <w:t>Watch them pass off some retarded bullshit as logic and then "See I proved you wrong" or some other loony nonsense.</w:t>
      </w:r>
    </w:p>
    <w:p>
      <w:r>
        <w:rPr>
          <w:b/>
          <w:u w:val="single"/>
        </w:rPr>
        <w:t>117748</w:t>
      </w:r>
    </w:p>
    <w:p>
      <w:r>
        <w:t xml:space="preserve">5. </w:t>
        <w:tab/>
        <w:tab/>
        <w:tab/>
        <w:tab/>
        <w:t>I'm already waiting for the ridiculous response to come in. Everyone on this site knows he's nothing more than a sad circus clown</w:t>
      </w:r>
    </w:p>
    <w:p>
      <w:r>
        <w:rPr>
          <w:b/>
          <w:u w:val="single"/>
        </w:rPr>
        <w:t>117749</w:t>
      </w:r>
    </w:p>
    <w:p>
      <w:r>
        <w:t>6.</w:t>
      </w:r>
    </w:p>
    <w:p>
      <w:r>
        <w:rPr>
          <w:b/>
          <w:u w:val="single"/>
        </w:rPr>
        <w:t>117750</w:t>
      </w:r>
    </w:p>
    <w:p>
      <w:r>
        <w:t>1. Tech experts are turning down job offers from Google over the company’s development of a censored search engine for China.  Report: https://www.infowars.com/techs-turn-down-google-jobs-over-dragonfly-censorship-project/ #Dragonfly</w:t>
      </w:r>
    </w:p>
    <w:p>
      <w:r>
        <w:rPr>
          <w:b/>
          <w:u w:val="single"/>
        </w:rPr>
        <w:t>117751</w:t>
      </w:r>
    </w:p>
    <w:p>
      <w:r>
        <w:t xml:space="preserve">2. </w:t>
        <w:tab/>
        <w:t>I turned down requests for interviews from them because I don't want to work with a bunch of overly emotional head cases, nor would I be able to stomach their retarded sensitivity training regimen.  Their culture is complete garbage and only deluded drones like working there.</w:t>
      </w:r>
    </w:p>
    <w:p>
      <w:r>
        <w:rPr>
          <w:b/>
          <w:u w:val="single"/>
        </w:rPr>
        <w:t>117752</w:t>
      </w:r>
    </w:p>
    <w:p>
      <w:r>
        <w:t>1. https://www.express.co.uk/news/uk/1032626/Brexit-news-The-Who-Roger-Daltrey-UK-EU-withdrawal-British-music-Bob-Geldof-latest    Go on Rodger!...a proper Londoner, from a proper London band.</w:t>
      </w:r>
    </w:p>
    <w:p>
      <w:r>
        <w:rPr>
          <w:b/>
          <w:u w:val="single"/>
        </w:rPr>
        <w:t>117753</w:t>
      </w:r>
    </w:p>
    <w:p>
      <w:r>
        <w:t xml:space="preserve">2. </w:t>
        <w:tab/>
        <w:t>fuck off geldof spud cunt</w:t>
      </w:r>
    </w:p>
    <w:p>
      <w:r>
        <w:rPr>
          <w:b/>
          <w:u w:val="single"/>
        </w:rPr>
        <w:t>117754</w:t>
      </w:r>
    </w:p>
    <w:p>
      <w:r>
        <w:t>1. BOOMIN'   https://twitter.com/RealSaavedra/status/1050149837553860609</w:t>
      </w:r>
    </w:p>
    <w:p>
      <w:r>
        <w:rPr>
          <w:b/>
          <w:u w:val="single"/>
        </w:rPr>
        <w:t>117755</w:t>
      </w:r>
    </w:p>
    <w:p>
      <w:r>
        <w:t xml:space="preserve">2. </w:t>
        <w:tab/>
        <w:t>lol this faggot has a posting career:  https://equalitybylot.com/2015/03/21/paul-rosenfeld-the-extinction-of-politics/</w:t>
      </w:r>
    </w:p>
    <w:p>
      <w:r>
        <w:rPr>
          <w:b/>
          <w:u w:val="single"/>
        </w:rPr>
        <w:t>117756</w:t>
      </w:r>
    </w:p>
    <w:p>
      <w:r>
        <w:t>1. It is increasingly clear that Feinstein and Schumer were sure Kavanaugh would drop out after the story leaked. They never planned for the old dinbat to testify and they never expected Kavanaugh to go Gladiator on them   Once again, the lesson is you always punch back twice as hard.</w:t>
      </w:r>
    </w:p>
    <w:p>
      <w:r>
        <w:rPr>
          <w:b/>
          <w:u w:val="single"/>
        </w:rPr>
        <w:t>117757</w:t>
      </w:r>
    </w:p>
    <w:p>
      <w:r>
        <w:t xml:space="preserve">2. </w:t>
        <w:tab/>
        <w:t>Amazing what happens when our side actually tries to win.  We won't win every fight this way, but we were losing every fight by not even fighting.  Our enemy isn't fifty feet tall with unbreakable armor and doesn't crap lightning bolts.  They can be made to bleed.  And now everybody on our side knows it.  Trump is teaching the Republicans how to win.  Promise kept.</w:t>
      </w:r>
    </w:p>
    <w:p>
      <w:r>
        <w:rPr>
          <w:b/>
          <w:u w:val="single"/>
        </w:rPr>
        <w:t>117758</w:t>
      </w:r>
    </w:p>
    <w:p>
      <w:r>
        <w:t xml:space="preserve">3. </w:t>
        <w:tab/>
        <w:tab/>
        <w:t>When Trump made those retarded comments about Snowden it pissed me off pretty bad, the NSA spying shit is a huge deal to me. It was to Democrats too... during the Bush years. They didn't hold Obama and certainly not Clinton to those same standards.</w:t>
      </w:r>
    </w:p>
    <w:p>
      <w:r>
        <w:rPr>
          <w:b/>
          <w:u w:val="single"/>
        </w:rPr>
        <w:t>117759</w:t>
      </w:r>
    </w:p>
    <w:p>
      <w:r>
        <w:t>1. Just your typical inbred Democrat.</w:t>
      </w:r>
    </w:p>
    <w:p>
      <w:r>
        <w:rPr>
          <w:b/>
          <w:u w:val="single"/>
        </w:rPr>
        <w:t>117760</w:t>
      </w:r>
    </w:p>
    <w:p>
      <w:r>
        <w:t xml:space="preserve">2. </w:t>
        <w:tab/>
        <w:t>That's some vibrant diversity. I've never met anyone who married a sibling.</w:t>
      </w:r>
    </w:p>
    <w:p>
      <w:r>
        <w:rPr>
          <w:b/>
          <w:u w:val="single"/>
        </w:rPr>
        <w:t>117761</w:t>
      </w:r>
    </w:p>
    <w:p>
      <w:r>
        <w:t xml:space="preserve">3. </w:t>
        <w:tab/>
        <w:tab/>
        <w:t>Muzzie incest, who would have thought?</w:t>
      </w:r>
    </w:p>
    <w:p>
      <w:r>
        <w:rPr>
          <w:b/>
          <w:u w:val="single"/>
        </w:rPr>
        <w:t>117762</w:t>
      </w:r>
    </w:p>
    <w:p>
      <w:r>
        <w:t>1. https://www.breitbart.com/london/2018/09/30/khans-london-commuter-stabbed-face-underground-train/</w:t>
      </w:r>
    </w:p>
    <w:p>
      <w:r>
        <w:rPr>
          <w:b/>
          <w:u w:val="single"/>
        </w:rPr>
        <w:t>117763</w:t>
      </w:r>
    </w:p>
    <w:p>
      <w:r>
        <w:t xml:space="preserve">2. </w:t>
        <w:tab/>
        <w:t>people need to gang up on these animals, in most cases you will outnumber them easily, grow some balls and tear these bastards to pieces where they stand ffs. They do this exactly BECAUSE no cunt has a spine to do anything.</w:t>
      </w:r>
    </w:p>
    <w:p>
      <w:r>
        <w:rPr>
          <w:b/>
          <w:u w:val="single"/>
        </w:rPr>
        <w:t>117764</w:t>
      </w:r>
    </w:p>
    <w:p>
      <w:r>
        <w:t xml:space="preserve">3. </w:t>
        <w:tab/>
        <w:tab/>
        <w:t>sir The Qur'an commands Muslims to violently subjugate Jews and Christians.  ,,,,,,could this be the elephant in the room ?</w:t>
      </w:r>
    </w:p>
    <w:p>
      <w:r>
        <w:rPr>
          <w:b/>
          <w:u w:val="single"/>
        </w:rPr>
        <w:t>117765</w:t>
      </w:r>
    </w:p>
    <w:p>
      <w:r>
        <w:t xml:space="preserve">4. </w:t>
        <w:tab/>
        <w:tab/>
        <w:t>the jew is the puppet master using everyone against everyone once again. we are waking, but slowly.</w:t>
      </w:r>
    </w:p>
    <w:p>
      <w:r>
        <w:rPr>
          <w:b/>
          <w:u w:val="single"/>
        </w:rPr>
        <w:t>117766</w:t>
      </w:r>
    </w:p>
    <w:p>
      <w:r>
        <w:t>1. dude if every cell in your body has a Y-Chromosome then you are a stupid faggot and identified above LOL</w:t>
      </w:r>
    </w:p>
    <w:p>
      <w:r>
        <w:rPr>
          <w:b/>
          <w:u w:val="single"/>
        </w:rPr>
        <w:t>117767</w:t>
      </w:r>
    </w:p>
    <w:p>
      <w:r>
        <w:t>1. https://youtu.be/JMbxI30qe1k. Trump has me in pieces. Liberals and CNN are in a dark place. . Don lemon on cnn having a meltdown. Half cast cunt bragging about assault. Playing the 14 year old recording. No one cares</w:t>
      </w:r>
    </w:p>
    <w:p>
      <w:r>
        <w:rPr>
          <w:b/>
          <w:u w:val="single"/>
        </w:rPr>
        <w:t>117768</w:t>
      </w:r>
    </w:p>
    <w:p>
      <w:r>
        <w:t>1. .@JustinTrudeau on trade deal: "It's an agreement that removes uncertainty for our manufacturers and investors and improves labor rights for all North Americans." https://kek.gg/u/qYfs</w:t>
      </w:r>
    </w:p>
    <w:p>
      <w:r>
        <w:rPr>
          <w:b/>
          <w:u w:val="single"/>
        </w:rPr>
        <w:t>117769</w:t>
      </w:r>
    </w:p>
    <w:p>
      <w:r>
        <w:t xml:space="preserve">2. </w:t>
        <w:tab/>
        <w:t>nigger</w:t>
      </w:r>
    </w:p>
    <w:p>
      <w:r>
        <w:rPr>
          <w:b/>
          <w:u w:val="single"/>
        </w:rPr>
        <w:t>117770</w:t>
      </w:r>
    </w:p>
    <w:p>
      <w:r>
        <w:t>1. Dropkick Murphys - Rose Tattoo 🌹    https://youtu.be/9d8SzG4FPyM</w:t>
      </w:r>
    </w:p>
    <w:p>
      <w:r>
        <w:rPr>
          <w:b/>
          <w:u w:val="single"/>
        </w:rPr>
        <w:t>117771</w:t>
      </w:r>
    </w:p>
    <w:p>
      <w:r>
        <w:t xml:space="preserve">2. </w:t>
        <w:tab/>
        <w:t>faggot</w:t>
      </w:r>
    </w:p>
    <w:p>
      <w:r>
        <w:rPr>
          <w:b/>
          <w:u w:val="single"/>
        </w:rPr>
        <w:t>117772</w:t>
      </w:r>
    </w:p>
    <w:p>
      <w:r>
        <w:t>1. I'm sure that absolutely no NPCs have ever made that joke before. If [Trump=President] Then Run[Insult.exe]</w:t>
      </w:r>
    </w:p>
    <w:p>
      <w:r>
        <w:rPr>
          <w:b/>
          <w:u w:val="single"/>
        </w:rPr>
        <w:t>117773</w:t>
      </w:r>
    </w:p>
    <w:p>
      <w:r>
        <w:t xml:space="preserve">2. </w:t>
        <w:tab/>
        <w:t>That old ass retard "Tiny" will have lost all his mind by 2020 you stupid fuckstick.</w:t>
      </w:r>
    </w:p>
    <w:p>
      <w:r>
        <w:rPr>
          <w:b/>
          <w:u w:val="single"/>
        </w:rPr>
        <w:t>117774</w:t>
      </w:r>
    </w:p>
    <w:p>
      <w:r>
        <w:t>1. Look at these two pickle pirates... https://kek.gg/u/fSDy</w:t>
      </w:r>
    </w:p>
    <w:p>
      <w:r>
        <w:rPr>
          <w:b/>
          <w:u w:val="single"/>
        </w:rPr>
        <w:t>117775</w:t>
      </w:r>
    </w:p>
    <w:p>
      <w:r>
        <w:t xml:space="preserve">2. </w:t>
        <w:tab/>
        <w:t>Smuggest faggot on earth.</w:t>
      </w:r>
    </w:p>
    <w:p>
      <w:r>
        <w:rPr>
          <w:b/>
          <w:u w:val="single"/>
        </w:rPr>
        <w:t>117776</w:t>
      </w:r>
    </w:p>
    <w:p>
      <w:r>
        <w:t>1. Taylor Swift is turning her fanbase against Zionist (((Marsha Blackburn))). Anglin is having a melt-down because he's a MOSSAD propagandist. Wake up niggers.</w:t>
      </w:r>
    </w:p>
    <w:p>
      <w:r>
        <w:rPr>
          <w:b/>
          <w:u w:val="single"/>
        </w:rPr>
        <w:t>117777</w:t>
      </w:r>
    </w:p>
    <w:p>
      <w:r>
        <w:t xml:space="preserve">2. </w:t>
        <w:tab/>
        <w:t>People went batshit crazy over her personal opinion and it's not that deep if she only opposes parts of the 2 party system which is retarded itself okay? Thx for coming to my TED talk</w:t>
      </w:r>
    </w:p>
    <w:p>
      <w:r>
        <w:rPr>
          <w:b/>
          <w:u w:val="single"/>
        </w:rPr>
        <w:t>117778</w:t>
      </w:r>
    </w:p>
    <w:p>
      <w:r>
        <w:t>1. One ghetto nigger shuts up a #ANTIFA faggot. Absolutely hilarious.   It seems that this #Antifa fag has no idea what this nigger was talking about. Probably never seen one so up close.    https://youtu.be/PPxp45YfGpc    Someone yells to #Pantifa fag: "Piss your pants already!"</w:t>
      </w:r>
    </w:p>
    <w:p>
      <w:r>
        <w:rPr>
          <w:b/>
          <w:u w:val="single"/>
        </w:rPr>
        <w:t>117779</w:t>
      </w:r>
    </w:p>
    <w:p>
      <w:r>
        <w:t>1. Cambridge University students REJECT Remembrance Day poppies because they 'glorify war'.Meet Stella Swain the Cambridge University Student Union Leader behind the banning of Remembrance Day!</w:t>
      </w:r>
    </w:p>
    <w:p>
      <w:r>
        <w:rPr>
          <w:b/>
          <w:u w:val="single"/>
        </w:rPr>
        <w:t>117780</w:t>
      </w:r>
    </w:p>
    <w:p>
      <w:r>
        <w:t xml:space="preserve">2. </w:t>
        <w:tab/>
        <w:t>another sjw feckless cunt</w:t>
      </w:r>
    </w:p>
    <w:p>
      <w:r>
        <w:rPr>
          <w:b/>
          <w:u w:val="single"/>
        </w:rPr>
        <w:t>117781</w:t>
      </w:r>
    </w:p>
    <w:p>
      <w:r>
        <w:t>1. #POTUS Justifiably HAMMERS #Fauxcahauntus...   https://www.zerohedge.com/news/2018-10-16/complete-and-total-fraud-trump-slams-elizabeth-warren-after-dna-test-debacle-thanks    Thank you to the Cherokee Nation for revealing that Elizabeth Warren, sometimes referred to as Pocahontas, is a complete and total Fraud!   — Donald J. Trump (@realDonaldTrump) October 16, 2018   High Time #GabFam to see this Lying Bitch ousted form Politics...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117782</w:t>
      </w:r>
    </w:p>
    <w:p>
      <w:r>
        <w:t xml:space="preserve">2. </w:t>
        <w:tab/>
        <w:t>God Bless him. I wonder if he will change her name? Can' you see him saying...we can't call her Pocahontas anymore, because she ISN"T Native American? I am lobbying for "Fauxcahontas". #Fauxcahontas</w:t>
      </w:r>
    </w:p>
    <w:p>
      <w:r>
        <w:rPr>
          <w:b/>
          <w:u w:val="single"/>
        </w:rPr>
        <w:t>117783</w:t>
      </w:r>
    </w:p>
    <w:p>
      <w:r>
        <w:t xml:space="preserve">3. </w:t>
        <w:tab/>
        <w:tab/>
        <w:t>TUCKER CARLSON WANTS “FAKEAGAWEA’</w:t>
      </w:r>
    </w:p>
    <w:p>
      <w:r>
        <w:rPr>
          <w:b/>
          <w:u w:val="single"/>
        </w:rPr>
        <w:t>117784</w:t>
      </w:r>
    </w:p>
    <w:p>
      <w:r>
        <w:t xml:space="preserve">4. </w:t>
        <w:tab/>
        <w:tab/>
        <w:tab/>
        <w:t>Let's have a poll:   What should "Pocahontas"  Elizabeth Warren's new nickname be?   #Pocohantas   @wocassity  @ConspiracyTheory   @StacyF @Cheyza    @Hempoilcures @Tootickedoff @Infowarrior  @christophheer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@DucatiMatrix    @shadowmud @THX1138-Actual     @betadynamique @TPaine2016  @Steelpaulo@studentoflife    @crow_count @ramclean   @TMCASE23  @MartaVonRunge  @GoodisWinning  @NitroZeuss     @YLorenzo @Boomstickbiker</w:t>
      </w:r>
    </w:p>
    <w:p>
      <w:r>
        <w:rPr>
          <w:b/>
          <w:u w:val="single"/>
        </w:rPr>
        <w:t>117785</w:t>
      </w:r>
    </w:p>
    <w:p>
      <w:r>
        <w:t xml:space="preserve">5. </w:t>
        <w:tab/>
        <w:tab/>
        <w:tab/>
        <w:tab/>
        <w:t>Cunt seems like a fitting name.</w:t>
      </w:r>
    </w:p>
    <w:p>
      <w:r>
        <w:rPr>
          <w:b/>
          <w:u w:val="single"/>
        </w:rPr>
        <w:t>117786</w:t>
      </w:r>
    </w:p>
    <w:p>
      <w:r>
        <w:t xml:space="preserve">6. </w:t>
        <w:tab/>
        <w:tab/>
        <w:tab/>
        <w:tab/>
        <w:tab/>
        <w:t>Ok...although I am not sure it is a Native Amercian word. Sounds German to me.</w:t>
      </w:r>
    </w:p>
    <w:p>
      <w:r>
        <w:rPr>
          <w:b/>
          <w:u w:val="single"/>
        </w:rPr>
        <w:t>117787</w:t>
      </w:r>
    </w:p>
    <w:p>
      <w:r>
        <w:t>1. Who should the great American Citizens of Michigan VOTE for?   That's easy.... Military Veteran &amp; Patriot John James! Of Course!</w:t>
      </w:r>
    </w:p>
    <w:p>
      <w:r>
        <w:rPr>
          <w:b/>
          <w:u w:val="single"/>
        </w:rPr>
        <w:t>117788</w:t>
      </w:r>
    </w:p>
    <w:p>
      <w:r>
        <w:t xml:space="preserve">2. </w:t>
        <w:tab/>
        <w:t>The muzzie already got eliminated from the governor race in Michigan</w:t>
      </w:r>
    </w:p>
    <w:p>
      <w:r>
        <w:rPr>
          <w:b/>
          <w:u w:val="single"/>
        </w:rPr>
        <w:t>117789</w:t>
      </w:r>
    </w:p>
    <w:p>
      <w:r>
        <w:t>1. Great read. I laughed my ass off but I don't think they intended it to be funny. Like the SJW couple that just got killed bicycling through muzzie Shitheadistan. They went on a peace ride and wound up in pieces. Funny as fuck.</w:t>
      </w:r>
    </w:p>
    <w:p>
      <w:r>
        <w:rPr>
          <w:b/>
          <w:u w:val="single"/>
        </w:rPr>
        <w:t>117790</w:t>
      </w:r>
    </w:p>
    <w:p>
      <w:r>
        <w:t xml:space="preserve">2. </w:t>
        <w:tab/>
        <w:t>Or the vegan that wanted to prove you don't need proteins to climb Kilimanjaro...she died trying.</w:t>
      </w:r>
    </w:p>
    <w:p>
      <w:r>
        <w:rPr>
          <w:b/>
          <w:u w:val="single"/>
        </w:rPr>
        <w:t>117791</w:t>
      </w:r>
    </w:p>
    <w:p>
      <w:r>
        <w:t>1. By far the dumbest rationale for the US involving itself in sand nigger wars is "the Muzzlims persecute LGBTQ people". Even worse than "they oppress their women".   I swear to god Americans have the collective memory of a goldfish. When we put boots on the ground in Iraq, homosexuality was still illegal in 14 states. Do we bomb ourselves next?</w:t>
      </w:r>
    </w:p>
    <w:p>
      <w:r>
        <w:rPr>
          <w:b/>
          <w:u w:val="single"/>
        </w:rPr>
        <w:t>117792</w:t>
      </w:r>
    </w:p>
    <w:p>
      <w:r>
        <w:t xml:space="preserve">2. </w:t>
        <w:tab/>
        <w:t>you are right!</w:t>
      </w:r>
    </w:p>
    <w:p>
      <w:r>
        <w:rPr>
          <w:b/>
          <w:u w:val="single"/>
        </w:rPr>
        <w:t>117793</w:t>
      </w:r>
    </w:p>
    <w:p>
      <w:r>
        <w:t xml:space="preserve">3. </w:t>
        <w:tab/>
        <w:t>You nailed it ! There is so many dumb slogan in politics that would be avoided if they took 2 minutes to remember what was our [position/point of view] a few year ago. Comparing trump 2016 with trump 2018 for example... Shit they apparently even forgot al-qaeda even existed! now it's all ISIS.  They barely remember anything older than one week</w:t>
      </w:r>
    </w:p>
    <w:p>
      <w:r>
        <w:rPr>
          <w:b/>
          <w:u w:val="single"/>
        </w:rPr>
        <w:t>117794</w:t>
      </w:r>
    </w:p>
    <w:p>
      <w:r>
        <w:t xml:space="preserve">4. </w:t>
        <w:tab/>
        <w:t>B-b-b-but... Dems 'n hajis R da REAL "homophobes," tho!</w:t>
      </w:r>
    </w:p>
    <w:p>
      <w:r>
        <w:rPr>
          <w:b/>
          <w:u w:val="single"/>
        </w:rPr>
        <w:t>117795</w:t>
      </w:r>
    </w:p>
    <w:p>
      <w:r>
        <w:t>1. Late night liberal host Stephen Colbert smeared #AlexJones, #KanyeWest, and Justice Brett #Kavanaugh in a Sesame Street sketch where Big Bird’s puppeteer retires and must be replaced.   https://www.infowars.com/video-colbert-goes-after-alex-jones-kanye-west-in-sesame-street-audition/</w:t>
      </w:r>
    </w:p>
    <w:p>
      <w:r>
        <w:rPr>
          <w:b/>
          <w:u w:val="single"/>
        </w:rPr>
        <w:t>117796</w:t>
      </w:r>
    </w:p>
    <w:p>
      <w:r>
        <w:t xml:space="preserve">2. </w:t>
        <w:tab/>
        <w:t>Sesame ...dumb ass white middle-class crap for retarded children..it's made millions of white kids mental retards!</w:t>
      </w:r>
    </w:p>
    <w:p>
      <w:r>
        <w:rPr>
          <w:b/>
          <w:u w:val="single"/>
        </w:rPr>
        <w:t>117797</w:t>
      </w:r>
    </w:p>
    <w:p>
      <w:r>
        <w:t>1.</w:t>
      </w:r>
    </w:p>
    <w:p>
      <w:r>
        <w:rPr>
          <w:b/>
          <w:u w:val="single"/>
        </w:rPr>
        <w:t>117798</w:t>
      </w:r>
    </w:p>
    <w:p>
      <w:r>
        <w:t xml:space="preserve">2. </w:t>
        <w:tab/>
        <w:t>A redneck biscuit turbine engine.</w:t>
      </w:r>
    </w:p>
    <w:p>
      <w:r>
        <w:rPr>
          <w:b/>
          <w:u w:val="single"/>
        </w:rPr>
        <w:t>117799</w:t>
      </w:r>
    </w:p>
    <w:p>
      <w:r>
        <w:t xml:space="preserve">3. </w:t>
        <w:tab/>
        <w:tab/>
        <w:t>yeah baby for biscuits and gravy😉🤗🤗🤗</w:t>
      </w:r>
    </w:p>
    <w:p>
      <w:r>
        <w:rPr>
          <w:b/>
          <w:u w:val="single"/>
        </w:rPr>
        <w:t>117800</w:t>
      </w:r>
    </w:p>
    <w:p>
      <w:r>
        <w:t>1. REEEEEEEE!!!!!!!!   "My 15 yr old high schooler just came home with this bullsh!t. In SOUTH CAROLINA. This ain't California - this is the Bible belt &amp; MAMA AIN'T HAPPY."   REEEEEEEE!!!!!!!!   https://twitter.com/Redheaded_Jenn/status/1047587821043810311</w:t>
      </w:r>
    </w:p>
    <w:p>
      <w:r>
        <w:rPr>
          <w:b/>
          <w:u w:val="single"/>
        </w:rPr>
        <w:t>117801</w:t>
      </w:r>
    </w:p>
    <w:p>
      <w:r>
        <w:t xml:space="preserve">2. </w:t>
        <w:tab/>
        <w:t>Say it with me everyone, "#homeschool your kids and grandkids" and don't wait another month to start.    You homeschooled and raised your kids until age five and you homeschool them after school when you help them with their homework.    @Wifewithapurpose #homeschooling #homeschooled #homeschools</w:t>
      </w:r>
    </w:p>
    <w:p>
      <w:r>
        <w:rPr>
          <w:b/>
          <w:u w:val="single"/>
        </w:rPr>
        <w:t>117802</w:t>
      </w:r>
    </w:p>
    <w:p>
      <w:r>
        <w:t xml:space="preserve">3. </w:t>
        <w:tab/>
        <w:tab/>
        <w:t>Parents need to do everything to stop schools (EVIL) from exposing their children to deviant liberal sexual ideology. That's indoctrination disguised as tolerance.</w:t>
      </w:r>
    </w:p>
    <w:p>
      <w:r>
        <w:rPr>
          <w:b/>
          <w:u w:val="single"/>
        </w:rPr>
        <w:t>117803</w:t>
      </w:r>
    </w:p>
    <w:p>
      <w:r>
        <w:t xml:space="preserve">4. </w:t>
        <w:tab/>
        <w:tab/>
        <w:tab/>
        <w:t>The homeschooling idea is good, just don't send them to school, if a social wanker comes to the door beat the cunt unconscious then lock the door, leave by the back door and go to grandma's for a month.</w:t>
      </w:r>
    </w:p>
    <w:p>
      <w:r>
        <w:rPr>
          <w:b/>
          <w:u w:val="single"/>
        </w:rPr>
        <w:t>117804</w:t>
      </w:r>
    </w:p>
    <w:p>
      <w:r>
        <w:t>1. there you go yet again, you are a retarded skipping record, i never claimed soros was a nazi-NEVER-you fucktard. i merely stated the FACT that he worked for them. geeezus son, is your moma also your sister ?</w:t>
      </w:r>
    </w:p>
    <w:p>
      <w:r>
        <w:rPr>
          <w:b/>
          <w:u w:val="single"/>
        </w:rPr>
        <w:t>117805</w:t>
      </w:r>
    </w:p>
    <w:p>
      <w:r>
        <w:t>1. OMG lol, I just caught the fucking #Juden in one fucking humongous ass fucking lie. This makes me question the whole entire DNA bullshit, especially in 23andMe. My first cousin from my mother's side, not my dad's side just connected with me in 23andMe. According to his results, my mom's side is 100% European while according to my results everything that is not European is descending from my mom's side. So my dad's side makes me 50% European while my mom's side is questionable. Now listen to this my cousin, on the other hand, is a lot more European than I am and his mother's side (My aunt - mother's sister) is 100% European. How can this be? If my mother and his mother were sisters then shouldn't both be 100% European? You #Jews just fucked up big time and I am calling you out on this. If you got it out for me at the very least leave the truth out of this. Fuck you Juden, now I know I cannot trust anything you do! Fuck you and your DNA bullshit, you have just proven to me that your knowledge about DNA is just as shallow as your knowledge of economics. Oh, I know how you rob us!</w:t>
      </w:r>
    </w:p>
    <w:p>
      <w:r>
        <w:rPr>
          <w:b/>
          <w:u w:val="single"/>
        </w:rPr>
        <w:t>117806</w:t>
      </w:r>
    </w:p>
    <w:p>
      <w:r>
        <w:t xml:space="preserve">2. </w:t>
        <w:tab/>
        <w:t>23andme results are dubious at best. Don't they say the service is for entertainment purposes? And we have seen articles where employees laugh it up about putting 1% negro or jew in to "fuck with racists." Those are not the actions of a serious company following scientific procedures.</w:t>
      </w:r>
    </w:p>
    <w:p>
      <w:r>
        <w:rPr>
          <w:b/>
          <w:u w:val="single"/>
        </w:rPr>
        <w:t>117807</w:t>
      </w:r>
    </w:p>
    <w:p>
      <w:r>
        <w:t xml:space="preserve">3. </w:t>
        <w:tab/>
        <w:tab/>
        <w:t>They dropped the Jew on me though. I really did piss them off lmao. To make up for the dropping of the Jew they increased the nigger by a lot by .3% from .1%. Holy shit that is a 80% increase in Nog. They also went with Nigerian but my cousin has zero yes zero Nigerian even though his mom and my mom were sister. My mom pased away. By the way my mom's side of the family is the one with the blond hair, both blue and green eyes (rare) and very fair light skin. This is no coincidence at all.</w:t>
      </w:r>
    </w:p>
    <w:p>
      <w:r>
        <w:rPr>
          <w:b/>
          <w:u w:val="single"/>
        </w:rPr>
        <w:t>117808</w:t>
      </w:r>
    </w:p>
    <w:p>
      <w:r>
        <w:t>1.</w:t>
      </w:r>
    </w:p>
    <w:p>
      <w:r>
        <w:rPr>
          <w:b/>
          <w:u w:val="single"/>
        </w:rPr>
        <w:t>117809</w:t>
      </w:r>
    </w:p>
    <w:p>
      <w:r>
        <w:t xml:space="preserve">2. </w:t>
        <w:tab/>
        <w:t>twat he is</w:t>
      </w:r>
    </w:p>
    <w:p>
      <w:r>
        <w:rPr>
          <w:b/>
          <w:u w:val="single"/>
        </w:rPr>
        <w:t>117810</w:t>
      </w:r>
    </w:p>
    <w:p>
      <w:r>
        <w:t>1. https://www.puppetstringnews.com/blog/video-obama-claims-we-are-fear-mongering-honduran-invasion-you-cant-fall-for-that-oky-doke Video: Obama claims we are fear mongering Honduran invasion, "You can't fall for that Oky Doke</w:t>
      </w:r>
    </w:p>
    <w:p>
      <w:r>
        <w:rPr>
          <w:b/>
          <w:u w:val="single"/>
        </w:rPr>
        <w:t>117811</w:t>
      </w:r>
    </w:p>
    <w:p>
      <w:r>
        <w:t xml:space="preserve">2. </w:t>
        <w:tab/>
        <w:t>I want to see this traitorous muslim faggot in jail in the worse way.</w:t>
      </w:r>
    </w:p>
    <w:p>
      <w:r>
        <w:rPr>
          <w:b/>
          <w:u w:val="single"/>
        </w:rPr>
        <w:t>117812</w:t>
      </w:r>
    </w:p>
    <w:p>
      <w:r>
        <w:t>1. Poland, Austria, Hungary, US, and Australia will NOT sign the UN Migration Pact. The GLOBALIST Agenda of an OPEN BORDER WORLD.    Guess which koor koo beta did?</w:t>
      </w:r>
    </w:p>
    <w:p>
      <w:r>
        <w:rPr>
          <w:b/>
          <w:u w:val="single"/>
        </w:rPr>
        <w:t>117813</w:t>
      </w:r>
    </w:p>
    <w:p>
      <w:r>
        <w:t xml:space="preserve">2. </w:t>
        <w:tab/>
        <w:t>The one braincelled Justine Castro Trudump aka TURD complete with his faggot socks</w:t>
      </w:r>
    </w:p>
    <w:p>
      <w:r>
        <w:rPr>
          <w:b/>
          <w:u w:val="single"/>
        </w:rPr>
        <w:t>117814</w:t>
      </w:r>
    </w:p>
    <w:p>
      <w:r>
        <w:t>1. Ultimate 80's soundtrack:   Japan - Ghosts   Ultravox - Vienna   Human League - Being Boiled   Depeche Mode - New Life   Tubeway Army - Are Friends Electric   Echo and the Bunnymen - The Cutter   The Cult - She Sells Sanctuary   Tears for Fears - Mad World   Kraftwerk - Tour de France   Jan Hammer - Theme from Miami Vice   Visage - Fade to Grey   Spandau Ballet - To Cut a Long Story Short</w:t>
      </w:r>
    </w:p>
    <w:p>
      <w:r>
        <w:rPr>
          <w:b/>
          <w:u w:val="single"/>
        </w:rPr>
        <w:t>117815</w:t>
      </w:r>
    </w:p>
    <w:p>
      <w:r>
        <w:t xml:space="preserve">2. </w:t>
        <w:tab/>
        <w:t>looks like a faggot list</w:t>
      </w:r>
    </w:p>
    <w:p>
      <w:r>
        <w:rPr>
          <w:b/>
          <w:u w:val="single"/>
        </w:rPr>
        <w:t>117816</w:t>
      </w:r>
    </w:p>
    <w:p>
      <w:r>
        <w:t xml:space="preserve">3. </w:t>
        <w:tab/>
        <w:tab/>
        <w:t>We need a new Hitler Youth movement... There was a time when boys were trained to become men... not a bunch of hippy cunt homos like your list... https://www.youtube.com/watch?v=RGC-4VM4UXw</w:t>
      </w:r>
    </w:p>
    <w:p>
      <w:r>
        <w:rPr>
          <w:b/>
          <w:u w:val="single"/>
        </w:rPr>
        <w:t>117817</w:t>
      </w:r>
    </w:p>
    <w:p>
      <w:r>
        <w:t>1. Free New Social Network no one can report you and you can grow if people don't like what you're doing they can just block you. join us have fun make friends. https://canund.com/</w:t>
      </w:r>
    </w:p>
    <w:p>
      <w:r>
        <w:rPr>
          <w:b/>
          <w:u w:val="single"/>
        </w:rPr>
        <w:t>117818</w:t>
      </w:r>
    </w:p>
    <w:p>
      <w:r>
        <w:t xml:space="preserve">2. </w:t>
        <w:tab/>
        <w:t>You're advertising it in an anime group, why? Go to Alt-Tech or something if you want to do that.</w:t>
      </w:r>
    </w:p>
    <w:p>
      <w:r>
        <w:rPr>
          <w:b/>
          <w:u w:val="single"/>
        </w:rPr>
        <w:t>117819</w:t>
      </w:r>
    </w:p>
    <w:p>
      <w:r>
        <w:t xml:space="preserve">3. </w:t>
        <w:tab/>
        <w:tab/>
        <w:t>you certainly do have the right to speak freely, but, i get to call you a faggot for spamming my anime group and then report you as spam, so your faggot posts which are NOT ANIME get removed. moron.</w:t>
      </w:r>
    </w:p>
    <w:p>
      <w:r>
        <w:rPr>
          <w:b/>
          <w:u w:val="single"/>
        </w:rPr>
        <w:t>117820</w:t>
      </w:r>
    </w:p>
    <w:p>
      <w:r>
        <w:t>1. Wow, I thought that last bunch of retard NAZIs were lame. You are a pathetic NAZI. Is this all you have? NAZIs are supposed to be badass. WTF is going on here. I think the NAZIs have been infiltrated by ANTIFA pussies.</w:t>
      </w:r>
    </w:p>
    <w:p>
      <w:r>
        <w:rPr>
          <w:b/>
          <w:u w:val="single"/>
        </w:rPr>
        <w:t>117821</w:t>
      </w:r>
    </w:p>
    <w:p>
      <w:r>
        <w:t>1. Obama, if that is his real name, may have been the first African-American US President but Donald Trump is the first REAL NIGGER President.  It's official X-D    https://www.youtube.com/watch?v=7KFEBbWcnEc</w:t>
      </w:r>
    </w:p>
    <w:p>
      <w:r>
        <w:rPr>
          <w:b/>
          <w:u w:val="single"/>
        </w:rPr>
        <w:t>117822</w:t>
      </w:r>
    </w:p>
    <w:p>
      <w:r>
        <w:t>1. Better muzzle that knock kneed cunt or kiss 2020 goodbye.</w:t>
      </w:r>
    </w:p>
    <w:p>
      <w:r>
        <w:rPr>
          <w:b/>
          <w:u w:val="single"/>
        </w:rPr>
        <w:t>117823</w:t>
      </w:r>
    </w:p>
    <w:p>
      <w:r>
        <w:t>1. London Police Boss Defends Deputy Who Hid in Car During Westminster Attack, Says He Led Response ‘With Distinction’   Metropolitan Police Commissioner Cressida Dick has defended her deputy after he was roundly condemned for staying in his car with the doors locked during the Westminster terror attack.  Sir Craig Mackey, who was Acting Commissioner at the time of Khalid Masood’s attack outside the Palace of Westminster, told an inquest he was at the scene when the jihadist struck, but remained in his car with the doors locked and watched as he fatally stabbed unarmed PC Keith Palmer, as he had “no protective equipment, no radio, [and] two colleagues with me who [were] quite distressed”.   He briefly opened the car door after a plainclothes police protection officer who happened to be nearby neutralised Masood, but closed it again and “moved out” to “start putting everything we need in place” back at headquarters.   Sir Craig’s conduct has been roundly condemned by Police Federation representatives, retired officers, and serving officers who commentate anonymously on social media, with many suggesting he be stripped of his knighthood and police medal or even prosecuted for neglect of duty.   Commissioner Dick, however, has offered strong support to her Deputy — due to retire with a substantial index-linked pension in a matter of weeks — claiming he “had absolutely no opportunity to stop the killer or save PC Palmer. Anyone who suggests otherwise is simply wrong.”   “The actions he was able to and did take were to protect the unarmed police staff colleagues who were in the car with him,” she added– the actions in question being to being to stay put in his vehicle.   “He went on to lead the Met’s response to the attack with distinction,” she added.   Sir Craig has also been backed by Assistant Commissioner Neil Basu — but a perception that senior officers are “circling the wagons” around their embattled colleague is not being received well by rank-and-file officers.   “A credible police leader would charge the enemy, risking their own life if necessary, when their Constables are being killed in front of them,” tweeted ‘Inspector Gadget’, a popular police blogger and author of Perverting the Course of Justice.   “Mr Basu fails to acknowledge [that] the highest ranking police officer at the time drove away whilst one of his men lay dying behind him,” chimed in another pseudonymous officer.   “An MP with no protective equipment tried to save PC Keith Palmer but [Sir Craig] couldn’t even stop to check on him. Unacceptable.”   “Forget risk assessing an incident, forget weighing up options. It’s past that point. A police officer is under attack and you’re witnessing it. GO AND F**CKING GET INVOLVED. A colleague, a brother needs help and needs it now,” added a third.   “As senior officers are so keen on implying in the media it was one of YOUR officers who needed help, then and there. And YOU drove away. There is nothing. Nothing. Anyone can ever say that changes my mind on this. Craig Mackey is a coward and not fit to be a police officer.”   Commissioner Dick has been no stranger to harsh criticism since she took up her position as London’s top cop under the mayoralty of controversial Labour politician Sadiq Khan.   Full Story:    https://www.breitbart.com/national-security/2018/10/14/london-police-boss-defends-deputy-hid-car-westminster-attack-led-response-distinction/</w:t>
      </w:r>
    </w:p>
    <w:p>
      <w:r>
        <w:rPr>
          <w:b/>
          <w:u w:val="single"/>
        </w:rPr>
        <w:t>117824</w:t>
      </w:r>
    </w:p>
    <w:p>
      <w:r>
        <w:t xml:space="preserve">2. </w:t>
        <w:tab/>
        <w:t>What a horrible twat that woman is. The embodiment of trough-snuffling Common Purpose filth.</w:t>
      </w:r>
    </w:p>
    <w:p>
      <w:r>
        <w:rPr>
          <w:b/>
          <w:u w:val="single"/>
        </w:rPr>
        <w:t>117825</w:t>
      </w:r>
    </w:p>
    <w:p>
      <w:r>
        <w:t xml:space="preserve">3. </w:t>
        <w:tab/>
        <w:tab/>
        <w:t>A carpet munchers with a furry tongue</w:t>
      </w:r>
    </w:p>
    <w:p>
      <w:r>
        <w:rPr>
          <w:b/>
          <w:u w:val="single"/>
        </w:rPr>
        <w:t>117826</w:t>
      </w:r>
    </w:p>
    <w:p>
      <w:r>
        <w:t xml:space="preserve">4. </w:t>
        <w:tab/>
        <w:tab/>
        <w:t>In days past, when men in uniform were dignified, brave &amp; were respected for it.  He's not one of them.</w:t>
      </w:r>
    </w:p>
    <w:p>
      <w:r>
        <w:rPr>
          <w:b/>
          <w:u w:val="single"/>
        </w:rPr>
        <w:t>117827</w:t>
      </w:r>
    </w:p>
    <w:p>
      <w:r>
        <w:t xml:space="preserve">5. </w:t>
        <w:tab/>
        <w:tab/>
        <w:t>Well one can safely say that none of the medals will be for bravery in the line of duty!</w:t>
      </w:r>
    </w:p>
    <w:p>
      <w:r>
        <w:rPr>
          <w:b/>
          <w:u w:val="single"/>
        </w:rPr>
        <w:t>117828</w:t>
      </w:r>
    </w:p>
    <w:p>
      <w:r>
        <w:t xml:space="preserve">6. </w:t>
        <w:tab/>
        <w:tab/>
        <w:t>Can someone with talent do a met police Transformers video on this event? cc @Sargonofakkad100</w:t>
      </w:r>
    </w:p>
    <w:p>
      <w:r>
        <w:rPr>
          <w:b/>
          <w:u w:val="single"/>
        </w:rPr>
        <w:t>117829</w:t>
      </w:r>
    </w:p>
    <w:p>
      <w:r>
        <w:t xml:space="preserve">7. </w:t>
        <w:tab/>
        <w:tab/>
        <w:t>They put medals on the chests of cowards and flowers on the coffins of heroes.</w:t>
      </w:r>
    </w:p>
    <w:p>
      <w:r>
        <w:rPr>
          <w:b/>
          <w:u w:val="single"/>
        </w:rPr>
        <w:t>117830</w:t>
      </w:r>
    </w:p>
    <w:p>
      <w:r>
        <w:t xml:space="preserve">8. </w:t>
        <w:tab/>
        <w:tab/>
        <w:t>Like figures from a Comic Opera.</w:t>
      </w:r>
    </w:p>
    <w:p>
      <w:r>
        <w:rPr>
          <w:b/>
          <w:u w:val="single"/>
        </w:rPr>
        <w:t>117831</w:t>
      </w:r>
    </w:p>
    <w:p>
      <w:r>
        <w:t xml:space="preserve">9. </w:t>
        <w:tab/>
        <w:tab/>
        <w:t>Token gay gnome put in for diversity</w:t>
      </w:r>
    </w:p>
    <w:p>
      <w:r>
        <w:rPr>
          <w:b/>
          <w:u w:val="single"/>
        </w:rPr>
        <w:t>117832</w:t>
      </w:r>
    </w:p>
    <w:p>
      <w:r>
        <w:t xml:space="preserve">10. </w:t>
        <w:tab/>
        <w:tab/>
        <w:t>Cressida Dick the only thing missing from her - apart from a brain ! Proves women should stick to womens jobs !</w:t>
      </w:r>
    </w:p>
    <w:p>
      <w:r>
        <w:rPr>
          <w:b/>
          <w:u w:val="single"/>
        </w:rPr>
        <w:t>117833</w:t>
      </w:r>
    </w:p>
    <w:p>
      <w:r>
        <w:t>1. https://www.youtube.com/watch?v=KPgJ2MSSF1o    HOW CAN U HEAR ANY RESPONSES IF THESE ASSHOLE PIGS KEEP YELLING OVER EACH OTHER. LITTLE FAGGOT PUSSY BOYS R SHITTING BRICKS. SCARED LITTLE PUNKS. AND WHEN R U DUMB FUCKS GOING TO CARRY A WINDOW BREAKER? INSTEAD OF HITTIN G THE WINDOW WITH YOUR FUCKING BATONS? ASSHOLE MORONS.</w:t>
      </w:r>
    </w:p>
    <w:p>
      <w:r>
        <w:rPr>
          <w:b/>
          <w:u w:val="single"/>
        </w:rPr>
        <w:t>117834</w:t>
      </w:r>
    </w:p>
    <w:p>
      <w:r>
        <w:t xml:space="preserve">2. </w:t>
        <w:tab/>
        <w:t>GODDAMN STUPID FUCKING PIGS. IT TAKES 2 BRAINDEAD PIGLETS TO TRY TO BREAK A FUCKING SIDE WINDOW &amp; THEN THEY STILL DON'T SUCCEED. FUCKING MORONS MAN. U CAN C WHY ALL PIGS NEED TRAINING JUST TO GET THEM OUT OF THE CATEGORY OF BRAINDEAD MORONS &amp; UP TO A CLASSIFICATION OF IDIOTS.</w:t>
      </w:r>
    </w:p>
    <w:p>
      <w:r>
        <w:rPr>
          <w:b/>
          <w:u w:val="single"/>
        </w:rPr>
        <w:t>117835</w:t>
      </w:r>
    </w:p>
    <w:p>
      <w:r>
        <w:t>1. Defaming Muhammad does not fall under purview of free speech, European court rules   https://www.foxnews.com/world/defaming-muhammad-does-not-fall-under-purview-of-free-speech-european-court-rules</w:t>
      </w:r>
    </w:p>
    <w:p>
      <w:r>
        <w:rPr>
          <w:b/>
          <w:u w:val="single"/>
        </w:rPr>
        <w:t>117836</w:t>
      </w:r>
    </w:p>
    <w:p>
      <w:r>
        <w:t xml:space="preserve">2. </w:t>
        <w:tab/>
        <w:t>Muhammad sucks donkey dicks, eats donkey shit, drinks faggot piss!</w:t>
      </w:r>
    </w:p>
    <w:p>
      <w:r>
        <w:rPr>
          <w:b/>
          <w:u w:val="single"/>
        </w:rPr>
        <w:t>117837</w:t>
      </w:r>
    </w:p>
    <w:p>
      <w:r>
        <w:t>1.</w:t>
      </w:r>
    </w:p>
    <w:p>
      <w:r>
        <w:rPr>
          <w:b/>
          <w:u w:val="single"/>
        </w:rPr>
        <w:t>117838</w:t>
      </w:r>
    </w:p>
    <w:p>
      <w:r>
        <w:t xml:space="preserve">2. </w:t>
        <w:tab/>
        <w:t>.... Christmas came early, Trump wants to take me wetback hunting!</w:t>
      </w:r>
    </w:p>
    <w:p>
      <w:r>
        <w:rPr>
          <w:b/>
          <w:u w:val="single"/>
        </w:rPr>
        <w:t>117839</w:t>
      </w:r>
    </w:p>
    <w:p>
      <w:r>
        <w:t>1. Have at it. White women have lowered themselves to either cunt lickers or nigger lovers, they are not “oppressed” anymore.</w:t>
      </w:r>
    </w:p>
    <w:p>
      <w:r>
        <w:rPr>
          <w:b/>
          <w:u w:val="single"/>
        </w:rPr>
        <w:t>117840</w:t>
      </w:r>
    </w:p>
    <w:p>
      <w:r>
        <w:t>1. @kentuckymaniac    https://youtu.be/gcv4Fewg7yY    get yer ass home, bub!</w:t>
      </w:r>
    </w:p>
    <w:p>
      <w:r>
        <w:rPr>
          <w:b/>
          <w:u w:val="single"/>
        </w:rPr>
        <w:t>117841</w:t>
      </w:r>
    </w:p>
    <w:p>
      <w:r>
        <w:t xml:space="preserve">2. </w:t>
        <w:tab/>
        <w:t>Just got home, I backed up the stream to the beginning. If he deletes when he's done, I'll just have to watch the rest on Hals chan :(  NO SPOILERS!!! XD</w:t>
      </w:r>
    </w:p>
    <w:p>
      <w:r>
        <w:rPr>
          <w:b/>
          <w:u w:val="single"/>
        </w:rPr>
        <w:t>117842</w:t>
      </w:r>
    </w:p>
    <w:p>
      <w:r>
        <w:t xml:space="preserve">3. </w:t>
        <w:tab/>
        <w:tab/>
        <w:t>Randomercam has some pretty good vids where he uses puppets in them to take a shit all over people, it's where Jim was a bit off w/ the puppet thing, those are his best vids on his channel. The Quartering is a 90 IQ faggot w/ ZERO principles. used to follow him til' he got his vagina burnt.</w:t>
      </w:r>
    </w:p>
    <w:p>
      <w:r>
        <w:rPr>
          <w:b/>
          <w:u w:val="single"/>
        </w:rPr>
        <w:t>117843</w:t>
      </w:r>
    </w:p>
    <w:p>
      <w:r>
        <w:t>1. Shut up you fat clown</w:t>
      </w:r>
    </w:p>
    <w:p>
      <w:r>
        <w:rPr>
          <w:b/>
          <w:u w:val="single"/>
        </w:rPr>
        <w:t>117844</w:t>
      </w:r>
    </w:p>
    <w:p>
      <w:r>
        <w:t xml:space="preserve">2. </w:t>
        <w:tab/>
        <w:t>Yes not-so-rosie mccclownel, I wanted to do the same many times while YOUR first muslim, anti-American, lowlife nigger was squatting in our house, but it didn't happen, so don't hold your breath, or better yet, please do and rid this country of your misery!</w:t>
      </w:r>
    </w:p>
    <w:p>
      <w:r>
        <w:rPr>
          <w:b/>
          <w:u w:val="single"/>
        </w:rPr>
        <w:t>117845</w:t>
      </w:r>
    </w:p>
    <w:p>
      <w:r>
        <w:t>1. Loser.</w:t>
      </w:r>
    </w:p>
    <w:p>
      <w:r>
        <w:rPr>
          <w:b/>
          <w:u w:val="single"/>
        </w:rPr>
        <w:t>117846</w:t>
      </w:r>
    </w:p>
    <w:p>
      <w:r>
        <w:t xml:space="preserve">2. </w:t>
        <w:tab/>
        <w:t>Lol, the people follow you, defending you, are just as retarded as you are. Says alot, get out jew.</w:t>
      </w:r>
    </w:p>
    <w:p>
      <w:r>
        <w:rPr>
          <w:b/>
          <w:u w:val="single"/>
        </w:rPr>
        <w:t>117847</w:t>
      </w:r>
    </w:p>
    <w:p>
      <w:r>
        <w:t>1. Without getting into all the tribalism about how I'm a smelly interloper--GREAT JOB WELCOMING A NEW MEMBER, BY THE WAY--just tell me how I can find people here.    The search function doesn't work for me.</w:t>
      </w:r>
    </w:p>
    <w:p>
      <w:r>
        <w:rPr>
          <w:b/>
          <w:u w:val="single"/>
        </w:rPr>
        <w:t>117848</w:t>
      </w:r>
    </w:p>
    <w:p>
      <w:r>
        <w:t xml:space="preserve">2. </w:t>
        <w:tab/>
        <w:t>Thomas Wictor thank you so much for joining Gab.  I followed you for years at Twat before I was kicked off for saying Angela Merkel was the new Hitler. Love your war coverage,  Iran insights,  rock music stories. Welcome</w:t>
      </w:r>
    </w:p>
    <w:p>
      <w:r>
        <w:rPr>
          <w:b/>
          <w:u w:val="single"/>
        </w:rPr>
        <w:t>117849</w:t>
      </w:r>
    </w:p>
    <w:p>
      <w:r>
        <w:t xml:space="preserve">3. </w:t>
        <w:tab/>
        <w:tab/>
        <w:t>She supports white genocide</w:t>
      </w:r>
    </w:p>
    <w:p>
      <w:r>
        <w:rPr>
          <w:b/>
          <w:u w:val="single"/>
        </w:rPr>
        <w:t>117850</w:t>
      </w:r>
    </w:p>
    <w:p>
      <w:r>
        <w:t xml:space="preserve">4. </w:t>
        <w:tab/>
        <w:tab/>
        <w:t>And there is a conspiracy theory that she’s hitlers daughter somehow</w:t>
      </w:r>
    </w:p>
    <w:p>
      <w:r>
        <w:rPr>
          <w:b/>
          <w:u w:val="single"/>
        </w:rPr>
        <w:t>117851</w:t>
      </w:r>
    </w:p>
    <w:p>
      <w:r>
        <w:t>1. But thats wrong you fucking retard</w:t>
      </w:r>
    </w:p>
    <w:p>
      <w:r>
        <w:rPr>
          <w:b/>
          <w:u w:val="single"/>
        </w:rPr>
        <w:t>117852</w:t>
      </w:r>
    </w:p>
    <w:p>
      <w:r>
        <w:t>1. Be the Best or Politically Correct? Wither British Army?   Be a tinker or a tailor, but not a soldier or a sailor. The British armed forces are experiencing a debilitating recruitment problem. It seems that no one wants to ‘be the best’ anymore. The British Army values selfless commitment, courage, discipline and level-headedness in the face of adversity, yet these are values that no longer appeal to millennials. This leaves the forces with a dilemma: do they adapt to a more politically correct culture to fill the ranks with sensitive, emotional individuals and compromise on these traditional values or try to emphasise the ‘masculine’ ideals essential for soldiering?  Market research in May 2017 found that millennials viewed the Army as an elitist and non-inclusive organisation that privileged white males. As a result, earlier this year the Army launched a new recruitment campaign, answering questions like ‘Can I be gay in the Army?’ and ‘What if I get emotional in the army?’. Many civilians have welcomed the new campaign for its positivity in appealing to all walks of society. Some feel this campaign moves some way towards building social cohesion, at a time of increasing discussion about misogyny, homophobia, Islamophobia and hate crimes. Calls have been made to change the Army’s logo and the motto of ‘Be the Best’ in order to move away from this elitist and non-inclusive image.  However, many serving and past soldiers are outraged and remain staunch supporters of the army culture, arguing that removing the ‘be the best’ ethos would undermine the military. Political correctness has seeped into the Army with rules such as banning shouting at recruits. While some would argue that shouting at recruits is cruel, many soldiers would argue that potential soldiers could not cope on a battlefield with screaming casualties and prolonged gunfire without this conditioning and desensitisation. The very function of the armed forces is, after all, to fight.  What does this debate about the military say about Britain today? The military was once a great institution, but the values it represents are in decline in wider society. Is it time for this institution, or at least its traditional values, to fall? What would that mean for the United Kingdom socially, economically and politically?</w:t>
      </w:r>
    </w:p>
    <w:p>
      <w:r>
        <w:rPr>
          <w:b/>
          <w:u w:val="single"/>
        </w:rPr>
        <w:t>117853</w:t>
      </w:r>
    </w:p>
    <w:p>
      <w:r>
        <w:t xml:space="preserve">2. </w:t>
        <w:tab/>
        <w:t>So long as the army has to go up against people who want to kill them, being the best will remain crucial.</w:t>
      </w:r>
    </w:p>
    <w:p>
      <w:r>
        <w:rPr>
          <w:b/>
          <w:u w:val="single"/>
        </w:rPr>
        <w:t>117854</w:t>
      </w:r>
    </w:p>
    <w:p>
      <w:r>
        <w:t xml:space="preserve">3. </w:t>
        <w:tab/>
        <w:tab/>
        <w:t>Tell that twat General Carter. Ex Green Jacket as well but I think he had a sabbatical for Uni where they filled him with Common Purpose shit.</w:t>
      </w:r>
    </w:p>
    <w:p>
      <w:r>
        <w:rPr>
          <w:b/>
          <w:u w:val="single"/>
        </w:rPr>
        <w:t>117855</w:t>
      </w:r>
    </w:p>
    <w:p>
      <w:r>
        <w:t>1. Anti-Q trolls already lost. #QAnon information dissemination is global now. People are rejecting the MSM, think tank, and moronic private org propaganda by the Millions - and that number grows daily. Meanwhile, pathetic trolls still can't prove that #Q is fake. Stuck on stupid, while the world leaves them behind. 😂😂😂 Morons. Losers. Just Pathetic.</w:t>
      </w:r>
    </w:p>
    <w:p>
      <w:r>
        <w:rPr>
          <w:b/>
          <w:u w:val="single"/>
        </w:rPr>
        <w:t>117856</w:t>
      </w:r>
    </w:p>
    <w:p>
      <w:r>
        <w:t xml:space="preserve">2. </w:t>
        <w:tab/>
        <w:t>I had one stupid bitch tell me it was all a scam to sell merchandise with the letter Q on it hahaha - then she blocked me when I showed her prez confs</w:t>
      </w:r>
    </w:p>
    <w:p>
      <w:r>
        <w:rPr>
          <w:b/>
          <w:u w:val="single"/>
        </w:rPr>
        <w:t>117857</w:t>
      </w:r>
    </w:p>
    <w:p>
      <w:r>
        <w:t xml:space="preserve">3. </w:t>
        <w:tab/>
        <w:tab/>
        <w:t>Her profile said she was a maga/trump supporter but not Q, like bitch how retarded are you? LOL</w:t>
      </w:r>
    </w:p>
    <w:p>
      <w:r>
        <w:rPr>
          <w:b/>
          <w:u w:val="single"/>
        </w:rPr>
        <w:t>117858</w:t>
      </w:r>
    </w:p>
    <w:p>
      <w:r>
        <w:t>1. Farrakhan uses Jewish scholars to prove Jews responsible for slavery...   https://www.youtube.com/watch?v=CWlQykpa0qA</w:t>
      </w:r>
    </w:p>
    <w:p>
      <w:r>
        <w:rPr>
          <w:b/>
          <w:u w:val="single"/>
        </w:rPr>
        <w:t>117859</w:t>
      </w:r>
    </w:p>
    <w:p>
      <w:r>
        <w:t xml:space="preserve">2. </w:t>
        <w:tab/>
        <w:t>stupid niggers ..</w:t>
      </w:r>
    </w:p>
    <w:p>
      <w:r>
        <w:rPr>
          <w:b/>
          <w:u w:val="single"/>
        </w:rPr>
        <w:t>117860</w:t>
      </w:r>
    </w:p>
    <w:p>
      <w:r>
        <w:t xml:space="preserve">3. </w:t>
        <w:tab/>
        <w:tab/>
        <w:t>She's dead... you suck dead nigger dicks...</w:t>
      </w:r>
    </w:p>
    <w:p>
      <w:r>
        <w:rPr>
          <w:b/>
          <w:u w:val="single"/>
        </w:rPr>
        <w:t>117861</w:t>
      </w:r>
    </w:p>
    <w:p>
      <w:r>
        <w:t>1.</w:t>
      </w:r>
    </w:p>
    <w:p>
      <w:r>
        <w:rPr>
          <w:b/>
          <w:u w:val="single"/>
        </w:rPr>
        <w:t>117862</w:t>
      </w:r>
    </w:p>
    <w:p>
      <w:r>
        <w:t xml:space="preserve">2. </w:t>
        <w:tab/>
        <w:t>Its like a competition how retarded can you go.</w:t>
      </w:r>
    </w:p>
    <w:p>
      <w:r>
        <w:rPr>
          <w:b/>
          <w:u w:val="single"/>
        </w:rPr>
        <w:t>117863</w:t>
      </w:r>
    </w:p>
    <w:p>
      <w:r>
        <w:t>1.</w:t>
      </w:r>
    </w:p>
    <w:p>
      <w:r>
        <w:rPr>
          <w:b/>
          <w:u w:val="single"/>
        </w:rPr>
        <w:t>117864</w:t>
      </w:r>
    </w:p>
    <w:p>
      <w:r>
        <w:t xml:space="preserve">2. </w:t>
        <w:tab/>
        <w:t>Retard</w:t>
      </w:r>
    </w:p>
    <w:p>
      <w:r>
        <w:rPr>
          <w:b/>
          <w:u w:val="single"/>
        </w:rPr>
        <w:t>117865</w:t>
      </w:r>
    </w:p>
    <w:p>
      <w:r>
        <w:t>1. Lol when her kid needs a bone marrow transplant and there is 0 chance at finding a donor, I'll bet she'll be all, at least the racists didn't win.</w:t>
      </w:r>
    </w:p>
    <w:p>
      <w:r>
        <w:rPr>
          <w:b/>
          <w:u w:val="single"/>
        </w:rPr>
        <w:t>117866</w:t>
      </w:r>
    </w:p>
    <w:p>
      <w:r>
        <w:t xml:space="preserve">2. </w:t>
        <w:tab/>
        <w:t>"Hah I let some smelly nigger impregnate me and now I'm single and battered I bet that really makes you racists mad"  "I let his brother fuck me too, racists BTFO"</w:t>
      </w:r>
    </w:p>
    <w:p>
      <w:r>
        <w:rPr>
          <w:b/>
          <w:u w:val="single"/>
        </w:rPr>
        <w:t>117867</w:t>
      </w:r>
    </w:p>
    <w:p>
      <w:r>
        <w:t>1. add stripe to the list of places to visit CHARLIE HEBDO style, together with alphabet, twatter, @jack the fag and his nigger bf, faceberg etc</w:t>
      </w:r>
    </w:p>
    <w:p>
      <w:r>
        <w:rPr>
          <w:b/>
          <w:u w:val="single"/>
        </w:rPr>
        <w:t>117868</w:t>
      </w:r>
    </w:p>
    <w:p>
      <w:r>
        <w:t>1. https://twitter.com/OnlineMagazin/status/1052888711795539968</w:t>
      </w:r>
    </w:p>
    <w:p>
      <w:r>
        <w:rPr>
          <w:b/>
          <w:u w:val="single"/>
        </w:rPr>
        <w:t>117869</w:t>
      </w:r>
    </w:p>
    <w:p>
      <w:r>
        <w:t xml:space="preserve">2. </w:t>
        <w:tab/>
        <w:t>Look at all those faggot presenting their asses!</w:t>
      </w:r>
    </w:p>
    <w:p>
      <w:r>
        <w:rPr>
          <w:b/>
          <w:u w:val="single"/>
        </w:rPr>
        <w:t>117870</w:t>
      </w:r>
    </w:p>
    <w:p>
      <w:r>
        <w:t>1. Obama: I used illegal drugs in my teens and I got into fights  Media butt kissers: We love you Barack, we have thrills up our legs  Kavanaugh: I drank in my teens and college  Same Media loons: You’re a serial sex abuser, gang rapist, and a helpless drunk with a bad temperament.</w:t>
      </w:r>
    </w:p>
    <w:p>
      <w:r>
        <w:rPr>
          <w:b/>
          <w:u w:val="single"/>
        </w:rPr>
        <w:t>117871</w:t>
      </w:r>
    </w:p>
    <w:p>
      <w:r>
        <w:t xml:space="preserve">2. </w:t>
        <w:tab/>
        <w:t>Obama was a raging fag fucker. Sexual degeneracy and depravity was his main catalyst to being the nigger who never was becoming president.</w:t>
      </w:r>
    </w:p>
    <w:p>
      <w:r>
        <w:rPr>
          <w:b/>
          <w:u w:val="single"/>
        </w:rPr>
        <w:t>117872</w:t>
      </w:r>
    </w:p>
    <w:p>
      <w:r>
        <w:t>1. The Sydney Morning Herald: There's a solution to the refugee crisis - but no one will like it. https://www.smh.com.au/national/there-s-a-solution-to-the-refugee-crisis-but-no-one-will-like-it-20181017-p50aaq.html  Ridiculous! So the single women, families and unaccompanied 'children' get into Australia, with all it's enticing benefits. 'Family reunion' will then kick in and in pour hordes more, all at the taxpayers expense. These illegal immigrant economic forum seekers are in no sense, whatsoever, detained on Manus Island or Nauru. They are totally free to go anywhere on Earth they wish, except Australia and New Zealand (New Zealand being the unlocked back door to Australia). The Australian taxpayer will pay their airfares and even provide a generous resettlement allowance. Why don't they go? We all know why.</w:t>
      </w:r>
    </w:p>
    <w:p>
      <w:r>
        <w:rPr>
          <w:b/>
          <w:u w:val="single"/>
        </w:rPr>
        <w:t>117873</w:t>
      </w:r>
    </w:p>
    <w:p>
      <w:r>
        <w:t xml:space="preserve">2. </w:t>
        <w:tab/>
        <w:t>Elect Phgelbs in Wentworth and she is a ALP's Stooge and Shortens Climate change concubine, and she will open the borders, and let Satanic evil in our nation. Thurdbull needs a bullet in his head ,yes a real cunt And Scomo get us fuck out of UN and Paris , both are full of Crap</w:t>
      </w:r>
    </w:p>
    <w:p>
      <w:r>
        <w:rPr>
          <w:b/>
          <w:u w:val="single"/>
        </w:rPr>
        <w:t>117874</w:t>
      </w:r>
    </w:p>
    <w:p>
      <w:r>
        <w:t xml:space="preserve">3. </w:t>
        <w:tab/>
        <w:tab/>
        <w:t>86-12% of Moslim slime are on welfare, that is good living, isn't it? When I came in 56 I got 6 month dental care, kick up the arse , and by age of 12 I had 3 jobs, I never ever received any dole, Never looked for a job a job always found me. Cut welfare to all Moslims slime</w:t>
      </w:r>
    </w:p>
    <w:p>
      <w:r>
        <w:rPr>
          <w:b/>
          <w:u w:val="single"/>
        </w:rPr>
        <w:t>117875</w:t>
      </w:r>
    </w:p>
    <w:p>
      <w:r>
        <w:t xml:space="preserve">4. </w:t>
        <w:tab/>
        <w:tab/>
        <w:t>We will save to the nations coffers nearly $12.56 Billion a year, a nice gift to us oldies that made this nation great</w:t>
      </w:r>
    </w:p>
    <w:p>
      <w:r>
        <w:rPr>
          <w:b/>
          <w:u w:val="single"/>
        </w:rPr>
        <w:t>117876</w:t>
      </w:r>
    </w:p>
    <w:p>
      <w:r>
        <w:t xml:space="preserve">5. </w:t>
        <w:tab/>
        <w:tab/>
        <w:t>### a Dead ALP+Green and Molsims slimy maggots is a healthy way to eradicate evil from the nation</w:t>
      </w:r>
    </w:p>
    <w:p>
      <w:r>
        <w:rPr>
          <w:b/>
          <w:u w:val="single"/>
        </w:rPr>
        <w:t>117877</w:t>
      </w:r>
    </w:p>
    <w:p>
      <w:r>
        <w:t>1. Well lookie here... another retard at a key-board. Sorry dearie, you're not my responsibility this shift. Blither all you want. I've no time.</w:t>
      </w:r>
    </w:p>
    <w:p>
      <w:r>
        <w:rPr>
          <w:b/>
          <w:u w:val="single"/>
        </w:rPr>
        <w:t>117878</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117879</w:t>
      </w:r>
    </w:p>
    <w:p>
      <w:r>
        <w:t>1. Sorry. Jews have a specific ethnicity. So whether you hate just Jews or other semites too, it is still a type of racism. Hating blacks in America but not blacks in Africa is still racist isn't it. You can hate the Jewish religion, Judaism, if you like, without hating all Jews. That's just bigotry :)</w:t>
      </w:r>
    </w:p>
    <w:p>
      <w:r>
        <w:rPr>
          <w:b/>
          <w:u w:val="single"/>
        </w:rPr>
        <w:t>117880</w:t>
      </w:r>
    </w:p>
    <w:p>
      <w:r>
        <w:t xml:space="preserve">2. </w:t>
        <w:tab/>
        <w:t>Why is it bigotry?</w:t>
      </w:r>
    </w:p>
    <w:p>
      <w:r>
        <w:rPr>
          <w:b/>
          <w:u w:val="single"/>
        </w:rPr>
        <w:t>117881</w:t>
      </w:r>
    </w:p>
    <w:p>
      <w:r>
        <w:t xml:space="preserve">3. </w:t>
        <w:tab/>
        <w:tab/>
        <w:t>Well it is intolerance to those who hold different opinions. Religion is after all just opinion isn't it. I excuse myself from bigotry for hating Islam because that is just an evil ideology and we've seen it in action :)</w:t>
      </w:r>
    </w:p>
    <w:p>
      <w:r>
        <w:rPr>
          <w:b/>
          <w:u w:val="single"/>
        </w:rPr>
        <w:t>117882</w:t>
      </w:r>
    </w:p>
    <w:p>
      <w:r>
        <w:t xml:space="preserve">4. </w:t>
        <w:tab/>
        <w:tab/>
        <w:tab/>
        <w:t>Is intolerance of Satanism or pedophilia bigotry?</w:t>
      </w:r>
    </w:p>
    <w:p>
      <w:r>
        <w:rPr>
          <w:b/>
          <w:u w:val="single"/>
        </w:rPr>
        <w:t>117883</w:t>
      </w:r>
    </w:p>
    <w:p>
      <w:r>
        <w:t xml:space="preserve">5. </w:t>
        <w:tab/>
        <w:tab/>
        <w:tab/>
        <w:tab/>
        <w:t>Nope. For the same reason Islamophobia isn't bigotry. It's common sense based on direct observation over 1400 years.</w:t>
      </w:r>
    </w:p>
    <w:p>
      <w:r>
        <w:rPr>
          <w:b/>
          <w:u w:val="single"/>
        </w:rPr>
        <w:t>117884</w:t>
      </w:r>
    </w:p>
    <w:p>
      <w:r>
        <w:t xml:space="preserve">6. </w:t>
        <w:tab/>
        <w:tab/>
        <w:tab/>
        <w:tab/>
        <w:tab/>
        <w:t>So you use "bigotry" without an objective definition meaning "I like it", and you like Judaism, so if someone disagrees with you it's "bigotry". Got it. It's just I prefer to talk to people that use words meaningfully.</w:t>
      </w:r>
    </w:p>
    <w:p>
      <w:r>
        <w:rPr>
          <w:b/>
          <w:u w:val="single"/>
        </w:rPr>
        <w:t>117885</w:t>
      </w:r>
    </w:p>
    <w:p>
      <w:r>
        <w:t xml:space="preserve">7. </w:t>
        <w:tab/>
        <w:tab/>
        <w:tab/>
        <w:tab/>
        <w:tab/>
        <w:tab/>
        <w:t>If some opinions are clearly disgusting to normal people it isn't bigotry to criticise them. Nazis. Islam. Paedophilia etc.   Christianity, Judaism, Hinduism are not clearly disgusting to normal people. So hating them for no reason is bigotry. Criticism I don't class as bigotry, like the Left do. Any opinions are open to criticism in my opinion :)</w:t>
      </w:r>
    </w:p>
    <w:p>
      <w:r>
        <w:rPr>
          <w:b/>
          <w:u w:val="single"/>
        </w:rPr>
        <w:t>117886</w:t>
      </w:r>
    </w:p>
    <w:p>
      <w:r>
        <w:t xml:space="preserve">8. </w:t>
        <w:tab/>
        <w:tab/>
        <w:tab/>
        <w:tab/>
        <w:tab/>
        <w:tab/>
        <w:tab/>
        <w:t>So the word bigotry to you means "hating something most people like". You see to me it would involve a failure to acknowledge rational criticism. I think that's the original and correct definition. Yours just seems to be a kind of vague term of abuse.</w:t>
      </w:r>
    </w:p>
    <w:p>
      <w:r>
        <w:rPr>
          <w:b/>
          <w:u w:val="single"/>
        </w:rPr>
        <w:t>117887</w:t>
      </w:r>
    </w:p>
    <w:p>
      <w:r>
        <w:t xml:space="preserve">9. </w:t>
        <w:tab/>
        <w:tab/>
        <w:tab/>
        <w:tab/>
        <w:tab/>
        <w:tab/>
        <w:tab/>
        <w:tab/>
        <w:t>That isn't what I said is it. Look   Hating something that is "clearly disgusting to normal people".   And bigotry is this:   Intolerance towards those who hold different opinions from oneself.   If you feel that paedophilia is an acceptable "opinion" feel free. Most normal folk don't.</w:t>
      </w:r>
    </w:p>
    <w:p>
      <w:r>
        <w:rPr>
          <w:b/>
          <w:u w:val="single"/>
        </w:rPr>
        <w:t>117888</w:t>
      </w:r>
    </w:p>
    <w:p>
      <w:r>
        <w:t xml:space="preserve">10. </w:t>
        <w:tab/>
        <w:tab/>
        <w:tab/>
        <w:tab/>
        <w:tab/>
        <w:tab/>
        <w:tab/>
        <w:tab/>
        <w:tab/>
        <w:t>That is what you said  "Christianity, Judaism, Hinduism are not clearly disgusting to normal people. So hating them for no reason is bigotry."  Now you're changing it.</w:t>
      </w:r>
    </w:p>
    <w:p>
      <w:r>
        <w:rPr>
          <w:b/>
          <w:u w:val="single"/>
        </w:rPr>
        <w:t>117889</w:t>
      </w:r>
    </w:p>
    <w:p>
      <w:r>
        <w:t xml:space="preserve">11. </w:t>
        <w:tab/>
        <w:tab/>
        <w:tab/>
        <w:tab/>
        <w:tab/>
        <w:tab/>
        <w:tab/>
        <w:tab/>
        <w:tab/>
        <w:tab/>
        <w:t>I haven't changed anything. I repeat that. Most normal people don't find those religions clearly disgusting do they. So hating them for no reason is bigotry. What's changed?</w:t>
      </w:r>
    </w:p>
    <w:p>
      <w:r>
        <w:rPr>
          <w:b/>
          <w:u w:val="single"/>
        </w:rPr>
        <w:t>117890</w:t>
      </w:r>
    </w:p>
    <w:p>
      <w:r>
        <w:t xml:space="preserve">12. </w:t>
        <w:tab/>
        <w:tab/>
        <w:tab/>
        <w:tab/>
        <w:tab/>
        <w:tab/>
        <w:tab/>
        <w:tab/>
        <w:tab/>
        <w:tab/>
        <w:tab/>
        <w:t>Johann you love arguing with people, fair play, free speech.  I'm a lawyer, I can get you reparations for your missing foreskin 😂</w:t>
      </w:r>
    </w:p>
    <w:p>
      <w:r>
        <w:rPr>
          <w:b/>
          <w:u w:val="single"/>
        </w:rPr>
        <w:t>117891</w:t>
      </w:r>
    </w:p>
    <w:p>
      <w:r>
        <w:t xml:space="preserve">13. </w:t>
        <w:tab/>
        <w:tab/>
        <w:tab/>
        <w:tab/>
        <w:tab/>
        <w:tab/>
        <w:tab/>
        <w:tab/>
        <w:tab/>
        <w:tab/>
        <w:tab/>
        <w:tab/>
        <w:t>Lol Don't tell me that, I might chop it off. I'm a bit of a twat like that :)</w:t>
      </w:r>
    </w:p>
    <w:p>
      <w:r>
        <w:rPr>
          <w:b/>
          <w:u w:val="single"/>
        </w:rPr>
        <w:t>117892</w:t>
      </w:r>
    </w:p>
    <w:p>
      <w:r>
        <w:t>1. Pathetic. This LGBTQWTF land whale, who's in the Ohio U senate and - wait for it - a JOURNALISM MAJOR, was arrested for falsely reporting death threats. She left the "hateful, anti-gay" notes herself. (goal: JEWISH LACKEY) @SirBoring https://www.thepostathens.com/article/2018/10/anna-ayers-student-senate-ohio-university-death-threat</w:t>
      </w:r>
    </w:p>
    <w:p>
      <w:r>
        <w:rPr>
          <w:b/>
          <w:u w:val="single"/>
        </w:rPr>
        <w:t>117893</w:t>
      </w:r>
    </w:p>
    <w:p>
      <w:r>
        <w:t xml:space="preserve">2. </w:t>
        <w:tab/>
        <w:t>One thing Darling you outdone yourself if Even you think that someone would Sexually assault you. Even a Deliverance Hillbilly wouldn't even Touch your Butt with his Banjo.</w:t>
      </w:r>
    </w:p>
    <w:p>
      <w:r>
        <w:rPr>
          <w:b/>
          <w:u w:val="single"/>
        </w:rPr>
        <w:t>117894</w:t>
      </w:r>
    </w:p>
    <w:p>
      <w:r>
        <w:t>1. I almost posted this upside down because it’s moments reading this kind of idiocy  I think inversion is what has happened in this world. What’s wrong is right.  What’s down is up.</w:t>
      </w:r>
    </w:p>
    <w:p>
      <w:r>
        <w:rPr>
          <w:b/>
          <w:u w:val="single"/>
        </w:rPr>
        <w:t>117895</w:t>
      </w:r>
    </w:p>
    <w:p>
      <w:r>
        <w:t xml:space="preserve">2. </w:t>
        <w:tab/>
        <w:t>That cunt mayor needs to be executed THERE IS ONLY TWO FUCKING GENDERS!!!!!</w:t>
      </w:r>
    </w:p>
    <w:p>
      <w:r>
        <w:rPr>
          <w:b/>
          <w:u w:val="single"/>
        </w:rPr>
        <w:t>117896</w:t>
      </w:r>
    </w:p>
    <w:p>
      <w:r>
        <w:t xml:space="preserve">3. </w:t>
        <w:tab/>
        <w:tab/>
        <w:t>This is so messed up.</w:t>
      </w:r>
    </w:p>
    <w:p>
      <w:r>
        <w:rPr>
          <w:b/>
          <w:u w:val="single"/>
        </w:rPr>
        <w:t>117897</w:t>
      </w:r>
    </w:p>
    <w:p>
      <w:r>
        <w:t xml:space="preserve">4. </w:t>
        <w:tab/>
        <w:tab/>
        <w:tab/>
        <w:t>Ny should be nuked from orbit.</w:t>
      </w:r>
    </w:p>
    <w:p>
      <w:r>
        <w:rPr>
          <w:b/>
          <w:u w:val="single"/>
        </w:rPr>
        <w:t>117898</w:t>
      </w:r>
    </w:p>
    <w:p>
      <w:r>
        <w:t xml:space="preserve">5. </w:t>
        <w:tab/>
        <w:tab/>
        <w:t>http://www.learnliberty.org/blog/the-declaration-of-independence-says-we-have-the-right-to-overthrow-the-government/</w:t>
      </w:r>
    </w:p>
    <w:p>
      <w:r>
        <w:rPr>
          <w:b/>
          <w:u w:val="single"/>
        </w:rPr>
        <w:t>117899</w:t>
      </w:r>
    </w:p>
    <w:p>
      <w:r>
        <w:t>1. Share bacon with a muzzie today then shoot 'em.</w:t>
      </w:r>
    </w:p>
    <w:p>
      <w:r>
        <w:rPr>
          <w:b/>
          <w:u w:val="single"/>
        </w:rPr>
        <w:t>117900</w:t>
      </w:r>
    </w:p>
    <w:p>
      <w:r>
        <w:t>1. Still curious...</w:t>
      </w:r>
    </w:p>
    <w:p>
      <w:r>
        <w:rPr>
          <w:b/>
          <w:u w:val="single"/>
        </w:rPr>
        <w:t>117901</w:t>
      </w:r>
    </w:p>
    <w:p>
      <w:r>
        <w:t xml:space="preserve">2. </w:t>
        <w:tab/>
        <w:t>America's first Nigger Presidunce.  The Rapist in Chief.  Cocaine Billy of the magical Cigar.  'Better put some ice on that' Arkancide Cowboy.  I could go on for a week with the piece of shit clinton.</w:t>
      </w:r>
    </w:p>
    <w:p>
      <w:r>
        <w:rPr>
          <w:b/>
          <w:u w:val="single"/>
        </w:rPr>
        <w:t>117902</w:t>
      </w:r>
    </w:p>
    <w:p>
      <w:r>
        <w:t>1. https://gab.ai/forguidaicarbi1970 She's a porn site. @Millwood16</w:t>
      </w:r>
    </w:p>
    <w:p>
      <w:r>
        <w:rPr>
          <w:b/>
          <w:u w:val="single"/>
        </w:rPr>
        <w:t>117903</w:t>
      </w:r>
    </w:p>
    <w:p>
      <w:r>
        <w:t xml:space="preserve">2. </w:t>
        <w:tab/>
        <w:t>Diane . . message is not directed at you . . you are exposing "scam men" accounts - - - notice . . if I follow you . . and you post this garbage - - - - - - we will no longer be followers - - - the rest of the world can do as they please post filth . . I will block your account . . plain and simple porn or faggot shit . . ONLY topic I block or ban I always check before return-follow</w:t>
      </w:r>
    </w:p>
    <w:p>
      <w:r>
        <w:rPr>
          <w:b/>
          <w:u w:val="single"/>
        </w:rPr>
        <w:t>117904</w:t>
      </w:r>
    </w:p>
    <w:p>
      <w:r>
        <w:t xml:space="preserve">3. </w:t>
        <w:tab/>
        <w:tab/>
        <w:t>Evil goes on if good people do nothing.</w:t>
      </w:r>
    </w:p>
    <w:p>
      <w:r>
        <w:rPr>
          <w:b/>
          <w:u w:val="single"/>
        </w:rPr>
        <w:t>117905</w:t>
      </w:r>
    </w:p>
    <w:p>
      <w:r>
        <w:t xml:space="preserve">4. </w:t>
        <w:tab/>
        <w:tab/>
        <w:t>indeed . . evil grows . . when good people do nothing</w:t>
      </w:r>
    </w:p>
    <w:p>
      <w:r>
        <w:rPr>
          <w:b/>
          <w:u w:val="single"/>
        </w:rPr>
        <w:t>117906</w:t>
      </w:r>
    </w:p>
    <w:p>
      <w:r>
        <w:t>1. Update:   Jackson Cosko who leaked Senator’s personal info to the public is not an intern but a paid fellow staffer of Congresswoman Shelia Jackson Lee, who lied about him being on her payroll. Cosko, now arrested, faces 50 years in prison, and I’m sure will be singing soon.  #HereComesThePain #LighttoDark #Maga #Qanon#WWG1WGA#Trump2020 #Pizzagate #FollowTheWhiteRabbit  #News#GabFam #MAGA #Trump #BanSharia #GabGirls #1A #2A #NRA  #BuildTheWall #DrainTheSwamp #DeepState #SpyGate #Winning</w:t>
      </w:r>
    </w:p>
    <w:p>
      <w:r>
        <w:rPr>
          <w:b/>
          <w:u w:val="single"/>
        </w:rPr>
        <w:t>117907</w:t>
      </w:r>
    </w:p>
    <w:p>
      <w:r>
        <w:t xml:space="preserve">2. </w:t>
        <w:tab/>
        <w:t>Nigger Jackson Lee is a bad person.</w:t>
      </w:r>
    </w:p>
    <w:p>
      <w:r>
        <w:rPr>
          <w:b/>
          <w:u w:val="single"/>
        </w:rPr>
        <w:t>117908</w:t>
      </w:r>
    </w:p>
    <w:p>
      <w:r>
        <w:t>1.</w:t>
      </w:r>
    </w:p>
    <w:p>
      <w:r>
        <w:rPr>
          <w:b/>
          <w:u w:val="single"/>
        </w:rPr>
        <w:t>117909</w:t>
      </w:r>
    </w:p>
    <w:p>
      <w:r>
        <w:t xml:space="preserve">2. </w:t>
        <w:tab/>
        <w:t>cunt faces</w:t>
      </w:r>
    </w:p>
    <w:p>
      <w:r>
        <w:rPr>
          <w:b/>
          <w:u w:val="single"/>
        </w:rPr>
        <w:t>117910</w:t>
      </w:r>
    </w:p>
    <w:p>
      <w:r>
        <w:t>1. Yes. When I was in Switzerland told that all reservists (99% male population) took loaded rifles home. Gee whizz zero burglary rate! Courts WILL NOT CONVICT. Compare with UK, Tony Martin case. Norfolk Police nigger central.</w:t>
      </w:r>
    </w:p>
    <w:p>
      <w:r>
        <w:rPr>
          <w:b/>
          <w:u w:val="single"/>
        </w:rPr>
        <w:t>117911</w:t>
      </w:r>
    </w:p>
    <w:p>
      <w:r>
        <w:t>1. USA</w:t>
      </w:r>
    </w:p>
    <w:p>
      <w:r>
        <w:rPr>
          <w:b/>
          <w:u w:val="single"/>
        </w:rPr>
        <w:t>117912</w:t>
      </w:r>
    </w:p>
    <w:p>
      <w:r>
        <w:t xml:space="preserve">2. </w:t>
        <w:tab/>
        <w:t>awful my daughter needs a nigger like oj to date</w:t>
      </w:r>
    </w:p>
    <w:p>
      <w:r>
        <w:rPr>
          <w:b/>
          <w:u w:val="single"/>
        </w:rPr>
        <w:t>117913</w:t>
      </w:r>
    </w:p>
    <w:p>
      <w:r>
        <w:t>1. Makes a point...    https://redd.it/9piy41</w:t>
      </w:r>
    </w:p>
    <w:p>
      <w:r>
        <w:rPr>
          <w:b/>
          <w:u w:val="single"/>
        </w:rPr>
        <w:t>117914</w:t>
      </w:r>
    </w:p>
    <w:p>
      <w:r>
        <w:t xml:space="preserve">2. </w:t>
        <w:tab/>
        <w:t>Is this similar to the point the black men make when they fuck this guys wife? Jesus Chirst this account LOVES based niggers more than life itself</w:t>
      </w:r>
    </w:p>
    <w:p>
      <w:r>
        <w:rPr>
          <w:b/>
          <w:u w:val="single"/>
        </w:rPr>
        <w:t>117915</w:t>
      </w:r>
    </w:p>
    <w:p>
      <w:r>
        <w:t xml:space="preserve">3. </w:t>
        <w:tab/>
        <w:tab/>
        <w:t>1. What? You don't know WTF you are talking about!   First of all his name is Scott Presler and he doesn't have a wife. Scott Presler is a gay male. Scotty is an American Patriot to whom I am proud of.  Next you disrespected The Holy Name of our Messiah Jesus Christ of Nazareth and FUCK YOU BITCH.</w:t>
      </w:r>
    </w:p>
    <w:p>
      <w:r>
        <w:rPr>
          <w:b/>
          <w:u w:val="single"/>
        </w:rPr>
        <w:t>117916</w:t>
      </w:r>
    </w:p>
    <w:p>
      <w:r>
        <w:t xml:space="preserve">4. </w:t>
        <w:tab/>
        <w:tab/>
        <w:tab/>
        <w:t>Hahaha I was just implying he was a faggot because of his political cucking but turns out he really is one   &gt;Zealot Christian    &gt;loves gays   Yes I'm the desecrator...</w:t>
      </w:r>
    </w:p>
    <w:p>
      <w:r>
        <w:rPr>
          <w:b/>
          <w:u w:val="single"/>
        </w:rPr>
        <w:t>117917</w:t>
      </w:r>
    </w:p>
    <w:p>
      <w:r>
        <w:t xml:space="preserve">5. </w:t>
        <w:tab/>
        <w:tab/>
        <w:tab/>
        <w:tab/>
        <w:t>YES I am a Zealot Christian!   YES I do love American Black People, who you called n-ggers.   YES I do love gays that are not pedophiles and are not pushing the liberals perverted agendas, but who are Americans and who believe in Freedom For ALL Americans &amp; America First.   YES I do love the Patriot White People on the Earth and the liberal whites can all fuck off and die.</w:t>
      </w:r>
    </w:p>
    <w:p>
      <w:r>
        <w:rPr>
          <w:b/>
          <w:u w:val="single"/>
        </w:rPr>
        <w:t>117918</w:t>
      </w:r>
    </w:p>
    <w:p>
      <w:r>
        <w:t xml:space="preserve">6. </w:t>
        <w:tab/>
        <w:tab/>
        <w:tab/>
        <w:tab/>
        <w:tab/>
        <w:t>Ok friend let's test you.   How do you feel about the self sufficient ethonostate of state known as nazi Germany?    How do you feel about the parasitic Christain murdering ethnostate known as Israel?</w:t>
      </w:r>
    </w:p>
    <w:p>
      <w:r>
        <w:rPr>
          <w:b/>
          <w:u w:val="single"/>
        </w:rPr>
        <w:t>117919</w:t>
      </w:r>
    </w:p>
    <w:p>
      <w:r>
        <w:t xml:space="preserve">7. </w:t>
        <w:tab/>
        <w:tab/>
        <w:tab/>
        <w:tab/>
        <w:tab/>
        <w:tab/>
        <w:t>Fair Enough Some Guy @SomeGuy  I'd like to have this conversation after the 2018 Midterm Elections to which you are not helping us in anyway at the moment.  Matter of fact we need to have this discussion but now is not the right time.  If you are not going to surf the Red Wave and Vote Red, please hold your peace until after the 2018 midterms and we can debate all you want</w:t>
      </w:r>
    </w:p>
    <w:p>
      <w:r>
        <w:rPr>
          <w:b/>
          <w:u w:val="single"/>
        </w:rPr>
        <w:t>117920</w:t>
      </w:r>
    </w:p>
    <w:p>
      <w:r>
        <w:t xml:space="preserve">8. </w:t>
        <w:tab/>
        <w:tab/>
        <w:tab/>
        <w:tab/>
        <w:tab/>
        <w:tab/>
        <w:tab/>
        <w:t>Lol you are such a liar. If you wanted to have the conversation you would have it now. Good luck with your Israel First movement. I'm not participating thanks.</w:t>
      </w:r>
    </w:p>
    <w:p>
      <w:r>
        <w:rPr>
          <w:b/>
          <w:u w:val="single"/>
        </w:rPr>
        <w:t>117921</w:t>
      </w:r>
    </w:p>
    <w:p>
      <w:r>
        <w:t xml:space="preserve">9. </w:t>
        <w:tab/>
        <w:tab/>
        <w:tab/>
        <w:tab/>
        <w:tab/>
        <w:tab/>
        <w:tab/>
        <w:tab/>
        <w:t>I am not a liar. I am also not a fool to get trapped in your liberal bullshit and harm my own people as well as myself.  See you want to play liberal word games and I am not going to play that BS.  You also want me to agree with white skin color worship when white liberals are fucking white people over along with liberal jews.    I will not play the liberal games!</w:t>
      </w:r>
    </w:p>
    <w:p>
      <w:r>
        <w:rPr>
          <w:b/>
          <w:u w:val="single"/>
        </w:rPr>
        <w:t>117922</w:t>
      </w:r>
    </w:p>
    <w:p>
      <w:r>
        <w:t xml:space="preserve">10. </w:t>
        <w:tab/>
        <w:tab/>
        <w:tab/>
        <w:tab/>
        <w:tab/>
        <w:tab/>
        <w:tab/>
        <w:tab/>
        <w:tab/>
        <w:t>You dont want to have the convo. You lied. You just admitted it</w:t>
      </w:r>
    </w:p>
    <w:p>
      <w:r>
        <w:rPr>
          <w:b/>
          <w:u w:val="single"/>
        </w:rPr>
        <w:t>117923</w:t>
      </w:r>
    </w:p>
    <w:p>
      <w:r>
        <w:t xml:space="preserve">11. </w:t>
        <w:tab/>
        <w:tab/>
        <w:tab/>
        <w:tab/>
        <w:tab/>
        <w:tab/>
        <w:tab/>
        <w:tab/>
        <w:tab/>
        <w:t>I cant quote you anymore your trash is polluting my feed</w:t>
      </w:r>
    </w:p>
    <w:p>
      <w:r>
        <w:rPr>
          <w:b/>
          <w:u w:val="single"/>
        </w:rPr>
        <w:t>117924</w:t>
      </w:r>
    </w:p>
    <w:p>
      <w:r>
        <w:t xml:space="preserve">12. </w:t>
        <w:tab/>
        <w:tab/>
        <w:tab/>
        <w:tab/>
        <w:tab/>
        <w:tab/>
        <w:tab/>
        <w:tab/>
        <w:tab/>
        <w:t>NOT NOW! Shut your beta male mouth! I will hit you back after the 2018 Midterms.</w:t>
      </w:r>
    </w:p>
    <w:p>
      <w:r>
        <w:rPr>
          <w:b/>
          <w:u w:val="single"/>
        </w:rPr>
        <w:t>117925</w:t>
      </w:r>
    </w:p>
    <w:p>
      <w:r>
        <w:t xml:space="preserve">13. </w:t>
        <w:tab/>
        <w:tab/>
        <w:tab/>
        <w:tab/>
        <w:tab/>
        <w:tab/>
        <w:tab/>
        <w:tab/>
        <w:tab/>
        <w:t>Goodbye</w:t>
      </w:r>
    </w:p>
    <w:p>
      <w:r>
        <w:rPr>
          <w:b/>
          <w:u w:val="single"/>
        </w:rPr>
        <w:t>117926</w:t>
      </w:r>
    </w:p>
    <w:p>
      <w:r>
        <w:t xml:space="preserve">14. </w:t>
        <w:tab/>
        <w:tab/>
        <w:tab/>
        <w:tab/>
        <w:tab/>
        <w:tab/>
        <w:tab/>
        <w:tab/>
        <w:t>Nobody gives a fuck what you do bitch!</w:t>
      </w:r>
    </w:p>
    <w:p>
      <w:r>
        <w:rPr>
          <w:b/>
          <w:u w:val="single"/>
        </w:rPr>
        <w:t>117927</w:t>
      </w:r>
    </w:p>
    <w:p>
      <w:r>
        <w:t>1. Charlie Kirk says he’s against identity politics.   What he means is that he’s against *White* identity politics.   This is a disgusting manifestation of ethnomasochism, and teaches many young, impressionable Whites that there is something wrong with pro-White advocacy.</w:t>
      </w:r>
    </w:p>
    <w:p>
      <w:r>
        <w:rPr>
          <w:b/>
          <w:u w:val="single"/>
        </w:rPr>
        <w:t>117928</w:t>
      </w:r>
    </w:p>
    <w:p>
      <w:r>
        <w:t xml:space="preserve">2. </w:t>
        <w:tab/>
        <w:t>Is he fucking that nigger bitch?  🤔</w:t>
      </w:r>
    </w:p>
    <w:p>
      <w:r>
        <w:rPr>
          <w:b/>
          <w:u w:val="single"/>
        </w:rPr>
        <w:t>117929</w:t>
      </w:r>
    </w:p>
    <w:p>
      <w:r>
        <w:t>1. faggot</w:t>
      </w:r>
    </w:p>
    <w:p>
      <w:r>
        <w:rPr>
          <w:b/>
          <w:u w:val="single"/>
        </w:rPr>
        <w:t>117930</w:t>
      </w:r>
    </w:p>
    <w:p>
      <w:r>
        <w:t>1. Twitter supports Muslims, Nazis and anyone else who hates and dehumanizes Jews.   Because It isn't enough to hate Trump, you must hate anyone who is different.   https://www.dailywire.com/news/37270/twitter-wont-ban-farrakhan-calling-jews-termites-ben-shapiro   #MAGA #GabFam #LiberalLogic</w:t>
      </w:r>
    </w:p>
    <w:p>
      <w:r>
        <w:rPr>
          <w:b/>
          <w:u w:val="single"/>
        </w:rPr>
        <w:t>117931</w:t>
      </w:r>
    </w:p>
    <w:p>
      <w:r>
        <w:t xml:space="preserve">2. </w:t>
        <w:tab/>
        <w:t>Lying cocksucker...you must be a fucking jew....Twitter will NOT allow criticism of kikes....In this case they are more afraid of the nigger than the semenite....</w:t>
      </w:r>
    </w:p>
    <w:p>
      <w:r>
        <w:rPr>
          <w:b/>
          <w:u w:val="single"/>
        </w:rPr>
        <w:t>117932</w:t>
      </w:r>
    </w:p>
    <w:p>
      <w:r>
        <w:t>1. What your posts about owning excessive guns say about you:  #MoronLabe</w:t>
      </w:r>
    </w:p>
    <w:p>
      <w:r>
        <w:rPr>
          <w:b/>
          <w:u w:val="single"/>
        </w:rPr>
        <w:t>117933</w:t>
      </w:r>
    </w:p>
    <w:p>
      <w:r>
        <w:t xml:space="preserve">2. </w:t>
        <w:tab/>
        <w:t>It means I live in close proximity to, and have a lifetime experience of living around, having to go to school with, having to work with, and having to go to the same grocery store with motherfucking sub human, knuckle draggging, ape level IQ NIGGERS.  How’s that?</w:t>
      </w:r>
    </w:p>
    <w:p>
      <w:r>
        <w:rPr>
          <w:b/>
          <w:u w:val="single"/>
        </w:rPr>
        <w:t>117934</w:t>
      </w:r>
    </w:p>
    <w:p>
      <w:r>
        <w:t xml:space="preserve">3. </w:t>
        <w:tab/>
        <w:tab/>
        <w:t>I’ve seen a video of two African men killing a white woman.  She falls to the ground on her back and they both kneel down on her right side.  One starts stabbing her in the abdomen while she shakes and convulses trying to move her arms, unsuccessfully, to block the stabs, while the other one up by her head hacks at her neck with the machete.  It must have been dull because it wasn’t doing the job, so he starts trying to saw at her neck with the blade..  that still doesn’t  do the job, so now he stands up and starts hacking at her neck very hard.  By this time she’s dead, but when he hacks at her neck her whole body convulses really quick like she just got a large electric shock.  Finally, he’s hacking but the body no longer convulses.  The head finally separates from the body and he brings it close to the camera and then the video cuts out.  In addition, both with what I’ve read and what I’ve heard black people scream in real life, they are not interested in reconciliation, harmony and brotherhood/sisterhood, no they want fucking pyback.  It’s not the proximity, it’s the experience.  If I moved to North Dakota and never saw a nigger again, I’d still feel the same way bc I’m experienced, no longer naive, no longer oblivious...  my eyes have been opened,  And I wish I could show that video to you, it got scrubbed.  Wish I still had it so I could go to the local university and show silly white bitches and tell them to remember this video when they vote.  LoL, if they saw it they’d probably would get ptsd ...  shock has a certain value...  and I don’t give a damn if you believe me or not.  When my parents are gone I’ll be living in Okinawa living my retirement studying *real* karate with the student descendents of the original masters.  Have fun pillow biter, bc niggers have a certain proclivity to be extremely homophobic...a former gay friend admitted that to me a long time ago.  To you, I’m a white nationalist racist bigot blah blah blah, but to me, you’re a naive, unknowledgeable white privileged (there’s a big downside to white privilege) and that’s unfamiliarity with violence or dark side of human nature up close and personal, in your face, never been in a race riot have you?)</w:t>
      </w:r>
    </w:p>
    <w:p>
      <w:r>
        <w:rPr>
          <w:b/>
          <w:u w:val="single"/>
        </w:rPr>
        <w:t>117935</w:t>
      </w:r>
    </w:p>
    <w:p>
      <w:r>
        <w:t>1. ELIZABETH WARREN IS NOT AN INDIAN...   IN THE USA IN ORDER TO RECEIVE ANY FEDERAL FUNDING A PERSON MUST BE 1/8 TH INDIAN......HER DNA TEST SHOWED SHE IS 1/1000 TH INDIAN....BUT SO ARE ALMOST ALL AMERICANS ......LOL   WARREN LIED !!   https://www.youtube.com/watch?v=p1leGkDXN3s    https://www.youtube.com/watch?v=qVzaqjoDp90</w:t>
      </w:r>
    </w:p>
    <w:p>
      <w:r>
        <w:rPr>
          <w:b/>
          <w:u w:val="single"/>
        </w:rPr>
        <w:t>117936</w:t>
      </w:r>
    </w:p>
    <w:p>
      <w:r>
        <w:t xml:space="preserve">2. </w:t>
        <w:tab/>
        <w:t>That woman is a retard</w:t>
      </w:r>
    </w:p>
    <w:p>
      <w:r>
        <w:rPr>
          <w:b/>
          <w:u w:val="single"/>
        </w:rPr>
        <w:t>117937</w:t>
      </w:r>
    </w:p>
    <w:p>
      <w:r>
        <w:t>1. Still posting loli   never posted or even looked up any loli really until now   #catgirl #cute</w:t>
      </w:r>
    </w:p>
    <w:p>
      <w:r>
        <w:rPr>
          <w:b/>
          <w:u w:val="single"/>
        </w:rPr>
        <w:t>117938</w:t>
      </w:r>
    </w:p>
    <w:p>
      <w:r>
        <w:t xml:space="preserve">2. </w:t>
        <w:tab/>
        <w:t>Ravioli ravioli, Torba please stop censoring the Loli.</w:t>
      </w:r>
    </w:p>
    <w:p>
      <w:r>
        <w:rPr>
          <w:b/>
          <w:u w:val="single"/>
        </w:rPr>
        <w:t>117939</w:t>
      </w:r>
    </w:p>
    <w:p>
      <w:r>
        <w:t xml:space="preserve">3. </w:t>
        <w:tab/>
        <w:tab/>
        <w:t>I am going to report you two thanks for the evidance</w:t>
      </w:r>
    </w:p>
    <w:p>
      <w:r>
        <w:rPr>
          <w:b/>
          <w:u w:val="single"/>
        </w:rPr>
        <w:t>117940</w:t>
      </w:r>
    </w:p>
    <w:p>
      <w:r>
        <w:t xml:space="preserve">4. </w:t>
        <w:tab/>
        <w:tab/>
        <w:tab/>
        <w:t>Report me for what faggot, wrongthink? Eat a dick!</w:t>
      </w:r>
    </w:p>
    <w:p>
      <w:r>
        <w:rPr>
          <w:b/>
          <w:u w:val="single"/>
        </w:rPr>
        <w:t>117941</w:t>
      </w:r>
    </w:p>
    <w:p>
      <w:r>
        <w:t xml:space="preserve">5. </w:t>
        <w:tab/>
        <w:tab/>
        <w:tab/>
        <w:tab/>
        <w:t>they pretend to be tough guys yet when they see pictures they don't like they running to Torba like Torba is some kind of playground supervisor. "wwaahh tell 'em Torba. they're posting things I don't like. Make 'em stop Torba. Waaahh!" *sniffle*</w:t>
      </w:r>
    </w:p>
    <w:p>
      <w:r>
        <w:rPr>
          <w:b/>
          <w:u w:val="single"/>
        </w:rPr>
        <w:t>117942</w:t>
      </w:r>
    </w:p>
    <w:p>
      <w:r>
        <w:t xml:space="preserve">6. </w:t>
        <w:tab/>
        <w:tab/>
        <w:tab/>
        <w:tab/>
        <w:tab/>
        <w:t>He's either retarded or an elaborate troll.  I think there has to be a second Poe's Law. "It is impossible to tell a retard from a person trolling as a retard"</w:t>
      </w:r>
    </w:p>
    <w:p>
      <w:r>
        <w:rPr>
          <w:b/>
          <w:u w:val="single"/>
        </w:rPr>
        <w:t>117943</w:t>
      </w:r>
    </w:p>
    <w:p>
      <w:r>
        <w:t>1.</w:t>
      </w:r>
    </w:p>
    <w:p>
      <w:r>
        <w:rPr>
          <w:b/>
          <w:u w:val="single"/>
        </w:rPr>
        <w:t>117944</w:t>
      </w:r>
    </w:p>
    <w:p>
      <w:r>
        <w:t xml:space="preserve">2. </w:t>
        <w:tab/>
        <w:t>Good, blast yourself you fuckin EUROPHOBIC faggot jew brownnoser !</w:t>
      </w:r>
    </w:p>
    <w:p>
      <w:r>
        <w:rPr>
          <w:b/>
          <w:u w:val="single"/>
        </w:rPr>
        <w:t>117945</w:t>
      </w:r>
    </w:p>
    <w:p>
      <w:r>
        <w:t>1. 61% felons!   https://www.nytimes.com/2018/09/25/us/freedom-summer-mississippi-votes.html</w:t>
      </w:r>
    </w:p>
    <w:p>
      <w:r>
        <w:rPr>
          <w:b/>
          <w:u w:val="single"/>
        </w:rPr>
        <w:t>117946</w:t>
      </w:r>
    </w:p>
    <w:p>
      <w:r>
        <w:t>2.</w:t>
      </w:r>
    </w:p>
    <w:p>
      <w:r>
        <w:rPr>
          <w:b/>
          <w:u w:val="single"/>
        </w:rPr>
        <w:t>117947</w:t>
      </w:r>
    </w:p>
    <w:p>
      <w:r>
        <w:t xml:space="preserve">3. </w:t>
        <w:tab/>
        <w:tab/>
        <w:t>36% nigger in total, what an absolute shit hole</w:t>
      </w:r>
    </w:p>
    <w:p>
      <w:r>
        <w:rPr>
          <w:b/>
          <w:u w:val="single"/>
        </w:rPr>
        <w:t>117948</w:t>
      </w:r>
    </w:p>
    <w:p>
      <w:r>
        <w:t>1. fuck are we gonna start up w the white sharia bs again</w:t>
      </w:r>
    </w:p>
    <w:p>
      <w:r>
        <w:rPr>
          <w:b/>
          <w:u w:val="single"/>
        </w:rPr>
        <w:t>117949</w:t>
      </w:r>
    </w:p>
    <w:p>
      <w:r>
        <w:t xml:space="preserve">2. </w:t>
        <w:tab/>
        <w:t>Speak for yourself but I don't have to act like a sand nigger to do it.</w:t>
      </w:r>
    </w:p>
    <w:p>
      <w:r>
        <w:rPr>
          <w:b/>
          <w:u w:val="single"/>
        </w:rPr>
        <w:t>117950</w:t>
      </w:r>
    </w:p>
    <w:p>
      <w:r>
        <w:t>1.  Q Anon is a retard psyop</w:t>
      </w:r>
    </w:p>
    <w:p>
      <w:r>
        <w:rPr>
          <w:b/>
          <w:u w:val="single"/>
        </w:rPr>
        <w:t>117951</w:t>
      </w:r>
    </w:p>
    <w:p>
      <w:r>
        <w:t>1. Are Nazis enemies of America?</w:t>
      </w:r>
    </w:p>
    <w:p>
      <w:r>
        <w:rPr>
          <w:b/>
          <w:u w:val="single"/>
        </w:rPr>
        <w:t>117952</w:t>
      </w:r>
    </w:p>
    <w:p>
      <w:r>
        <w:t xml:space="preserve">2. </w:t>
        <w:tab/>
        <w:t>But the askeNAZI JEW filth is the enemy to the WORLD!  Jews are human sewage!</w:t>
      </w:r>
    </w:p>
    <w:p>
      <w:r>
        <w:rPr>
          <w:b/>
          <w:u w:val="single"/>
        </w:rPr>
        <w:t>117953</w:t>
      </w:r>
    </w:p>
    <w:p>
      <w:r>
        <w:t xml:space="preserve">3. </w:t>
        <w:tab/>
        <w:tab/>
        <w:t>Yes, please show your incredible ignorance!  You don't know that about 95% of the people who call themselves Jews are Khazarian Russians converted in the 7th century and they are askeNAZI JEWS?  My that would be actually looking at FACTS something a RETARD like you would never do!  You just believe all the RACIST askeNAZI JEW LIES and be a good little monkey brain!  Obviously Jews are sub human beasts and inferior scum when you look at FACTS!  But you won't because they brainwashed you well with the RACIST Jewish Supremacist media and sewage of Hollywood!  These are FACTS again which you will not look at will you? You are IGNORANT!</w:t>
      </w:r>
    </w:p>
    <w:p>
      <w:r>
        <w:rPr>
          <w:b/>
          <w:u w:val="single"/>
        </w:rPr>
        <w:t>117954</w:t>
      </w:r>
    </w:p>
    <w:p>
      <w:r>
        <w:t>1. *NEW VIDEO*   Male feminist 'respects women' by roundhouse kicking one in the face at a pro-life event.   The absolute state of the left in 2018.   😒   https://www.youtube.com/watch?v=dim76TzDOJo</w:t>
      </w:r>
    </w:p>
    <w:p>
      <w:r>
        <w:rPr>
          <w:b/>
          <w:u w:val="single"/>
        </w:rPr>
        <w:t>117955</w:t>
      </w:r>
    </w:p>
    <w:p>
      <w:r>
        <w:t xml:space="preserve">2. </w:t>
        <w:tab/>
        <w:t>It seems that that soy boy faggot only fights women. What a coward like all "male" feminists.</w:t>
      </w:r>
    </w:p>
    <w:p>
      <w:r>
        <w:rPr>
          <w:b/>
          <w:u w:val="single"/>
        </w:rPr>
        <w:t>117956</w:t>
      </w:r>
    </w:p>
    <w:p>
      <w:r>
        <w:t>1. Christians here would want us to believe how jewish cult of islam is a great religion too, just like their jewish cult of christianity is, only and only because they managed to build  a couple of pretty amazing buildings.   Look what islam has built, islam must be great  LOL   Arguing with morons is a waste of time   Christian arguments are as dumb as their death cult is</w:t>
      </w:r>
    </w:p>
    <w:p>
      <w:r>
        <w:rPr>
          <w:b/>
          <w:u w:val="single"/>
        </w:rPr>
        <w:t>117957</w:t>
      </w:r>
    </w:p>
    <w:p>
      <w:r>
        <w:t xml:space="preserve">2. </w:t>
        <w:tab/>
        <w:t>I win.</w:t>
      </w:r>
    </w:p>
    <w:p>
      <w:r>
        <w:rPr>
          <w:b/>
          <w:u w:val="single"/>
        </w:rPr>
        <w:t>117958</w:t>
      </w:r>
    </w:p>
    <w:p>
      <w:r>
        <w:t xml:space="preserve">3. </w:t>
        <w:tab/>
        <w:tab/>
        <w:t>Christgang 1 Neopagans 0</w:t>
      </w:r>
    </w:p>
    <w:p>
      <w:r>
        <w:rPr>
          <w:b/>
          <w:u w:val="single"/>
        </w:rPr>
        <w:t>117959</w:t>
      </w:r>
    </w:p>
    <w:p>
      <w:r>
        <w:t xml:space="preserve">4. </w:t>
        <w:tab/>
        <w:tab/>
        <w:tab/>
        <w:t>You moron, you are really THIS dumb that you can't read sarcasm?   You won nothing, I was just mocking your retarded argument that your death cult is oh so great religion because christians have built few cool buildings.   Moslems have built maybe even more cool buildings, so according to your ''logic''  death cult of islam is a great religion too.   Get lost, idiot.</w:t>
      </w:r>
    </w:p>
    <w:p>
      <w:r>
        <w:rPr>
          <w:b/>
          <w:u w:val="single"/>
        </w:rPr>
        <w:t>117960</w:t>
      </w:r>
    </w:p>
    <w:p>
      <w:r>
        <w:t xml:space="preserve">5. </w:t>
        <w:tab/>
        <w:tab/>
        <w:tab/>
        <w:tab/>
        <w:t>No need to be salty.</w:t>
      </w:r>
    </w:p>
    <w:p>
      <w:r>
        <w:rPr>
          <w:b/>
          <w:u w:val="single"/>
        </w:rPr>
        <w:t>117961</w:t>
      </w:r>
    </w:p>
    <w:p>
      <w:r>
        <w:t xml:space="preserve">6. </w:t>
        <w:tab/>
        <w:tab/>
        <w:tab/>
        <w:tab/>
        <w:tab/>
        <w:t>You wish I was salty. It would mean I didn't realise how stupid you are. But, alas... You are  as dumb as they come.</w:t>
      </w:r>
    </w:p>
    <w:p>
      <w:r>
        <w:rPr>
          <w:b/>
          <w:u w:val="single"/>
        </w:rPr>
        <w:t>117962</w:t>
      </w:r>
    </w:p>
    <w:p>
      <w:r>
        <w:t xml:space="preserve">7. </w:t>
        <w:tab/>
        <w:tab/>
        <w:tab/>
        <w:tab/>
        <w:tab/>
        <w:t>I judge people by their character moreso than their IQ score. Theres no shortage of smart assholes in this world.</w:t>
      </w:r>
    </w:p>
    <w:p>
      <w:r>
        <w:rPr>
          <w:b/>
          <w:u w:val="single"/>
        </w:rPr>
        <w:t>117963</w:t>
      </w:r>
    </w:p>
    <w:p>
      <w:r>
        <w:t xml:space="preserve">8. </w:t>
        <w:tab/>
        <w:tab/>
        <w:tab/>
        <w:tab/>
        <w:t>LOL Slava!</w:t>
      </w:r>
    </w:p>
    <w:p>
      <w:r>
        <w:rPr>
          <w:b/>
          <w:u w:val="single"/>
        </w:rPr>
        <w:t>117964</w:t>
      </w:r>
    </w:p>
    <w:p>
      <w:r>
        <w:t xml:space="preserve">9. </w:t>
        <w:tab/>
        <w:tab/>
        <w:tab/>
        <w:tab/>
        <w:tab/>
        <w:t>Slava !</w:t>
      </w:r>
    </w:p>
    <w:p>
      <w:r>
        <w:rPr>
          <w:b/>
          <w:u w:val="single"/>
        </w:rPr>
        <w:t>117965</w:t>
      </w:r>
    </w:p>
    <w:p>
      <w:r>
        <w:t>1. I’m not afraid or disgusted of White Women, but if a woman does indeed fuck a nigger than I’m not going to give her a pass just because race mixing is promoted by kikes.</w:t>
      </w:r>
    </w:p>
    <w:p>
      <w:r>
        <w:rPr>
          <w:b/>
          <w:u w:val="single"/>
        </w:rPr>
        <w:t>117966</w:t>
      </w:r>
    </w:p>
    <w:p>
      <w:r>
        <w:t>1. ROFL! CNN comes out with proof that the protesters at the Kavanaugh hearings weren't paid! ROFLMAO!     Like anyone believes anything that CNN says at all anymore!     ClownNewsNetwork</w:t>
      </w:r>
    </w:p>
    <w:p>
      <w:r>
        <w:rPr>
          <w:b/>
          <w:u w:val="single"/>
        </w:rPr>
        <w:t>117967</w:t>
      </w:r>
    </w:p>
    <w:p>
      <w:r>
        <w:t xml:space="preserve">2. </w:t>
        <w:tab/>
        <w:t>Cunt News Network</w:t>
      </w:r>
    </w:p>
    <w:p>
      <w:r>
        <w:rPr>
          <w:b/>
          <w:u w:val="single"/>
        </w:rPr>
        <w:t>117968</w:t>
      </w:r>
    </w:p>
    <w:p>
      <w:r>
        <w:t>1. WHY the NPC Meme CRASHED TWITTER   The shame,Shame, SHAME of being a basement dweller!    Black Pigeon Speaks   https://youtu.be/pEpUUU0e-Q0</w:t>
      </w:r>
    </w:p>
    <w:p>
      <w:r>
        <w:rPr>
          <w:b/>
          <w:u w:val="single"/>
        </w:rPr>
        <w:t>117969</w:t>
      </w:r>
    </w:p>
    <w:p>
      <w:r>
        <w:t xml:space="preserve">2. </w:t>
        <w:tab/>
        <w:t>the Anti-FirstAmendment faggot stomping around his mom's basement was amusing.</w:t>
      </w:r>
    </w:p>
    <w:p>
      <w:r>
        <w:rPr>
          <w:b/>
          <w:u w:val="single"/>
        </w:rPr>
        <w:t>117970</w:t>
      </w:r>
    </w:p>
    <w:p>
      <w:r>
        <w:t>1.</w:t>
      </w:r>
    </w:p>
    <w:p>
      <w:r>
        <w:rPr>
          <w:b/>
          <w:u w:val="single"/>
        </w:rPr>
        <w:t>117971</w:t>
      </w:r>
    </w:p>
    <w:p>
      <w:r>
        <w:t xml:space="preserve">2. </w:t>
        <w:tab/>
        <w:t>Looks like that annoying cunt Ben Shapiro. He has a punchable face.</w:t>
      </w:r>
    </w:p>
    <w:p>
      <w:r>
        <w:rPr>
          <w:b/>
          <w:u w:val="single"/>
        </w:rPr>
        <w:t>117972</w:t>
      </w:r>
    </w:p>
    <w:p>
      <w:r>
        <w:t>1. Please keep posting about KEITH ELLISON since media keeps ignoring it    https://redd.it/9k9u31</w:t>
      </w:r>
    </w:p>
    <w:p>
      <w:r>
        <w:rPr>
          <w:b/>
          <w:u w:val="single"/>
        </w:rPr>
        <w:t>117973</w:t>
      </w:r>
    </w:p>
    <w:p>
      <w:r>
        <w:t xml:space="preserve">2. </w:t>
        <w:tab/>
        <w:t>Keith Ellison, Ted Kennedy, Bill Clinton, Sen. Barney Frank with his pedophile ring, and MANY more...   but the Dems get to lecture Judge Kavanaugh over UNSUBSTANTIATED and CONFLICTING allegations‼️</w:t>
      </w:r>
    </w:p>
    <w:p>
      <w:r>
        <w:rPr>
          <w:b/>
          <w:u w:val="single"/>
        </w:rPr>
        <w:t>117974</w:t>
      </w:r>
    </w:p>
    <w:p>
      <w:r>
        <w:t xml:space="preserve">3. </w:t>
        <w:tab/>
        <w:tab/>
        <w:t>Hey, Keith Ellison!! Are you a dirty stinkin Sand Nigger by any chance??? You smell like one!!!</w:t>
      </w:r>
    </w:p>
    <w:p>
      <w:r>
        <w:rPr>
          <w:b/>
          <w:u w:val="single"/>
        </w:rPr>
        <w:t>117975</w:t>
      </w:r>
    </w:p>
    <w:p>
      <w:r>
        <w:t>1. ...it's getting harder and harder not to use the word nigger these days...</w:t>
      </w:r>
    </w:p>
    <w:p>
      <w:r>
        <w:rPr>
          <w:b/>
          <w:u w:val="single"/>
        </w:rPr>
        <w:t>117976</w:t>
      </w:r>
    </w:p>
    <w:p>
      <w:r>
        <w:t>1. Look at the faggot army, What a Joke.  Fools  #NPC</w:t>
      </w:r>
    </w:p>
    <w:p>
      <w:r>
        <w:rPr>
          <w:b/>
          <w:u w:val="single"/>
        </w:rPr>
        <w:t>117977</w:t>
      </w:r>
    </w:p>
    <w:p>
      <w:r>
        <w:t>1. I'm bantzing a retard with low verbal IQ, can't seem to read the word jew, wants to argue semantics, so I obliged her.  If she can't handle the bantz she can stop responding</w:t>
      </w:r>
    </w:p>
    <w:p>
      <w:r>
        <w:rPr>
          <w:b/>
          <w:u w:val="single"/>
        </w:rPr>
        <w:t>117978</w:t>
      </w:r>
    </w:p>
    <w:p>
      <w:r>
        <w:t>1. OPINION: California Morphing Into A Separate Country Over Immigration   https://image.ibb.co/jYRM8p/Dp_Mc7yf_Wk_AA7k_Il.jpg  https://kek.gg/u/hWhY</w:t>
      </w:r>
    </w:p>
    <w:p>
      <w:r>
        <w:rPr>
          <w:b/>
          <w:u w:val="single"/>
        </w:rPr>
        <w:t>117979</w:t>
      </w:r>
    </w:p>
    <w:p>
      <w:r>
        <w:t xml:space="preserve">2. </w:t>
        <w:tab/>
        <w:t>California is now an official Shithole and communist run country. Human feces left on public streets, tent cities, mexicans, niggers, homeless whites, faggots sexing in the streets of San Francisco in front of children, strident lesbians screaming at men, homes and businesses of the few conservatives vandalized as the owners are attacked. A nigger mayor in San Francisco had to step over drug syringes in the street in order to get to a news podium. But the most telling fact is the recent run of celebrities selling their mansions at cut rates as they move East. Only hookers, pimps and Jews will be left in Hollywood as the exodus continues.</w:t>
      </w:r>
    </w:p>
    <w:p>
      <w:r>
        <w:rPr>
          <w:b/>
          <w:u w:val="single"/>
        </w:rPr>
        <w:t>117980</w:t>
      </w:r>
    </w:p>
    <w:p>
      <w:r>
        <w:t>1. App YOU, Mad'm Naim is a super dumb cunt with an IQ about subzero.</w:t>
      </w:r>
    </w:p>
    <w:p>
      <w:r>
        <w:rPr>
          <w:b/>
          <w:u w:val="single"/>
        </w:rPr>
        <w:t>117981</w:t>
      </w:r>
    </w:p>
    <w:p>
      <w:r>
        <w:t>1. The FBI affidavit used as an excuse to imprison Rise Above Movement members uses information sourced from a fucking Antifa blog to categorize the group.     It's laughable, it's a sham...it's happening.     This set up must be combated with every last legal resource dissidents can muster.</w:t>
      </w:r>
    </w:p>
    <w:p>
      <w:r>
        <w:rPr>
          <w:b/>
          <w:u w:val="single"/>
        </w:rPr>
        <w:t>117982</w:t>
      </w:r>
    </w:p>
    <w:p>
      <w:r>
        <w:t xml:space="preserve">2. </w:t>
        <w:tab/>
        <w:t>Did you know I had to fight through 3 bullshit politically motivated criminal trials after the rally? With almost nonexistent support from the community because people with platforms were suppressing the information? If so why didn't you speak up then?</w:t>
      </w:r>
    </w:p>
    <w:p>
      <w:r>
        <w:rPr>
          <w:b/>
          <w:u w:val="single"/>
        </w:rPr>
        <w:t>117983</w:t>
      </w:r>
    </w:p>
    <w:p>
      <w:r>
        <w:t xml:space="preserve">3. </w:t>
        <w:tab/>
        <w:tab/>
        <w:t>I haven't thrown anyone under the bus, suppressed information, havent attacked real world activists, or anything else you seem to be implying. If you have some personal grievance with me that I dont know of, PM me and we'll talk about it.</w:t>
      </w:r>
    </w:p>
    <w:p>
      <w:r>
        <w:rPr>
          <w:b/>
          <w:u w:val="single"/>
        </w:rPr>
        <w:t>117984</w:t>
      </w:r>
    </w:p>
    <w:p>
      <w:r>
        <w:t xml:space="preserve">4. </w:t>
        <w:tab/>
        <w:tab/>
        <w:tab/>
        <w:t>I'm not trying to make this about you. Just about every movement "leader" threw me under the bus &amp; refused to support me when I dealt with persecution after the rally. I sacrificed my entire life &amp; they treated my sacrifice like it meant nothing.   No support when I faced prison, tried to file lawsuits, faced down 20,000 Antifa at UTR 2. Its been total cowardice</w:t>
      </w:r>
    </w:p>
    <w:p>
      <w:r>
        <w:rPr>
          <w:b/>
          <w:u w:val="single"/>
        </w:rPr>
        <w:t>117985</w:t>
      </w:r>
    </w:p>
    <w:p>
      <w:r>
        <w:t xml:space="preserve">5. </w:t>
        <w:tab/>
        <w:tab/>
        <w:tab/>
        <w:tab/>
        <w:t>If you happen to see a serious legal effort against Charlottesville (in the near future) it will not be because of but in spite these people: Andrew Anglin, Mike Enoch, Richard Spencer, Michael Hill, etc.   All these people jumped ship &amp; tried to look out for themselves.    Those who don't like me saying so can kiss my ass. I've been fighting IRL w/ no support.</w:t>
      </w:r>
    </w:p>
    <w:p>
      <w:r>
        <w:rPr>
          <w:b/>
          <w:u w:val="single"/>
        </w:rPr>
        <w:t>117986</w:t>
      </w:r>
    </w:p>
    <w:p>
      <w:r>
        <w:t xml:space="preserve">6. </w:t>
        <w:tab/>
        <w:tab/>
        <w:tab/>
        <w:tab/>
        <w:tab/>
        <w:t>You should have tried harder to bring people in from an hour or two of Charlottesville. People who have a real connection to Lee, Jackson and old Virginia. Most of these other characters with the exception of the League of the South have no real connections.</w:t>
      </w:r>
    </w:p>
    <w:p>
      <w:r>
        <w:rPr>
          <w:b/>
          <w:u w:val="single"/>
        </w:rPr>
        <w:t>117987</w:t>
      </w:r>
    </w:p>
    <w:p>
      <w:r>
        <w:t xml:space="preserve">7. </w:t>
        <w:tab/>
        <w:tab/>
        <w:tab/>
        <w:tab/>
        <w:tab/>
        <w:tab/>
        <w:t>I should have worked on making traditional conservatives a little more bold like Trump does.   It was a huge mistake to think I could moderate the Alt-Right into a movement capable of mainstream political success.   I got into something I didn’t understand, clearly.   I got redpilled on 4Chan &amp; had no experience w/ the IRL groups.</w:t>
      </w:r>
    </w:p>
    <w:p>
      <w:r>
        <w:rPr>
          <w:b/>
          <w:u w:val="single"/>
        </w:rPr>
        <w:t>117988</w:t>
      </w:r>
    </w:p>
    <w:p>
      <w:r>
        <w:t xml:space="preserve">8. </w:t>
        <w:tab/>
        <w:tab/>
        <w:tab/>
        <w:tab/>
        <w:tab/>
        <w:tab/>
        <w:tab/>
        <w:t>The Alt Right does not need moderation; it needs focus.   With that, the crazies naturally get excluded.</w:t>
      </w:r>
    </w:p>
    <w:p>
      <w:r>
        <w:rPr>
          <w:b/>
          <w:u w:val="single"/>
        </w:rPr>
        <w:t>117989</w:t>
      </w:r>
    </w:p>
    <w:p>
      <w:r>
        <w:t xml:space="preserve">9. </w:t>
        <w:tab/>
        <w:tab/>
        <w:tab/>
        <w:tab/>
        <w:tab/>
        <w:tab/>
        <w:tab/>
        <w:tab/>
        <w:t>The Alt-Right is either being dishonest or extremely cowardly. If you truly...truly believe there is an ethnic cleansing of the European peoples, as I do, are you really going to back down because of a fucking lawsuit? Are you really going to act like a bunch of scared pussies because of Antifa?   NO! You would risk your life to stop it anyway. Thats what I do</w:t>
      </w:r>
    </w:p>
    <w:p>
      <w:r>
        <w:rPr>
          <w:b/>
          <w:u w:val="single"/>
        </w:rPr>
        <w:t>117990</w:t>
      </w:r>
    </w:p>
    <w:p>
      <w:r>
        <w:t xml:space="preserve">10. </w:t>
        <w:tab/>
        <w:tab/>
        <w:tab/>
        <w:tab/>
        <w:tab/>
        <w:tab/>
        <w:tab/>
        <w:tab/>
        <w:tab/>
        <w:t>Antifa show up at our public events for a reason.   Presenting yourself to the world as an "anti-fascist" is more popular and garners more publicity and sympathy than holding your own events as a violent anarchist or communist without "Nazis" in your frame   These people want to engage with us to promote their own cause. It is a tactic we have responded to poorly</w:t>
      </w:r>
    </w:p>
    <w:p>
      <w:r>
        <w:rPr>
          <w:b/>
          <w:u w:val="single"/>
        </w:rPr>
        <w:t>117991</w:t>
      </w:r>
    </w:p>
    <w:p>
      <w:r>
        <w:t xml:space="preserve">11. </w:t>
        <w:tab/>
        <w:tab/>
        <w:tab/>
        <w:tab/>
        <w:tab/>
        <w:tab/>
        <w:tab/>
        <w:tab/>
        <w:tab/>
        <w:tab/>
        <w:t>It’s extremely disappointing to see how many people see how bad Antifa extremists look at the Kavanaugh hearings, UTR 2, in Portland, etc and are itching to get in the streets &amp; be the right-wing equivalent.    I’ve developed a model which allows us to stand up for white interests without going to jail or being an embarassment to our allies in elected office.</w:t>
      </w:r>
    </w:p>
    <w:p>
      <w:r>
        <w:rPr>
          <w:b/>
          <w:u w:val="single"/>
        </w:rPr>
        <w:t>117992</w:t>
      </w:r>
    </w:p>
    <w:p>
      <w:r>
        <w:t xml:space="preserve">12. </w:t>
        <w:tab/>
        <w:tab/>
        <w:tab/>
        <w:tab/>
        <w:tab/>
        <w:tab/>
        <w:tab/>
        <w:tab/>
        <w:tab/>
        <w:tab/>
        <w:tab/>
        <w:t>If they are rioting in Congress, attacking Rainbow Confederates, fighting with Gavin McInnes and the Proud Boys and Patriot Prayer and beating up Trump supporters and attacking US senators, why get in the middle of that? Why not just stay out of it?</w:t>
      </w:r>
    </w:p>
    <w:p>
      <w:r>
        <w:rPr>
          <w:b/>
          <w:u w:val="single"/>
        </w:rPr>
        <w:t>117993</w:t>
      </w:r>
    </w:p>
    <w:p>
      <w:r>
        <w:t xml:space="preserve">13. </w:t>
        <w:tab/>
        <w:tab/>
        <w:tab/>
        <w:tab/>
        <w:tab/>
        <w:tab/>
        <w:tab/>
        <w:tab/>
        <w:tab/>
        <w:tab/>
        <w:tab/>
        <w:tab/>
        <w:t>That’s what I’ve been doing. It’s not an excuse for complete inaction indefinitely. We should be organizing, strategizing and preparing for the future not making excuses.   It certainly isn’t an excuse for doing nothing back on August 12th. I can’t believe I was the only one who tried to do anything while the Alt-Right was helping spread MSM blackpills.</w:t>
      </w:r>
    </w:p>
    <w:p>
      <w:r>
        <w:rPr>
          <w:b/>
          <w:u w:val="single"/>
        </w:rPr>
        <w:t>117994</w:t>
      </w:r>
    </w:p>
    <w:p>
      <w:r>
        <w:t xml:space="preserve">14. </w:t>
        <w:tab/>
        <w:tab/>
        <w:tab/>
        <w:tab/>
        <w:tab/>
        <w:tab/>
        <w:tab/>
        <w:tab/>
        <w:tab/>
        <w:tab/>
        <w:tab/>
        <w:tab/>
        <w:tab/>
        <w:t>1.) 91% of the population of DC voted for Hillary Clinton. Who are we supposed to be winning over there?   2.) Of the conservatives who live in DC or nearby, the vast majority are working in some politically correct government job. They are by far the most closeted people in the entire country   3.) Why did you think those people would come to an event called UTR2?</w:t>
      </w:r>
    </w:p>
    <w:p>
      <w:r>
        <w:rPr>
          <w:b/>
          <w:u w:val="single"/>
        </w:rPr>
        <w:t>117995</w:t>
      </w:r>
    </w:p>
    <w:p>
      <w:r>
        <w:t xml:space="preserve">15. </w:t>
        <w:tab/>
        <w:tab/>
        <w:tab/>
        <w:tab/>
        <w:tab/>
        <w:tab/>
        <w:tab/>
        <w:tab/>
        <w:tab/>
        <w:tab/>
        <w:tab/>
        <w:tab/>
        <w:tab/>
        <w:tab/>
        <w:t>You honestly think the point of doing activism in DC is trying to win over the local population?    No, it’s because its the seat of the most powerful government in the world &amp; a good location for making issues globally relevant in a way they wouldn’t be in Tallahassee, Birmingham, or most other locations.</w:t>
      </w:r>
    </w:p>
    <w:p>
      <w:r>
        <w:rPr>
          <w:b/>
          <w:u w:val="single"/>
        </w:rPr>
        <w:t>117996</w:t>
      </w:r>
    </w:p>
    <w:p>
      <w:r>
        <w:t xml:space="preserve">16. </w:t>
        <w:tab/>
        <w:tab/>
        <w:tab/>
        <w:tab/>
        <w:tab/>
        <w:tab/>
        <w:tab/>
        <w:tab/>
        <w:tab/>
        <w:tab/>
        <w:tab/>
        <w:tab/>
        <w:tab/>
        <w:tab/>
        <w:tab/>
        <w:t>Who lives in DC?   Politicians. Black people. Antifa. Hostile journalists. Deeply closeted conservatives. The crazy shitlibs who disrupted the Kavanaugh hearings. Virtually no one who is remotely sympathetic to our cause.     In the Birmingham and Tallahassee areas, we have actual supporters who live within a 2 hour drive who we can network with</w:t>
      </w:r>
    </w:p>
    <w:p>
      <w:r>
        <w:rPr>
          <w:b/>
          <w:u w:val="single"/>
        </w:rPr>
        <w:t>117997</w:t>
      </w:r>
    </w:p>
    <w:p>
      <w:r>
        <w:t xml:space="preserve">17. </w:t>
        <w:tab/>
        <w:tab/>
        <w:tab/>
        <w:tab/>
        <w:tab/>
        <w:tab/>
        <w:tab/>
        <w:tab/>
        <w:tab/>
        <w:tab/>
        <w:tab/>
        <w:tab/>
        <w:tab/>
        <w:tab/>
        <w:tab/>
        <w:tab/>
        <w:t>There is a difference between activism &amp; Alt-Right networking   Alt-Right: Meet up with Jethro &amp; Clampett to drink beer in an apartment, Sieg Heil &amp; power trip about a 4th Reich   Real activism: make a statement on a national stage &amp; look professional (ie no Nazi garbage) so you might influence pending legislation like The Wall or a judicial nomination</w:t>
      </w:r>
    </w:p>
    <w:p>
      <w:r>
        <w:rPr>
          <w:b/>
          <w:u w:val="single"/>
        </w:rPr>
        <w:t>117998</w:t>
      </w:r>
    </w:p>
    <w:p>
      <w:r>
        <w:t xml:space="preserve">18. </w:t>
        <w:tab/>
        <w:tab/>
        <w:tab/>
        <w:tab/>
        <w:tab/>
        <w:tab/>
        <w:tab/>
        <w:tab/>
        <w:tab/>
        <w:tab/>
        <w:tab/>
        <w:tab/>
        <w:tab/>
        <w:tab/>
        <w:tab/>
        <w:tab/>
        <w:tab/>
        <w:t>You're a faggot and nobody listens to you.</w:t>
      </w:r>
    </w:p>
    <w:p>
      <w:r>
        <w:rPr>
          <w:b/>
          <w:u w:val="single"/>
        </w:rPr>
        <w:t>117999</w:t>
      </w:r>
    </w:p>
    <w:p>
      <w:r>
        <w:t>1.</w:t>
      </w:r>
    </w:p>
    <w:p>
      <w:r>
        <w:rPr>
          <w:b/>
          <w:u w:val="single"/>
        </w:rPr>
        <w:t>118000</w:t>
      </w:r>
    </w:p>
    <w:p>
      <w:r>
        <w:t xml:space="preserve">2. </w:t>
        <w:tab/>
        <w:t>On any other social media platform you would be removed for the crime of...making leftists angry.     Either toe the line or lose your voice in the social arena.    Not anymore, thanks to @a and Gab.</w:t>
      </w:r>
    </w:p>
    <w:p>
      <w:r>
        <w:rPr>
          <w:b/>
          <w:u w:val="single"/>
        </w:rPr>
        <w:t>118001</w:t>
      </w:r>
    </w:p>
    <w:p>
      <w:r>
        <w:t xml:space="preserve">3. </w:t>
        <w:tab/>
        <w:tab/>
        <w:t>Funny to see this on Gab because most on Gab would be considered a "racist" just for being real about race. There are real differences between us all. All races have positive and negative traits. Whites are wonderful and have been the most successful in my opinion. They are a unique and beautiful people.</w:t>
      </w:r>
    </w:p>
    <w:p>
      <w:r>
        <w:rPr>
          <w:b/>
          <w:u w:val="single"/>
        </w:rPr>
        <w:t>118002</w:t>
      </w:r>
    </w:p>
    <w:p>
      <w:r>
        <w:t xml:space="preserve">4. </w:t>
        <w:tab/>
        <w:tab/>
        <w:tab/>
        <w:t>Name one positive trait any mud has...</w:t>
      </w:r>
    </w:p>
    <w:p>
      <w:r>
        <w:rPr>
          <w:b/>
          <w:u w:val="single"/>
        </w:rPr>
        <w:t>118003</w:t>
      </w:r>
    </w:p>
    <w:p>
      <w:r>
        <w:t xml:space="preserve">5. </w:t>
        <w:tab/>
        <w:tab/>
        <w:tab/>
        <w:tab/>
        <w:t>By mud do you mean Muslims or blacks or Mexicans or everyone except whites?</w:t>
      </w:r>
    </w:p>
    <w:p>
      <w:r>
        <w:rPr>
          <w:b/>
          <w:u w:val="single"/>
        </w:rPr>
        <w:t>118004</w:t>
      </w:r>
    </w:p>
    <w:p>
      <w:r>
        <w:t xml:space="preserve">6. </w:t>
        <w:tab/>
        <w:tab/>
        <w:tab/>
        <w:tab/>
        <w:tab/>
        <w:t>Anyone except Whites.</w:t>
      </w:r>
    </w:p>
    <w:p>
      <w:r>
        <w:rPr>
          <w:b/>
          <w:u w:val="single"/>
        </w:rPr>
        <w:t>118005</w:t>
      </w:r>
    </w:p>
    <w:p>
      <w:r>
        <w:t xml:space="preserve">7. </w:t>
        <w:tab/>
        <w:tab/>
        <w:tab/>
        <w:tab/>
        <w:tab/>
        <w:tab/>
        <w:t>Blacks are naturally tall so they can play basketball well. I've also seen them dance well and they are musical people. I like foods from other races. Asians are incredibly intelligent people with high IQs. They invented things like the hormone pill, paper making, silk, and so on. Is there not anything you like from another race?</w:t>
      </w:r>
    </w:p>
    <w:p>
      <w:r>
        <w:rPr>
          <w:b/>
          <w:u w:val="single"/>
        </w:rPr>
        <w:t>118006</w:t>
      </w:r>
    </w:p>
    <w:p>
      <w:r>
        <w:t xml:space="preserve">8. </w:t>
        <w:tab/>
        <w:tab/>
        <w:tab/>
        <w:tab/>
        <w:tab/>
        <w:tab/>
        <w:tab/>
        <w:t>Basketball is a child's game and has no real value. Nigger dance and music is garbage. I like steak and potatoes. Nothing, no</w:t>
      </w:r>
    </w:p>
    <w:p>
      <w:r>
        <w:rPr>
          <w:b/>
          <w:u w:val="single"/>
        </w:rPr>
        <w:t>118007</w:t>
      </w:r>
    </w:p>
    <w:p>
      <w:r>
        <w:t xml:space="preserve">9. </w:t>
        <w:tab/>
        <w:tab/>
        <w:tab/>
        <w:tab/>
        <w:tab/>
        <w:tab/>
        <w:tab/>
        <w:tab/>
        <w:t>lol! You have a point there and you'd have to value basketball for it to really count. Most of it is garbage. The tap dancing of old is kind of cool though. You remind me of some of my family that won't try other foods and such. They don't venture beyond traditional American food.</w:t>
      </w:r>
    </w:p>
    <w:p>
      <w:r>
        <w:rPr>
          <w:b/>
          <w:u w:val="single"/>
        </w:rPr>
        <w:t>118008</w:t>
      </w:r>
    </w:p>
    <w:p>
      <w:r>
        <w:t xml:space="preserve">10. </w:t>
        <w:tab/>
        <w:tab/>
        <w:tab/>
        <w:tab/>
        <w:tab/>
        <w:tab/>
        <w:tab/>
        <w:tab/>
        <w:tab/>
        <w:t>I believe Tradition has the most value. I've tried some other foods,didn't like it. American all the way.</w:t>
      </w:r>
    </w:p>
    <w:p>
      <w:r>
        <w:rPr>
          <w:b/>
          <w:u w:val="single"/>
        </w:rPr>
        <w:t>118009</w:t>
      </w:r>
    </w:p>
    <w:p>
      <w:r>
        <w:t>1. Few tears are more delicious than Rothschild tears.</w:t>
      </w:r>
    </w:p>
    <w:p>
      <w:r>
        <w:rPr>
          <w:b/>
          <w:u w:val="single"/>
        </w:rPr>
        <w:t>118010</w:t>
      </w:r>
    </w:p>
    <w:p>
      <w:r>
        <w:t xml:space="preserve">2. </w:t>
        <w:tab/>
        <w:t>Livin in a world where your fake american kenyan puppet nigger changed the rules cuz y'all thought you were gonna win forever. Not so fast asshole.</w:t>
      </w:r>
    </w:p>
    <w:p>
      <w:r>
        <w:rPr>
          <w:b/>
          <w:u w:val="single"/>
        </w:rPr>
        <w:t>118011</w:t>
      </w:r>
    </w:p>
    <w:p>
      <w:r>
        <w:t>1. The real Holocaust was against the German and Axis Nations who stood up to the Jews and their Allied puppets &amp; died fighting for you and a better world.    https://TheGreatestStoryNeverTold.tv</w:t>
      </w:r>
    </w:p>
    <w:p>
      <w:r>
        <w:rPr>
          <w:b/>
          <w:u w:val="single"/>
        </w:rPr>
        <w:t>118012</w:t>
      </w:r>
    </w:p>
    <w:p>
      <w:r>
        <w:t xml:space="preserve">2. </w:t>
        <w:tab/>
        <w:t>"Hellstorm" is the most shocking &amp; disturbing book I have ever read.   I can believe that WW2 was really just a crusade by the Babylonian Roman Church to finally annihilate the German Christian nation.   They had used WW1 to turn the two nations responsible for the Reformation and spreading the Word of God Britain &amp; Germany (by newer and more accurate translations of the Bible and the printing press) against each other for the purpose of mutual self-destruction.</w:t>
      </w:r>
    </w:p>
    <w:p>
      <w:r>
        <w:rPr>
          <w:b/>
          <w:u w:val="single"/>
        </w:rPr>
        <w:t>118013</w:t>
      </w:r>
    </w:p>
    <w:p>
      <w:r>
        <w:t xml:space="preserve">3. </w:t>
        <w:tab/>
        <w:tab/>
        <w:t>Garbage .... Give it a fucking rest idiot. Who ever wrote that book is a LOW IQ TWAT just like the Name the Jew Clowns are LOW IQ buttfuckers whose 'information' comes from JEWS, FAGS and SUBVERSIVES. The Church did more to combat than nazis ever did. FUCKING GOONS.</w:t>
      </w:r>
    </w:p>
    <w:p>
      <w:r>
        <w:rPr>
          <w:b/>
          <w:u w:val="single"/>
        </w:rPr>
        <w:t>118014</w:t>
      </w:r>
    </w:p>
    <w:p>
      <w:r>
        <w:t>1. I want legislation that from today forward, EVERY COAT HANGER, MUST be covered with STAPH to ensure any baby-murderers DIE as a result of killing their babies!  Plus, they CUNT vote if they are dead!</w:t>
      </w:r>
    </w:p>
    <w:p>
      <w:r>
        <w:rPr>
          <w:b/>
          <w:u w:val="single"/>
        </w:rPr>
        <w:t>118015</w:t>
      </w:r>
    </w:p>
    <w:p>
      <w:r>
        <w:t>1.</w:t>
      </w:r>
    </w:p>
    <w:p>
      <w:r>
        <w:rPr>
          <w:b/>
          <w:u w:val="single"/>
        </w:rPr>
        <w:t>118016</w:t>
      </w:r>
    </w:p>
    <w:p>
      <w:r>
        <w:t xml:space="preserve">2. </w:t>
        <w:tab/>
        <w:t>Well, you can, you just look like a FUK-KIN RETARD</w:t>
      </w:r>
    </w:p>
    <w:p>
      <w:r>
        <w:rPr>
          <w:b/>
          <w:u w:val="single"/>
        </w:rPr>
        <w:t>118017</w:t>
      </w:r>
    </w:p>
    <w:p>
      <w:r>
        <w:t>1.</w:t>
      </w:r>
    </w:p>
    <w:p>
      <w:r>
        <w:rPr>
          <w:b/>
          <w:u w:val="single"/>
        </w:rPr>
        <w:t>118018</w:t>
      </w:r>
    </w:p>
    <w:p>
      <w:r>
        <w:t xml:space="preserve">2. </w:t>
        <w:tab/>
        <w:t>Nope she’s safe, Kavanaugh was guilty as fuck, even his classmates knew it. She’s got nothing to worry about.</w:t>
      </w:r>
    </w:p>
    <w:p>
      <w:r>
        <w:rPr>
          <w:b/>
          <w:u w:val="single"/>
        </w:rPr>
        <w:t>118019</w:t>
      </w:r>
    </w:p>
    <w:p>
      <w:r>
        <w:t xml:space="preserve">3. </w:t>
        <w:tab/>
        <w:tab/>
        <w:t>Wow, aren't you retarded</w:t>
      </w:r>
    </w:p>
    <w:p>
      <w:r>
        <w:rPr>
          <w:b/>
          <w:u w:val="single"/>
        </w:rPr>
        <w:t>118020</w:t>
      </w:r>
    </w:p>
    <w:p>
      <w:r>
        <w:t>1. Imagine being this cucked.  https://twitter.com/ProudResister/status/1048253437605888000</w:t>
      </w:r>
    </w:p>
    <w:p>
      <w:r>
        <w:rPr>
          <w:b/>
          <w:u w:val="single"/>
        </w:rPr>
        <w:t>118021</w:t>
      </w:r>
    </w:p>
    <w:p>
      <w:r>
        <w:t xml:space="preserve">2. </w:t>
        <w:tab/>
        <w:t>What a cunt</w:t>
      </w:r>
    </w:p>
    <w:p>
      <w:r>
        <w:rPr>
          <w:b/>
          <w:u w:val="single"/>
        </w:rPr>
        <w:t>118022</w:t>
      </w:r>
    </w:p>
    <w:p>
      <w:r>
        <w:t>1. Dunkin' apologizes after employee calls police on student speaking Somali with family   https://thehill.com/blogs/blog-briefing-room/news/412276-dunkin-apologizes-after-employee-calls-police-on-student</w:t>
      </w:r>
    </w:p>
    <w:p>
      <w:r>
        <w:rPr>
          <w:b/>
          <w:u w:val="single"/>
        </w:rPr>
        <w:t>118023</w:t>
      </w:r>
    </w:p>
    <w:p>
      <w:r>
        <w:t xml:space="preserve">2. </w:t>
        <w:tab/>
        <w:t>not the first time this nigger has done this.</w:t>
      </w:r>
    </w:p>
    <w:p>
      <w:r>
        <w:rPr>
          <w:b/>
          <w:u w:val="single"/>
        </w:rPr>
        <w:t>118024</w:t>
      </w:r>
    </w:p>
    <w:p>
      <w:r>
        <w:t xml:space="preserve">3. </w:t>
        <w:tab/>
        <w:tab/>
        <w:t>Not sure what you are talking about here. A Dunkin' employee called the police just because somebody was speaking a foreign language. What 'nigger' did what before? The employee that made the call was white. The Somali did nothing at all other than to speak Somali to their family members so far as the article says. Do you have other information on this?</w:t>
      </w:r>
    </w:p>
    <w:p>
      <w:r>
        <w:rPr>
          <w:b/>
          <w:u w:val="single"/>
        </w:rPr>
        <w:t>118025</w:t>
      </w:r>
    </w:p>
    <w:p>
      <w:r>
        <w:t xml:space="preserve">4. </w:t>
        <w:tab/>
        <w:tab/>
        <w:t>Yes, there was a post and instore video that showed the same individual claiming she was refused service. I don't recall the person who posted it,I saw it online yesterday.</w:t>
      </w:r>
    </w:p>
    <w:p>
      <w:r>
        <w:rPr>
          <w:b/>
          <w:u w:val="single"/>
        </w:rPr>
        <w:t>118026</w:t>
      </w:r>
    </w:p>
    <w:p>
      <w:r>
        <w:t xml:space="preserve">5. </w:t>
        <w:tab/>
        <w:tab/>
        <w:t>They talk about the video in the article. That was the end of the dispute, after they were told to leave because they were speaking Somali.</w:t>
      </w:r>
    </w:p>
    <w:p>
      <w:r>
        <w:rPr>
          <w:b/>
          <w:u w:val="single"/>
        </w:rPr>
        <w:t>118027</w:t>
      </w:r>
    </w:p>
    <w:p>
      <w:r>
        <w:t xml:space="preserve">6. </w:t>
        <w:tab/>
        <w:tab/>
        <w:t>this piece of work lives in Minneapolis, running for the US Senate. She supposedly married her brother to get him in the country a few years ago.</w:t>
      </w:r>
    </w:p>
    <w:p>
      <w:r>
        <w:rPr>
          <w:b/>
          <w:u w:val="single"/>
        </w:rPr>
        <w:t>118028</w:t>
      </w:r>
    </w:p>
    <w:p>
      <w:r>
        <w:t xml:space="preserve">7. </w:t>
        <w:tab/>
        <w:tab/>
        <w:t>Gotcha. Too bad nobody caught the first part of the exchange on video. It would not at all surprise me if there were unreported provocations from the Somali family and their activist candidate daughter. This incident may well be a campaign stunt.</w:t>
      </w:r>
    </w:p>
    <w:p>
      <w:r>
        <w:rPr>
          <w:b/>
          <w:u w:val="single"/>
        </w:rPr>
        <w:t>118029</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118030</w:t>
      </w:r>
    </w:p>
    <w:p>
      <w:r>
        <w:t xml:space="preserve">2. </w:t>
        <w:tab/>
        <w:t>There it is. The most mind-numbingly retarded thing I've read all day.</w:t>
      </w:r>
    </w:p>
    <w:p>
      <w:r>
        <w:rPr>
          <w:b/>
          <w:u w:val="single"/>
        </w:rPr>
        <w:t>118031</w:t>
      </w:r>
    </w:p>
    <w:p>
      <w:r>
        <w:t>1.</w:t>
      </w:r>
    </w:p>
    <w:p>
      <w:r>
        <w:rPr>
          <w:b/>
          <w:u w:val="single"/>
        </w:rPr>
        <w:t>118032</w:t>
      </w:r>
    </w:p>
    <w:p>
      <w:r>
        <w:t xml:space="preserve">2. </w:t>
        <w:tab/>
        <w:t>I read somewhere that this is a muzzie test for adultery. If it burns her tongue, she's guilty.</w:t>
      </w:r>
    </w:p>
    <w:p>
      <w:r>
        <w:rPr>
          <w:b/>
          <w:u w:val="single"/>
        </w:rPr>
        <w:t>118033</w:t>
      </w:r>
    </w:p>
    <w:p>
      <w:r>
        <w:t xml:space="preserve">3. </w:t>
        <w:tab/>
        <w:tab/>
        <w:t>sounds about right for seventh century jurisprudence ,though to be fair witch persecution in Europe was using similar practices only a few years ago .In Europe it was about stealing widows property ,in the end .</w:t>
      </w:r>
    </w:p>
    <w:p>
      <w:r>
        <w:rPr>
          <w:b/>
          <w:u w:val="single"/>
        </w:rPr>
        <w:t>118034</w:t>
      </w:r>
    </w:p>
    <w:p>
      <w:r>
        <w:t>1. Just another Trump hating twat on DEMOCRACY NOW</w:t>
      </w:r>
    </w:p>
    <w:p>
      <w:r>
        <w:rPr>
          <w:b/>
          <w:u w:val="single"/>
        </w:rPr>
        <w:t>118035</w:t>
      </w:r>
    </w:p>
    <w:p>
      <w:r>
        <w:t>1. 58 genders???? OK ....but 2 categories are missing for sure.....</w:t>
      </w:r>
    </w:p>
    <w:p>
      <w:r>
        <w:rPr>
          <w:b/>
          <w:u w:val="single"/>
        </w:rPr>
        <w:t>118036</w:t>
      </w:r>
    </w:p>
    <w:p>
      <w:r>
        <w:t xml:space="preserve">2. </w:t>
        <w:tab/>
        <w:t>that cnn alleged lady look like a dude for sure</w:t>
      </w:r>
    </w:p>
    <w:p>
      <w:r>
        <w:rPr>
          <w:b/>
          <w:u w:val="single"/>
        </w:rPr>
        <w:t>118037</w:t>
      </w:r>
    </w:p>
    <w:p>
      <w:r>
        <w:t xml:space="preserve">3. </w:t>
        <w:tab/>
        <w:tab/>
        <w:t>a lot of truth spoken in jest. If they did have these 2 categories, I think they may have won over a few more retarded people. Seriously</w:t>
      </w:r>
    </w:p>
    <w:p>
      <w:r>
        <w:rPr>
          <w:b/>
          <w:u w:val="single"/>
        </w:rPr>
        <w:t>118038</w:t>
      </w:r>
    </w:p>
    <w:p>
      <w:r>
        <w:t>1. There's no such thing as psychopaths or sociopaths, introverts or extroverts, alphas or betas, etc.  everyone is a product of motivation. in other words, people are only willing to do what they are motivated to do. #DoTheMath</w:t>
      </w:r>
    </w:p>
    <w:p>
      <w:r>
        <w:rPr>
          <w:b/>
          <w:u w:val="single"/>
        </w:rPr>
        <w:t>118039</w:t>
      </w:r>
    </w:p>
    <w:p>
      <w:r>
        <w:t xml:space="preserve">2. </w:t>
        <w:tab/>
        <w:t>WRONG. !!!  I'm an introvert and do lots GREAT work ALONE.     People wear me out just talking.</w:t>
      </w:r>
    </w:p>
    <w:p>
      <w:r>
        <w:rPr>
          <w:b/>
          <w:u w:val="single"/>
        </w:rPr>
        <w:t>118040</w:t>
      </w:r>
    </w:p>
    <w:p>
      <w:r>
        <w:t xml:space="preserve">3. </w:t>
        <w:tab/>
        <w:tab/>
        <w:t>If you were truly an introvert you wouldn't need human contact. Lock yourself in the bathroom for a week without any radio, books, or any indirect human contact and then try to make your retarded claim. People don't wear you out; your inability to govern how they treat you is the real culprit.</w:t>
      </w:r>
    </w:p>
    <w:p>
      <w:r>
        <w:rPr>
          <w:b/>
          <w:u w:val="single"/>
        </w:rPr>
        <w:t>118041</w:t>
      </w:r>
    </w:p>
    <w:p>
      <w:r>
        <w:t>1. retarded whore</w:t>
      </w:r>
    </w:p>
    <w:p>
      <w:r>
        <w:rPr>
          <w:b/>
          <w:u w:val="single"/>
        </w:rPr>
        <w:t>118042</w:t>
      </w:r>
    </w:p>
    <w:p>
      <w:r>
        <w:t>1. The Proud Boys were able to wrestle the streets of Portland away from the judeo-left even though the latter had home field advantage and a very sympathetic Mayor (Ted Wheeler).    Theyre ready to charge into Berkeley, Manhattan (where Hillary got like 90% of the vote), and so on. Compare to some alt-rights retreating into autism and ironybro faggot shit.</w:t>
      </w:r>
    </w:p>
    <w:p>
      <w:r>
        <w:rPr>
          <w:b/>
          <w:u w:val="single"/>
        </w:rPr>
        <w:t>118043</w:t>
      </w:r>
    </w:p>
    <w:p>
      <w:r>
        <w:t xml:space="preserve">2. </w:t>
        <w:tab/>
        <w:t>The proud nigger lovers haven't accomplished jack shit in Portland and other leftist cities. Antifa is still marching in the streets, blocking traffic, threatening citizens, and getting away with it.</w:t>
      </w:r>
    </w:p>
    <w:p>
      <w:r>
        <w:rPr>
          <w:b/>
          <w:u w:val="single"/>
        </w:rPr>
        <w:t>118044</w:t>
      </w:r>
    </w:p>
    <w:p>
      <w:r>
        <w:t>1. Glad James Woods is back. Always funny   (Don't Ya Jes Love It)  @REALDONALDTRUMP @POTUS #QAnon #Qanuck #AskTheQ #FISA  #WALKAWAY #TheGreatAwakening #TheStorm #MAGA #WWG1WGA   https://twitter.com/RealJamesWoods/status/1049427153824215040?s=19</w:t>
      </w:r>
    </w:p>
    <w:p>
      <w:r>
        <w:rPr>
          <w:b/>
          <w:u w:val="single"/>
        </w:rPr>
        <w:t>118045</w:t>
      </w:r>
    </w:p>
    <w:p>
      <w:r>
        <w:t xml:space="preserve">2. </w:t>
        <w:tab/>
        <w:t>Bill and Hillary(HillBilly) dont have the energy for a nationwide speacking tour, unless they are coniuously fed the blood of live children.   In any/every town where HillBilly speacks, there will be a higher than usual incedence of missing children.</w:t>
      </w:r>
    </w:p>
    <w:p>
      <w:r>
        <w:rPr>
          <w:b/>
          <w:u w:val="single"/>
        </w:rPr>
        <w:t>118046</w:t>
      </w:r>
    </w:p>
    <w:p>
      <w:r>
        <w:t>1. "Clean your room" faggot hates winning</w:t>
      </w:r>
    </w:p>
    <w:p>
      <w:r>
        <w:rPr>
          <w:b/>
          <w:u w:val="single"/>
        </w:rPr>
        <w:t>118047</w:t>
      </w:r>
    </w:p>
    <w:p>
      <w:r>
        <w:t>1. Lol Just like a good Little sand Nigger Muslim aint you</w:t>
      </w:r>
    </w:p>
    <w:p>
      <w:r>
        <w:rPr>
          <w:b/>
          <w:u w:val="single"/>
        </w:rPr>
        <w:t>118048</w:t>
      </w:r>
    </w:p>
    <w:p>
      <w:r>
        <w:t>1. i can tell u r still getting your information from retarded #FlatEarth morons. why is it so many of you morons think the earth is FLAT? even your Nazi heros knew the earth was round.</w:t>
      </w:r>
    </w:p>
    <w:p>
      <w:r>
        <w:rPr>
          <w:b/>
          <w:u w:val="single"/>
        </w:rPr>
        <w:t>118049</w:t>
      </w:r>
    </w:p>
    <w:p>
      <w:r>
        <w:t>1. Shove this picture in front of every liberal British and American politician and demand they apologize for the hell they have unleashed upon our country. When they try to escape demand that they recognize they knew exactly what they were doing.   https://www.dailymail.co.uk/news/article-6295277/Horrifying-moment-thug-grabs-terrified-pensioner-hurls-ground.html</w:t>
      </w:r>
    </w:p>
    <w:p>
      <w:r>
        <w:rPr>
          <w:b/>
          <w:u w:val="single"/>
        </w:rPr>
        <w:t>118050</w:t>
      </w:r>
    </w:p>
    <w:p>
      <w:r>
        <w:t xml:space="preserve">2. </w:t>
        <w:tab/>
        <w:t>dirty nigger</w:t>
      </w:r>
    </w:p>
    <w:p>
      <w:r>
        <w:rPr>
          <w:b/>
          <w:u w:val="single"/>
        </w:rPr>
        <w:t>118051</w:t>
      </w:r>
    </w:p>
    <w:p>
      <w:r>
        <w:t>1. "hahahaha"</w:t>
      </w:r>
    </w:p>
    <w:p>
      <w:r>
        <w:rPr>
          <w:b/>
          <w:u w:val="single"/>
        </w:rPr>
        <w:t>118052</w:t>
      </w:r>
    </w:p>
    <w:p>
      <w:r>
        <w:t xml:space="preserve">2. </w:t>
        <w:tab/>
        <w:t>You will find @idler that people may engage with you more if you were less cryptic.   Here nobody can be sure whether you are laughing at or with the twat Linehan?   I suspect with but I could be wrong</w:t>
      </w:r>
    </w:p>
    <w:p>
      <w:r>
        <w:rPr>
          <w:b/>
          <w:u w:val="single"/>
        </w:rPr>
        <w:t>118053</w:t>
      </w:r>
    </w:p>
    <w:p>
      <w:r>
        <w:t>1. David Greco · @DaveGreco33  Goodbye chum  ..MUTED    If there is one thing i hate as much as zionist its nazi scum . Mentally retarded boy raping queers !! Anyone who can be a nazi is a liberal queer degenerate !!</w:t>
      </w:r>
    </w:p>
    <w:p>
      <w:r>
        <w:rPr>
          <w:b/>
          <w:u w:val="single"/>
        </w:rPr>
        <w:t>118054</w:t>
      </w:r>
    </w:p>
    <w:p>
      <w:r>
        <w:t xml:space="preserve">2. </w:t>
        <w:tab/>
        <w:t>I muted it too. How can this scum have positive votes on GAB. Don't ban this creature but surely down vote and mute.</w:t>
      </w:r>
    </w:p>
    <w:p>
      <w:r>
        <w:rPr>
          <w:b/>
          <w:u w:val="single"/>
        </w:rPr>
        <w:t>118055</w:t>
      </w:r>
    </w:p>
    <w:p>
      <w:r>
        <w:t xml:space="preserve">3. </w:t>
        <w:tab/>
        <w:tab/>
        <w:t>NAZI  Its a genetic defect i wouldn't brag about being Albino, that's like calling your self a nazi ...its a retard gene</w:t>
      </w:r>
    </w:p>
    <w:p>
      <w:r>
        <w:rPr>
          <w:b/>
          <w:u w:val="single"/>
        </w:rPr>
        <w:t>118056</w:t>
      </w:r>
    </w:p>
    <w:p>
      <w:r>
        <w:t>1. Kanye aka "Ye"  rewrites the 13th Amendment   https://www.dailymail.co.uk/news/article-6225103/Kanye-West-calls-13th-Amendment-slavery-disguise.html</w:t>
      </w:r>
    </w:p>
    <w:p>
      <w:r>
        <w:rPr>
          <w:b/>
          <w:u w:val="single"/>
        </w:rPr>
        <w:t>118057</w:t>
      </w:r>
    </w:p>
    <w:p>
      <w:r>
        <w:t>2.</w:t>
      </w:r>
    </w:p>
    <w:p>
      <w:r>
        <w:rPr>
          <w:b/>
          <w:u w:val="single"/>
        </w:rPr>
        <w:t>118058</w:t>
      </w:r>
    </w:p>
    <w:p>
      <w:r>
        <w:t xml:space="preserve">3. </w:t>
        <w:tab/>
        <w:tab/>
        <w:t>In a sort of retard way, Kanye is right.  He would be an interesting nigger if he weren't a nigger tbh</w:t>
      </w:r>
    </w:p>
    <w:p>
      <w:r>
        <w:rPr>
          <w:b/>
          <w:u w:val="single"/>
        </w:rPr>
        <w:t>118059</w:t>
      </w:r>
    </w:p>
    <w:p>
      <w:r>
        <w:t xml:space="preserve">4. </w:t>
        <w:tab/>
        <w:tab/>
        <w:tab/>
        <w:t>hotep kanye :)</w:t>
      </w:r>
    </w:p>
    <w:p>
      <w:r>
        <w:rPr>
          <w:b/>
          <w:u w:val="single"/>
        </w:rPr>
        <w:t>118060</w:t>
      </w:r>
    </w:p>
    <w:p>
      <w:r>
        <w:t>1. Yeah cause wearing red Nigger shoes and voting for the orange kike will surely save us</w:t>
      </w:r>
    </w:p>
    <w:p>
      <w:r>
        <w:rPr>
          <w:b/>
          <w:u w:val="single"/>
        </w:rPr>
        <w:t>118061</w:t>
      </w:r>
    </w:p>
    <w:p>
      <w:r>
        <w:t>1. Democratic Socialist Ocasio-Cortez compares climate change to 'existential threat' of Nazi Germany https://www.foxnews.com/politics/democratic-socialist-ocasio-cortez-compares-climate-change-to-existential-threat-of-nazi-germany</w:t>
      </w:r>
    </w:p>
    <w:p>
      <w:r>
        <w:rPr>
          <w:b/>
          <w:u w:val="single"/>
        </w:rPr>
        <w:t>118062</w:t>
      </w:r>
    </w:p>
    <w:p>
      <w:r>
        <w:t xml:space="preserve">2. </w:t>
        <w:tab/>
        <w:t>OMG Is she not the dumbest twat on the planet??</w:t>
      </w:r>
    </w:p>
    <w:p>
      <w:r>
        <w:rPr>
          <w:b/>
          <w:u w:val="single"/>
        </w:rPr>
        <w:t>118063</w:t>
      </w:r>
    </w:p>
    <w:p>
      <w:r>
        <w:t>1. Looks like this twat fell off the wagon again. Hic.  https://twitter.com/campbellclaret/status/1051192928134197248</w:t>
      </w:r>
    </w:p>
    <w:p>
      <w:r>
        <w:rPr>
          <w:b/>
          <w:u w:val="single"/>
        </w:rPr>
        <w:t>118064</w:t>
      </w:r>
    </w:p>
    <w:p>
      <w:r>
        <w:t xml:space="preserve">2. </w:t>
        <w:tab/>
        <w:t>He's lost the plot, it's hilarious</w:t>
      </w:r>
    </w:p>
    <w:p>
      <w:r>
        <w:rPr>
          <w:b/>
          <w:u w:val="single"/>
        </w:rPr>
        <w:t>118065</w:t>
      </w:r>
    </w:p>
    <w:p>
      <w:r>
        <w:t xml:space="preserve">3. </w:t>
        <w:tab/>
        <w:t>War criminal trying to drowned out the guilt</w:t>
      </w:r>
    </w:p>
    <w:p>
      <w:r>
        <w:rPr>
          <w:b/>
          <w:u w:val="single"/>
        </w:rPr>
        <w:t>118066</w:t>
      </w:r>
    </w:p>
    <w:p>
      <w:r>
        <w:t xml:space="preserve">4. </w:t>
        <w:tab/>
        <w:t>This fucking arsehole is completely unhinged. Deranged and very nasty with it!</w:t>
      </w:r>
    </w:p>
    <w:p>
      <w:r>
        <w:rPr>
          <w:b/>
          <w:u w:val="single"/>
        </w:rPr>
        <w:t>118067</w:t>
      </w:r>
    </w:p>
    <w:p>
      <w:r>
        <w:t xml:space="preserve">5. </w:t>
        <w:tab/>
        <w:t>Cannot understand why we still allow Irish &amp; Commonwealth citizens resident in UK, to vote in our elections UK Electoral system needs a complete revamp to include a written Constitution guarantting Free Speech &amp; Gun rights</w:t>
      </w:r>
    </w:p>
    <w:p>
      <w:r>
        <w:rPr>
          <w:b/>
          <w:u w:val="single"/>
        </w:rPr>
        <w:t>118068</w:t>
      </w:r>
    </w:p>
    <w:p>
      <w:r>
        <w:t>1. It's like crack</w:t>
      </w:r>
    </w:p>
    <w:p>
      <w:r>
        <w:rPr>
          <w:b/>
          <w:u w:val="single"/>
        </w:rPr>
        <w:t>118069</w:t>
      </w:r>
    </w:p>
    <w:p>
      <w:r>
        <w:t xml:space="preserve">2. </w:t>
        <w:tab/>
        <w:t>Im tired of all these nigger jokes. I have a nigger in my family tree and hes still hangin.</w:t>
      </w:r>
    </w:p>
    <w:p>
      <w:r>
        <w:rPr>
          <w:b/>
          <w:u w:val="single"/>
        </w:rPr>
        <w:t>118070</w:t>
      </w:r>
    </w:p>
    <w:p>
      <w:r>
        <w:t>1. Racism rears its ugly head yet again!</w:t>
      </w:r>
    </w:p>
    <w:p>
      <w:r>
        <w:rPr>
          <w:b/>
          <w:u w:val="single"/>
        </w:rPr>
        <w:t>118071</w:t>
      </w:r>
    </w:p>
    <w:p>
      <w:r>
        <w:t xml:space="preserve">2. </w:t>
        <w:tab/>
        <w:t>Alright, here we go. A Nigger boy is paired with one of our gorgeous White, blue-eyed blondes. Watch his hands, people. He may act out of habit.</w:t>
      </w:r>
    </w:p>
    <w:p>
      <w:r>
        <w:rPr>
          <w:b/>
          <w:u w:val="single"/>
        </w:rPr>
        <w:t>118072</w:t>
      </w:r>
    </w:p>
    <w:p>
      <w:r>
        <w:t>1. THIS CUNT IS A SPAM BOT. @cllrjolenebunting</w:t>
      </w:r>
    </w:p>
    <w:p>
      <w:r>
        <w:rPr>
          <w:b/>
          <w:u w:val="single"/>
        </w:rPr>
        <w:t>118073</w:t>
      </w:r>
    </w:p>
    <w:p>
      <w:r>
        <w:t>1. One of the most stupid race traitor sluts is the dumb cunt that procreated with Lavar Ball.</w:t>
      </w:r>
    </w:p>
    <w:p>
      <w:r>
        <w:rPr>
          <w:b/>
          <w:u w:val="single"/>
        </w:rPr>
        <w:t>118074</w:t>
      </w:r>
    </w:p>
    <w:p>
      <w:r>
        <w:t xml:space="preserve">2. </w:t>
        <w:tab/>
        <w:t>Those teeth man eeewwwwwe</w:t>
      </w:r>
    </w:p>
    <w:p>
      <w:r>
        <w:rPr>
          <w:b/>
          <w:u w:val="single"/>
        </w:rPr>
        <w:t>118075</w:t>
      </w:r>
    </w:p>
    <w:p>
      <w:r>
        <w:t xml:space="preserve">3. </w:t>
        <w:tab/>
        <w:t>http://watching4bs.blogspot.com/2017/11/lavar-ball-is-micheal-jordan.html</w:t>
      </w:r>
    </w:p>
    <w:p>
      <w:r>
        <w:rPr>
          <w:b/>
          <w:u w:val="single"/>
        </w:rPr>
        <w:t>118076</w:t>
      </w:r>
    </w:p>
    <w:p>
      <w:r>
        <w:t>1. Lovely morning to all 😊</w:t>
      </w:r>
    </w:p>
    <w:p>
      <w:r>
        <w:rPr>
          <w:b/>
          <w:u w:val="single"/>
        </w:rPr>
        <w:t>118077</w:t>
      </w:r>
    </w:p>
    <w:p>
      <w:r>
        <w:t xml:space="preserve">2. </w:t>
        <w:tab/>
        <w:t>RedNeck Punkin !!</w:t>
      </w:r>
    </w:p>
    <w:p>
      <w:r>
        <w:rPr>
          <w:b/>
          <w:u w:val="single"/>
        </w:rPr>
        <w:t>118078</w:t>
      </w:r>
    </w:p>
    <w:p>
      <w:r>
        <w:t xml:space="preserve">3. </w:t>
        <w:tab/>
        <w:tab/>
        <w:t>Oh deer!😀</w:t>
      </w:r>
    </w:p>
    <w:p>
      <w:r>
        <w:rPr>
          <w:b/>
          <w:u w:val="single"/>
        </w:rPr>
        <w:t>118079</w:t>
      </w:r>
    </w:p>
    <w:p>
      <w:r>
        <w:t>1. Sayoc is so perfect he has to be a CIA op. A much more plausibe theory is that OUR GUYS CAN BE STUPID TOO.</w:t>
      </w:r>
    </w:p>
    <w:p>
      <w:r>
        <w:rPr>
          <w:b/>
          <w:u w:val="single"/>
        </w:rPr>
        <w:t>118080</w:t>
      </w:r>
    </w:p>
    <w:p>
      <w:r>
        <w:t xml:space="preserve">2. </w:t>
        <w:tab/>
        <w:t>Plenty of politically brainwashed and retarded boomers, but they at least usually have mechanical and technical skills.</w:t>
      </w:r>
    </w:p>
    <w:p>
      <w:r>
        <w:rPr>
          <w:b/>
          <w:u w:val="single"/>
        </w:rPr>
        <w:t>118081</w:t>
      </w:r>
    </w:p>
    <w:p>
      <w:r>
        <w:t xml:space="preserve">3. </w:t>
        <w:tab/>
        <w:tab/>
        <w:t>As opposed to an ex stripper turning liberals off with his retarded antics</w:t>
      </w:r>
    </w:p>
    <w:p>
      <w:r>
        <w:rPr>
          <w:b/>
          <w:u w:val="single"/>
        </w:rPr>
        <w:t>118082</w:t>
      </w:r>
    </w:p>
    <w:p>
      <w:r>
        <w:t>1. Gormless lefty pick tries to show Islam is a religion of peace by running a poll....    It seems that 91% of people disagree with him 🤣🤣🤣🤣🤣</w:t>
      </w:r>
    </w:p>
    <w:p>
      <w:r>
        <w:rPr>
          <w:b/>
          <w:u w:val="single"/>
        </w:rPr>
        <w:t>118083</w:t>
      </w:r>
    </w:p>
    <w:p>
      <w:r>
        <w:t xml:space="preserve">2. </w:t>
        <w:tab/>
        <w:t>What a twat that thing is!</w:t>
      </w:r>
    </w:p>
    <w:p>
      <w:r>
        <w:rPr>
          <w:b/>
          <w:u w:val="single"/>
        </w:rPr>
        <w:t>118084</w:t>
      </w:r>
    </w:p>
    <w:p>
      <w:r>
        <w:t>1. Nigger nigger nigger nigger nigger nigger nigger fucking nigger. Grow up, you fucking pussy. They're words.</w:t>
      </w:r>
    </w:p>
    <w:p>
      <w:r>
        <w:rPr>
          <w:b/>
          <w:u w:val="single"/>
        </w:rPr>
        <w:t>118085</w:t>
      </w:r>
    </w:p>
    <w:p>
      <w:r>
        <w:t>1. When Maxine Waters encouraged violence against Trump Cabinet members, it wasn’t the first time she displayed behavior unbecoming of a federal lawmaker. She's been involved in many other controversies... including abusing power to enrich family members. https://kek.gg/u/Rwtb</w:t>
      </w:r>
    </w:p>
    <w:p>
      <w:r>
        <w:rPr>
          <w:b/>
          <w:u w:val="single"/>
        </w:rPr>
        <w:t>118086</w:t>
      </w:r>
    </w:p>
    <w:p>
      <w:r>
        <w:t xml:space="preserve">2. </w:t>
        <w:tab/>
        <w:t>that NIGGER BITCH NEEDS ENDED LIKE THE REST OF THAT COMMUNIST DEMORAT MOB. THEY ARE THE LAWLESS AND CRIMINALS  AND TRAITORS.</w:t>
      </w:r>
    </w:p>
    <w:p>
      <w:r>
        <w:rPr>
          <w:b/>
          <w:u w:val="single"/>
        </w:rPr>
        <w:t>118087</w:t>
      </w:r>
    </w:p>
    <w:p>
      <w:r>
        <w:t>1. Nancy Pelosi shouted out of a restaurant - by Cuban Americans in Miami    ................................ OMG....My Prayers Were Answered ....LMAO   🤣🤣🤣🤣🤣   https://www.hatetriots.com/2018/10/nancy-pelosi-shouted-out-of-restaurant.html?m=1&amp;fbclid=IwAR1ye6_GGlIdg5L4M1Vx5hZruXKn33c6hwyU8OJw1es6uMsrzQB_Ss37tDY   https://www.trendsmap.com/twitter/tweet/1052963676129554432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#RedPill#WeThePeopleHaveHadEnough #WeThePeople #Pray4DJT#TheFallOfTheCabal #VoteRed    #BuildTheWallNow #NoIllegalAliens #LegalmmigrantsOnly#NoSanctuaryFunding #NoSanctuaryCities #NoChainMigration#NoVisaLottery #KateSteinle #KatesLaw #AngelFamlies#NoOpenBorders #VoteRedToSaveAmerica #FridayFeeling #LakeShow</w:t>
      </w:r>
    </w:p>
    <w:p>
      <w:r>
        <w:rPr>
          <w:b/>
          <w:u w:val="single"/>
        </w:rPr>
        <w:t>118088</w:t>
      </w:r>
    </w:p>
    <w:p>
      <w:r>
        <w:t xml:space="preserve">2. </w:t>
        <w:tab/>
        <w:t>Wow a stupid fucking cunt like you and your crab infested pussy would think that's a good thing. FUCK THE CUBANS they are niggers oh but wait you're a nigger lover I get it. Shut your cocksucker whore.</w:t>
      </w:r>
    </w:p>
    <w:p>
      <w:r>
        <w:rPr>
          <w:b/>
          <w:u w:val="single"/>
        </w:rPr>
        <w:t>118089</w:t>
      </w:r>
    </w:p>
    <w:p>
      <w:r>
        <w:t>1. lol right as she tries to push her kumbaya facade on hulu https://kek.gg/u/Bznw</w:t>
      </w:r>
    </w:p>
    <w:p>
      <w:r>
        <w:rPr>
          <w:b/>
          <w:u w:val="single"/>
        </w:rPr>
        <w:t>118090</w:t>
      </w:r>
    </w:p>
    <w:p>
      <w:r>
        <w:t xml:space="preserve">2. </w:t>
        <w:tab/>
        <w:t>I think this woman is vile. She must be retarded or some brain defect.</w:t>
      </w:r>
    </w:p>
    <w:p>
      <w:r>
        <w:rPr>
          <w:b/>
          <w:u w:val="single"/>
        </w:rPr>
        <w:t>118091</w:t>
      </w:r>
    </w:p>
    <w:p>
      <w:r>
        <w:t>1. I see a gaggle of murderers, rapists, thieves, perverts, pedophiles, pimps, pushers, drug addicts, drunks, violent low-life, low I.Q., parasitic ‘gibsmedat’ dirty smelly black monkey-looking nigger beasts invading white countries with the help of lying, treacherous, nation-wrecking, degenerate jew filth.</w:t>
      </w:r>
    </w:p>
    <w:p>
      <w:r>
        <w:rPr>
          <w:b/>
          <w:u w:val="single"/>
        </w:rPr>
        <w:t>118092</w:t>
      </w:r>
    </w:p>
    <w:p>
      <w:r>
        <w:t>1. http://www.tmz.com/2018/10/08/john-mayer-alpha-male-toxic-masculinity-women/    My mother stopped liking this faggot years ago...</w:t>
      </w:r>
    </w:p>
    <w:p>
      <w:r>
        <w:rPr>
          <w:b/>
          <w:u w:val="single"/>
        </w:rPr>
        <w:t>118093</w:t>
      </w:r>
    </w:p>
    <w:p>
      <w:r>
        <w:t xml:space="preserve">2. </w:t>
        <w:tab/>
        <w:t>John Mayer:</w:t>
      </w:r>
    </w:p>
    <w:p>
      <w:r>
        <w:rPr>
          <w:b/>
          <w:u w:val="single"/>
        </w:rPr>
        <w:t>118094</w:t>
      </w:r>
    </w:p>
    <w:p>
      <w:r>
        <w:t>1. Debate Presidêncial na TV Record Virou a Série Todo Mundo Odeia o #Bolsonaro   https://youtu.be/TP8SC4-NPtc</w:t>
      </w:r>
    </w:p>
    <w:p>
      <w:r>
        <w:rPr>
          <w:b/>
          <w:u w:val="single"/>
        </w:rPr>
        <w:t>118095</w:t>
      </w:r>
    </w:p>
    <w:p>
      <w:r>
        <w:t xml:space="preserve">2. </w:t>
        <w:tab/>
        <w:t>you look gay, as hell, and not speaking english, yes your gay, wipe the cum off your face cunt fact.</w:t>
      </w:r>
    </w:p>
    <w:p>
      <w:r>
        <w:rPr>
          <w:b/>
          <w:u w:val="single"/>
        </w:rPr>
        <w:t>118096</w:t>
      </w:r>
    </w:p>
    <w:p>
      <w:r>
        <w:t>1. Who should primary Murkowski?</w:t>
      </w:r>
    </w:p>
    <w:p>
      <w:r>
        <w:rPr>
          <w:b/>
          <w:u w:val="single"/>
        </w:rPr>
        <w:t>118097</w:t>
      </w:r>
    </w:p>
    <w:p>
      <w:r>
        <w:t xml:space="preserve">2. </w:t>
        <w:tab/>
        <w:t>It's official. Sarah Palin definitely listens to the Radical Agenda.    https://twitter.com/SarahPalinUSA/status/1048288254422728704</w:t>
      </w:r>
    </w:p>
    <w:p>
      <w:r>
        <w:rPr>
          <w:b/>
          <w:u w:val="single"/>
        </w:rPr>
        <w:t>118098</w:t>
      </w:r>
    </w:p>
    <w:p>
      <w:r>
        <w:t xml:space="preserve">3. </w:t>
        <w:tab/>
        <w:tab/>
        <w:t>Palin's not our gal but she isn't as morally retarded as most of the GOP establishment.  C.f. offering to adopt your daughter's baby to reduce scandal vs. adopting nigger babies from Haiti to signal to libs.</w:t>
      </w:r>
    </w:p>
    <w:p>
      <w:r>
        <w:rPr>
          <w:b/>
          <w:u w:val="single"/>
        </w:rPr>
        <w:t>118099</w:t>
      </w:r>
    </w:p>
    <w:p>
      <w:r>
        <w:t>1. I  have a group of Jewish trolls now following the mad Jewish woman?! Lol. John and his gay buddy hate white women but not enough to meet in person. (Because I'd shoot you in your fag head)</w:t>
      </w:r>
    </w:p>
    <w:p>
      <w:r>
        <w:rPr>
          <w:b/>
          <w:u w:val="single"/>
        </w:rPr>
        <w:t>118100</w:t>
      </w:r>
    </w:p>
    <w:p>
      <w:r>
        <w:t xml:space="preserve">2. </w:t>
        <w:tab/>
        <w:t>Place of residence poof. called me out and worried about and scared of a faggot. Must be middle eastern or african decent.</w:t>
      </w:r>
    </w:p>
    <w:p>
      <w:r>
        <w:rPr>
          <w:b/>
          <w:u w:val="single"/>
        </w:rPr>
        <w:t>118101</w:t>
      </w:r>
    </w:p>
    <w:p>
      <w:r>
        <w:t xml:space="preserve">3. </w:t>
        <w:tab/>
        <w:tab/>
        <w:t>Perhaps but better than the made up paranoid fantasy dreamland you are in. I called you out and can't back it up. Fucking retard</w:t>
      </w:r>
    </w:p>
    <w:p>
      <w:r>
        <w:rPr>
          <w:b/>
          <w:u w:val="single"/>
        </w:rPr>
        <w:t>118102</w:t>
      </w:r>
    </w:p>
    <w:p>
      <w:r>
        <w:t>1. Message to Civic Nationalist Fags:   Token minorities are not going to save Western Civilisation.</w:t>
      </w:r>
    </w:p>
    <w:p>
      <w:r>
        <w:rPr>
          <w:b/>
          <w:u w:val="single"/>
        </w:rPr>
        <w:t>118103</w:t>
      </w:r>
    </w:p>
    <w:p>
      <w:r>
        <w:t xml:space="preserve">2. </w:t>
        <w:tab/>
        <w:t xml:space="preserve"> No, and neither are 50+% of whites either. Take who you can get. Just don't count on those you do not know.</w:t>
      </w:r>
    </w:p>
    <w:p>
      <w:r>
        <w:rPr>
          <w:b/>
          <w:u w:val="single"/>
        </w:rPr>
        <w:t>118104</w:t>
      </w:r>
    </w:p>
    <w:p>
      <w:r>
        <w:t xml:space="preserve">3. </w:t>
        <w:tab/>
        <w:tab/>
        <w:t>in a white nation the sane whites outnumber the minority of white cucks &amp; retards, so you in fact have a Blacks and Latino problem to boot, not a (white) cuck &amp; retard problem</w:t>
      </w:r>
    </w:p>
    <w:p>
      <w:r>
        <w:rPr>
          <w:b/>
          <w:u w:val="single"/>
        </w:rPr>
        <w:t>118105</w:t>
      </w:r>
    </w:p>
    <w:p>
      <w:r>
        <w:t>1. jew dyke</w:t>
      </w:r>
    </w:p>
    <w:p>
      <w:r>
        <w:rPr>
          <w:b/>
          <w:u w:val="single"/>
        </w:rPr>
        <w:t>118106</w:t>
      </w:r>
    </w:p>
    <w:p>
      <w:r>
        <w:t>1. Utsav, former Gab employee, relinquished his Gab shares for five cents each. Gab wants you to pay $4.00 each. Don't pay 80X what the best informed insider was willing to take for his.</w:t>
      </w:r>
    </w:p>
    <w:p>
      <w:r>
        <w:rPr>
          <w:b/>
          <w:u w:val="single"/>
        </w:rPr>
        <w:t>118107</w:t>
      </w:r>
    </w:p>
    <w:p>
      <w:r>
        <w:t xml:space="preserve">2. </w:t>
        <w:tab/>
        <w:t>Who was Utsav?</w:t>
      </w:r>
    </w:p>
    <w:p>
      <w:r>
        <w:rPr>
          <w:b/>
          <w:u w:val="single"/>
        </w:rPr>
        <w:t>118108</w:t>
      </w:r>
    </w:p>
    <w:p>
      <w:r>
        <w:t xml:space="preserve">3. </w:t>
        <w:tab/>
        <w:tab/>
        <w:t>A streetshitter with no charisma or intellect. Indian guy who larps as a right winger and looks like Aziz Ansari's retarded cousin. Also known to hit on random women online, apparently it's innately in his Indian genes to be a creep. Extrememely childish, low IQ and cringey, like Torba. Fired from Gab due to stupidity, incompetence and garbage PR skills..</w:t>
      </w:r>
    </w:p>
    <w:p>
      <w:r>
        <w:rPr>
          <w:b/>
          <w:u w:val="single"/>
        </w:rPr>
        <w:t>118109</w:t>
      </w:r>
    </w:p>
    <w:p>
      <w:r>
        <w:t xml:space="preserve">4. </w:t>
        <w:tab/>
        <w:tab/>
        <w:tab/>
        <w:t>That too and she worked for Mossad.</w:t>
      </w:r>
    </w:p>
    <w:p>
      <w:r>
        <w:rPr>
          <w:b/>
          <w:u w:val="single"/>
        </w:rPr>
        <w:t>118110</w:t>
      </w:r>
    </w:p>
    <w:p>
      <w:r>
        <w:t>1. 27th October 1971 the IRA murdered David Tilbury, 29. 1 of 2 soldiers murdered in bomb attack on observation post, Londonderry. 2 10lb bombs were tossed over wall onto sandbag emplacement at back of Rosemount RUC station. Both soldiers died instantly     https://pbs.twimg.com/media/DqfnIg-XQAUpa4T.jpg</w:t>
      </w:r>
    </w:p>
    <w:p>
      <w:r>
        <w:rPr>
          <w:b/>
          <w:u w:val="single"/>
        </w:rPr>
        <w:t>118111</w:t>
      </w:r>
    </w:p>
    <w:p>
      <w:r>
        <w:t xml:space="preserve">2. </w:t>
        <w:tab/>
        <w:t xml:space="preserve"> Is é arm na hÉireann gach fear Gaeilge</w:t>
      </w:r>
    </w:p>
    <w:p>
      <w:r>
        <w:rPr>
          <w:b/>
          <w:u w:val="single"/>
        </w:rPr>
        <w:t>118112</w:t>
      </w:r>
    </w:p>
    <w:p>
      <w:r>
        <w:t xml:space="preserve">3. </w:t>
        <w:tab/>
        <w:tab/>
        <w:t>Cad Carrick? you old silly bint</w:t>
      </w:r>
    </w:p>
    <w:p>
      <w:r>
        <w:rPr>
          <w:b/>
          <w:u w:val="single"/>
        </w:rPr>
        <w:t>118113</w:t>
      </w:r>
    </w:p>
    <w:p>
      <w:r>
        <w:t>1. .@PoliticalIslam you look like a stupid faggot &amp; a total asshole!</w:t>
      </w:r>
    </w:p>
    <w:p>
      <w:r>
        <w:rPr>
          <w:b/>
          <w:u w:val="single"/>
        </w:rPr>
        <w:t>118114</w:t>
      </w:r>
    </w:p>
    <w:p>
      <w:r>
        <w:t>1. Someone just needs to get hold of a gun and take that cunt Glenn out.  #Hollyoaks</w:t>
      </w:r>
    </w:p>
    <w:p>
      <w:r>
        <w:rPr>
          <w:b/>
          <w:u w:val="single"/>
        </w:rPr>
        <w:t>118115</w:t>
      </w:r>
    </w:p>
    <w:p>
      <w:r>
        <w:t>1. twat face</w:t>
      </w:r>
    </w:p>
    <w:p>
      <w:r>
        <w:rPr>
          <w:b/>
          <w:u w:val="single"/>
        </w:rPr>
        <w:t>118116</w:t>
      </w:r>
    </w:p>
    <w:p>
      <w:r>
        <w:t xml:space="preserve">2. </w:t>
        <w:tab/>
        <w:t>I'm laughing heeee hawww heee hawww? OH NO, that is the sound coming out of THIS attached pic!</w:t>
      </w:r>
    </w:p>
    <w:p>
      <w:r>
        <w:rPr>
          <w:b/>
          <w:u w:val="single"/>
        </w:rPr>
        <w:t>118117</w:t>
      </w:r>
    </w:p>
    <w:p>
      <w:r>
        <w:t>1.</w:t>
      </w:r>
    </w:p>
    <w:p>
      <w:r>
        <w:rPr>
          <w:b/>
          <w:u w:val="single"/>
        </w:rPr>
        <w:t>118118</w:t>
      </w:r>
    </w:p>
    <w:p>
      <w:r>
        <w:t xml:space="preserve">2. </w:t>
        <w:tab/>
        <w:t>Damn Nigger look at that Cactus.  Now thats what i call a PRICK</w:t>
      </w:r>
    </w:p>
    <w:p>
      <w:r>
        <w:rPr>
          <w:b/>
          <w:u w:val="single"/>
        </w:rPr>
        <w:t>118119</w:t>
      </w:r>
    </w:p>
    <w:p>
      <w:r>
        <w:t xml:space="preserve">3. </w:t>
        <w:tab/>
        <w:tab/>
        <w:t>🐸 PRAISE Kek!!!</w:t>
      </w:r>
    </w:p>
    <w:p>
      <w:r>
        <w:rPr>
          <w:b/>
          <w:u w:val="single"/>
        </w:rPr>
        <w:t>118120</w:t>
      </w:r>
    </w:p>
    <w:p>
      <w:r>
        <w:t>1. ANOTHER ONE.    The fat-assed woman called the cops "because she no longer felt safe with his threatening behavior."    And the woman FILMING is upset at the fat-assed woman's "very intimidating presence."    Listen to her. She's in tears.    And the police think their authority is being challenged, so THEY'RE making the situation worse.    The only sane person is the guy who had the cops called on him.    Vote straight Republican and exterminate this societal childishness and confusion. We need to get back to common sense. This craziness is the result of leftism.    Time to get rid of it.    https://nypost.com/2018/10/17/golfcart-gail-calls-cops-on-black-dad-at-his-kids-soccer-game/</w:t>
      </w:r>
    </w:p>
    <w:p>
      <w:r>
        <w:rPr>
          <w:b/>
          <w:u w:val="single"/>
        </w:rPr>
        <w:t>118121</w:t>
      </w:r>
    </w:p>
    <w:p>
      <w:r>
        <w:t xml:space="preserve">2. </w:t>
        <w:tab/>
        <w:t>Fat cunt with no life trying to throw her weight around. What a bitch!</w:t>
      </w:r>
    </w:p>
    <w:p>
      <w:r>
        <w:rPr>
          <w:b/>
          <w:u w:val="single"/>
        </w:rPr>
        <w:t>118122</w:t>
      </w:r>
    </w:p>
    <w:p>
      <w:r>
        <w:t>1. Recent Poll of GAB users show 78% do not believe Nazis are enemies of America.</w:t>
      </w:r>
    </w:p>
    <w:p>
      <w:r>
        <w:rPr>
          <w:b/>
          <w:u w:val="single"/>
        </w:rPr>
        <w:t>118123</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118124</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118125</w:t>
      </w:r>
    </w:p>
    <w:p>
      <w:r>
        <w:t xml:space="preserve">4. </w:t>
        <w:tab/>
        <w:tab/>
        <w:tab/>
        <w:t>What is white?</w:t>
      </w:r>
    </w:p>
    <w:p>
      <w:r>
        <w:rPr>
          <w:b/>
          <w:u w:val="single"/>
        </w:rPr>
        <w:t>118126</w:t>
      </w:r>
    </w:p>
    <w:p>
      <w:r>
        <w:t xml:space="preserve">5. </w:t>
        <w:tab/>
        <w:tab/>
        <w:tab/>
        <w:tab/>
        <w:t>WTF does that even mean?  What is white?</w:t>
      </w:r>
    </w:p>
    <w:p>
      <w:r>
        <w:rPr>
          <w:b/>
          <w:u w:val="single"/>
        </w:rPr>
        <w:t>118127</w:t>
      </w:r>
    </w:p>
    <w:p>
      <w:r>
        <w:t xml:space="preserve">6. </w:t>
        <w:tab/>
        <w:tab/>
        <w:tab/>
        <w:tab/>
        <w:tab/>
        <w:t>What is a white person? What makes a person white? What asshole did you pull this notion out of? Because it is a shit notion.</w:t>
      </w:r>
    </w:p>
    <w:p>
      <w:r>
        <w:rPr>
          <w:b/>
          <w:u w:val="single"/>
        </w:rPr>
        <w:t>118128</w:t>
      </w:r>
    </w:p>
    <w:p>
      <w:r>
        <w:t xml:space="preserve">7. </w:t>
        <w:tab/>
        <w:tab/>
        <w:tab/>
        <w:tab/>
        <w:tab/>
        <w:tab/>
        <w:t>What makes a black person black?  Your questions are retarded as fuck.</w:t>
      </w:r>
    </w:p>
    <w:p>
      <w:r>
        <w:rPr>
          <w:b/>
          <w:u w:val="single"/>
        </w:rPr>
        <w:t>118129</w:t>
      </w:r>
    </w:p>
    <w:p>
      <w:r>
        <w:t xml:space="preserve">8. </w:t>
        <w:tab/>
        <w:tab/>
        <w:tab/>
        <w:tab/>
        <w:tab/>
        <w:tab/>
        <w:tab/>
        <w:t>What does make a black person black? I know so called people of color who are told they arnt black because something to do with I don't even fucking know. Ben Carson is supposedly a black man, yet other supposed blacks say he's not black. What does it mean to be a white person? What does it mean to be a black person? Or any category of person? Definition of a white person?</w:t>
      </w:r>
    </w:p>
    <w:p>
      <w:r>
        <w:rPr>
          <w:b/>
          <w:u w:val="single"/>
        </w:rPr>
        <w:t>118130</w:t>
      </w:r>
    </w:p>
    <w:p>
      <w:r>
        <w:t xml:space="preserve">9. </w:t>
        <w:tab/>
        <w:tab/>
        <w:tab/>
        <w:tab/>
        <w:tab/>
        <w:tab/>
        <w:tab/>
        <w:tab/>
        <w:t>White means you're not a faggot who asks retarded shit like "What is white?" in some subversive attempt to seem super philosophical.    It doesn't make you look edgy or wise- it's just fuckin retarded.</w:t>
      </w:r>
    </w:p>
    <w:p>
      <w:r>
        <w:rPr>
          <w:b/>
          <w:u w:val="single"/>
        </w:rPr>
        <w:t>118131</w:t>
      </w:r>
    </w:p>
    <w:p>
      <w:r>
        <w:t xml:space="preserve">10. </w:t>
        <w:tab/>
        <w:tab/>
        <w:tab/>
        <w:tab/>
        <w:tab/>
        <w:tab/>
        <w:tab/>
        <w:tab/>
        <w:tab/>
        <w:t>This person is nigger dont trust him</w:t>
      </w:r>
    </w:p>
    <w:p>
      <w:r>
        <w:rPr>
          <w:b/>
          <w:u w:val="single"/>
        </w:rPr>
        <w:t>118132</w:t>
      </w:r>
    </w:p>
    <w:p>
      <w:r>
        <w:t xml:space="preserve">11. </w:t>
        <w:tab/>
        <w:tab/>
        <w:tab/>
        <w:tab/>
        <w:tab/>
        <w:tab/>
        <w:tab/>
        <w:tab/>
        <w:tab/>
        <w:tab/>
        <w:t>Straight and to the point. Thanks for the tip!</w:t>
      </w:r>
    </w:p>
    <w:p>
      <w:r>
        <w:rPr>
          <w:b/>
          <w:u w:val="single"/>
        </w:rPr>
        <w:t>118133</w:t>
      </w:r>
    </w:p>
    <w:p>
      <w:r>
        <w:t>1. Eat our shit fucker.... miserable jealous jew haters. Get a life faggot</w:t>
      </w:r>
    </w:p>
    <w:p>
      <w:r>
        <w:rPr>
          <w:b/>
          <w:u w:val="single"/>
        </w:rPr>
        <w:t>118134</w:t>
      </w:r>
    </w:p>
    <w:p>
      <w:r>
        <w:t>1. Merkel ACCELERATES the Kalergi Plan in Europe   Barren womb cunt Angela Merkel plans to genocide Europe with the help of useful idiots from the Left and third world scum.   https://youtu.be/MBn1xi-hHpg    #BlackPigeonSpeaks</w:t>
      </w:r>
    </w:p>
    <w:p>
      <w:r>
        <w:rPr>
          <w:b/>
          <w:u w:val="single"/>
        </w:rPr>
        <w:t>118135</w:t>
      </w:r>
    </w:p>
    <w:p>
      <w:r>
        <w:t>1. Weird demon guy has a pentagram hanging from his neck and kicks like a retarded ostrich He needs to be passed around a little in prison.</w:t>
      </w:r>
    </w:p>
    <w:p>
      <w:r>
        <w:rPr>
          <w:b/>
          <w:u w:val="single"/>
        </w:rPr>
        <w:t>118136</w:t>
      </w:r>
    </w:p>
    <w:p>
      <w:r>
        <w:t>1. Ex-Florida lawmaker leaves Republican Party   https://image.ibb.co/jvDTwL/Dpjw-TT2-UYAEBe-T3.jpg  https://kek.gg/u/ZRCR</w:t>
      </w:r>
    </w:p>
    <w:p>
      <w:r>
        <w:rPr>
          <w:b/>
          <w:u w:val="single"/>
        </w:rPr>
        <w:t>118137</w:t>
      </w:r>
    </w:p>
    <w:p>
      <w:r>
        <w:t xml:space="preserve">2. </w:t>
        <w:tab/>
        <w:t>Faggot blinks . . .</w:t>
      </w:r>
    </w:p>
    <w:p>
      <w:r>
        <w:rPr>
          <w:b/>
          <w:u w:val="single"/>
        </w:rPr>
        <w:t>118138</w:t>
      </w:r>
    </w:p>
    <w:p>
      <w:r>
        <w:t>1. #​Redis Labs and Common Clause attacked where it hurts: With open-source code   http://www.tuxmachines.org/node/116295 proving/demonstrating the resilience of #freesw</w:t>
      </w:r>
    </w:p>
    <w:p>
      <w:r>
        <w:rPr>
          <w:b/>
          <w:u w:val="single"/>
        </w:rPr>
        <w:t>118139</w:t>
      </w:r>
    </w:p>
    <w:p>
      <w:r>
        <w:t xml:space="preserve">2. </w:t>
        <w:tab/>
        <w:t>Oh god.  It's this faggot again</w:t>
      </w:r>
    </w:p>
    <w:p>
      <w:r>
        <w:rPr>
          <w:b/>
          <w:u w:val="single"/>
        </w:rPr>
        <w:t>118140</w:t>
      </w:r>
    </w:p>
    <w:p>
      <w:r>
        <w:t>1. Oblivious: Bill &amp; Hillary Clinton Readying Nationwide Stadium Tour https://www.infowars.com/oblivious-bill-hillary-clinton-readying-nationwide-stadium-tour/ … #ClintonCrimeFamily #MidtermElections #tcot</w:t>
      </w:r>
    </w:p>
    <w:p>
      <w:r>
        <w:rPr>
          <w:b/>
          <w:u w:val="single"/>
        </w:rPr>
        <w:t>118141</w:t>
      </w:r>
    </w:p>
    <w:p>
      <w:r>
        <w:t xml:space="preserve">2. </w:t>
        <w:tab/>
        <w:t>#cough #cough #cough #hilaryhasTB she sucked too much sand nigger cock</w:t>
      </w:r>
    </w:p>
    <w:p>
      <w:r>
        <w:rPr>
          <w:b/>
          <w:u w:val="single"/>
        </w:rPr>
        <w:t>118142</w:t>
      </w:r>
    </w:p>
    <w:p>
      <w:r>
        <w:t>1. Conor getting lit up in the Octagon after the fight ended   https://youtu.be/PYZx7A-NpcM - The king is dead   UFC 229 McGregor Khabib SCARY ATTACK, ALL ANGLES Brawl Into Crowd</w:t>
      </w:r>
    </w:p>
    <w:p>
      <w:r>
        <w:rPr>
          <w:b/>
          <w:u w:val="single"/>
        </w:rPr>
        <w:t>118143</w:t>
      </w:r>
    </w:p>
    <w:p>
      <w:r>
        <w:t xml:space="preserve">2. </w:t>
        <w:tab/>
        <w:t>What actually happened?</w:t>
      </w:r>
    </w:p>
    <w:p>
      <w:r>
        <w:rPr>
          <w:b/>
          <w:u w:val="single"/>
        </w:rPr>
        <w:t>118144</w:t>
      </w:r>
    </w:p>
    <w:p>
      <w:r>
        <w:t xml:space="preserve">3. </w:t>
        <w:tab/>
        <w:tab/>
        <w:t>Conor's corner man &amp; wrestling coach go lippy. Security tried to stop khabib climb over the octagon but was a over weigh 40 + year. Khabib jumped off the apron of the octagon into Dillon Danus but security appeared promptly.  Meanwhile the Russia corner are now inside the octagon about to scale they fence to help Khabib. Security stop them. Conors still inside. So they just go up to him &amp; start lighting him up.   Three of them were arrested. Police ask Conor if he wants to press charges. He said no. So they let them go.  The Nevada athletic commission is withholding Khabib's 2 million purse. Dana &amp; the UFC will withhold his PPV money  He's got the belt &amp; his legacy 27 - 0   at the press conference Khabib said when he gets back to Dagestan his father will smash &amp; President Putin called him to say congratulation   https://www.youtube.com/watch?v=mjfOeLQG9-M</w:t>
      </w:r>
    </w:p>
    <w:p>
      <w:r>
        <w:rPr>
          <w:b/>
          <w:u w:val="single"/>
        </w:rPr>
        <w:t>118145</w:t>
      </w:r>
    </w:p>
    <w:p>
      <w:r>
        <w:t xml:space="preserve">4. </w:t>
        <w:tab/>
        <w:tab/>
        <w:tab/>
        <w:t>What a retard</w:t>
      </w:r>
    </w:p>
    <w:p>
      <w:r>
        <w:rPr>
          <w:b/>
          <w:u w:val="single"/>
        </w:rPr>
        <w:t>118146</w:t>
      </w:r>
    </w:p>
    <w:p>
      <w:r>
        <w:t xml:space="preserve">5. </w:t>
        <w:tab/>
        <w:tab/>
        <w:tab/>
        <w:tab/>
        <w:t>The Russians Smash the Irish Fans after the fight ends   https://www.rt.com/sport/440588-fans-fight-ufc-khabib-mcgregor/ [video]</w:t>
      </w:r>
    </w:p>
    <w:p>
      <w:r>
        <w:rPr>
          <w:b/>
          <w:u w:val="single"/>
        </w:rPr>
        <w:t>118147</w:t>
      </w:r>
    </w:p>
    <w:p>
      <w:r>
        <w:t xml:space="preserve">6. </w:t>
        <w:tab/>
        <w:tab/>
        <w:tab/>
        <w:tab/>
        <w:tab/>
        <w:t>"APIDTA!"</w:t>
      </w:r>
    </w:p>
    <w:p>
      <w:r>
        <w:rPr>
          <w:b/>
          <w:u w:val="single"/>
        </w:rPr>
        <w:t>118148</w:t>
      </w:r>
    </w:p>
    <w:p>
      <w:r>
        <w:t>1. UK Government Hires George Soros to Give Police ‘Hate Crime Training’   The UK has announced it will use taxpayers money to pay for George Soros's “hate crime” training programme, which will be used on Police officers tackling “anti-Muslim hate crimes.”Under the guise of fighting "hate speech" and "hate crime," the new Soros funded training smells a lot like the end of free speech.“I will also be asking my Anti-Muslim hate crime and Anti-Semitism roundtables to identify what more we can do to stamp out hate crime,” Home Secretary Sajid Javid said.As new plans to tackle “hate speech" are revealed, the Home Office has promised a police cash boost to give handlers “specialist training” developed by George Soros's NGO. “The programme will help call handlers to effectively identify if a hate crime has been committed and provide a professional and empathetic response for people who may have suffered personal abuse,” according to the ministry’s website.   jihadwatch.org reports: Police Oracle reports that £20,000 of taxpayers’ money will be spent on training delivered by the National Police Chiefs’ Council in partnership with Facing All The Facts, an organisation funded by globalist billionaire George Soros which works with social media companies like Google along with law enforcement agencies across Europe to monitor and fight “hate”.“It is part of the government’s crucial work to tackle all forms of hate crime, support victims and protect the vulnerable from this horrific abuse,” the Home Office said.   Later this year, the government will release an updated Hate Crime Action Plan outlining further measures the state intends to take to tackle “the five hate crime strands – race, religion, sexual orientation, disability and transgender identities”.   The action plan, the first version of which was published shortly after the Brexit vote in summer 2016, defines success as maximising the number of “hate” incidents reported by members of the public, instructing police and various monitoring agencies to actively solicit complaints.   Sajid Javid said: “Hate crimes are totally unacceptable and have no place in British society. I understand the fear, anguish and anger they can cause.“Those who have the courage to report these vile crimes deserve as much support as possible. That is why we have provided funding to give police call handlers expert training to spot the signs and respond compassionately. “I will also be asking my Anti-Muslim hate crime and Anti-Semitism roundtables to identify what more we can do to stamp out hate crime,” the newly-installed Home Secretary said.Announcing their expansion, the Home Office said that the previous work of ‘hate crime’ roundtables includes the creation of a “guide to moderate online hate content” and a “guide to support hate crime victims”.It also highlighted “ongoing collaboration between the Anti-Muslim Hatred Working Group and IPSO (Independent Press Standards Organisation)” in the aid of ensuring “sensitive reporting” around issues relating to state-designated victim groups.While the number of arrests in Britain has fallen dramatically in recent years, despite large increases in recorded crime, arrests over “hateful” comments posted online have risen by as much as 877 percent in some parts of England.   Full story:   https://neonnettle.com/news/4500-uk-government-hires-george-soros-to-give-police-hate-crime-training-</w:t>
      </w:r>
    </w:p>
    <w:p>
      <w:r>
        <w:rPr>
          <w:b/>
          <w:u w:val="single"/>
        </w:rPr>
        <w:t>118149</w:t>
      </w:r>
    </w:p>
    <w:p>
      <w:r>
        <w:t xml:space="preserve">2. </w:t>
        <w:tab/>
        <w:t>What the fuck?</w:t>
      </w:r>
    </w:p>
    <w:p>
      <w:r>
        <w:rPr>
          <w:b/>
          <w:u w:val="single"/>
        </w:rPr>
        <w:t>118150</w:t>
      </w:r>
    </w:p>
    <w:p>
      <w:r>
        <w:t xml:space="preserve">3. </w:t>
        <w:tab/>
        <w:tab/>
        <w:t>Hate crime training to brainwash the police being done by a vile RACIST JEW PIG?  Despicalbe Jews are human sewage!</w:t>
      </w:r>
    </w:p>
    <w:p>
      <w:r>
        <w:rPr>
          <w:b/>
          <w:u w:val="single"/>
        </w:rPr>
        <w:t>118151</w:t>
      </w:r>
    </w:p>
    <w:p>
      <w:r>
        <w:t xml:space="preserve">4. </w:t>
        <w:tab/>
        <w:tab/>
        <w:tab/>
        <w:t>You are simply in Matrix with your inverted brain so you will call me exactly what you are.  Happens to me all the time.  RETARDED Democrats call me stupid which is exactly what they are!  The filthy JEW brainwashing layer is thick and is hard to penetrate, but it is the JEW every single time!  They control the vile RACIST subversive LYING media and the sewage of hollywood.  Whatever a Jew accuses someone of they are guilty!  Jews are PIGS!</w:t>
      </w:r>
    </w:p>
    <w:p>
      <w:r>
        <w:rPr>
          <w:b/>
          <w:u w:val="single"/>
        </w:rPr>
        <w:t>118152</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118153</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118154</w:t>
      </w:r>
    </w:p>
    <w:p>
      <w:r>
        <w:t xml:space="preserve">3. </w:t>
        <w:tab/>
        <w:tab/>
        <w:t>Fuck off idiot. Not here to waste time with trolls and mentally retarded lunatics.</w:t>
      </w:r>
    </w:p>
    <w:p>
      <w:r>
        <w:rPr>
          <w:b/>
          <w:u w:val="single"/>
        </w:rPr>
        <w:t>118155</w:t>
      </w:r>
    </w:p>
    <w:p>
      <w:r>
        <w:t>1. -Mr. Roose is the New York Times bestselling author of two books, “Young Money” (2014) and “The Unlikely Disciple” (2009)  -He graduated from Brown University  -in 2015 he was named to Forbes's “30 Under 30” list   Today, he eclipsed all that.   #OrangeManBad   http://archive.is/dS677</w:t>
      </w:r>
    </w:p>
    <w:p>
      <w:r>
        <w:rPr>
          <w:b/>
          <w:u w:val="single"/>
        </w:rPr>
        <w:t>118156</w:t>
      </w:r>
    </w:p>
    <w:p>
      <w:r>
        <w:t xml:space="preserve">2. </w:t>
        <w:tab/>
        <w:t>Free publicity, the left is truly retarded</w:t>
      </w:r>
    </w:p>
    <w:p>
      <w:r>
        <w:rPr>
          <w:b/>
          <w:u w:val="single"/>
        </w:rPr>
        <w:t>118157</w:t>
      </w:r>
    </w:p>
    <w:p>
      <w:r>
        <w:t>1. Good. The more votes he gets the better. I don't hate black people. And you need to evaluate whether you love whites more than you hate blacks. Because cutting off your nose to spite your face is a retarded move hands down.</w:t>
      </w:r>
    </w:p>
    <w:p>
      <w:r>
        <w:rPr>
          <w:b/>
          <w:u w:val="single"/>
        </w:rPr>
        <w:t>118158</w:t>
      </w:r>
    </w:p>
    <w:p>
      <w:r>
        <w:t>1. Antifa Group Puts Severed Pig Heads at Campaign Offices in Texas, Call for 'Revolutionary Violence' https://www.thegatewaypundit.com/2018/10/antifa-group-puts-severed-pig-heads-at-campaign-offices-in-texas-call-for-revolutionary-violence/ via @gatewaypundit</w:t>
      </w:r>
    </w:p>
    <w:p>
      <w:r>
        <w:rPr>
          <w:b/>
          <w:u w:val="single"/>
        </w:rPr>
        <w:t>118159</w:t>
      </w:r>
    </w:p>
    <w:p>
      <w:r>
        <w:t xml:space="preserve">2. </w:t>
        <w:tab/>
        <w:t>Well, now we know that Pantifa is insensitive to the Muzzie plight.  That or the Soros $$$ hasn't added in that stipulation yet. C'mon ole Scrotum Troll, with all those billions you can at least afford a promotional consensus checker. Ya got an ass hump just to keep up with the Trump. Ahh hahahaha,  loser.</w:t>
      </w:r>
    </w:p>
    <w:p>
      <w:r>
        <w:rPr>
          <w:b/>
          <w:u w:val="single"/>
        </w:rPr>
        <w:t>118160</w:t>
      </w:r>
    </w:p>
    <w:p>
      <w:r>
        <w:t xml:space="preserve">3. </w:t>
        <w:tab/>
        <w:tab/>
        <w:t>NWO GLOBALIST EVIL ILUMINATI CONTROL ISLAM &amp; SOROS ! Top Iluminati Grand Wizard: We Control Islam  https://youtu.be/0dXD2H0m74g 2018-30 EVIL NWO BASIC IDEA "ORDER OUT OF CHAOS" ! SOROS – LEADS\FUNDS GLOBAL NWO CHAOS &amp; STOOGES + ANTIFA https://youtu.be/g4Z8oCLGMcw CHAOS VS ORDER http://orwelltoday.com/stagedevents.shtml -KILL MAGA &amp; BREXIT SPIRIT</w:t>
      </w:r>
    </w:p>
    <w:p>
      <w:r>
        <w:rPr>
          <w:b/>
          <w:u w:val="single"/>
        </w:rPr>
        <w:t>118161</w:t>
      </w:r>
    </w:p>
    <w:p>
      <w:r>
        <w:t>1. You'd better start worrying about Michelle Obama because even though she's postponing taking heat by claiming that she's not running for President, she is still filling arenas for campaign rallies that she's disguising as a "book tour".    And this is despite CHARGING people $30 - $500 to get in!   68% approval when she left White house   https://kek.gg/u/LcdQ</w:t>
      </w:r>
    </w:p>
    <w:p>
      <w:r>
        <w:rPr>
          <w:b/>
          <w:u w:val="single"/>
        </w:rPr>
        <w:t>118162</w:t>
      </w:r>
    </w:p>
    <w:p>
      <w:r>
        <w:t xml:space="preserve">2. </w:t>
        <w:tab/>
        <w:t>This is a dangerous threat to MAGA, or KAG, as Trump wants us to call it now    I'm tired of idiots blabbering about her penis.</w:t>
      </w:r>
    </w:p>
    <w:p>
      <w:r>
        <w:rPr>
          <w:b/>
          <w:u w:val="single"/>
        </w:rPr>
        <w:t>118163</w:t>
      </w:r>
    </w:p>
    <w:p>
      <w:r>
        <w:t xml:space="preserve">3. </w:t>
        <w:tab/>
        <w:tab/>
        <w:t>I'm more sick of the idiot that won't admit they have a dick, and a people that refuse to acknowledge it's a dick.</w:t>
      </w:r>
    </w:p>
    <w:p>
      <w:r>
        <w:rPr>
          <w:b/>
          <w:u w:val="single"/>
        </w:rPr>
        <w:t>118164</w:t>
      </w:r>
    </w:p>
    <w:p>
      <w:r>
        <w:t xml:space="preserve">4. </w:t>
        <w:tab/>
        <w:tab/>
        <w:tab/>
        <w:t>Irrelevant. If she comes out, she's even more popular with Dem voters. Retard muted.</w:t>
      </w:r>
    </w:p>
    <w:p>
      <w:r>
        <w:rPr>
          <w:b/>
          <w:u w:val="single"/>
        </w:rPr>
        <w:t>118165</w:t>
      </w:r>
    </w:p>
    <w:p>
      <w:r>
        <w:t>1. Don't hurt yourself pork chop.</w:t>
      </w:r>
    </w:p>
    <w:p>
      <w:r>
        <w:rPr>
          <w:b/>
          <w:u w:val="single"/>
        </w:rPr>
        <w:t>118166</w:t>
      </w:r>
    </w:p>
    <w:p>
      <w:r>
        <w:t xml:space="preserve">2. </w:t>
        <w:tab/>
        <w:t>Revolution?   LMAO!   Ok limp wristed soy boy faggot - fight us!   BTW - Fuck you too!</w:t>
      </w:r>
    </w:p>
    <w:p>
      <w:r>
        <w:rPr>
          <w:b/>
          <w:u w:val="single"/>
        </w:rPr>
        <w:t>118167</w:t>
      </w:r>
    </w:p>
    <w:p>
      <w:r>
        <w:t xml:space="preserve">3. </w:t>
        <w:tab/>
        <w:tab/>
        <w:t>Pillow fight right? With jazz hands for the winner?</w:t>
      </w:r>
    </w:p>
    <w:p>
      <w:r>
        <w:rPr>
          <w:b/>
          <w:u w:val="single"/>
        </w:rPr>
        <w:t>118168</w:t>
      </w:r>
    </w:p>
    <w:p>
      <w:r>
        <w:t xml:space="preserve">4. </w:t>
        <w:tab/>
        <w:tab/>
        <w:t>Soy face, for real? Are these people being ironic at this point, or is it just what SoyBois do?</w:t>
      </w:r>
    </w:p>
    <w:p>
      <w:r>
        <w:rPr>
          <w:b/>
          <w:u w:val="single"/>
        </w:rPr>
        <w:t>118169</w:t>
      </w:r>
    </w:p>
    <w:p>
      <w:r>
        <w:t xml:space="preserve">5. </w:t>
        <w:tab/>
        <w:tab/>
        <w:t>If you're going to curse the greatest nation on planet Earth, you may want to change your icon picture. Nobody's afraid of the class clown.</w:t>
      </w:r>
    </w:p>
    <w:p>
      <w:r>
        <w:rPr>
          <w:b/>
          <w:u w:val="single"/>
        </w:rPr>
        <w:t>118170</w:t>
      </w:r>
    </w:p>
    <w:p>
      <w:r>
        <w:t xml:space="preserve">6. </w:t>
        <w:tab/>
        <w:tab/>
        <w:t>I don't want to shoot other Americans but I won't hesitate to defend my family from leftist scum bent on fundamentally changing our country with their stupid ass notion of a revolution. Bring it, fag boys.</w:t>
      </w:r>
    </w:p>
    <w:p>
      <w:r>
        <w:rPr>
          <w:b/>
          <w:u w:val="single"/>
        </w:rPr>
        <w:t>118171</w:t>
      </w:r>
    </w:p>
    <w:p>
      <w:r>
        <w:t xml:space="preserve">7. </w:t>
        <w:tab/>
        <w:tab/>
        <w:t>There are some people who are stupid and some who revel in their stupidity. This is that guy😂</w:t>
      </w:r>
    </w:p>
    <w:p>
      <w:r>
        <w:rPr>
          <w:b/>
          <w:u w:val="single"/>
        </w:rPr>
        <w:t>118172</w:t>
      </w:r>
    </w:p>
    <w:p>
      <w:r>
        <w:t xml:space="preserve">8. </w:t>
        <w:tab/>
        <w:tab/>
        <w:t>If a Marine looked at him, he'd wet his diaper.</w:t>
      </w:r>
    </w:p>
    <w:p>
      <w:r>
        <w:rPr>
          <w:b/>
          <w:u w:val="single"/>
        </w:rPr>
        <w:t>118173</w:t>
      </w:r>
    </w:p>
    <w:p>
      <w:r>
        <w:t xml:space="preserve">9. </w:t>
        <w:tab/>
        <w:tab/>
        <w:t>Anybody that wants to fuck everything must not be fucking anything...poor guy.</w:t>
      </w:r>
    </w:p>
    <w:p>
      <w:r>
        <w:rPr>
          <w:b/>
          <w:u w:val="single"/>
        </w:rPr>
        <w:t>118174</w:t>
      </w:r>
    </w:p>
    <w:p>
      <w:r>
        <w:t xml:space="preserve">10. </w:t>
        <w:tab/>
        <w:tab/>
        <w:t>I'm 75 and judging by your profile picture I'm confident that I could kick your ass all the way down the street and around the corner.</w:t>
      </w:r>
    </w:p>
    <w:p>
      <w:r>
        <w:rPr>
          <w:b/>
          <w:u w:val="single"/>
        </w:rPr>
        <w:t>118175</w:t>
      </w:r>
    </w:p>
    <w:p>
      <w:r>
        <w:t xml:space="preserve">11. </w:t>
        <w:tab/>
        <w:tab/>
        <w:t>This is the type that goes into hospitals breaking the bones of new borns</w:t>
      </w:r>
    </w:p>
    <w:p>
      <w:r>
        <w:rPr>
          <w:b/>
          <w:u w:val="single"/>
        </w:rPr>
        <w:t>118176</w:t>
      </w:r>
    </w:p>
    <w:p>
      <w:r>
        <w:t>12.</w:t>
      </w:r>
    </w:p>
    <w:p>
      <w:r>
        <w:rPr>
          <w:b/>
          <w:u w:val="single"/>
        </w:rPr>
        <w:t>118177</w:t>
      </w:r>
    </w:p>
    <w:p>
      <w:r>
        <w:t xml:space="preserve">13. </w:t>
        <w:tab/>
        <w:tab/>
        <w:t>Give him a break. Those are the only fucks he will ever have.</w:t>
      </w:r>
    </w:p>
    <w:p>
      <w:r>
        <w:rPr>
          <w:b/>
          <w:u w:val="single"/>
        </w:rPr>
        <w:t>118178</w:t>
      </w:r>
    </w:p>
    <w:p>
      <w:r>
        <w:t>1. ok....so if Gab is shut down for weeks and possibly, conveniently, during the election, we may not be able to communicate....I have one request...  let's prove we can do this WITHOUT communication, because we KNOW what we have to do....  Nov 6 is my birthday so.....DON'T FUCK THIS SHIT UP!</w:t>
      </w:r>
    </w:p>
    <w:p>
      <w:r>
        <w:rPr>
          <w:b/>
          <w:u w:val="single"/>
        </w:rPr>
        <w:t>118179</w:t>
      </w:r>
    </w:p>
    <w:p>
      <w:r>
        <w:t xml:space="preserve">2. </w:t>
        <w:tab/>
        <w:t>my birthday was the 18th &amp; everyone forgot hence the upcoming SMALLOCAUST!! (it has to happen, sorry) im gonna draw a mustache on my face &amp; pretend im a Mexican Beto fag so they'll let me vote. it'll work 👍🏻 q 👩🏼‍🚀</w:t>
      </w:r>
    </w:p>
    <w:p>
      <w:r>
        <w:rPr>
          <w:b/>
          <w:u w:val="single"/>
        </w:rPr>
        <w:t>118180</w:t>
      </w:r>
    </w:p>
    <w:p>
      <w:r>
        <w:t xml:space="preserve">3. </w:t>
        <w:tab/>
        <w:tab/>
        <w:t>vote red kiddo......vote red</w:t>
      </w:r>
    </w:p>
    <w:p>
      <w:r>
        <w:rPr>
          <w:b/>
          <w:u w:val="single"/>
        </w:rPr>
        <w:t>118181</w:t>
      </w:r>
    </w:p>
    <w:p>
      <w:r>
        <w:t xml:space="preserve">4. </w:t>
        <w:tab/>
        <w:tab/>
        <w:tab/>
        <w:t>well yeah, im not a communist.🤷‍♂️ im going w the mommo when she votes. she said if I cause ANY trouble its curtains for me. have to come up w a good plan to explain the temporary mustache. she probably won't even notice tho cause I do retarded shit all the time 👍🏻</w:t>
      </w:r>
    </w:p>
    <w:p>
      <w:r>
        <w:rPr>
          <w:b/>
          <w:u w:val="single"/>
        </w:rPr>
        <w:t>118182</w:t>
      </w:r>
    </w:p>
    <w:p>
      <w:r>
        <w:t>1. mocking you....means, I am ...  mocking you....honey...</w:t>
      </w:r>
    </w:p>
    <w:p>
      <w:r>
        <w:rPr>
          <w:b/>
          <w:u w:val="single"/>
        </w:rPr>
        <w:t>118183</w:t>
      </w:r>
    </w:p>
    <w:p>
      <w:r>
        <w:t xml:space="preserve">2. </w:t>
        <w:tab/>
        <w:t>how can I tell it's directed at me when you called your white knight a nigger, can't read the word jew etc.   only god knows where you'll drop the goalposts next</w:t>
      </w:r>
    </w:p>
    <w:p>
      <w:r>
        <w:rPr>
          <w:b/>
          <w:u w:val="single"/>
        </w:rPr>
        <w:t>118184</w:t>
      </w:r>
    </w:p>
    <w:p>
      <w:r>
        <w:t xml:space="preserve">3. </w:t>
        <w:tab/>
        <w:tab/>
        <w:t>still can't understand, even though I have told you 3 times....along with the nigger image....that I called you a nigger..  do you have another female to call for backup?</w:t>
      </w:r>
    </w:p>
    <w:p>
      <w:r>
        <w:rPr>
          <w:b/>
          <w:u w:val="single"/>
        </w:rPr>
        <w:t>118185</w:t>
      </w:r>
    </w:p>
    <w:p>
      <w:r>
        <w:t xml:space="preserve">4. </w:t>
        <w:tab/>
        <w:tab/>
        <w:tab/>
        <w:t>did you not read again, she's an example of what you should be, submissive. Christ&gt;man&gt;woman.   you clearly called your white knight a nigger</w:t>
      </w:r>
    </w:p>
    <w:p>
      <w:r>
        <w:rPr>
          <w:b/>
          <w:u w:val="single"/>
        </w:rPr>
        <w:t>118186</w:t>
      </w:r>
    </w:p>
    <w:p>
      <w:r>
        <w:t xml:space="preserve">5. </w:t>
        <w:tab/>
        <w:tab/>
        <w:tab/>
        <w:tab/>
        <w:t>you aren't a Christ man....  she is his partner, he does not demean who she is...   you are the kind of guy who beats a woman, and thinks it makes you a man..   you have no idea how to be a man.....   you need to go find an example of what you should be...</w:t>
      </w:r>
    </w:p>
    <w:p>
      <w:r>
        <w:rPr>
          <w:b/>
          <w:u w:val="single"/>
        </w:rPr>
        <w:t>118187</w:t>
      </w:r>
    </w:p>
    <w:p>
      <w:r>
        <w:t>1. #nicotine kills   https://www.the-scientist.com/news-opinion/nicotines-effects-passed-on-through-generations-of-mice-64951</w:t>
      </w:r>
    </w:p>
    <w:p>
      <w:r>
        <w:rPr>
          <w:b/>
          <w:u w:val="single"/>
        </w:rPr>
        <w:t>118188</w:t>
      </w:r>
    </w:p>
    <w:p>
      <w:r>
        <w:t xml:space="preserve">2. </w:t>
        <w:tab/>
        <w:t>Totally bogus.  Went strait to the moon in the 60s. After all of the decades of folks smoking.  Plus tobacco was one of America's top cash crop for ages. The civilian word did not start acting retarded because of cigarettes.  Try again.</w:t>
      </w:r>
    </w:p>
    <w:p>
      <w:r>
        <w:rPr>
          <w:b/>
          <w:u w:val="single"/>
        </w:rPr>
        <w:t>118189</w:t>
      </w:r>
    </w:p>
    <w:p>
      <w:r>
        <w:t>1. It's funny when the anti-NFL folks are like, "I'll send a message to these assholes....from now on I'm only watching college level negros play football!"</w:t>
      </w:r>
    </w:p>
    <w:p>
      <w:r>
        <w:rPr>
          <w:b/>
          <w:u w:val="single"/>
        </w:rPr>
        <w:t>118190</w:t>
      </w:r>
    </w:p>
    <w:p>
      <w:r>
        <w:t xml:space="preserve">2. </w:t>
        <w:tab/>
        <w:t>I've been saying this for years: Everyone, not a handful, but everyone needs to stop attending and watching the games. The Nigger Felon League would cave after a couple of weeks.</w:t>
      </w:r>
    </w:p>
    <w:p>
      <w:r>
        <w:rPr>
          <w:b/>
          <w:u w:val="single"/>
        </w:rPr>
        <w:t>118191</w:t>
      </w:r>
    </w:p>
    <w:p>
      <w:r>
        <w:t>1. I was wondering when one of you little nigger lovers was gonna stop by.</w:t>
      </w:r>
    </w:p>
    <w:p>
      <w:r>
        <w:rPr>
          <w:b/>
          <w:u w:val="single"/>
        </w:rPr>
        <w:t>118192</w:t>
      </w:r>
    </w:p>
    <w:p>
      <w:r>
        <w:t>1. Gab: Look at this dumb ass Warren. She claims that just b/c she has 1 / 1024 Indian DNA that she is Indian. What type of idiot thinks she could actually be Indian with that bloodline?   #AlsoGab: It’s the one drop rule. If you have even one god damn drop of nigger DNA you aren’t white. You are a nigger! Gotta keep our white gene pool clean and prevent the #WhiteGenocide</w:t>
      </w:r>
    </w:p>
    <w:p>
      <w:r>
        <w:rPr>
          <w:b/>
          <w:u w:val="single"/>
        </w:rPr>
        <w:t>118193</w:t>
      </w:r>
    </w:p>
    <w:p>
      <w:r>
        <w:t>1. STUPID ASS PELOSI &amp; CREW RUN OUT OF RESTAURANT. TRUMP SUPPORTERS TOLD HER TO "GET THE FUCK OUT"   RUN, Nancy, RUN!! Pelosi Shouted Out of Restaurant In Miami! [Video] - David Harris Jr    https://davidharrisjr.com/social-and-political/run-nancy-run-pelosi-shouted-out-of-restaurant-in-miami-video-1/   #MAGA #KAG #GabFam #SpeakFreely #BuildTheWall #DrainTheSwamp #DeepState  #SpyGate #Winning#USA #WeThePeople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118194</w:t>
      </w:r>
    </w:p>
    <w:p>
      <w:r>
        <w:t xml:space="preserve">2. </w:t>
        <w:tab/>
        <w:t>Good Morning Don Funny as she tell the left to do the same thing. Bet she was not a happy camper. How dare they...Here comes the racist comments!  Have a great day sweetie!</w:t>
      </w:r>
    </w:p>
    <w:p>
      <w:r>
        <w:rPr>
          <w:b/>
          <w:u w:val="single"/>
        </w:rPr>
        <w:t>118195</w:t>
      </w:r>
    </w:p>
    <w:p>
      <w:r>
        <w:t xml:space="preserve">3. </w:t>
        <w:tab/>
        <w:tab/>
        <w:t>It appears she is surrounded by fat smelly dyke security - all the 'black' males are queers.</w:t>
      </w:r>
    </w:p>
    <w:p>
      <w:r>
        <w:rPr>
          <w:b/>
          <w:u w:val="single"/>
        </w:rPr>
        <w:t>118196</w:t>
      </w:r>
    </w:p>
    <w:p>
      <w:r>
        <w:t>1. You are confusing me with your kike whore of a mother, faggot. Go drown yourself in a vat of Zyklon B, you faggot cocksucking HEEB.</w:t>
      </w:r>
    </w:p>
    <w:p>
      <w:r>
        <w:rPr>
          <w:b/>
          <w:u w:val="single"/>
        </w:rPr>
        <w:t>118197</w:t>
      </w:r>
    </w:p>
    <w:p>
      <w:r>
        <w:t>1. Top tier faggot alert.</w:t>
      </w:r>
    </w:p>
    <w:p>
      <w:r>
        <w:rPr>
          <w:b/>
          <w:u w:val="single"/>
        </w:rPr>
        <w:t>118198</w:t>
      </w:r>
    </w:p>
    <w:p>
      <w:r>
        <w:t>1. Unfortunately not. China is busy kissing nigger ass. Nigger countries are the only thing keeping the Chinese economy going and keeping the UN and Interpol from poking it's nose into China's business.</w:t>
      </w:r>
    </w:p>
    <w:p>
      <w:r>
        <w:rPr>
          <w:b/>
          <w:u w:val="single"/>
        </w:rPr>
        <w:t>118199</w:t>
      </w:r>
    </w:p>
    <w:p>
      <w:r>
        <w:t>1. Turdos gang.</w:t>
      </w:r>
    </w:p>
    <w:p>
      <w:r>
        <w:rPr>
          <w:b/>
          <w:u w:val="single"/>
        </w:rPr>
        <w:t>118200</w:t>
      </w:r>
    </w:p>
    <w:p>
      <w:r>
        <w:t xml:space="preserve">2. </w:t>
        <w:tab/>
        <w:t>Why has no one killed this faggot yet?</w:t>
      </w:r>
    </w:p>
    <w:p>
      <w:r>
        <w:rPr>
          <w:b/>
          <w:u w:val="single"/>
        </w:rPr>
        <w:t>118201</w:t>
      </w:r>
    </w:p>
    <w:p>
      <w:r>
        <w:t xml:space="preserve">3. </w:t>
        <w:tab/>
        <w:tab/>
        <w:t>We don't do that.  Still, look at the faggot, he is an embarrassment.</w:t>
      </w:r>
    </w:p>
    <w:p>
      <w:r>
        <w:rPr>
          <w:b/>
          <w:u w:val="single"/>
        </w:rPr>
        <w:t>118202</w:t>
      </w:r>
    </w:p>
    <w:p>
      <w:r>
        <w:t>1. Dave Hogue is a Design Lead at #Google.   https://twitter.com/RealSaavedra/status/1048822754084937730</w:t>
      </w:r>
    </w:p>
    <w:p>
      <w:r>
        <w:rPr>
          <w:b/>
          <w:u w:val="single"/>
        </w:rPr>
        <w:t>118203</w:t>
      </w:r>
    </w:p>
    <w:p>
      <w:r>
        <w:t xml:space="preserve">2. </w:t>
        <w:tab/>
        <w:t>Retarded liberals seem to know a lot about hell.....</w:t>
      </w:r>
    </w:p>
    <w:p>
      <w:r>
        <w:rPr>
          <w:b/>
          <w:u w:val="single"/>
        </w:rPr>
        <w:t>118204</w:t>
      </w:r>
    </w:p>
    <w:p>
      <w:r>
        <w:t xml:space="preserve">3. </w:t>
        <w:tab/>
        <w:tab/>
        <w:t>So.......not a fan of Kavanaugh then? Can we still count on a contribution the RNC this year?</w:t>
      </w:r>
    </w:p>
    <w:p>
      <w:r>
        <w:rPr>
          <w:b/>
          <w:u w:val="single"/>
        </w:rPr>
        <w:t>118205</w:t>
      </w:r>
    </w:p>
    <w:p>
      <w:r>
        <w:t xml:space="preserve">4. </w:t>
        <w:tab/>
        <w:tab/>
        <w:tab/>
        <w:t>If BK is a Bush retard we will know soon....</w:t>
      </w:r>
    </w:p>
    <w:p>
      <w:r>
        <w:rPr>
          <w:b/>
          <w:u w:val="single"/>
        </w:rPr>
        <w:t>118206</w:t>
      </w:r>
    </w:p>
    <w:p>
      <w:r>
        <w:t>1. The President of the Student Union at Southampton University wants to tear down a mural dedicated to World War I veterans simply because the men depicted are White.   This is the kind of brainwashing that happens in higher “education.”</w:t>
      </w:r>
    </w:p>
    <w:p>
      <w:r>
        <w:rPr>
          <w:b/>
          <w:u w:val="single"/>
        </w:rPr>
        <w:t>118207</w:t>
      </w:r>
    </w:p>
    <w:p>
      <w:r>
        <w:t xml:space="preserve">2. </w:t>
        <w:tab/>
        <w:t>somebody needs to bayonet that cunt right in the baby maker. the fucking audacity, after the horrors faced in the trenches.</w:t>
      </w:r>
    </w:p>
    <w:p>
      <w:r>
        <w:rPr>
          <w:b/>
          <w:u w:val="single"/>
        </w:rPr>
        <w:t>118208</w:t>
      </w:r>
    </w:p>
    <w:p>
      <w:r>
        <w:t>1.</w:t>
      </w:r>
    </w:p>
    <w:p>
      <w:r>
        <w:rPr>
          <w:b/>
          <w:u w:val="single"/>
        </w:rPr>
        <w:t>118209</w:t>
      </w:r>
    </w:p>
    <w:p>
      <w:r>
        <w:t xml:space="preserve">2. </w:t>
        <w:tab/>
        <w:t>the faggot take on religion</w:t>
      </w:r>
    </w:p>
    <w:p>
      <w:r>
        <w:rPr>
          <w:b/>
          <w:u w:val="single"/>
        </w:rPr>
        <w:t>118210</w:t>
      </w:r>
    </w:p>
    <w:p>
      <w:r>
        <w:t>1. #gabfam This faggot is talking shit about Gab.   https://twitter.com/oldlolbornlolz</w:t>
      </w:r>
    </w:p>
    <w:p>
      <w:r>
        <w:rPr>
          <w:b/>
          <w:u w:val="single"/>
        </w:rPr>
        <w:t>118211</w:t>
      </w:r>
    </w:p>
    <w:p>
      <w:r>
        <w:t>1. @Deplorable_Satoshi  Posts per day are flat.   I guess they don't find you all that fascinating either.</w:t>
      </w:r>
    </w:p>
    <w:p>
      <w:r>
        <w:rPr>
          <w:b/>
          <w:u w:val="single"/>
        </w:rPr>
        <w:t>118212</w:t>
      </w:r>
    </w:p>
    <w:p>
      <w:r>
        <w:t xml:space="preserve">2. </w:t>
        <w:tab/>
        <w:t>Well the only difference between my content and yours is that mine actually have quality.   Yours just sounds like the ramblings of an insane conspiracy nutjob who thinks the world is out to get them...    "Oh @a and @Amy paid some meanies to harass me for badmouthing the site Gab needs a sooperhero!"   You're a fucking faggot dude.</w:t>
      </w:r>
    </w:p>
    <w:p>
      <w:r>
        <w:rPr>
          <w:b/>
          <w:u w:val="single"/>
        </w:rPr>
        <w:t>118213</w:t>
      </w:r>
    </w:p>
    <w:p>
      <w:r>
        <w:t>1. Restaurant tried to charge acid attack victim for water that was saving his face.   Restaurant = Paki takeaway.    https://metro.co.uk/2018/10/01/restaurant-tried-to-charge-acid-attack-victim-for-water-when-he-went-for-help-7993339/</w:t>
      </w:r>
    </w:p>
    <w:p>
      <w:r>
        <w:rPr>
          <w:b/>
          <w:u w:val="single"/>
        </w:rPr>
        <w:t>118214</w:t>
      </w:r>
    </w:p>
    <w:p>
      <w:r>
        <w:t xml:space="preserve">2. </w:t>
        <w:tab/>
        <w:t>well, that's life in a #Shithole country.. yep, sure glad we saved the Brits from the nazis so they could let the British Empire go to shit.   Why I say now that Canada should have stayed home in '39, sad reality.</w:t>
      </w:r>
    </w:p>
    <w:p>
      <w:r>
        <w:rPr>
          <w:b/>
          <w:u w:val="single"/>
        </w:rPr>
        <w:t>118215</w:t>
      </w:r>
    </w:p>
    <w:p>
      <w:r>
        <w:t xml:space="preserve">3. </w:t>
        <w:tab/>
        <w:tab/>
        <w:t>Europe would be in better shape had the Germans won. How bad are things in Canada these days? I visit family in Toronto now and then, and it seemed to be absolutely full of Orientals last time. Are they everywhere, or just in that city?</w:t>
      </w:r>
    </w:p>
    <w:p>
      <w:r>
        <w:rPr>
          <w:b/>
          <w:u w:val="single"/>
        </w:rPr>
        <w:t>118216</w:t>
      </w:r>
    </w:p>
    <w:p>
      <w:r>
        <w:t xml:space="preserve">4. </w:t>
        <w:tab/>
        <w:tab/>
        <w:tab/>
        <w:t>A little bit of non-White immigrant goes a long way &amp; that point long past in parts of degrading Canada. Toronto now a #Shithole Sanctuary city run by a #Progressive RETARD begging for more tax$ to support the ILLEGAL MIGRANTS flooding over the border thanks to Trudo'h the boy blunder PROG inviting them here from the US. MUST #Purge the PROGS!!</w:t>
      </w:r>
    </w:p>
    <w:p>
      <w:r>
        <w:rPr>
          <w:b/>
          <w:u w:val="single"/>
        </w:rPr>
        <w:t>118217</w:t>
      </w:r>
    </w:p>
    <w:p>
      <w:r>
        <w:t>1. Keep fighting to let retarted inbreeds use the word nigger online while fingering there sister pls everyone what would we do if we couldn’t gay bash right before cruising the local bus station</w:t>
      </w:r>
    </w:p>
    <w:p>
      <w:r>
        <w:rPr>
          <w:b/>
          <w:u w:val="single"/>
        </w:rPr>
        <w:t>118218</w:t>
      </w:r>
    </w:p>
    <w:p>
      <w:r>
        <w:t>1. do the teenagers working at the Hot Topic laugh at u when u walk up to the register with a Walking Dead t shirt and Avengers baseball cap or do u say it’s for ur retarded teenage son or something?</w:t>
      </w:r>
    </w:p>
    <w:p>
      <w:r>
        <w:rPr>
          <w:b/>
          <w:u w:val="single"/>
        </w:rPr>
        <w:t>118219</w:t>
      </w:r>
    </w:p>
    <w:p>
      <w:r>
        <w:t>1. Only a nigger would have that "rifle."</w:t>
      </w:r>
    </w:p>
    <w:p>
      <w:r>
        <w:rPr>
          <w:b/>
          <w:u w:val="single"/>
        </w:rPr>
        <w:t>118220</w:t>
      </w:r>
    </w:p>
    <w:p>
      <w:r>
        <w:t>1. So, you are Nigger, yet you prefer to be with a White woman? That is the very definition of racism. You do realise this, yes? You are aware that your own women are fugly, therefore you need to choose ours, although I know for a fact you do not have one of ours. You WISH you did, Nigger. Nice of you to admit to your racial-inferiority.</w:t>
      </w:r>
    </w:p>
    <w:p>
      <w:r>
        <w:rPr>
          <w:b/>
          <w:u w:val="single"/>
        </w:rPr>
        <w:t>118221</w:t>
      </w:r>
    </w:p>
    <w:p>
      <w:r>
        <w:t xml:space="preserve">2. </w:t>
        <w:tab/>
        <w:t>Mixed couples are always miserable rejects. I see it all the time in the south.</w:t>
      </w:r>
    </w:p>
    <w:p>
      <w:r>
        <w:rPr>
          <w:b/>
          <w:u w:val="single"/>
        </w:rPr>
        <w:t>118222</w:t>
      </w:r>
    </w:p>
    <w:p>
      <w:r>
        <w:t xml:space="preserve">3. </w:t>
        <w:tab/>
        <w:tab/>
        <w:t>Their respective races rejected them.</w:t>
      </w:r>
    </w:p>
    <w:p>
      <w:r>
        <w:rPr>
          <w:b/>
          <w:u w:val="single"/>
        </w:rPr>
        <w:t>118223</w:t>
      </w:r>
    </w:p>
    <w:p>
      <w:r>
        <w:t xml:space="preserve">4. </w:t>
        <w:tab/>
        <w:tab/>
        <w:tab/>
        <w:t>Exactly. It's so prevalent that it's become an in-joke between myself and my fiance. Homogenous couples almost always look happy and are dressed well, but then a mixed couple will walk in behind them and almost always be slovenly and obese. 2 ultra fats in wife beaters (yes, even the woman) and their unfortunate kid. Disgusting.</w:t>
      </w:r>
    </w:p>
    <w:p>
      <w:r>
        <w:rPr>
          <w:b/>
          <w:u w:val="single"/>
        </w:rPr>
        <w:t>118224</w:t>
      </w:r>
    </w:p>
    <w:p>
      <w:r>
        <w:t xml:space="preserve">5. </w:t>
        <w:tab/>
        <w:tab/>
        <w:tab/>
        <w:tab/>
        <w:t>"Homogenous couples almost always look happy and are dressed well, but then a mixed couple will walk in behind them and almost always be slovenly and obese."   Fact. I see this every single day. I live in Toronto, remember? The most 'multi-cultural' (see 'invaded') city on earth.</w:t>
      </w:r>
    </w:p>
    <w:p>
      <w:r>
        <w:rPr>
          <w:b/>
          <w:u w:val="single"/>
        </w:rPr>
        <w:t>118225</w:t>
      </w:r>
    </w:p>
    <w:p>
      <w:r>
        <w:t xml:space="preserve">6. </w:t>
        <w:tab/>
        <w:tab/>
        <w:tab/>
        <w:tab/>
        <w:tab/>
        <w:t>I live in the American South, we've got a pretty high density here so it's a fairly large to pool to make observations of. Mixed couples are almost always racial rejects.   Alternatively, you don't have to look very far on YouTube to find that the black community is in a crisis because the men and women seem to hate each other.</w:t>
      </w:r>
    </w:p>
    <w:p>
      <w:r>
        <w:rPr>
          <w:b/>
          <w:u w:val="single"/>
        </w:rPr>
        <w:t>118226</w:t>
      </w:r>
    </w:p>
    <w:p>
      <w:r>
        <w:t xml:space="preserve">7. </w:t>
        <w:tab/>
        <w:tab/>
        <w:tab/>
        <w:tab/>
        <w:tab/>
        <w:tab/>
        <w:t>The Nigger bitches lose it when their men prefer our women over them. I cannot blame them. That is the very definition of racism.</w:t>
      </w:r>
    </w:p>
    <w:p>
      <w:r>
        <w:rPr>
          <w:b/>
          <w:u w:val="single"/>
        </w:rPr>
        <w:t>118227</w:t>
      </w:r>
    </w:p>
    <w:p>
      <w:r>
        <w:t xml:space="preserve">8. </w:t>
        <w:tab/>
        <w:tab/>
        <w:tab/>
        <w:tab/>
        <w:tab/>
        <w:tab/>
        <w:tab/>
        <w:t>A lot of black women refuse to date black men. They say the men are untrustworthy and unreliable.</w:t>
      </w:r>
    </w:p>
    <w:p>
      <w:r>
        <w:rPr>
          <w:b/>
          <w:u w:val="single"/>
        </w:rPr>
        <w:t>118228</w:t>
      </w:r>
    </w:p>
    <w:p>
      <w:r>
        <w:t xml:space="preserve">9. </w:t>
        <w:tab/>
        <w:tab/>
        <w:tab/>
        <w:tab/>
        <w:tab/>
        <w:tab/>
        <w:tab/>
        <w:tab/>
        <w:t>They are correct. After all, 70% of all Nigger 'families' are single-parent.</w:t>
      </w:r>
    </w:p>
    <w:p>
      <w:r>
        <w:rPr>
          <w:b/>
          <w:u w:val="single"/>
        </w:rPr>
        <w:t>118229</w:t>
      </w:r>
    </w:p>
    <w:p>
      <w:r>
        <w:t>1. Not bad for a corporal of humble background.    https://TheGreatestStoryNeverTold.tv</w:t>
      </w:r>
    </w:p>
    <w:p>
      <w:r>
        <w:rPr>
          <w:b/>
          <w:u w:val="single"/>
        </w:rPr>
        <w:t>118230</w:t>
      </w:r>
    </w:p>
    <w:p>
      <w:r>
        <w:t xml:space="preserve">2. </w:t>
        <w:tab/>
        <w:t>.@TruthWillOut. FUCK you and your bogus ass film made by a homosexual soccer player #DennisWise. in the UK!  #FuckHitler #FuckYouRacistNaziAsshole</w:t>
      </w:r>
    </w:p>
    <w:p>
      <w:r>
        <w:rPr>
          <w:b/>
          <w:u w:val="single"/>
        </w:rPr>
        <w:t>118231</w:t>
      </w:r>
    </w:p>
    <w:p>
      <w:r>
        <w:t xml:space="preserve">3. </w:t>
        <w:tab/>
        <w:tab/>
        <w:t>Suck a bag of nigger dicks kike.</w:t>
      </w:r>
    </w:p>
    <w:p>
      <w:r>
        <w:rPr>
          <w:b/>
          <w:u w:val="single"/>
        </w:rPr>
        <w:t>118232</w:t>
      </w:r>
    </w:p>
    <w:p>
      <w:r>
        <w:t>1. In campus speech, David Hogg says U.S. is stolen land, justifies illegal immigration   https://www.thecollegefix.com/in-campus-speech-david-hogg-says-u-s-is-stolen-land-justifies-illegal-immigration/</w:t>
      </w:r>
    </w:p>
    <w:p>
      <w:r>
        <w:rPr>
          <w:b/>
          <w:u w:val="single"/>
        </w:rPr>
        <w:t>118233</w:t>
      </w:r>
    </w:p>
    <w:p>
      <w:r>
        <w:t xml:space="preserve">2. </w:t>
        <w:tab/>
        <w:t>Is that retarded little fucker still talking?</w:t>
      </w:r>
    </w:p>
    <w:p>
      <w:r>
        <w:rPr>
          <w:b/>
          <w:u w:val="single"/>
        </w:rPr>
        <w:t>118234</w:t>
      </w:r>
    </w:p>
    <w:p>
      <w:r>
        <w:t xml:space="preserve">3. </w:t>
        <w:tab/>
        <w:tab/>
        <w:t>GLOBALIST NWOG GENERATION – NOW 42 YRS OLD  ! NWOG AGE TODAY  : 42=s 5 yrs old begin school + 37 yrs NWO education\propaganda --30 yrs is a new generation EVIL UN MIND CONTROL EDUCATION   https://youtu.be/1d4QDGL4gsI 1981 GLOBE EVIL NWOG LAUNCH TEAM  - 37 yrs ago ! https://youtu.be/QBSJvtkPICM https://en.wikipedia.org/wiki/George_H._W._Bush</w:t>
      </w:r>
    </w:p>
    <w:p>
      <w:r>
        <w:rPr>
          <w:b/>
          <w:u w:val="single"/>
        </w:rPr>
        <w:t>118235</w:t>
      </w:r>
    </w:p>
    <w:p>
      <w:r>
        <w:t>1. Watching the meltdown is awesome!   https://ilovemyfreedom.org/hysteria-donna-brazile-claims-kanye-has-set-black-people-back-155-years/?utm_source=amg&amp;utm_medium=twitter</w:t>
      </w:r>
    </w:p>
    <w:p>
      <w:r>
        <w:rPr>
          <w:b/>
          <w:u w:val="single"/>
        </w:rPr>
        <w:t>118236</w:t>
      </w:r>
    </w:p>
    <w:p>
      <w:r>
        <w:t xml:space="preserve">2. </w:t>
        <w:tab/>
        <w:t>look tards, remember that old video of Trump in a room with a giant, crazy bird?  You know he wanted to kill the damned thing with a hammer, but he managed to keep his composure.  Of what use to our movement could this kind of "cargo cult" support from the dumbest nigger to never rob a liquor store be?</w:t>
      </w:r>
    </w:p>
    <w:p>
      <w:r>
        <w:rPr>
          <w:b/>
          <w:u w:val="single"/>
        </w:rPr>
        <w:t>118237</w:t>
      </w:r>
    </w:p>
    <w:p>
      <w:r>
        <w:t>1. Hey faggot fuck I see that you miss The Iron Patriot and me I see your score is -46 ha ha ha that means your profile sucks .</w:t>
      </w:r>
    </w:p>
    <w:p>
      <w:r>
        <w:rPr>
          <w:b/>
          <w:u w:val="single"/>
        </w:rPr>
        <w:t>118238</w:t>
      </w:r>
    </w:p>
    <w:p>
      <w:r>
        <w:t>1. ANGRY DEMOCRAT MOB Assaults Journalist at Andrew Gillum Rally #JobsNotMobs (VIDEO) https://www.thegatewaypundit.com/2018/10/angry-democrat-mob-assaults-gay-journalist-at-andrew-gillum-rally-jobsnotmobs-video/</w:t>
      </w:r>
    </w:p>
    <w:p>
      <w:r>
        <w:rPr>
          <w:b/>
          <w:u w:val="single"/>
        </w:rPr>
        <w:t>118239</w:t>
      </w:r>
    </w:p>
    <w:p>
      <w:r>
        <w:t xml:space="preserve">2. </w:t>
        <w:tab/>
        <w:t>if this nigger wins in my state that is %79 republican it will be by voter fraud. this nigger is also under investigation by the fbi</w:t>
      </w:r>
    </w:p>
    <w:p>
      <w:r>
        <w:rPr>
          <w:b/>
          <w:u w:val="single"/>
        </w:rPr>
        <w:t>118240</w:t>
      </w:r>
    </w:p>
    <w:p>
      <w:r>
        <w:t>1. Using my Free Speech™ to say I’m really glad PayPal suspended payments for Gab, and that the hate speech here should embarrass every one of you.</w:t>
      </w:r>
    </w:p>
    <w:p>
      <w:r>
        <w:rPr>
          <w:b/>
          <w:u w:val="single"/>
        </w:rPr>
        <w:t>118241</w:t>
      </w:r>
    </w:p>
    <w:p>
      <w:r>
        <w:t xml:space="preserve">2. </w:t>
        <w:tab/>
        <w:t>Well, you are probably pretty damn knowledgeable on the topic of being embarrassed you disgusting faggot freak show.</w:t>
      </w:r>
    </w:p>
    <w:p>
      <w:r>
        <w:rPr>
          <w:b/>
          <w:u w:val="single"/>
        </w:rPr>
        <w:t>118242</w:t>
      </w:r>
    </w:p>
    <w:p>
      <w:r>
        <w:t>1. REPLACE ONE GLOBALIST CUNT WITH ANOTHER   Trump Says He "Doesn't Like What The Fed Is Doing", Is Considering Goldman's Powell For UN Ambassador   https://www.zerohedge.com/news/2018-10-09/trump-says-he-doesnt-what-fed-doing-considering-goldmans-powell-un-ambassador</w:t>
      </w:r>
    </w:p>
    <w:p>
      <w:r>
        <w:rPr>
          <w:b/>
          <w:u w:val="single"/>
        </w:rPr>
        <w:t>118243</w:t>
      </w:r>
    </w:p>
    <w:p>
      <w:r>
        <w:t>1. When They Go Low - We Go High ~ Michelle Obama   #LiberalismIsAMentalDisease   #TrumpDerangementSyndrome   #ConfirmKavanaugh   #StandWithKavanaugh   #RedNationRising  #MAGA #KAG #GABFAM</w:t>
      </w:r>
    </w:p>
    <w:p>
      <w:r>
        <w:rPr>
          <w:b/>
          <w:u w:val="single"/>
        </w:rPr>
        <w:t>118244</w:t>
      </w:r>
    </w:p>
    <w:p>
      <w:r>
        <w:t xml:space="preserve">2. </w:t>
        <w:tab/>
        <w:t>Did Miss Cunt spell her last name wrong on twatter?</w:t>
      </w:r>
    </w:p>
    <w:p>
      <w:r>
        <w:rPr>
          <w:b/>
          <w:u w:val="single"/>
        </w:rPr>
        <w:t>118245</w:t>
      </w:r>
    </w:p>
    <w:p>
      <w:r>
        <w:t>1. Yet I can refute every stupid thing U say retard</w:t>
      </w:r>
    </w:p>
    <w:p>
      <w:r>
        <w:rPr>
          <w:b/>
          <w:u w:val="single"/>
        </w:rPr>
        <w:t>118246</w:t>
      </w:r>
    </w:p>
    <w:p>
      <w:r>
        <w:t>1. I actually wouldn't want a child to be born to this demon.  27th abortion and proud of it.  What the hell happened to birth control?   https://worldnewsdailyreport.com/california-pro-choice-activist-proudly-breaks-world-record-by-getting-her-27th-abortion/    ** New Message ** Tags for #Q drops, saucy notables and Breaking News: Please click the star next to the Marianne's Corner Topic as I'm moving away from adding additional names to this list as it's getting quite lengthy.  If you would like your name removed please let me know.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118247</w:t>
      </w:r>
    </w:p>
    <w:p>
      <w:r>
        <w:t xml:space="preserve">2. </w:t>
        <w:tab/>
        <w:t>SLUT CUNT !!!!!!!!!!!!!!!!!!!!!!!!!!!!!!!!!!!!!!!!!!!!!!!!!!!!!!!!!!!</w:t>
      </w:r>
    </w:p>
    <w:p>
      <w:r>
        <w:rPr>
          <w:b/>
          <w:u w:val="single"/>
        </w:rPr>
        <w:t>118248</w:t>
      </w:r>
    </w:p>
    <w:p>
      <w:r>
        <w:t>1. You know that nigger had a phone.</w:t>
      </w:r>
    </w:p>
    <w:p>
      <w:r>
        <w:rPr>
          <w:b/>
          <w:u w:val="single"/>
        </w:rPr>
        <w:t>118249</w:t>
      </w:r>
    </w:p>
    <w:p>
      <w:r>
        <w:t>1. Thousands march in Chicago against Trump's 'anti woman agenda' https://youtu.be/4FCvI5SSy0Q via @YouTube</w:t>
      </w:r>
    </w:p>
    <w:p>
      <w:r>
        <w:rPr>
          <w:b/>
          <w:u w:val="single"/>
        </w:rPr>
        <w:t>118250</w:t>
      </w:r>
    </w:p>
    <w:p>
      <w:r>
        <w:t xml:space="preserve">2. </w:t>
        <w:tab/>
        <w:t>Can even a single one actually make a reasonable argument that Trump has implemented any anti-woman agenda? Like just one thing.</w:t>
      </w:r>
    </w:p>
    <w:p>
      <w:r>
        <w:rPr>
          <w:b/>
          <w:u w:val="single"/>
        </w:rPr>
        <w:t>118251</w:t>
      </w:r>
    </w:p>
    <w:p>
      <w:r>
        <w:t xml:space="preserve">3. </w:t>
        <w:tab/>
        <w:tab/>
        <w:t>Every working person in the US should be fucking livid with those damn deductibles. Unbelievable. I’ve always hated liberals and their nigger pets getting so much of my money, but that really turned things up a notch.</w:t>
      </w:r>
    </w:p>
    <w:p>
      <w:r>
        <w:rPr>
          <w:b/>
          <w:u w:val="single"/>
        </w:rPr>
        <w:t>118252</w:t>
      </w:r>
    </w:p>
    <w:p>
      <w:r>
        <w:t>1. beep boop the left cant meme beep boop maga beep boop   #BuyersRemorse #MAGA #Trump #Russia #CNN #Breitbart #AltRight #Nazi #WhiteSupremacist #GabFam #unitetheright #ICE #treason #BlueWave   #GreatAwakening #Qanon #Q</w:t>
      </w:r>
    </w:p>
    <w:p>
      <w:r>
        <w:rPr>
          <w:b/>
          <w:u w:val="single"/>
        </w:rPr>
        <w:t>118253</w:t>
      </w:r>
    </w:p>
    <w:p>
      <w:r>
        <w:t xml:space="preserve">2. </w:t>
        <w:tab/>
        <w:t>Manic Progressives Produce Comedy, Not Wins. It Only Gets Worse For You, Cupcakes! 😂😂😂 Pathetic. Flailing. #BlueToiletWater! Here's A Gift, So You Can Remember How Ridiculous You Clowns Are. #MAGA #KAG #QAnon #Q #RedWave #RedTsunami https://www.270towin.com/maps/2016-actual-electoral-map</w:t>
      </w:r>
    </w:p>
    <w:p>
      <w:r>
        <w:rPr>
          <w:b/>
          <w:u w:val="single"/>
        </w:rPr>
        <w:t>118254</w:t>
      </w:r>
    </w:p>
    <w:p>
      <w:r>
        <w:t xml:space="preserve">3. </w:t>
        <w:tab/>
        <w:tab/>
        <w:t>Ignorant liberal Retard posts meme that makes no sense and then responds to comments by making fake “computer” sounds that no real computer actually made ever.</w:t>
      </w:r>
    </w:p>
    <w:p>
      <w:r>
        <w:rPr>
          <w:b/>
          <w:u w:val="single"/>
        </w:rPr>
        <w:t>118255</w:t>
      </w:r>
    </w:p>
    <w:p>
      <w:r>
        <w:t>1. Got two #boycott actions for you Gabbers! First one, #CapitalOne credit cards:   Yah, Samuel L. Jackson is the obnoxious nigger asking what in the motherfuck is in yo' wallet, bitchass cracker? Whatever. However, they're now airing an ad showing an epsilon-level male kissing his nigger ho at a sportball game- after asking her to marry him &amp; make mud babies-</w:t>
      </w:r>
    </w:p>
    <w:p>
      <w:r>
        <w:rPr>
          <w:b/>
          <w:u w:val="single"/>
        </w:rPr>
        <w:t>118256</w:t>
      </w:r>
    </w:p>
    <w:p>
      <w:r>
        <w:t>1. https://apnews.com/d51f25443fe84d3086942d9ba0f953ff    Vote  11-10 ..U lose</w:t>
      </w:r>
    </w:p>
    <w:p>
      <w:r>
        <w:rPr>
          <w:b/>
          <w:u w:val="single"/>
        </w:rPr>
        <w:t>118257</w:t>
      </w:r>
    </w:p>
    <w:p>
      <w:r>
        <w:t xml:space="preserve">2. </w:t>
        <w:tab/>
        <w:t>fucking parasites.. one greedy old Jew hag and the other a nigger blood sucker..</w:t>
      </w:r>
    </w:p>
    <w:p>
      <w:r>
        <w:rPr>
          <w:b/>
          <w:u w:val="single"/>
        </w:rPr>
        <w:t>118258</w:t>
      </w:r>
    </w:p>
    <w:p>
      <w:r>
        <w:t>1. BREAKING: Man Steps Forward with Sexual Assault Allegations against Sen. Cory Booker — With Lawyer’s Response to Gateway Pundit https://www.thegatewaypundit.com/2018/10/breaking-man-steps-forward-with-sexual-assault-allegations-against-sen-cory-booker-with-lawyer-response-to-gateway-pundit/</w:t>
      </w:r>
    </w:p>
    <w:p>
      <w:r>
        <w:rPr>
          <w:b/>
          <w:u w:val="single"/>
        </w:rPr>
        <w:t>118259</w:t>
      </w:r>
    </w:p>
    <w:p>
      <w:r>
        <w:t xml:space="preserve">2. </w:t>
        <w:tab/>
        <w:t>Spartacus the nigger bull-faggot?</w:t>
      </w:r>
    </w:p>
    <w:p>
      <w:r>
        <w:rPr>
          <w:b/>
          <w:u w:val="single"/>
        </w:rPr>
        <w:t>118260</w:t>
      </w:r>
    </w:p>
    <w:p>
      <w:r>
        <w:t>1. Everyone is welcomed to call me a spic and a faggot, hopefully make it funny, but it's fine either way.</w:t>
      </w:r>
    </w:p>
    <w:p>
      <w:r>
        <w:rPr>
          <w:b/>
          <w:u w:val="single"/>
        </w:rPr>
        <w:t>118261</w:t>
      </w:r>
    </w:p>
    <w:p>
      <w:r>
        <w:t>1.</w:t>
      </w:r>
    </w:p>
    <w:p>
      <w:r>
        <w:rPr>
          <w:b/>
          <w:u w:val="single"/>
        </w:rPr>
        <w:t>118262</w:t>
      </w:r>
    </w:p>
    <w:p>
      <w:r>
        <w:t xml:space="preserve">2. </w:t>
        <w:tab/>
        <w:t>That's ALL politics is now: connected, corrupt money-worshiping scum. That whore doesn't give a rat's ass that stupid but harmless potheads and far worse the sick are thrown in the Nigger Buttfuck Academy.</w:t>
      </w:r>
    </w:p>
    <w:p>
      <w:r>
        <w:rPr>
          <w:b/>
          <w:u w:val="single"/>
        </w:rPr>
        <w:t>118263</w:t>
      </w:r>
    </w:p>
    <w:p>
      <w:r>
        <w:t>1. How many times have you shared an article about some black panther nigger who "just wanted to rape and murder White bitches" or do you only care about that kind of language when it's directed towards you and your fellow kikes?</w:t>
      </w:r>
    </w:p>
    <w:p>
      <w:r>
        <w:rPr>
          <w:b/>
          <w:u w:val="single"/>
        </w:rPr>
        <w:t>118264</w:t>
      </w:r>
    </w:p>
    <w:p>
      <w:r>
        <w:t>1. Watch: Somali refugee explains why they believe rape of women in the West is not a crime   https://www.freespeechtime.com/2018/02/watch-somali-refugee-explains-why-they.html</w:t>
      </w:r>
    </w:p>
    <w:p>
      <w:r>
        <w:rPr>
          <w:b/>
          <w:u w:val="single"/>
        </w:rPr>
        <w:t>118265</w:t>
      </w:r>
    </w:p>
    <w:p>
      <w:r>
        <w:t xml:space="preserve">2. </w:t>
        <w:tab/>
        <w:t>Seems misleading just by the pic - that's the Beetlejuice nigger from the Howard Stern show and he's been dead for years. Fake news</w:t>
      </w:r>
    </w:p>
    <w:p>
      <w:r>
        <w:rPr>
          <w:b/>
          <w:u w:val="single"/>
        </w:rPr>
        <w:t>118266</w:t>
      </w:r>
    </w:p>
    <w:p>
      <w:r>
        <w:t>1. Dear 6th grader, you need to improve your grammar and spelling skills.   "engaged me you ... " should be you engaged me,   "an retard" should be a retard   "the filed" should be the field   "Your all" should be You're all   Carry on though, you seem to be on the path to 7th grade.</w:t>
      </w:r>
    </w:p>
    <w:p>
      <w:r>
        <w:rPr>
          <w:b/>
          <w:u w:val="single"/>
        </w:rPr>
        <w:t>118267</w:t>
      </w:r>
    </w:p>
    <w:p>
      <w:r>
        <w:t>1. John K Stahl‏    FBI needs to fully investigate this SuperSkank. Intern arrested for doxxing GOP Senators and she’s passing mysterious envelope to Squeaky’s attorney during hearing. Was it a check from Soros? #maga #tcot</w:t>
      </w:r>
    </w:p>
    <w:p>
      <w:r>
        <w:rPr>
          <w:b/>
          <w:u w:val="single"/>
        </w:rPr>
        <w:t>118268</w:t>
      </w:r>
    </w:p>
    <w:p>
      <w:r>
        <w:t xml:space="preserve">2. </w:t>
        <w:tab/>
        <w:t>I AM SURE IT WAS A PAYOFF... THIS NIGGER SHIKSA IS FROM MY AREA.. SHE IS A SLUM LORD LIKE MAXINE WATTERS IS... SHE KEEPS ALL THE FREE SHIT FLOWING FOR THE SLUM VOTES....</w:t>
      </w:r>
    </w:p>
    <w:p>
      <w:r>
        <w:rPr>
          <w:b/>
          <w:u w:val="single"/>
        </w:rPr>
        <w:t>118269</w:t>
      </w:r>
    </w:p>
    <w:p>
      <w:r>
        <w:t>1. #GabFam   Hard to believe this is 3 years old already.   Rammstein - Sonne   https://youtu.be/StZcUAPRRac</w:t>
      </w:r>
    </w:p>
    <w:p>
      <w:r>
        <w:rPr>
          <w:b/>
          <w:u w:val="single"/>
        </w:rPr>
        <w:t>118270</w:t>
      </w:r>
    </w:p>
    <w:p>
      <w:r>
        <w:t xml:space="preserve">2. </w:t>
        <w:tab/>
        <w:t>communist aussie faggot</w:t>
      </w:r>
    </w:p>
    <w:p>
      <w:r>
        <w:rPr>
          <w:b/>
          <w:u w:val="single"/>
        </w:rPr>
        <w:t>118271</w:t>
      </w:r>
    </w:p>
    <w:p>
      <w:r>
        <w:t xml:space="preserve">3. </w:t>
        <w:tab/>
        <w:tab/>
        <w:t>LOL!! The NPC continues to bleed all over my comments. You've earned your second trophy award.</w:t>
      </w:r>
    </w:p>
    <w:p>
      <w:r>
        <w:rPr>
          <w:b/>
          <w:u w:val="single"/>
        </w:rPr>
        <w:t>118272</w:t>
      </w:r>
    </w:p>
    <w:p>
      <w:r>
        <w:t>1.</w:t>
      </w:r>
    </w:p>
    <w:p>
      <w:r>
        <w:rPr>
          <w:b/>
          <w:u w:val="single"/>
        </w:rPr>
        <w:t>118273</w:t>
      </w:r>
    </w:p>
    <w:p>
      <w:r>
        <w:t xml:space="preserve">2. </w:t>
        <w:tab/>
        <w:t>.</w:t>
      </w:r>
    </w:p>
    <w:p>
      <w:r>
        <w:rPr>
          <w:b/>
          <w:u w:val="single"/>
        </w:rPr>
        <w:t>118274</w:t>
      </w:r>
    </w:p>
    <w:p>
      <w:r>
        <w:t xml:space="preserve">3. </w:t>
        <w:tab/>
        <w:tab/>
        <w:t>Christianity is dying all over Europe, and you can't do anything about that.</w:t>
      </w:r>
    </w:p>
    <w:p>
      <w:r>
        <w:rPr>
          <w:b/>
          <w:u w:val="single"/>
        </w:rPr>
        <w:t>118275</w:t>
      </w:r>
    </w:p>
    <w:p>
      <w:r>
        <w:t xml:space="preserve">4. </w:t>
        <w:tab/>
        <w:tab/>
        <w:tab/>
        <w:t>2 billion christians in Europe silly bollox.  How many pagans.  Apart from hindus?</w:t>
      </w:r>
    </w:p>
    <w:p>
      <w:r>
        <w:rPr>
          <w:b/>
          <w:u w:val="single"/>
        </w:rPr>
        <w:t>118276</w:t>
      </w:r>
    </w:p>
    <w:p>
      <w:r>
        <w:t xml:space="preserve">5. </w:t>
        <w:tab/>
        <w:tab/>
        <w:tab/>
        <w:tab/>
        <w:t>2 billion Christians in Europe?  LOL LOL You silly ignoramus, there are 2,1 billion christians worldwide , and majority of them are non Whites. But hey  mestizos from Mexico and niggers from Africa are your brethren, we know. Your jew god told you so.</w:t>
      </w:r>
    </w:p>
    <w:p>
      <w:r>
        <w:rPr>
          <w:b/>
          <w:u w:val="single"/>
        </w:rPr>
        <w:t>118277</w:t>
      </w:r>
    </w:p>
    <w:p>
      <w:r>
        <w:t xml:space="preserve">6. </w:t>
        <w:tab/>
        <w:tab/>
        <w:tab/>
        <w:tab/>
        <w:tab/>
        <w:t>You ate a jew just attacking christians with paganism.  Europe is christian and will remain so.  There will never be an pagan europe</w:t>
      </w:r>
    </w:p>
    <w:p>
      <w:r>
        <w:rPr>
          <w:b/>
          <w:u w:val="single"/>
        </w:rPr>
        <w:t>118278</w:t>
      </w:r>
    </w:p>
    <w:p>
      <w:r>
        <w:t xml:space="preserve">7. </w:t>
        <w:tab/>
        <w:tab/>
        <w:tab/>
        <w:tab/>
        <w:tab/>
        <w:tab/>
        <w:t>Your right cause it's going to be fucking MOCK MOOD muslim cause the weak ass Christian's are giving it up</w:t>
      </w:r>
    </w:p>
    <w:p>
      <w:r>
        <w:rPr>
          <w:b/>
          <w:u w:val="single"/>
        </w:rPr>
        <w:t>118279</w:t>
      </w:r>
    </w:p>
    <w:p>
      <w:r>
        <w:t xml:space="preserve">8. </w:t>
        <w:tab/>
        <w:tab/>
        <w:tab/>
        <w:tab/>
        <w:tab/>
        <w:tab/>
        <w:tab/>
        <w:t>You seriupsly think I am going to engage with a distespectful cunt like you think again kike</w:t>
      </w:r>
    </w:p>
    <w:p>
      <w:r>
        <w:rPr>
          <w:b/>
          <w:u w:val="single"/>
        </w:rPr>
        <w:t>118280</w:t>
      </w:r>
    </w:p>
    <w:p>
      <w:r>
        <w:t>1. From Bryan Goff    Petaluma, US</w:t>
      </w:r>
    </w:p>
    <w:p>
      <w:r>
        <w:rPr>
          <w:b/>
          <w:u w:val="single"/>
        </w:rPr>
        <w:t>118281</w:t>
      </w:r>
    </w:p>
    <w:p>
      <w:r>
        <w:t xml:space="preserve">2. </w:t>
        <w:tab/>
        <w:t>It's cure comforting to know the 6000 Satellites are taking high definition pictures of useless shit instead of finding missing children that are traumatized by abductions, sex trafficking and worse, enjoy your face painting</w:t>
      </w:r>
    </w:p>
    <w:p>
      <w:r>
        <w:rPr>
          <w:b/>
          <w:u w:val="single"/>
        </w:rPr>
        <w:t>118282</w:t>
      </w:r>
    </w:p>
    <w:p>
      <w:r>
        <w:t xml:space="preserve">3. </w:t>
        <w:tab/>
        <w:tab/>
        <w:t>YOU and your "fake outrage" can go fuck 🖕🏼 yourself! March your goofy ass off my @ 's and post your clown ass bullshit elsewhere, Faggot!    As for my "face paint," why yes, I'm enjoying it very much!    Oh, and BTW, you're now the laughing stock of Gab.    ✌🏼 Peace out, Pendejo!  Don't let the door hit you where the lord split you!</w:t>
      </w:r>
    </w:p>
    <w:p>
      <w:r>
        <w:rPr>
          <w:b/>
          <w:u w:val="single"/>
        </w:rPr>
        <w:t>118283</w:t>
      </w:r>
    </w:p>
    <w:p>
      <w:r>
        <w:t xml:space="preserve">4. </w:t>
        <w:tab/>
        <w:tab/>
        <w:tab/>
        <w:t>😂😂 oh, shit....this made me snort! Nice work sis 👍🏻</w:t>
      </w:r>
    </w:p>
    <w:p>
      <w:r>
        <w:rPr>
          <w:b/>
          <w:u w:val="single"/>
        </w:rPr>
        <w:t>118284</w:t>
      </w:r>
    </w:p>
    <w:p>
      <w:r>
        <w:t xml:space="preserve">5. </w:t>
        <w:tab/>
        <w:tab/>
        <w:tab/>
        <w:tab/>
        <w:t>perhaps... just another faggot crying in moms basement.</w:t>
      </w:r>
    </w:p>
    <w:p>
      <w:r>
        <w:rPr>
          <w:b/>
          <w:u w:val="single"/>
        </w:rPr>
        <w:t>118285</w:t>
      </w:r>
    </w:p>
    <w:p>
      <w:r>
        <w:t>1. Participation awards for all...</w:t>
      </w:r>
    </w:p>
    <w:p>
      <w:r>
        <w:rPr>
          <w:b/>
          <w:u w:val="single"/>
        </w:rPr>
        <w:t>118286</w:t>
      </w:r>
    </w:p>
    <w:p>
      <w:r>
        <w:t xml:space="preserve">2. </w:t>
        <w:tab/>
        <w:t>Who's running the show all POC plus one White Nigger</w:t>
      </w:r>
    </w:p>
    <w:p>
      <w:r>
        <w:rPr>
          <w:b/>
          <w:u w:val="single"/>
        </w:rPr>
        <w:t>118287</w:t>
      </w:r>
    </w:p>
    <w:p>
      <w:r>
        <w:t>1. when you're so ugly your eyelashes jump off your face and take refuge on your glasses</w:t>
      </w:r>
    </w:p>
    <w:p>
      <w:r>
        <w:rPr>
          <w:b/>
          <w:u w:val="single"/>
        </w:rPr>
        <w:t>118288</w:t>
      </w:r>
    </w:p>
    <w:p>
      <w:r>
        <w:t xml:space="preserve">2. </w:t>
        <w:tab/>
        <w:t>The picture isnt opening for me  So let me guess who  Canadas faggot trudeau ???</w:t>
      </w:r>
    </w:p>
    <w:p>
      <w:r>
        <w:rPr>
          <w:b/>
          <w:u w:val="single"/>
        </w:rPr>
        <w:t>118289</w:t>
      </w:r>
    </w:p>
    <w:p>
      <w:r>
        <w:t>1. wikipedia entries for offending IP address   https://en.wikipedia.org/wiki/Special:Contributions/143.231.249.130    offending IP edited DSA page before doxing. in other words, perp conducted political activities using government resources.   lol</w:t>
      </w:r>
    </w:p>
    <w:p>
      <w:r>
        <w:rPr>
          <w:b/>
          <w:u w:val="single"/>
        </w:rPr>
        <w:t>118290</w:t>
      </w:r>
    </w:p>
    <w:p>
      <w:r>
        <w:t xml:space="preserve">2. </w:t>
        <w:tab/>
        <w:t>dyke skank</w:t>
      </w:r>
    </w:p>
    <w:p>
      <w:r>
        <w:rPr>
          <w:b/>
          <w:u w:val="single"/>
        </w:rPr>
        <w:t>118291</w:t>
      </w:r>
    </w:p>
    <w:p>
      <w:r>
        <w:t>1. I'm thankful that miserable cunt hasn't multiplied.</w:t>
      </w:r>
    </w:p>
    <w:p>
      <w:r>
        <w:rPr>
          <w:b/>
          <w:u w:val="single"/>
        </w:rPr>
        <w:t>118292</w:t>
      </w:r>
    </w:p>
    <w:p>
      <w:r>
        <w:t>1. I've got news for you, Angela Merkel is not a Jew. You're the retard here @tighty</w:t>
      </w:r>
    </w:p>
    <w:p>
      <w:r>
        <w:rPr>
          <w:b/>
          <w:u w:val="single"/>
        </w:rPr>
        <w:t>118293</w:t>
      </w:r>
    </w:p>
    <w:p>
      <w:r>
        <w:t>1. Now, show me White males doing the same to Nigger females. Remember, these are FBI stats. Yet, you make up by far the minority of the entire population. My own city of Toronto, by far the majority of rapes against White females are committed by Niggers, yet Niggers make up only 6% of our entire population. Hmmm?</w:t>
      </w:r>
    </w:p>
    <w:p>
      <w:r>
        <w:rPr>
          <w:b/>
          <w:u w:val="single"/>
        </w:rPr>
        <w:t>118294</w:t>
      </w:r>
    </w:p>
    <w:p>
      <w:r>
        <w:t>1. 💥Judicial Watch: State Department Records Show Obama Administration Helped Fund George Soros’ Left-Wing Political Activities in Albania.  USAID reportedly gave $9 million in 2016 to the “Justice for All” campaign, which is overseen by Soros’s “East West Management Institute.”       https://www.judicialwatch.org/press-room/press-releases/judicial-watch-doj-records-show-obama-administration-helped-fund-george-soros-left-wing-political-activities-albania/?utm_source=t.co&amp;utm_medium=social&amp;utm_campaign=press%20release</w:t>
      </w:r>
    </w:p>
    <w:p>
      <w:r>
        <w:rPr>
          <w:b/>
          <w:u w:val="single"/>
        </w:rPr>
        <w:t>118295</w:t>
      </w:r>
    </w:p>
    <w:p>
      <w:r>
        <w:t xml:space="preserve">2. </w:t>
        <w:tab/>
        <w:t>Sweet deal Mohammedan obama being Soros’s african nigger slave for 8 yrs.Soros said to Mohammedan obama I will make you wealthy beyond your most wildest dreams.Mohammedan obama left the White House wealthy go figure</w:t>
      </w:r>
    </w:p>
    <w:p>
      <w:r>
        <w:rPr>
          <w:b/>
          <w:u w:val="single"/>
        </w:rPr>
        <w:t>118296</w:t>
      </w:r>
    </w:p>
    <w:p>
      <w:r>
        <w:t>1. RT @DonaldJTrumpJr:    Its about time!!! GOP Senate candidate calls for state investigation of Ellison allegations https://kek.gg/u/dVR8</w:t>
      </w:r>
    </w:p>
    <w:p>
      <w:r>
        <w:rPr>
          <w:b/>
          <w:u w:val="single"/>
        </w:rPr>
        <w:t>118297</w:t>
      </w:r>
    </w:p>
    <w:p>
      <w:r>
        <w:t xml:space="preserve">2. </w:t>
        <w:tab/>
        <w:t>WOMEN BEATING NIGGER    TYPICAL RACIST THUG HOOD RAT BLOODLINE NIGGER</w:t>
      </w:r>
    </w:p>
    <w:p>
      <w:r>
        <w:rPr>
          <w:b/>
          <w:u w:val="single"/>
        </w:rPr>
        <w:t>118298</w:t>
      </w:r>
    </w:p>
    <w:p>
      <w:r>
        <w:t>1. Does Nancy Pelosi believe politicians should be blamed when violence is committed by their supporters or against their opponents? Of course not! At least not when it’s her side.  https://is.gd/RHJosv</w:t>
      </w:r>
    </w:p>
    <w:p>
      <w:r>
        <w:rPr>
          <w:b/>
          <w:u w:val="single"/>
        </w:rPr>
        <w:t>118299</w:t>
      </w:r>
    </w:p>
    <w:p>
      <w:r>
        <w:t xml:space="preserve">2. </w:t>
        <w:tab/>
        <w:t>And the cunt was silent when a democrap mailed envelopes with Ricin in them to Trump and his staff and family..</w:t>
      </w:r>
    </w:p>
    <w:p>
      <w:r>
        <w:rPr>
          <w:b/>
          <w:u w:val="single"/>
        </w:rPr>
        <w:t>118300</w:t>
      </w:r>
    </w:p>
    <w:p>
      <w:r>
        <w:t>1. I'm an American Jew and have been on Gab since the day they started in August 2016. Yes, there are some hateful jerks here speaking freely. But I'm a mature adult and can handle it. I just don't follow them.   The majority of us here on Gab are nice people who want to have Free Speech.</w:t>
      </w:r>
    </w:p>
    <w:p>
      <w:r>
        <w:rPr>
          <w:b/>
          <w:u w:val="single"/>
        </w:rPr>
        <w:t>118301</w:t>
      </w:r>
    </w:p>
    <w:p>
      <w:r>
        <w:t xml:space="preserve">2. </w:t>
        <w:tab/>
        <w:t>It is unfortunate that on this great platform, there are people who carry toxic hatred for other people but that is unfortunately what happens in a FREE society. I am not a Jew, but I am sorry that you have to endure this kind of poison.</w:t>
      </w:r>
    </w:p>
    <w:p>
      <w:r>
        <w:rPr>
          <w:b/>
          <w:u w:val="single"/>
        </w:rPr>
        <w:t>118302</w:t>
      </w:r>
    </w:p>
    <w:p>
      <w:r>
        <w:t xml:space="preserve">3. </w:t>
        <w:tab/>
        <w:tab/>
        <w:t>Donna is on Gab for talking shit about Islam and shifting the blame from Kikery.</w:t>
      </w:r>
    </w:p>
    <w:p>
      <w:r>
        <w:rPr>
          <w:b/>
          <w:u w:val="single"/>
        </w:rPr>
        <w:t>118303</w:t>
      </w:r>
    </w:p>
    <w:p>
      <w:r>
        <w:t xml:space="preserve">4. </w:t>
        <w:tab/>
        <w:tab/>
        <w:tab/>
        <w:t>Wilfred your team was CRUSHED DECISIVELY, and I fear we may have to do it again......</w:t>
      </w:r>
    </w:p>
    <w:p>
      <w:r>
        <w:rPr>
          <w:b/>
          <w:u w:val="single"/>
        </w:rPr>
        <w:t>118304</w:t>
      </w:r>
    </w:p>
    <w:p>
      <w:r>
        <w:t xml:space="preserve">5. </w:t>
        <w:tab/>
        <w:tab/>
        <w:tab/>
        <w:tab/>
        <w:t>Are you fucking stupid?  We lost only 3 million on the battlefield and had to GIVE Soviet Russia billions in military hardware.  You stupid cunt you were ANNIHILATED in the battle of Hurtgen Forrest and deceived this country. Your Jewish ass will melt like your filthy kike ancestors.</w:t>
      </w:r>
    </w:p>
    <w:p>
      <w:r>
        <w:rPr>
          <w:b/>
          <w:u w:val="single"/>
        </w:rPr>
        <w:t>118305</w:t>
      </w:r>
    </w:p>
    <w:p>
      <w:r>
        <w:t>1. This is the most hilarious fucking thing I have seen all month.   https://www.advocate.com/crime/2018/10/28/synagogue-shooting-occurred-during-bris-gay-couples-twins</w:t>
      </w:r>
    </w:p>
    <w:p>
      <w:r>
        <w:rPr>
          <w:b/>
          <w:u w:val="single"/>
        </w:rPr>
        <w:t>118306</w:t>
      </w:r>
    </w:p>
    <w:p>
      <w:r>
        <w:t>2.</w:t>
      </w:r>
    </w:p>
    <w:p>
      <w:r>
        <w:rPr>
          <w:b/>
          <w:u w:val="single"/>
        </w:rPr>
        <w:t>118307</w:t>
      </w:r>
    </w:p>
    <w:p>
      <w:r>
        <w:t xml:space="preserve">3. </w:t>
        <w:tab/>
        <w:tab/>
        <w:t>A rabbi sucking the bloody dicks of a faggot coupling's twins. Holy shit, I need a bacon sandwich after that news.</w:t>
      </w:r>
    </w:p>
    <w:p>
      <w:r>
        <w:rPr>
          <w:b/>
          <w:u w:val="single"/>
        </w:rPr>
        <w:t>118308</w:t>
      </w:r>
    </w:p>
    <w:p>
      <w:r>
        <w:t>1. Hey let's carve some pumpkins!   Ok, cool... let's burn one first... wait.. I got an idea!        #BongOLantern</w:t>
      </w:r>
    </w:p>
    <w:p>
      <w:r>
        <w:rPr>
          <w:b/>
          <w:u w:val="single"/>
        </w:rPr>
        <w:t>118309</w:t>
      </w:r>
    </w:p>
    <w:p>
      <w:r>
        <w:t xml:space="preserve">2. </w:t>
        <w:tab/>
        <w:t>Smoking pot makes you boring and bored and it makes you not care about being boring and bored.</w:t>
      </w:r>
    </w:p>
    <w:p>
      <w:r>
        <w:rPr>
          <w:b/>
          <w:u w:val="single"/>
        </w:rPr>
        <w:t>118310</w:t>
      </w:r>
    </w:p>
    <w:p>
      <w:r>
        <w:t xml:space="preserve">3. </w:t>
        <w:tab/>
        <w:tab/>
        <w:t>I'd rather be boring, than gay like you - faggot</w:t>
      </w:r>
    </w:p>
    <w:p>
      <w:r>
        <w:rPr>
          <w:b/>
          <w:u w:val="single"/>
        </w:rPr>
        <w:t>118311</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118312</w:t>
      </w:r>
    </w:p>
    <w:p>
      <w:r>
        <w:t xml:space="preserve">2. </w:t>
        <w:tab/>
        <w:t>IT'S ALL PIG JEW TO ME</w:t>
      </w:r>
    </w:p>
    <w:p>
      <w:r>
        <w:rPr>
          <w:b/>
          <w:u w:val="single"/>
        </w:rPr>
        <w:t>118313</w:t>
      </w:r>
    </w:p>
    <w:p>
      <w:r>
        <w:t xml:space="preserve">3. </w:t>
        <w:tab/>
        <w:tab/>
        <w:t>Desperate Shit I not the one ,worshiping a sand nigger LOL</w:t>
      </w:r>
    </w:p>
    <w:p>
      <w:r>
        <w:rPr>
          <w:b/>
          <w:u w:val="single"/>
        </w:rPr>
        <w:t>118314</w:t>
      </w:r>
    </w:p>
    <w:p>
      <w:r>
        <w:t>1. Amy Schumer turning down Super Bowl ads in support of Colin Kaepernick   https://i.imgtc.com/YZQMc4g.jpg  https://kek.gg/u/txQv</w:t>
      </w:r>
    </w:p>
    <w:p>
      <w:r>
        <w:rPr>
          <w:b/>
          <w:u w:val="single"/>
        </w:rPr>
        <w:t>118315</w:t>
      </w:r>
    </w:p>
    <w:p>
      <w:r>
        <w:t xml:space="preserve">2. </w:t>
        <w:tab/>
        <w:t>shut this fat retarded pig of a cunts mouth up</w:t>
      </w:r>
    </w:p>
    <w:p>
      <w:r>
        <w:rPr>
          <w:b/>
          <w:u w:val="single"/>
        </w:rPr>
        <w:t>118316</w:t>
      </w:r>
    </w:p>
    <w:p>
      <w:r>
        <w:t>1. I saw a pic of some coon in Nigeria cookin' up a storm with his nigger enemy as the main course. "Who wez havin' fo' dinna, Mosell?" means something different over there.  Maybe this woman here was hawngry. EBT card didn't get recharged on time or something...</w:t>
      </w:r>
    </w:p>
    <w:p>
      <w:r>
        <w:rPr>
          <w:b/>
          <w:u w:val="single"/>
        </w:rPr>
        <w:t>118317</w:t>
      </w:r>
    </w:p>
    <w:p>
      <w:r>
        <w:t>1. Miss Piggy and Basic Thot 247819 were arrested while protesting the fact that the very FBI report they were calling for didn’t deliver the results they wanted.</w:t>
      </w:r>
    </w:p>
    <w:p>
      <w:r>
        <w:rPr>
          <w:b/>
          <w:u w:val="single"/>
        </w:rPr>
        <w:t>118318</w:t>
      </w:r>
    </w:p>
    <w:p>
      <w:r>
        <w:t xml:space="preserve">2. </w:t>
        <w:tab/>
        <w:t>Twat?  I cunt hear you.</w:t>
      </w:r>
    </w:p>
    <w:p>
      <w:r>
        <w:rPr>
          <w:b/>
          <w:u w:val="single"/>
        </w:rPr>
        <w:t>118319</w:t>
      </w:r>
    </w:p>
    <w:p>
      <w:r>
        <w:t>1. Even Upton Sinclair didn't believe Upton Sinclair.</w:t>
      </w:r>
    </w:p>
    <w:p>
      <w:r>
        <w:rPr>
          <w:b/>
          <w:u w:val="single"/>
        </w:rPr>
        <w:t>118320</w:t>
      </w:r>
    </w:p>
    <w:p>
      <w:r>
        <w:t xml:space="preserve">2. </w:t>
        <w:tab/>
        <w:t>"if you are going to blame 'capitalism' for the faults of the press, you are compelled to prove that those faults do not exist except where capitalism controls."</w:t>
      </w:r>
    </w:p>
    <w:p>
      <w:r>
        <w:rPr>
          <w:b/>
          <w:u w:val="single"/>
        </w:rPr>
        <w:t>118321</w:t>
      </w:r>
    </w:p>
    <w:p>
      <w:r>
        <w:t xml:space="preserve">3. </w:t>
        <w:tab/>
        <w:tab/>
        <w:t>in which @GnonCompliant comes full circle and outs himself as a based free-market libertarian</w:t>
      </w:r>
    </w:p>
    <w:p>
      <w:r>
        <w:rPr>
          <w:b/>
          <w:u w:val="single"/>
        </w:rPr>
        <w:t>118322</w:t>
      </w:r>
    </w:p>
    <w:p>
      <w:r>
        <w:t xml:space="preserve">4. </w:t>
        <w:tab/>
        <w:tab/>
        <w:tab/>
        <w:t>fite me irl faggot</w:t>
      </w:r>
    </w:p>
    <w:p>
      <w:r>
        <w:rPr>
          <w:b/>
          <w:u w:val="single"/>
        </w:rPr>
        <w:t>118323</w:t>
      </w:r>
    </w:p>
    <w:p>
      <w:r>
        <w:t>1. Now we open the split.</w:t>
      </w:r>
    </w:p>
    <w:p>
      <w:r>
        <w:rPr>
          <w:b/>
          <w:u w:val="single"/>
        </w:rPr>
        <w:t>118324</w:t>
      </w:r>
    </w:p>
    <w:p>
      <w:r>
        <w:t xml:space="preserve">2. </w:t>
        <w:tab/>
        <w:t>This is way more manly than faggot windmills.</w:t>
      </w:r>
    </w:p>
    <w:p>
      <w:r>
        <w:rPr>
          <w:b/>
          <w:u w:val="single"/>
        </w:rPr>
        <w:t>118325</w:t>
      </w:r>
    </w:p>
    <w:p>
      <w:r>
        <w:t xml:space="preserve">3. </w:t>
        <w:tab/>
        <w:tab/>
        <w:t>He's got a point.</w:t>
      </w:r>
    </w:p>
    <w:p>
      <w:r>
        <w:rPr>
          <w:b/>
          <w:u w:val="single"/>
        </w:rPr>
        <w:t>118326</w:t>
      </w:r>
    </w:p>
    <w:p>
      <w:r>
        <w:t>1. Do you think Don Lemon should be fired or resign?</w:t>
      </w:r>
    </w:p>
    <w:p>
      <w:r>
        <w:rPr>
          <w:b/>
          <w:u w:val="single"/>
        </w:rPr>
        <w:t>118327</w:t>
      </w:r>
    </w:p>
    <w:p>
      <w:r>
        <w:t xml:space="preserve">2. </w:t>
        <w:tab/>
        <w:t>Don Lemon is a nigger on the down-low.</w:t>
      </w:r>
    </w:p>
    <w:p>
      <w:r>
        <w:rPr>
          <w:b/>
          <w:u w:val="single"/>
        </w:rPr>
        <w:t>118328</w:t>
      </w:r>
    </w:p>
    <w:p>
      <w:r>
        <w:t>1. get this bitch a based nigger to breed with</w:t>
      </w:r>
    </w:p>
    <w:p>
      <w:r>
        <w:rPr>
          <w:b/>
          <w:u w:val="single"/>
        </w:rPr>
        <w:t>118329</w:t>
      </w:r>
    </w:p>
    <w:p>
      <w:r>
        <w:t>1. Hate speech dont exist, retarded speech does but its legal.</w:t>
      </w:r>
    </w:p>
    <w:p>
      <w:r>
        <w:rPr>
          <w:b/>
          <w:u w:val="single"/>
        </w:rPr>
        <w:t>118330</w:t>
      </w:r>
    </w:p>
    <w:p>
      <w:r>
        <w:t>1. Yes.  He did.   @KittyMarie    #LeftistTwerpMurderedHisWife</w:t>
      </w:r>
    </w:p>
    <w:p>
      <w:r>
        <w:rPr>
          <w:b/>
          <w:u w:val="single"/>
        </w:rPr>
        <w:t>118331</w:t>
      </w:r>
    </w:p>
    <w:p>
      <w:r>
        <w:t xml:space="preserve">2. </w:t>
        <w:tab/>
        <w:t>This faggot also makes jokes about pedophilia and thinks it's funny!! Someone needs to stuff this troll into an oil drum and drop him off a pier!!</w:t>
      </w:r>
    </w:p>
    <w:p>
      <w:r>
        <w:rPr>
          <w:b/>
          <w:u w:val="single"/>
        </w:rPr>
        <w:t>118332</w:t>
      </w:r>
    </w:p>
    <w:p>
      <w:r>
        <w:t xml:space="preserve">3. </w:t>
        <w:tab/>
        <w:tab/>
        <w:t>Stuff him in a poly barrel filled with lye. Three weeks later nothing left but teeth fillings.</w:t>
      </w:r>
    </w:p>
    <w:p>
      <w:r>
        <w:rPr>
          <w:b/>
          <w:u w:val="single"/>
        </w:rPr>
        <w:t>118333</w:t>
      </w:r>
    </w:p>
    <w:p>
      <w:r>
        <w:t>1. #Qdrop 2363 ... Valerie has been Q'd for takedown 👍   VJ, change is coming but not the kind you think since you are a known communist.  #ChangeIsComing   Q !!mG7VJxZNCI No.358    Oct 7 2018 14:24:43 (EST) NEW  https://twitter.com/ValerieJarrett/status/1048323034745098240   [CHANGE IS COMING]  &gt;&gt;&gt;  https://www.judicialwatch.org/blog/2015/06/communism-in-jarretts-family/   Goodbye, Valerie Jarrett.  Q  Tags for #Q drops, saucy notables and Breaking News: If you would like your name added (or removed) to these posts, please let me know below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w:t>
      </w:r>
    </w:p>
    <w:p>
      <w:r>
        <w:rPr>
          <w:b/>
          <w:u w:val="single"/>
        </w:rPr>
        <w:t>118334</w:t>
      </w:r>
    </w:p>
    <w:p>
      <w:r>
        <w:t xml:space="preserve">2. </w:t>
        <w:tab/>
        <w:t>Another Commiecrat and Muzzie that needs a rope necklace.</w:t>
      </w:r>
    </w:p>
    <w:p>
      <w:r>
        <w:rPr>
          <w:b/>
          <w:u w:val="single"/>
        </w:rPr>
        <w:t>118335</w:t>
      </w:r>
    </w:p>
    <w:p>
      <w:r>
        <w:t>1. I guess it is time to start babying all the leftists.   they already get participation trophies in amateur sports.   now they want them for pro sports?   https://thegoldwater.com/news/38464-Copying-Serena-Sloane-Stephens-Claims-That-Fucking-Bitch-Tried-To-Hit-Me-Video</w:t>
      </w:r>
    </w:p>
    <w:p>
      <w:r>
        <w:rPr>
          <w:b/>
          <w:u w:val="single"/>
        </w:rPr>
        <w:t>118336</w:t>
      </w:r>
    </w:p>
    <w:p>
      <w:r>
        <w:t xml:space="preserve">2. </w:t>
        <w:tab/>
        <w:t>NIGGER SUPREMACY !!</w:t>
      </w:r>
    </w:p>
    <w:p>
      <w:r>
        <w:rPr>
          <w:b/>
          <w:u w:val="single"/>
        </w:rPr>
        <w:t>118337</w:t>
      </w:r>
    </w:p>
    <w:p>
      <w:r>
        <w:t>1. Obama on his adolescent years in a rare video of a 2001 interview:   -"I was a thug,"   -"I got into fights."   -"I drank and did--and consumed substances that weren't always legal."   -"I might have drank a six-pack in an hour before going back to class"  https://twitter.com/RealSaavedra/status/1047562943066296321</w:t>
      </w:r>
    </w:p>
    <w:p>
      <w:r>
        <w:rPr>
          <w:b/>
          <w:u w:val="single"/>
        </w:rPr>
        <w:t>118338</w:t>
      </w:r>
    </w:p>
    <w:p>
      <w:r>
        <w:t xml:space="preserve">2. </w:t>
        <w:tab/>
        <w:t>I don't believe the "he got into fights" part. Yeah, maybe with a cat, but Ubama has never had a man's fist meet his nose. EVER! Fuggin' faggot</w:t>
      </w:r>
    </w:p>
    <w:p>
      <w:r>
        <w:rPr>
          <w:b/>
          <w:u w:val="single"/>
        </w:rPr>
        <w:t>118339</w:t>
      </w:r>
    </w:p>
    <w:p>
      <w:r>
        <w:t>1. @a ban these "loli" fags they like cartoon cp! 😠</w:t>
      </w:r>
    </w:p>
    <w:p>
      <w:r>
        <w:rPr>
          <w:b/>
          <w:u w:val="single"/>
        </w:rPr>
        <w:t>118340</w:t>
      </w:r>
    </w:p>
    <w:p>
      <w:r>
        <w:t xml:space="preserve">2. </w:t>
        <w:tab/>
        <w:t>I second this motion @a please ban these twats before Gab gets slammed with more BS from liberal left wing</w:t>
      </w:r>
    </w:p>
    <w:p>
      <w:r>
        <w:rPr>
          <w:b/>
          <w:u w:val="single"/>
        </w:rPr>
        <w:t>118341</w:t>
      </w:r>
    </w:p>
    <w:p>
      <w:r>
        <w:t xml:space="preserve">3. </w:t>
        <w:tab/>
        <w:tab/>
        <w:t>LOL I love the tribalism in your statement. What a fucking faggot you lot are.</w:t>
      </w:r>
    </w:p>
    <w:p>
      <w:r>
        <w:rPr>
          <w:b/>
          <w:u w:val="single"/>
        </w:rPr>
        <w:t>118342</w:t>
      </w:r>
    </w:p>
    <w:p>
      <w:r>
        <w:t>1. How retarded do you have to be to think that Republicans losing the House would accelerate things faster than Republicans holding both chambers of Congress?</w:t>
      </w:r>
    </w:p>
    <w:p>
      <w:r>
        <w:rPr>
          <w:b/>
          <w:u w:val="single"/>
        </w:rPr>
        <w:t>118343</w:t>
      </w:r>
    </w:p>
    <w:p>
      <w:r>
        <w:t>1. Do you want CHILD PORN on Gab?   Do you want ANIMATED CHILD PORN on Gab?    Are you censored? Can you have a conservative opinion? A liberal one? Other? YES! 🙌   Is LEGAL PORN allowed on Gab? Yes.   Shouldn't the line be drawn SOMEWHERE?   I draw it at child porn or facsimiles of such.  If you don't like that go put CHILD PORN on Twitter. They won't mind.   @a did nothing wrong</w:t>
      </w:r>
    </w:p>
    <w:p>
      <w:r>
        <w:rPr>
          <w:b/>
          <w:u w:val="single"/>
        </w:rPr>
        <w:t>118344</w:t>
      </w:r>
    </w:p>
    <w:p>
      <w:r>
        <w:t xml:space="preserve">2. </w:t>
        <w:tab/>
        <w:t>I draw the line at hypocritical self-righteous virtue signaling since it correlates extremely well with crimes against humanity.</w:t>
      </w:r>
    </w:p>
    <w:p>
      <w:r>
        <w:rPr>
          <w:b/>
          <w:u w:val="single"/>
        </w:rPr>
        <w:t>118345</w:t>
      </w:r>
    </w:p>
    <w:p>
      <w:r>
        <w:t xml:space="preserve">3. </w:t>
        <w:tab/>
        <w:tab/>
        <w:t>Hypocritical self righteous virtue signaling is NEITHER illegal NOR against Gab rules CUNT 🙌</w:t>
      </w:r>
    </w:p>
    <w:p>
      <w:r>
        <w:rPr>
          <w:b/>
          <w:u w:val="single"/>
        </w:rPr>
        <w:t>118346</w:t>
      </w:r>
    </w:p>
    <w:p>
      <w:r>
        <w:t xml:space="preserve">4. </w:t>
        <w:tab/>
        <w:tab/>
        <w:tab/>
        <w:t>Here's what is illegal AND actionable: malicious defamation.  I've been defamed twice just being a relative bystander, as a mainstream anime fan with no interest in loli.</w:t>
      </w:r>
    </w:p>
    <w:p>
      <w:r>
        <w:rPr>
          <w:b/>
          <w:u w:val="single"/>
        </w:rPr>
        <w:t>118347</w:t>
      </w:r>
    </w:p>
    <w:p>
      <w:r>
        <w:t xml:space="preserve">5. </w:t>
        <w:tab/>
        <w:tab/>
        <w:tab/>
        <w:tab/>
        <w:t>You are still here right? As for defamation, slander, etc....well that's part of the free speech of gab you obviously DON'T like! I'm totally free here to say you're a boorish cunt and tell you to fuck off IF I WANT TO 😝 WELCOME TO GAB 🐸</w:t>
      </w:r>
    </w:p>
    <w:p>
      <w:r>
        <w:rPr>
          <w:b/>
          <w:u w:val="single"/>
        </w:rPr>
        <w:t>118348</w:t>
      </w:r>
    </w:p>
    <w:p>
      <w:r>
        <w:t>1. Georgetown university professor calls for murder &amp; mutilation of GOP senators</w:t>
      </w:r>
    </w:p>
    <w:p>
      <w:r>
        <w:rPr>
          <w:b/>
          <w:u w:val="single"/>
        </w:rPr>
        <w:t>118349</w:t>
      </w:r>
    </w:p>
    <w:p>
      <w:r>
        <w:t xml:space="preserve">2. </w:t>
        <w:tab/>
        <w:t>The left really are retarded demons, we want them tried and executed, the legal way.....</w:t>
      </w:r>
    </w:p>
    <w:p>
      <w:r>
        <w:rPr>
          <w:b/>
          <w:u w:val="single"/>
        </w:rPr>
        <w:t>118350</w:t>
      </w:r>
    </w:p>
    <w:p>
      <w:r>
        <w:t xml:space="preserve">3. </w:t>
        <w:tab/>
        <w:tab/>
        <w:t>Luckily she is already verified, so twitter won't need to add that.</w:t>
      </w:r>
    </w:p>
    <w:p>
      <w:r>
        <w:rPr>
          <w:b/>
          <w:u w:val="single"/>
        </w:rPr>
        <w:t>118351</w:t>
      </w:r>
    </w:p>
    <w:p>
      <w:r>
        <w:t xml:space="preserve">4. </w:t>
        <w:tab/>
        <w:tab/>
        <w:t>Imagine your kids being taught by this vile unhinged person! She clearly has serious mental issues! It's time for the educators, teachers, professors, to be tested for mental health issues every single year! No kidding!</w:t>
      </w:r>
    </w:p>
    <w:p>
      <w:r>
        <w:rPr>
          <w:b/>
          <w:u w:val="single"/>
        </w:rPr>
        <w:t>118352</w:t>
      </w:r>
    </w:p>
    <w:p>
      <w:r>
        <w:t>1. This one is for Clarence Spangle. He has a great fondness for British music and he just fuckin' loves the English. Hope ya like it CS.   https://www.youtube.com/watch?v=GmSgjBgo-OM</w:t>
      </w:r>
    </w:p>
    <w:p>
      <w:r>
        <w:rPr>
          <w:b/>
          <w:u w:val="single"/>
        </w:rPr>
        <w:t>118353</w:t>
      </w:r>
    </w:p>
    <w:p>
      <w:r>
        <w:t xml:space="preserve">2. </w:t>
        <w:tab/>
        <w:t>Fuck you stupid ass faggot English and your muslim parliament that wanted to ban Donald Trump... have fun getting fucked without any guns...   Here's some real American blood and guts rock... fuck Elton John...   https://www.youtube.com/watch?v=MwTv45OW5Yw</w:t>
      </w:r>
    </w:p>
    <w:p>
      <w:r>
        <w:rPr>
          <w:b/>
          <w:u w:val="single"/>
        </w:rPr>
        <w:t>118354</w:t>
      </w:r>
    </w:p>
    <w:p>
      <w:r>
        <w:t>1. faggot</w:t>
      </w:r>
    </w:p>
    <w:p>
      <w:r>
        <w:rPr>
          <w:b/>
          <w:u w:val="single"/>
        </w:rPr>
        <w:t>118355</w:t>
      </w:r>
    </w:p>
    <w:p>
      <w:r>
        <w:t>1. that thing will still look just as stupid when it becomes a nigger</w:t>
      </w:r>
    </w:p>
    <w:p>
      <w:r>
        <w:rPr>
          <w:b/>
          <w:u w:val="single"/>
        </w:rPr>
        <w:t>118356</w:t>
      </w:r>
    </w:p>
    <w:p>
      <w:r>
        <w:t>1. Epic win by a nigger named Darkghostwind. I can tell Darkscythe is cracking under pressure. His day will come folks. Never trust a liberal.</w:t>
      </w:r>
    </w:p>
    <w:p>
      <w:r>
        <w:rPr>
          <w:b/>
          <w:u w:val="single"/>
        </w:rPr>
        <w:t>118357</w:t>
      </w:r>
    </w:p>
    <w:p>
      <w:r>
        <w:t xml:space="preserve">2. </w:t>
        <w:tab/>
        <w:t>The fact that you took those comments seriously, lol me and Todd are friends and we were fucking with each other, your autism is showing.</w:t>
      </w:r>
    </w:p>
    <w:p>
      <w:r>
        <w:rPr>
          <w:b/>
          <w:u w:val="single"/>
        </w:rPr>
        <w:t>118358</w:t>
      </w:r>
    </w:p>
    <w:p>
      <w:r>
        <w:t>1. The potato nigger is late.</w:t>
      </w:r>
    </w:p>
    <w:p>
      <w:r>
        <w:rPr>
          <w:b/>
          <w:u w:val="single"/>
        </w:rPr>
        <w:t>118359</w:t>
      </w:r>
    </w:p>
    <w:p>
      <w:r>
        <w:t xml:space="preserve">2. </w:t>
        <w:tab/>
        <w:t>Can't trust yellow fever ridden potato niggers.</w:t>
      </w:r>
    </w:p>
    <w:p>
      <w:r>
        <w:rPr>
          <w:b/>
          <w:u w:val="single"/>
        </w:rPr>
        <w:t>118360</w:t>
      </w:r>
    </w:p>
    <w:p>
      <w:r>
        <w:t>1. Rep. Jackson Lee Intern Charged with ‘Doxing’ GOP Senators https://www.lifezette.com/2018/10/rep-jackson-lee-intern-charged-with-doxing-gop-senators/ via @LifeZette</w:t>
      </w:r>
    </w:p>
    <w:p>
      <w:r>
        <w:rPr>
          <w:b/>
          <w:u w:val="single"/>
        </w:rPr>
        <w:t>118361</w:t>
      </w:r>
    </w:p>
    <w:p>
      <w:r>
        <w:t xml:space="preserve">2. </w:t>
        <w:tab/>
        <w:t>NIGGER OF COURSE !!</w:t>
      </w:r>
    </w:p>
    <w:p>
      <w:r>
        <w:rPr>
          <w:b/>
          <w:u w:val="single"/>
        </w:rPr>
        <w:t>118362</w:t>
      </w:r>
    </w:p>
    <w:p>
      <w:r>
        <w:t xml:space="preserve">3. </w:t>
        <w:tab/>
        <w:tab/>
        <w:t>PSA: no white people commit crimes......</w:t>
      </w:r>
    </w:p>
    <w:p>
      <w:r>
        <w:rPr>
          <w:b/>
          <w:u w:val="single"/>
        </w:rPr>
        <w:t>118363</w:t>
      </w:r>
    </w:p>
    <w:p>
      <w:r>
        <w:t>1. Fuck you.   I'm Spartacus.   Not you...you fucking black piece of shit.   I was born in Greece.   Delivered by a midwife on a divan under an incandescent bare bulb in Argos.   Not you..you fucking faggot black piece of shit.   Fuck you Cory...or whatever the fuck your black stupid piece of shit name is.</w:t>
      </w:r>
    </w:p>
    <w:p>
      <w:r>
        <w:rPr>
          <w:b/>
          <w:u w:val="single"/>
        </w:rPr>
        <w:t>118364</w:t>
      </w:r>
    </w:p>
    <w:p>
      <w:r>
        <w:t xml:space="preserve">2. </w:t>
        <w:tab/>
        <w:t>I believe it's (click pop click smack)</w:t>
      </w:r>
    </w:p>
    <w:p>
      <w:r>
        <w:rPr>
          <w:b/>
          <w:u w:val="single"/>
        </w:rPr>
        <w:t>118365</w:t>
      </w:r>
    </w:p>
    <w:p>
      <w:r>
        <w:t xml:space="preserve">3. </w:t>
        <w:tab/>
        <w:t>So um.......you don't like this guy I take it? I'm asking for a friend........</w:t>
      </w:r>
    </w:p>
    <w:p>
      <w:r>
        <w:rPr>
          <w:b/>
          <w:u w:val="single"/>
        </w:rPr>
        <w:t>118366</w:t>
      </w:r>
    </w:p>
    <w:p>
      <w:r>
        <w:t xml:space="preserve">4. </w:t>
        <w:tab/>
        <w:t>Yeah. Fuck you you fucking pos. You are no Spartacus Booker. You are as phony as a $3 bill.</w:t>
      </w:r>
    </w:p>
    <w:p>
      <w:r>
        <w:rPr>
          <w:b/>
          <w:u w:val="single"/>
        </w:rPr>
        <w:t>118367</w:t>
      </w:r>
    </w:p>
    <w:p>
      <w:r>
        <w:t>1. EINHERJER - NIDSTONG   https://www.youtube.com/watch?v=ILKU8ibGYvc</w:t>
      </w:r>
    </w:p>
    <w:p>
      <w:r>
        <w:rPr>
          <w:b/>
          <w:u w:val="single"/>
        </w:rPr>
        <w:t>118368</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118369</w:t>
      </w:r>
    </w:p>
    <w:p>
      <w:r>
        <w:t xml:space="preserve">3. </w:t>
        <w:tab/>
        <w:tab/>
        <w:t>nigger</w:t>
      </w:r>
    </w:p>
    <w:p>
      <w:r>
        <w:rPr>
          <w:b/>
          <w:u w:val="single"/>
        </w:rPr>
        <w:t>118370</w:t>
      </w:r>
    </w:p>
    <w:p>
      <w:r>
        <w:t>1. #whadya say now! You ship jumping nigger lovers! Trust the plan and all that jazz faggits.</w:t>
      </w:r>
    </w:p>
    <w:p>
      <w:r>
        <w:rPr>
          <w:b/>
          <w:u w:val="single"/>
        </w:rPr>
        <w:t>118371</w:t>
      </w:r>
    </w:p>
    <w:p>
      <w:r>
        <w:t xml:space="preserve">2. </w:t>
        <w:tab/>
        <w:t>The NYT is FAKE NEWS</w:t>
      </w:r>
    </w:p>
    <w:p>
      <w:r>
        <w:rPr>
          <w:b/>
          <w:u w:val="single"/>
        </w:rPr>
        <w:t>118372</w:t>
      </w:r>
    </w:p>
    <w:p>
      <w:r>
        <w:t>3.</w:t>
      </w:r>
    </w:p>
    <w:p>
      <w:r>
        <w:rPr>
          <w:b/>
          <w:u w:val="single"/>
        </w:rPr>
        <w:t>118373</w:t>
      </w:r>
    </w:p>
    <w:p>
      <w:r>
        <w:t>1. I tried Soylent once. Shit's nasty, and it does nothing to sate hunger. It's faggot soup.</w:t>
      </w:r>
    </w:p>
    <w:p>
      <w:r>
        <w:rPr>
          <w:b/>
          <w:u w:val="single"/>
        </w:rPr>
        <w:t>118374</w:t>
      </w:r>
    </w:p>
    <w:p>
      <w:r>
        <w:t>1. New Zealand Portal: EU Has Become the Dictatorship It Aimed to Defeat   The European Union’s purposeful bullying of the United Kingdom, and attempt to serve up the independence-seeking nation as an example to other European member states that would consider going it alone, has left it becoming the kind of dictatorship it was created to prevent appearing in Europe, a New Zealand report has claimed.  Published to Stuff.co.nz New Zealand’s largest news portal which serves as the website for a number of the nation’s best selling newspapers, the article by columnist Karl du Frense slammed the EU and drew clear allusions to previous attempts to force control on Europe by “imperious… Grand Viziers”.   He wrote: “This is not what the visionaries who founded the EU were hoping for, but it’s hardly the first time grand, idealistic projects have had unintended outcomes.”   Noting “the old-fashioned nation-state, forged by its own history, culture, language and sense of identity, is not easily erased”, du Frense said of the unpleasant direction of travel of the European project with its uncompromising treatment of Britain:   The message to other EU member countries is that they can expect similar treatment should they dare consider leaving. But the more striking message these men sent to the watching world is that the protection of Fortress Europe trumps the democratic right of the British people to decide their own future.   … As the British Foreign Secretary Jeremy Hunt wryly observed recently: “The EU was set up to protect freedom. It was the Soviet Union that stopped people leaving.”   You have to wonder how many countries would have joined the EU had they realised what it would turn into – a surreal Hotel California where you could check out any time you like but never leave.  Read more at Stuff.co.nz   Frustration continues to grow in Britain over the Brexit process, led by Prime Minister Theresa May who has been accused of giving away a number of negotiating concessions to the European Union, without having gained any progress in return.   In a jointly-signed letter published Thursday, prominent Brexiteers including Boris Johnson, David Davis, and Jacob Rees-Mogg warned May that the deal she was working to achieve was no Brexit at all, and that if a better future for the nation is thrown away because of “EU bullying and the Government’s desperation to secure a deal”, then “the British people will not forgive us”.   The United Kingdom joining the Single Market in 1973, and then voting to remain in 1975 was a serious blow to New Zealand that felt a close tie of kinship to its parent nation and with whom it imported and exported much. Until Britain joined the EU, New Zealand enjoyed a preferential trading arrangement with it.   Abandoned by Britain, New Zealand has set its sights for exports more globally, and economically liberalised, becoming one of the most open economies in the world. Brexiteers within the United Kingdom hope leaving the European Union and emerging onto the world stage again will allow Britain to do the same.    https://www.breitbart.com/europe/2018/10/18/new-zealand-portal-eu-become-dictatorship-aimed-defeat/</w:t>
      </w:r>
    </w:p>
    <w:p>
      <w:r>
        <w:rPr>
          <w:b/>
          <w:u w:val="single"/>
        </w:rPr>
        <w:t>118375</w:t>
      </w:r>
    </w:p>
    <w:p>
      <w:r>
        <w:t xml:space="preserve">2. </w:t>
        <w:tab/>
        <w:t>GET RID OF THIS CUNT NOW!  #TheresaMay</w:t>
      </w:r>
    </w:p>
    <w:p>
      <w:r>
        <w:rPr>
          <w:b/>
          <w:u w:val="single"/>
        </w:rPr>
        <w:t>118376</w:t>
      </w:r>
    </w:p>
    <w:p>
      <w:r>
        <w:t>1. @judgedread appreciates your efforts! :)</w:t>
      </w:r>
    </w:p>
    <w:p>
      <w:r>
        <w:rPr>
          <w:b/>
          <w:u w:val="single"/>
        </w:rPr>
        <w:t>118377</w:t>
      </w:r>
    </w:p>
    <w:p>
      <w:r>
        <w:t xml:space="preserve">2. </w:t>
        <w:tab/>
        <w:t>If I ever total up the posts of the bots I have found - which includes the Twitter and Reddit scrapers along with the hundreds of fast and slow spambots - it will constitute a massive % of total content.   It also dominates trending because shill networks are upvoting it.   Oh, and those trends are also rigged by culling offensive material.</w:t>
      </w:r>
    </w:p>
    <w:p>
      <w:r>
        <w:rPr>
          <w:b/>
          <w:u w:val="single"/>
        </w:rPr>
        <w:t>118378</w:t>
      </w:r>
    </w:p>
    <w:p>
      <w:r>
        <w:t xml:space="preserve">3. </w:t>
        <w:tab/>
        <w:tab/>
        <w:t>How are you finding them all and why isn't @support taking action against them?</w:t>
      </w:r>
    </w:p>
    <w:p>
      <w:r>
        <w:rPr>
          <w:b/>
          <w:u w:val="single"/>
        </w:rPr>
        <w:t>118379</w:t>
      </w:r>
    </w:p>
    <w:p>
      <w:r>
        <w:t xml:space="preserve">4. </w:t>
        <w:tab/>
        <w:tab/>
        <w:tab/>
        <w:t>* search finds spammers. The Twitter mirrors have a moderated Group! I just copy them down.   I will do a spreadsheet soon, the botpost totals are going to be YUGE.   Unlike the human user base.</w:t>
      </w:r>
    </w:p>
    <w:p>
      <w:r>
        <w:rPr>
          <w:b/>
          <w:u w:val="single"/>
        </w:rPr>
        <w:t>118380</w:t>
      </w:r>
    </w:p>
    <w:p>
      <w:r>
        <w:t xml:space="preserve">5. </w:t>
        <w:tab/>
        <w:tab/>
        <w:tab/>
        <w:tab/>
        <w:t>That's too bad</w:t>
      </w:r>
    </w:p>
    <w:p>
      <w:r>
        <w:rPr>
          <w:b/>
          <w:u w:val="single"/>
        </w:rPr>
        <w:t>118381</w:t>
      </w:r>
    </w:p>
    <w:p>
      <w:r>
        <w:t xml:space="preserve">6. </w:t>
        <w:tab/>
        <w:tab/>
        <w:tab/>
        <w:tab/>
        <w:tab/>
        <w:t>The group where the scummy libertarian faggot Rusty announces his latest thieving spambots.   https://gab.ai/groups/4ca40cee-988d-46fe-9c01-7de03eb21da7</w:t>
      </w:r>
    </w:p>
    <w:p>
      <w:r>
        <w:rPr>
          <w:b/>
          <w:u w:val="single"/>
        </w:rPr>
        <w:t>118382</w:t>
      </w:r>
    </w:p>
    <w:p>
      <w:r>
        <w:t xml:space="preserve">7. </w:t>
        <w:tab/>
        <w:tab/>
        <w:tab/>
        <w:tab/>
        <w:tab/>
        <w:tab/>
        <w:t>It's ironic that spam isn't allowed in the group dedicated to spamming</w:t>
      </w:r>
    </w:p>
    <w:p>
      <w:r>
        <w:rPr>
          <w:b/>
          <w:u w:val="single"/>
        </w:rPr>
        <w:t>118383</w:t>
      </w:r>
    </w:p>
    <w:p>
      <w:r>
        <w:t xml:space="preserve">8. </w:t>
        <w:tab/>
        <w:tab/>
        <w:tab/>
        <w:tab/>
        <w:tab/>
        <w:tab/>
        <w:tab/>
        <w:t>These grifters have no self awareness whatsoever.</w:t>
      </w:r>
    </w:p>
    <w:p>
      <w:r>
        <w:rPr>
          <w:b/>
          <w:u w:val="single"/>
        </w:rPr>
        <w:t>118384</w:t>
      </w:r>
    </w:p>
    <w:p>
      <w:r>
        <w:t>1. Racism today is viewed as seeing race as in issue in your surroundings.  So if someone calls me a racist they are automatically a racist too because they are making race as an issue?  I will say that the pejorative "racist" has lost it's effect because it is so overused.</w:t>
      </w:r>
    </w:p>
    <w:p>
      <w:r>
        <w:rPr>
          <w:b/>
          <w:u w:val="single"/>
        </w:rPr>
        <w:t>118385</w:t>
      </w:r>
    </w:p>
    <w:p>
      <w:r>
        <w:t xml:space="preserve">2. </w:t>
        <w:tab/>
        <w:t>Stop being a faggot and stand up for your race, white man.</w:t>
      </w:r>
    </w:p>
    <w:p>
      <w:r>
        <w:rPr>
          <w:b/>
          <w:u w:val="single"/>
        </w:rPr>
        <w:t>118386</w:t>
      </w:r>
    </w:p>
    <w:p>
      <w:r>
        <w:t>1. Well, you are the fuckers that lit the match - #FakePatriots</w:t>
      </w:r>
    </w:p>
    <w:p>
      <w:r>
        <w:rPr>
          <w:b/>
          <w:u w:val="single"/>
        </w:rPr>
        <w:t>118387</w:t>
      </w:r>
    </w:p>
    <w:p>
      <w:r>
        <w:t xml:space="preserve">2. </w:t>
        <w:tab/>
        <w:t>He looks like the little yard jockey nigger you'd see in people's front yards in the 70's</w:t>
      </w:r>
    </w:p>
    <w:p>
      <w:r>
        <w:rPr>
          <w:b/>
          <w:u w:val="single"/>
        </w:rPr>
        <w:t>118388</w:t>
      </w:r>
    </w:p>
    <w:p>
      <w:r>
        <w:t>1. This topic is cancer. 100% cancer. There is nothing here worth debating, so I'm going to literally flood this topic with whatever the fuck I can find.    You're all retarded, you're all disgusting degenerates, and you really should consider leaving Gab. No one here will miss you.   Enjoy the flood!!!   &gt;inb4 "reee torba's troll"   nah bitch I'm here because autism guided me to fuck your topics up nigga</w:t>
      </w:r>
    </w:p>
    <w:p>
      <w:r>
        <w:rPr>
          <w:b/>
          <w:u w:val="single"/>
        </w:rPr>
        <w:t>118389</w:t>
      </w:r>
    </w:p>
    <w:p>
      <w:r>
        <w:t xml:space="preserve">2. </w:t>
        <w:tab/>
        <w:t>hmm brendan fucktard gaylor Muted fuck you ya fucktardian phd level moron dont like what your seeing do the gab and fucking mute it retard</w:t>
      </w:r>
    </w:p>
    <w:p>
      <w:r>
        <w:rPr>
          <w:b/>
          <w:u w:val="single"/>
        </w:rPr>
        <w:t>118390</w:t>
      </w:r>
    </w:p>
    <w:p>
      <w:r>
        <w:t>1. The lefts latest tactics.  After realizing they have to separate Trump from his base they flood GAB with faggots like this TRYING desperately to play "former" supporters who think they can act like no wall in 2 years = failure.  Fuck off you alt left faggot no one is fooled.  I'm damn happy with my AWESOME PRESIDENT.</w:t>
      </w:r>
    </w:p>
    <w:p>
      <w:r>
        <w:rPr>
          <w:b/>
          <w:u w:val="single"/>
        </w:rPr>
        <w:t>118391</w:t>
      </w:r>
    </w:p>
    <w:p>
      <w:r>
        <w:t>1.</w:t>
      </w:r>
    </w:p>
    <w:p>
      <w:r>
        <w:rPr>
          <w:b/>
          <w:u w:val="single"/>
        </w:rPr>
        <w:t>118392</w:t>
      </w:r>
    </w:p>
    <w:p>
      <w:r>
        <w:t xml:space="preserve">2. </w:t>
        <w:tab/>
        <w:t>Elizabeth Warren has negligible Native American roots. Not only is she white, she's really, really white, possessing less Native American blood than the average European-American. What an embarrassing joke this retard is.</w:t>
      </w:r>
    </w:p>
    <w:p>
      <w:r>
        <w:rPr>
          <w:b/>
          <w:u w:val="single"/>
        </w:rPr>
        <w:t>118393</w:t>
      </w:r>
    </w:p>
    <w:p>
      <w:r>
        <w:t>1. Institutionalized sexual abuse? Yes, Melissa I'm sure Trump is setting up rape factories right now. As soon as Kavanaugh is on the bench I'm sure the Supreme Court will legalize rape. WTF is wrong with her     https://www.breitbart.com/video/2018/10/03/alyssa-milano-im-filled-with-rage-trump-gop-institutionalizing-sexual-abuse/</w:t>
      </w:r>
    </w:p>
    <w:p>
      <w:r>
        <w:rPr>
          <w:b/>
          <w:u w:val="single"/>
        </w:rPr>
        <w:t>118394</w:t>
      </w:r>
    </w:p>
    <w:p>
      <w:r>
        <w:t xml:space="preserve">2. </w:t>
        <w:tab/>
        <w:t>This dumb cunt is proving why there is a glass ceiling  Mist women can't be trusted with power  They lie</w:t>
      </w:r>
    </w:p>
    <w:p>
      <w:r>
        <w:rPr>
          <w:b/>
          <w:u w:val="single"/>
        </w:rPr>
        <w:t>118395</w:t>
      </w:r>
    </w:p>
    <w:p>
      <w:r>
        <w:t>1. Recent Poll of GAB users show 78% do not believe Nazis are enemies of America.</w:t>
      </w:r>
    </w:p>
    <w:p>
      <w:r>
        <w:rPr>
          <w:b/>
          <w:u w:val="single"/>
        </w:rPr>
        <w:t>118396</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118397</w:t>
      </w:r>
    </w:p>
    <w:p>
      <w:r>
        <w:t xml:space="preserve">3. </w:t>
        <w:tab/>
        <w:tab/>
        <w:t>The Founding Fathers implemented white nationalist immigration policies. The National Origins Formula expressly intended to keep America White. The "Alt-Right," therefore, has more in common with Traditional America than lame cuckservatism. George Soros wants whites replaced with non-whites.   Soros has completely opposing goals to the Founders.</w:t>
      </w:r>
    </w:p>
    <w:p>
      <w:r>
        <w:rPr>
          <w:b/>
          <w:u w:val="single"/>
        </w:rPr>
        <w:t>118398</w:t>
      </w:r>
    </w:p>
    <w:p>
      <w:r>
        <w:t xml:space="preserve">4. </w:t>
        <w:tab/>
        <w:tab/>
        <w:tab/>
        <w:t>What is white?</w:t>
      </w:r>
    </w:p>
    <w:p>
      <w:r>
        <w:rPr>
          <w:b/>
          <w:u w:val="single"/>
        </w:rPr>
        <w:t>118399</w:t>
      </w:r>
    </w:p>
    <w:p>
      <w:r>
        <w:t xml:space="preserve">5. </w:t>
        <w:tab/>
        <w:tab/>
        <w:tab/>
        <w:tab/>
        <w:t>WTF does that even mean?  What is white?</w:t>
      </w:r>
    </w:p>
    <w:p>
      <w:r>
        <w:rPr>
          <w:b/>
          <w:u w:val="single"/>
        </w:rPr>
        <w:t>118400</w:t>
      </w:r>
    </w:p>
    <w:p>
      <w:r>
        <w:t xml:space="preserve">6. </w:t>
        <w:tab/>
        <w:tab/>
        <w:tab/>
        <w:tab/>
        <w:tab/>
        <w:t>What is a white person? What makes a person white? What asshole did you pull this notion out of? Because it is a shit notion.</w:t>
      </w:r>
    </w:p>
    <w:p>
      <w:r>
        <w:rPr>
          <w:b/>
          <w:u w:val="single"/>
        </w:rPr>
        <w:t>118401</w:t>
      </w:r>
    </w:p>
    <w:p>
      <w:r>
        <w:t xml:space="preserve">7. </w:t>
        <w:tab/>
        <w:tab/>
        <w:tab/>
        <w:tab/>
        <w:tab/>
        <w:tab/>
        <w:t>What makes a black person black?  Your questions are retarded as fuck.</w:t>
      </w:r>
    </w:p>
    <w:p>
      <w:r>
        <w:rPr>
          <w:b/>
          <w:u w:val="single"/>
        </w:rPr>
        <w:t>118402</w:t>
      </w:r>
    </w:p>
    <w:p>
      <w:r>
        <w:t xml:space="preserve">8. </w:t>
        <w:tab/>
        <w:tab/>
        <w:tab/>
        <w:tab/>
        <w:tab/>
        <w:tab/>
        <w:tab/>
        <w:t>What does make a black person black? I know so called people of color who are told they arnt black because something to do with I don't even fucking know. Ben Carson is supposedly a black man, yet other supposed blacks say he's not black. What does it mean to be a white person? What does it mean to be a black person? Or any category of person? Definition of a white person?</w:t>
      </w:r>
    </w:p>
    <w:p>
      <w:r>
        <w:rPr>
          <w:b/>
          <w:u w:val="single"/>
        </w:rPr>
        <w:t>118403</w:t>
      </w:r>
    </w:p>
    <w:p>
      <w:r>
        <w:t xml:space="preserve">9. </w:t>
        <w:tab/>
        <w:tab/>
        <w:tab/>
        <w:tab/>
        <w:tab/>
        <w:tab/>
        <w:tab/>
        <w:tab/>
        <w:t>White means you're not a faggot who asks retarded shit like "What is white?" in some subversive attempt to seem super philosophical.    It doesn't make you look edgy or wise- it's just fuckin retarded.</w:t>
      </w:r>
    </w:p>
    <w:p>
      <w:r>
        <w:rPr>
          <w:b/>
          <w:u w:val="single"/>
        </w:rPr>
        <w:t>118404</w:t>
      </w:r>
    </w:p>
    <w:p>
      <w:r>
        <w:t xml:space="preserve">10. </w:t>
        <w:tab/>
        <w:tab/>
        <w:tab/>
        <w:tab/>
        <w:tab/>
        <w:tab/>
        <w:tab/>
        <w:tab/>
        <w:tab/>
        <w:t>So, lay some of your vast wisdom on us all.</w:t>
      </w:r>
    </w:p>
    <w:p>
      <w:r>
        <w:rPr>
          <w:b/>
          <w:u w:val="single"/>
        </w:rPr>
        <w:t>118405</w:t>
      </w:r>
    </w:p>
    <w:p>
      <w:r>
        <w:t xml:space="preserve">11. </w:t>
        <w:tab/>
        <w:tab/>
        <w:tab/>
        <w:tab/>
        <w:tab/>
        <w:tab/>
        <w:tab/>
        <w:tab/>
        <w:tab/>
        <w:tab/>
        <w:t>I just did.    Stop trying to be subversive because people can see through it &amp; you just end up being seen as an asshole.</w:t>
      </w:r>
    </w:p>
    <w:p>
      <w:r>
        <w:rPr>
          <w:b/>
          <w:u w:val="single"/>
        </w:rPr>
        <w:t>118406</w:t>
      </w:r>
    </w:p>
    <w:p>
      <w:r>
        <w:t xml:space="preserve">12. </w:t>
        <w:tab/>
        <w:tab/>
        <w:tab/>
        <w:tab/>
        <w:tab/>
        <w:tab/>
        <w:tab/>
        <w:tab/>
        <w:tab/>
        <w:tab/>
        <w:tab/>
        <w:t>Don't feed the trolls...lol</w:t>
      </w:r>
    </w:p>
    <w:p>
      <w:r>
        <w:rPr>
          <w:b/>
          <w:u w:val="single"/>
        </w:rPr>
        <w:t>118407</w:t>
      </w:r>
    </w:p>
    <w:p>
      <w:r>
        <w:t xml:space="preserve">13. </w:t>
        <w:tab/>
        <w:tab/>
        <w:tab/>
        <w:tab/>
        <w:tab/>
        <w:tab/>
        <w:tab/>
        <w:tab/>
        <w:tab/>
        <w:tab/>
        <w:tab/>
        <w:tab/>
        <w:t>LOL... I know. I even scrolled past it at first but the whole "What is white" just ate at me like some retarded succubus.  What is white?  WTF does that even mean??  White, motherfucker- it means white.</w:t>
      </w:r>
    </w:p>
    <w:p>
      <w:r>
        <w:rPr>
          <w:b/>
          <w:u w:val="single"/>
        </w:rPr>
        <w:t>118408</w:t>
      </w:r>
    </w:p>
    <w:p>
      <w:r>
        <w:t>1.</w:t>
      </w:r>
    </w:p>
    <w:p>
      <w:r>
        <w:rPr>
          <w:b/>
          <w:u w:val="single"/>
        </w:rPr>
        <w:t>118409</w:t>
      </w:r>
    </w:p>
    <w:p>
      <w:r>
        <w:t xml:space="preserve">2. </w:t>
        <w:tab/>
        <w:t>Fuck you ! That's Juan dumb NIGGER BOY.</w:t>
      </w:r>
    </w:p>
    <w:p>
      <w:r>
        <w:rPr>
          <w:b/>
          <w:u w:val="single"/>
        </w:rPr>
        <w:t>118410</w:t>
      </w:r>
    </w:p>
    <w:p>
      <w:r>
        <w:t>1. They misspelled "niggers"    https://www.dailymail.co.uk/news/article-6228053/Applebees-waitress-given-racist-note-white-family-reads-dont-tip-black-people.html</w:t>
      </w:r>
    </w:p>
    <w:p>
      <w:r>
        <w:rPr>
          <w:b/>
          <w:u w:val="single"/>
        </w:rPr>
        <w:t>118411</w:t>
      </w:r>
    </w:p>
    <w:p>
      <w:r>
        <w:t xml:space="preserve">2. </w:t>
        <w:tab/>
        <w:t>salty nigger doesn't get tip for bad service. Uses racism as revenge lol.</w:t>
      </w:r>
    </w:p>
    <w:p>
      <w:r>
        <w:rPr>
          <w:b/>
          <w:u w:val="single"/>
        </w:rPr>
        <w:t>118412</w:t>
      </w:r>
    </w:p>
    <w:p>
      <w:r>
        <w:t>1. RT @APEastRegion:    A Philadelphia police advisory review after the arrest of two black men at a Starbucks found that "racism has a profound effect on what drives citizen and police contact." The police commissioner takes issue. https://kek.gg/u/Z7zn</w:t>
      </w:r>
    </w:p>
    <w:p>
      <w:r>
        <w:rPr>
          <w:b/>
          <w:u w:val="single"/>
        </w:rPr>
        <w:t>118413</w:t>
      </w:r>
    </w:p>
    <w:p>
      <w:r>
        <w:t xml:space="preserve">2. </w:t>
        <w:tab/>
        <w:t>the nigger plague never stops.. never stops..</w:t>
      </w:r>
    </w:p>
    <w:p>
      <w:r>
        <w:rPr>
          <w:b/>
          <w:u w:val="single"/>
        </w:rPr>
        <w:t>118414</w:t>
      </w:r>
    </w:p>
    <w:p>
      <w:r>
        <w:t>1. A Jew turned Xtian explains the ADL agenda; kikes trying to ruin superior western culture so (((they))) can run the show. Fuck the ADL, twitter &amp; the little twat Dorsey. https://youtu.be/QiwRZZqK3Ns</w:t>
      </w:r>
    </w:p>
    <w:p>
      <w:r>
        <w:rPr>
          <w:b/>
          <w:u w:val="single"/>
        </w:rPr>
        <w:t>118415</w:t>
      </w:r>
    </w:p>
    <w:p>
      <w:r>
        <w:t>1. Using my Free Speech™ to say I’m really glad PayPal suspended payments for Gab, and that the hate speech here should embarrass every one of you.</w:t>
      </w:r>
    </w:p>
    <w:p>
      <w:r>
        <w:rPr>
          <w:b/>
          <w:u w:val="single"/>
        </w:rPr>
        <w:t>118416</w:t>
      </w:r>
    </w:p>
    <w:p>
      <w:r>
        <w:t xml:space="preserve">2. </w:t>
        <w:tab/>
        <w:t>I’m Brianna Wu. I’m here to say stupid shit so I can copy posts of people insulting my retarded statements on to twitter and virtue signal what a victim I am.</w:t>
      </w:r>
    </w:p>
    <w:p>
      <w:r>
        <w:rPr>
          <w:b/>
          <w:u w:val="single"/>
        </w:rPr>
        <w:t>118417</w:t>
      </w:r>
    </w:p>
    <w:p>
      <w:r>
        <w:t>1. [reads back of shirts]   Death it is, then.</w:t>
      </w:r>
    </w:p>
    <w:p>
      <w:r>
        <w:rPr>
          <w:b/>
          <w:u w:val="single"/>
        </w:rPr>
        <w:t>118418</w:t>
      </w:r>
    </w:p>
    <w:p>
      <w:r>
        <w:t xml:space="preserve">2. </w:t>
        <w:tab/>
        <w:t>Id prefer death for them, it's not like these retarded chimps would make any good use out of the land anyway.</w:t>
      </w:r>
    </w:p>
    <w:p>
      <w:r>
        <w:rPr>
          <w:b/>
          <w:u w:val="single"/>
        </w:rPr>
        <w:t>118419</w:t>
      </w:r>
    </w:p>
    <w:p>
      <w:r>
        <w:t xml:space="preserve">3. </w:t>
        <w:tab/>
        <w:tab/>
        <w:t>I’m sorry Rhodesia what were you saying Zimbabwe?</w:t>
      </w:r>
    </w:p>
    <w:p>
      <w:r>
        <w:rPr>
          <w:b/>
          <w:u w:val="single"/>
        </w:rPr>
        <w:t>118420</w:t>
      </w:r>
    </w:p>
    <w:p>
      <w:r>
        <w:t xml:space="preserve">4. </w:t>
        <w:tab/>
        <w:tab/>
        <w:tab/>
        <w:t>It's hard to say something when you are busy starving to death... huehuehuehue.</w:t>
      </w:r>
    </w:p>
    <w:p>
      <w:r>
        <w:rPr>
          <w:b/>
          <w:u w:val="single"/>
        </w:rPr>
        <w:t>118421</w:t>
      </w:r>
    </w:p>
    <w:p>
      <w:r>
        <w:t xml:space="preserve">5. </w:t>
        <w:tab/>
        <w:tab/>
        <w:t>Hörru, crazy catlady 😉 hur kan de inte se att det är de "vita" som byggt upp landet? Utan alla boer hade inte Sydafrika varit det som det är idag.  Vill väl egentligen inte göra skillnad men verkligheten och sanningen tar över.</w:t>
      </w:r>
    </w:p>
    <w:p>
      <w:r>
        <w:rPr>
          <w:b/>
          <w:u w:val="single"/>
        </w:rPr>
        <w:t>118422</w:t>
      </w:r>
    </w:p>
    <w:p>
      <w:r>
        <w:t xml:space="preserve">6. </w:t>
        <w:tab/>
        <w:tab/>
        <w:t>Negrer kanske är för allmänt efterblivna för att se det, hade de varit smarta så hade någonting ens i närheten av Wakanda varit något vi hade hittat I Afrika. The mest efterblivna är att många av negrerna har vandrat ner från delar norrut om Sydafrika, så de är inte ursprungligen från landet heller.</w:t>
      </w:r>
    </w:p>
    <w:p>
      <w:r>
        <w:rPr>
          <w:b/>
          <w:u w:val="single"/>
        </w:rPr>
        <w:t>118423</w:t>
      </w:r>
    </w:p>
    <w:p>
      <w:r>
        <w:t>1. Needs friends tho. Bring it you fucking daft cunt.  You cannot hurt me with words. Because I DO NOT CARE. The stage is yours........ own it.</w:t>
      </w:r>
    </w:p>
    <w:p>
      <w:r>
        <w:rPr>
          <w:b/>
          <w:u w:val="single"/>
        </w:rPr>
        <w:t>118424</w:t>
      </w:r>
    </w:p>
    <w:p>
      <w:r>
        <w:t xml:space="preserve">2. </w:t>
        <w:tab/>
        <w:t>Crack kills.</w:t>
      </w:r>
    </w:p>
    <w:p>
      <w:r>
        <w:rPr>
          <w:b/>
          <w:u w:val="single"/>
        </w:rPr>
        <w:t>118425</w:t>
      </w:r>
    </w:p>
    <w:p>
      <w:r>
        <w:t xml:space="preserve">3. </w:t>
        <w:tab/>
        <w:tab/>
        <w:t>🙄 is that it? Really. Right I'm off. You're no were near good good enough to troll me. You are boring. See you on the flip side motherfuckers 😗</w:t>
      </w:r>
    </w:p>
    <w:p>
      <w:r>
        <w:rPr>
          <w:b/>
          <w:u w:val="single"/>
        </w:rPr>
        <w:t>118426</w:t>
      </w:r>
    </w:p>
    <w:p>
      <w:r>
        <w:t xml:space="preserve">4. </w:t>
        <w:tab/>
        <w:tab/>
        <w:tab/>
        <w:t>Off you trot. I hear they're doing  Carlesbergs on sale at your local lidl.  Enjoy your night.</w:t>
      </w:r>
    </w:p>
    <w:p>
      <w:r>
        <w:rPr>
          <w:b/>
          <w:u w:val="single"/>
        </w:rPr>
        <w:t>118427</w:t>
      </w:r>
    </w:p>
    <w:p>
      <w:r>
        <w:t xml:space="preserve">5. </w:t>
        <w:tab/>
        <w:tab/>
        <w:tab/>
        <w:tab/>
        <w:t>Stop being such an ineffective cunt. Dox me. Or fuck to the off 👉👉👉</w:t>
      </w:r>
    </w:p>
    <w:p>
      <w:r>
        <w:rPr>
          <w:b/>
          <w:u w:val="single"/>
        </w:rPr>
        <w:t>118428</w:t>
      </w:r>
    </w:p>
    <w:p>
      <w:r>
        <w:t xml:space="preserve">6. </w:t>
        <w:tab/>
        <w:tab/>
        <w:tab/>
        <w:tab/>
        <w:tab/>
        <w:t>IT said it was off an hour ago. Seems something's gotten under its skin, and I'm not talking about parasites. Am I annoying you, skank?</w:t>
      </w:r>
    </w:p>
    <w:p>
      <w:r>
        <w:rPr>
          <w:b/>
          <w:u w:val="single"/>
        </w:rPr>
        <w:t>118429</w:t>
      </w:r>
    </w:p>
    <w:p>
      <w:r>
        <w:t xml:space="preserve">7. </w:t>
        <w:tab/>
        <w:tab/>
        <w:tab/>
        <w:tab/>
        <w:tab/>
        <w:tab/>
        <w:t>Stop being such an ineffective cunt dox me or fuck off.    I'm just playing with you. Find me 😊</w:t>
      </w:r>
    </w:p>
    <w:p>
      <w:r>
        <w:rPr>
          <w:b/>
          <w:u w:val="single"/>
        </w:rPr>
        <w:t>118430</w:t>
      </w:r>
    </w:p>
    <w:p>
      <w:r>
        <w:t xml:space="preserve">8. </w:t>
        <w:tab/>
        <w:tab/>
        <w:tab/>
        <w:tab/>
        <w:tab/>
        <w:tab/>
        <w:tab/>
        <w:t>Pretty sure you're address is well known, just ask the police that came to your door, and pretty sure you're so irrelevant that no one gives a fuck where you are your obese daughter live.</w:t>
      </w:r>
    </w:p>
    <w:p>
      <w:r>
        <w:rPr>
          <w:b/>
          <w:u w:val="single"/>
        </w:rPr>
        <w:t>118431</w:t>
      </w:r>
    </w:p>
    <w:p>
      <w:r>
        <w:t xml:space="preserve">9. </w:t>
        <w:tab/>
        <w:tab/>
        <w:tab/>
        <w:tab/>
        <w:tab/>
        <w:tab/>
        <w:tab/>
        <w:tab/>
        <w:t>Post my address if you know it. Do it now. Lets not play games.</w:t>
      </w:r>
    </w:p>
    <w:p>
      <w:r>
        <w:rPr>
          <w:b/>
          <w:u w:val="single"/>
        </w:rPr>
        <w:t>118432</w:t>
      </w:r>
    </w:p>
    <w:p>
      <w:r>
        <w:t xml:space="preserve">10. </w:t>
        <w:tab/>
        <w:tab/>
        <w:tab/>
        <w:tab/>
        <w:tab/>
        <w:tab/>
        <w:tab/>
        <w:tab/>
        <w:tab/>
        <w:t>*your 😂😂😂😂😂</w:t>
      </w:r>
    </w:p>
    <w:p>
      <w:r>
        <w:rPr>
          <w:b/>
          <w:u w:val="single"/>
        </w:rPr>
        <w:t>118433</w:t>
      </w:r>
    </w:p>
    <w:p>
      <w:r>
        <w:t xml:space="preserve">11. </w:t>
        <w:tab/>
        <w:tab/>
        <w:tab/>
        <w:tab/>
        <w:tab/>
        <w:tab/>
        <w:tab/>
        <w:tab/>
        <w:tab/>
        <w:t>I'm not in the habit of posting people's addresses online. I'm not a child. If I ever want to meet you face to face, you'll see me then.  Until such times, keep staying bitter and angry.</w:t>
      </w:r>
    </w:p>
    <w:p>
      <w:r>
        <w:rPr>
          <w:b/>
          <w:u w:val="single"/>
        </w:rPr>
        <w:t>118434</w:t>
      </w:r>
    </w:p>
    <w:p>
      <w:r>
        <w:t xml:space="preserve">12. </w:t>
        <w:tab/>
        <w:tab/>
        <w:tab/>
        <w:tab/>
        <w:tab/>
        <w:tab/>
        <w:tab/>
        <w:tab/>
        <w:tab/>
        <w:tab/>
        <w:t>Miss popular with herself as her only subscriber. Check out the "I'm ready to suck a dick pout'. @SeanEast</w:t>
      </w:r>
    </w:p>
    <w:p>
      <w:r>
        <w:rPr>
          <w:b/>
          <w:u w:val="single"/>
        </w:rPr>
        <w:t>118435</w:t>
      </w:r>
    </w:p>
    <w:p>
      <w:r>
        <w:t xml:space="preserve">13. </w:t>
        <w:tab/>
        <w:tab/>
        <w:tab/>
        <w:tab/>
        <w:tab/>
        <w:tab/>
        <w:tab/>
        <w:tab/>
        <w:t>or all the men in Sheffield..  biker skank she's called</w:t>
      </w:r>
    </w:p>
    <w:p>
      <w:r>
        <w:rPr>
          <w:b/>
          <w:u w:val="single"/>
        </w:rPr>
        <w:t>118436</w:t>
      </w:r>
    </w:p>
    <w:p>
      <w:r>
        <w:t>1. If your blood hasn't boiled enough today...    Home office deporting nigger moslem, take him on a commercial flight so people get upset and he stays in England!    Round them up and fly them on a military plane or charter you cunts!    https://dailym.ai/2A259B0</w:t>
      </w:r>
    </w:p>
    <w:p>
      <w:r>
        <w:rPr>
          <w:b/>
          <w:u w:val="single"/>
        </w:rPr>
        <w:t>118437</w:t>
      </w:r>
    </w:p>
    <w:p>
      <w:r>
        <w:t xml:space="preserve">2. </w:t>
        <w:tab/>
        <w:t>Shouldv just necked the cunt</w:t>
      </w:r>
    </w:p>
    <w:p>
      <w:r>
        <w:rPr>
          <w:b/>
          <w:u w:val="single"/>
        </w:rPr>
        <w:t>118438</w:t>
      </w:r>
    </w:p>
    <w:p>
      <w:r>
        <w:t>1. What a load of simplistic shit .</w:t>
      </w:r>
    </w:p>
    <w:p>
      <w:r>
        <w:rPr>
          <w:b/>
          <w:u w:val="single"/>
        </w:rPr>
        <w:t>118439</w:t>
      </w:r>
    </w:p>
    <w:p>
      <w:r>
        <w:t xml:space="preserve">2. </w:t>
        <w:tab/>
        <w:t>Finished goat shagging for the day I’ve stopped beating the wife she 12 now getting on a bit you know . Bye for now .  Sandy nigger .</w:t>
      </w:r>
    </w:p>
    <w:p>
      <w:r>
        <w:rPr>
          <w:b/>
          <w:u w:val="single"/>
        </w:rPr>
        <w:t>118440</w:t>
      </w:r>
    </w:p>
    <w:p>
      <w:r>
        <w:t>1. Swedish SJW Facing Jail After Blocking Deportation of Criminal Afghan   Fuck me ridged with a barge pole! I thought the Sweds were terminally cucked!   https://www.breitbart.com/europe/2018/10/22/swedish-sjw-criminal-afghans-deportation/</w:t>
      </w:r>
    </w:p>
    <w:p>
      <w:r>
        <w:rPr>
          <w:b/>
          <w:u w:val="single"/>
        </w:rPr>
        <w:t>118441</w:t>
      </w:r>
    </w:p>
    <w:p>
      <w:r>
        <w:t xml:space="preserve">2. </w:t>
        <w:tab/>
        <w:t>Good! She must face the consequences of her actions!</w:t>
      </w:r>
    </w:p>
    <w:p>
      <w:r>
        <w:rPr>
          <w:b/>
          <w:u w:val="single"/>
        </w:rPr>
        <w:t>118442</w:t>
      </w:r>
    </w:p>
    <w:p>
      <w:r>
        <w:t xml:space="preserve">3. </w:t>
        <w:tab/>
        <w:tab/>
        <w:t>6 mnths at most they recon, still better than nothing for the dozy bint who saved a gang rapist, decorum dictates I shouldn't call her as I would like, she's a useless cunt!</w:t>
      </w:r>
    </w:p>
    <w:p>
      <w:r>
        <w:rPr>
          <w:b/>
          <w:u w:val="single"/>
        </w:rPr>
        <w:t>118443</w:t>
      </w:r>
    </w:p>
    <w:p>
      <w:r>
        <w:t>1. Just rambling now....   Update: Her account is active, yea I trolling, but she deleted everything, except a post on her page that I posted to, what a retarded socialist..... My post even has a link to here.Fucking crazy dog lady....</w:t>
      </w:r>
    </w:p>
    <w:p>
      <w:r>
        <w:rPr>
          <w:b/>
          <w:u w:val="single"/>
        </w:rPr>
        <w:t>118444</w:t>
      </w:r>
    </w:p>
    <w:p>
      <w:r>
        <w:t>1. Old, but still funny.  Reminder that most liberals don't know shit about guns.</w:t>
      </w:r>
    </w:p>
    <w:p>
      <w:r>
        <w:rPr>
          <w:b/>
          <w:u w:val="single"/>
        </w:rPr>
        <w:t>118445</w:t>
      </w:r>
    </w:p>
    <w:p>
      <w:r>
        <w:t xml:space="preserve">2. </w:t>
        <w:tab/>
        <w:t>LOL ...</w:t>
      </w:r>
    </w:p>
    <w:p>
      <w:r>
        <w:rPr>
          <w:b/>
          <w:u w:val="single"/>
        </w:rPr>
        <w:t>118446</w:t>
      </w:r>
    </w:p>
    <w:p>
      <w:r>
        <w:t xml:space="preserve">3. </w:t>
        <w:tab/>
        <w:tab/>
        <w:t>Please tell me that's real. Lie to me if you have to. Reminds me of the orange foam earplugs that they thought were rubber bullets...  ...'Can anyone confirm?!?'  Hilarious how the most mundane everyday tool accessories absolutely confuse them...  'Can anyone confirm...'  Jesus f'n Christ. How are they still alive and who changes their light bulbs?</w:t>
      </w:r>
    </w:p>
    <w:p>
      <w:r>
        <w:rPr>
          <w:b/>
          <w:u w:val="single"/>
        </w:rPr>
        <w:t>118447</w:t>
      </w:r>
    </w:p>
    <w:p>
      <w:r>
        <w:t xml:space="preserve">4. </w:t>
        <w:tab/>
        <w:tab/>
        <w:tab/>
        <w:t>The average celebretard has an eighth grade education and even  that was learned on a sound stage somewhere while they were getting molested or molesting someone smaller. Really more retard than celebrity. Retardbrities.</w:t>
      </w:r>
    </w:p>
    <w:p>
      <w:r>
        <w:rPr>
          <w:b/>
          <w:u w:val="single"/>
        </w:rPr>
        <w:t>118448</w:t>
      </w:r>
    </w:p>
    <w:p>
      <w:r>
        <w:t>1. Or,better yet, go back to the 3rd world shithole they came from, wetback</w:t>
      </w:r>
    </w:p>
    <w:p>
      <w:r>
        <w:rPr>
          <w:b/>
          <w:u w:val="single"/>
        </w:rPr>
        <w:t>118449</w:t>
      </w:r>
    </w:p>
    <w:p>
      <w:r>
        <w:t>1. Thirty-three minutes on the phone to order two parts from Generac jeez.  That'll teach you to not put the part on your website.</w:t>
      </w:r>
    </w:p>
    <w:p>
      <w:r>
        <w:rPr>
          <w:b/>
          <w:u w:val="single"/>
        </w:rPr>
        <w:t>118450</w:t>
      </w:r>
    </w:p>
    <w:p>
      <w:r>
        <w:t xml:space="preserve">2. </w:t>
        <w:tab/>
        <w:t>Indian Customer Service?</w:t>
      </w:r>
    </w:p>
    <w:p>
      <w:r>
        <w:rPr>
          <w:b/>
          <w:u w:val="single"/>
        </w:rPr>
        <w:t>118451</w:t>
      </w:r>
    </w:p>
    <w:p>
      <w:r>
        <w:t xml:space="preserve">3. </w:t>
        <w:tab/>
        <w:tab/>
        <w:t>Worse. A southern woman.</w:t>
      </w:r>
    </w:p>
    <w:p>
      <w:r>
        <w:rPr>
          <w:b/>
          <w:u w:val="single"/>
        </w:rPr>
        <w:t>118452</w:t>
      </w:r>
    </w:p>
    <w:p>
      <w:r>
        <w:t xml:space="preserve">4. </w:t>
        <w:tab/>
        <w:tab/>
        <w:tab/>
        <w:t>What's wrong with Southern women???</w:t>
      </w:r>
    </w:p>
    <w:p>
      <w:r>
        <w:rPr>
          <w:b/>
          <w:u w:val="single"/>
        </w:rPr>
        <w:t>118453</w:t>
      </w:r>
    </w:p>
    <w:p>
      <w:r>
        <w:t xml:space="preserve">5. </w:t>
        <w:tab/>
        <w:tab/>
        <w:tab/>
        <w:tab/>
        <w:t>Oh, was that you? I had no idea.  (p.s. you need to lay off the cigarettes and work on your ebonics)</w:t>
      </w:r>
    </w:p>
    <w:p>
      <w:r>
        <w:rPr>
          <w:b/>
          <w:u w:val="single"/>
        </w:rPr>
        <w:t>118454</w:t>
      </w:r>
    </w:p>
    <w:p>
      <w:r>
        <w:t xml:space="preserve">6. </w:t>
        <w:tab/>
        <w:tab/>
        <w:tab/>
        <w:tab/>
        <w:tab/>
        <w:t>You still didn't answer the question!</w:t>
      </w:r>
    </w:p>
    <w:p>
      <w:r>
        <w:rPr>
          <w:b/>
          <w:u w:val="single"/>
        </w:rPr>
        <w:t>118455</w:t>
      </w:r>
    </w:p>
    <w:p>
      <w:r>
        <w:t xml:space="preserve">7. </w:t>
        <w:tab/>
        <w:tab/>
        <w:tab/>
        <w:tab/>
        <w:tab/>
        <w:tab/>
        <w:t>Nothing, I figured it would get a few laughs.</w:t>
      </w:r>
    </w:p>
    <w:p>
      <w:r>
        <w:rPr>
          <w:b/>
          <w:u w:val="single"/>
        </w:rPr>
        <w:t>118456</w:t>
      </w:r>
    </w:p>
    <w:p>
      <w:r>
        <w:t xml:space="preserve">8. </w:t>
        <w:tab/>
        <w:tab/>
        <w:tab/>
        <w:tab/>
        <w:tab/>
        <w:tab/>
        <w:tab/>
        <w:t>Faggot</w:t>
      </w:r>
    </w:p>
    <w:p>
      <w:r>
        <w:rPr>
          <w:b/>
          <w:u w:val="single"/>
        </w:rPr>
        <w:t>118457</w:t>
      </w:r>
    </w:p>
    <w:p>
      <w:r>
        <w:t>1. https://www.youtube.com/watch?v=r-uUZne4JT0  TAKE YOUR HOUSE NIGGER WITH YOU, AFTER WE CRUSH YOU ALL THIS NOVEMBER! FASCIST!</w:t>
      </w:r>
    </w:p>
    <w:p>
      <w:r>
        <w:rPr>
          <w:b/>
          <w:u w:val="single"/>
        </w:rPr>
        <w:t>118458</w:t>
      </w:r>
    </w:p>
    <w:p>
      <w:r>
        <w:t>1. Bending over backwards for Jews is pointless. They will always be opposed to the unity and success of white Europeans. #usa #maga #nationalism</w:t>
      </w:r>
    </w:p>
    <w:p>
      <w:r>
        <w:rPr>
          <w:b/>
          <w:u w:val="single"/>
        </w:rPr>
        <w:t>118459</w:t>
      </w:r>
    </w:p>
    <w:p>
      <w:r>
        <w:t xml:space="preserve">2. </w:t>
        <w:tab/>
        <w:t>Anyone noticed the influx of #NeverTrumpers ? @Spirfire for example, has quite a large cache of #NeverTrump memes and comments. You guys should check out that hasbarats home page.</w:t>
      </w:r>
    </w:p>
    <w:p>
      <w:r>
        <w:rPr>
          <w:b/>
          <w:u w:val="single"/>
        </w:rPr>
        <w:t>118460</w:t>
      </w:r>
    </w:p>
    <w:p>
      <w:r>
        <w:t xml:space="preserve">3. </w:t>
        <w:tab/>
        <w:tab/>
        <w:t>Tourettes?  Bitch your faggot muslim loving ass responds to everything with JEWSSSSSS  HAHAHA  why was you late? JEWS  why are you alone? JEWS  why is your dick so little? JEWS</w:t>
      </w:r>
    </w:p>
    <w:p>
      <w:r>
        <w:rPr>
          <w:b/>
          <w:u w:val="single"/>
        </w:rPr>
        <w:t>118461</w:t>
      </w:r>
    </w:p>
    <w:p>
      <w:r>
        <w:t>1. Water Mellon Labe   #2nd @SBPDL @Koanic @Escoffier @Were-Puppy</w:t>
      </w:r>
    </w:p>
    <w:p>
      <w:r>
        <w:rPr>
          <w:b/>
          <w:u w:val="single"/>
        </w:rPr>
        <w:t>118462</w:t>
      </w:r>
    </w:p>
    <w:p>
      <w:r>
        <w:t xml:space="preserve">2. </w:t>
        <w:tab/>
        <w:t>what a stupid cunt</w:t>
      </w:r>
    </w:p>
    <w:p>
      <w:r>
        <w:rPr>
          <w:b/>
          <w:u w:val="single"/>
        </w:rPr>
        <w:t>118463</w:t>
      </w:r>
    </w:p>
    <w:p>
      <w:r>
        <w:t>1. @WADL Nigger</w:t>
      </w:r>
    </w:p>
    <w:p>
      <w:r>
        <w:rPr>
          <w:b/>
          <w:u w:val="single"/>
        </w:rPr>
        <w:t>118464</w:t>
      </w:r>
    </w:p>
    <w:p>
      <w:r>
        <w:t>1. https://www.breitbart.com/entertainment/2018/10/13/rapper-t-i-slams-kanye-west-and-donald-trump-with-video-featuring-nude-melania-impersonator/    I hate Hollywood, the MSM, fashion industry, social media, NFL, NBA, and all of us for allowing to make sociopathic drug dealing Ebonics talking thugs rich, famous and influential.</w:t>
      </w:r>
    </w:p>
    <w:p>
      <w:r>
        <w:rPr>
          <w:b/>
          <w:u w:val="single"/>
        </w:rPr>
        <w:t>118465</w:t>
      </w:r>
    </w:p>
    <w:p>
      <w:r>
        <w:t xml:space="preserve">2. </w:t>
        <w:tab/>
        <w:t>anything like this made buy a white person with role and image reversals would be attacked and the makers would face financial and economic destruction. The nigger vermin make this shit knowing they face no consequences.</w:t>
      </w:r>
    </w:p>
    <w:p>
      <w:r>
        <w:rPr>
          <w:b/>
          <w:u w:val="single"/>
        </w:rPr>
        <w:t>118466</w:t>
      </w:r>
    </w:p>
    <w:p>
      <w:r>
        <w:t>1. "Jesse Lee - David Pakman you're a Jew" by @rassenkriege https://gab.ai/tv/watch/38211</w:t>
      </w:r>
    </w:p>
    <w:p>
      <w:r>
        <w:rPr>
          <w:b/>
          <w:u w:val="single"/>
        </w:rPr>
        <w:t>118467</w:t>
      </w:r>
    </w:p>
    <w:p>
      <w:r>
        <w:t xml:space="preserve">2. </w:t>
        <w:tab/>
        <w:t>What a lying faggot jewishit. JEWS = ASSHOLES. JEWS = LIARS. JEWS = ASSHOLES. JEWS = ASSHOLES. JEWS = ASSHOLES. JEWS = TOTAL ASSHOLES. JEWS = COMPLETE ASSHOLES. How do you know a jew is lying? Simply by the jew speaking.</w:t>
      </w:r>
    </w:p>
    <w:p>
      <w:r>
        <w:rPr>
          <w:b/>
          <w:u w:val="single"/>
        </w:rPr>
        <w:t>118468</w:t>
      </w:r>
    </w:p>
    <w:p>
      <w:r>
        <w:t xml:space="preserve">3. </w:t>
        <w:tab/>
        <w:tab/>
        <w:t>John 8:44 - (((jews))) belong to your father, the devil, and you want to carry out your father’s desires. He was a murderer from the beginning, not holding to the truth, for there is no truth in him. When he lies, he speaks his native language, for he is a liar and the father of lies.</w:t>
      </w:r>
    </w:p>
    <w:p>
      <w:r>
        <w:rPr>
          <w:b/>
          <w:u w:val="single"/>
        </w:rPr>
        <w:t>118469</w:t>
      </w:r>
    </w:p>
    <w:p>
      <w:r>
        <w:t>1. Make Museums Great Again   #KillAllPedos</w:t>
      </w:r>
    </w:p>
    <w:p>
      <w:r>
        <w:rPr>
          <w:b/>
          <w:u w:val="single"/>
        </w:rPr>
        <w:t>118470</w:t>
      </w:r>
    </w:p>
    <w:p>
      <w:r>
        <w:t xml:space="preserve">2. </w:t>
        <w:tab/>
        <w:t>What kind of shit is this?  Why isn’t that faggot arrested?</w:t>
      </w:r>
    </w:p>
    <w:p>
      <w:r>
        <w:rPr>
          <w:b/>
          <w:u w:val="single"/>
        </w:rPr>
        <w:t>118471</w:t>
      </w:r>
    </w:p>
    <w:p>
      <w:r>
        <w:t>1. I won't touch a woman who sucks nigger dick</w:t>
      </w:r>
    </w:p>
    <w:p>
      <w:r>
        <w:rPr>
          <w:b/>
          <w:u w:val="single"/>
        </w:rPr>
        <w:t>118472</w:t>
      </w:r>
    </w:p>
    <w:p>
      <w:r>
        <w:t>1.</w:t>
      </w:r>
    </w:p>
    <w:p>
      <w:r>
        <w:rPr>
          <w:b/>
          <w:u w:val="single"/>
        </w:rPr>
        <w:t>118473</w:t>
      </w:r>
    </w:p>
    <w:p>
      <w:r>
        <w:t xml:space="preserve">2. </w:t>
        <w:tab/>
        <w:t>even trump hating bastards bitch defo paedo hating bastards you syphillitic cunt DIE DIE DIE DIE DIE DIE DIE DIE DIE  or suicide yourself</w:t>
      </w:r>
    </w:p>
    <w:p>
      <w:r>
        <w:rPr>
          <w:b/>
          <w:u w:val="single"/>
        </w:rPr>
        <w:t>118474</w:t>
      </w:r>
    </w:p>
    <w:p>
      <w:r>
        <w:t>1. Kyrsten Sinema compared illegal immigrants to Iraq War dead   https://youtu.be/GityrI21Hwg https://redd.it/9nh37r</w:t>
      </w:r>
    </w:p>
    <w:p>
      <w:r>
        <w:rPr>
          <w:b/>
          <w:u w:val="single"/>
        </w:rPr>
        <w:t>118475</w:t>
      </w:r>
    </w:p>
    <w:p>
      <w:r>
        <w:t xml:space="preserve">2. </w:t>
        <w:tab/>
        <w:t>She's Retarded</w:t>
      </w:r>
    </w:p>
    <w:p>
      <w:r>
        <w:rPr>
          <w:b/>
          <w:u w:val="single"/>
        </w:rPr>
        <w:t>118476</w:t>
      </w:r>
    </w:p>
    <w:p>
      <w:r>
        <w:t>1. I am not a Nazi, I do not support Nazis and I am very Pro-Israel. If any of this offends you PLEASE MUTE me and unfollow me..</w:t>
      </w:r>
    </w:p>
    <w:p>
      <w:r>
        <w:rPr>
          <w:b/>
          <w:u w:val="single"/>
        </w:rPr>
        <w:t>118477</w:t>
      </w:r>
    </w:p>
    <w:p>
      <w:r>
        <w:t xml:space="preserve">2. </w:t>
        <w:tab/>
        <w:t>jewish "nazis" in ww2 Deutschland dun dun duuuuurrrrrrrrrrrrrnnnnnnn yeah nigger how do you explain that nigger?</w:t>
      </w:r>
    </w:p>
    <w:p>
      <w:r>
        <w:rPr>
          <w:b/>
          <w:u w:val="single"/>
        </w:rPr>
        <w:t>118478</w:t>
      </w:r>
    </w:p>
    <w:p>
      <w:r>
        <w:t xml:space="preserve">3. </w:t>
        <w:tab/>
        <w:tab/>
        <w:t>Every group has some fools but you just p[roved that didn't you?</w:t>
      </w:r>
    </w:p>
    <w:p>
      <w:r>
        <w:rPr>
          <w:b/>
          <w:u w:val="single"/>
        </w:rPr>
        <w:t>118479</w:t>
      </w:r>
    </w:p>
    <w:p>
      <w:r>
        <w:t xml:space="preserve">4. </w:t>
        <w:tab/>
        <w:tab/>
        <w:t>kikes believe they must cut off the foreskins, &amp; in some instances suck at the bleeding penises, of their 8 day old boys otherwise their yhwh will not favour &amp; protect them, kikery goes far beyond "foolishness", child abuse is the foundation of their belief system, why would you defend that?</w:t>
      </w:r>
    </w:p>
    <w:p>
      <w:r>
        <w:rPr>
          <w:b/>
          <w:u w:val="single"/>
        </w:rPr>
        <w:t>118480</w:t>
      </w:r>
    </w:p>
    <w:p>
      <w:r>
        <w:t>1. When this story broke I suspected and sure enough here it is confirmed.    #Tollpaid   https://www.dailymail.co.uk/news/article-6307157/PICTURED-Female-student-athlete-shot-dead-University-Utah.html</w:t>
      </w:r>
    </w:p>
    <w:p>
      <w:r>
        <w:rPr>
          <w:b/>
          <w:u w:val="single"/>
        </w:rPr>
        <w:t>118481</w:t>
      </w:r>
    </w:p>
    <w:p>
      <w:r>
        <w:t xml:space="preserve">2. </w:t>
        <w:tab/>
        <w:t>Do they have a video of the nigger doing this? A confession? If so, he should be -horribly- executed without trial. Period. Justice in the White man's sense needn't apply to the negro when caught in flagrante delicto-</w:t>
      </w:r>
    </w:p>
    <w:p>
      <w:r>
        <w:rPr>
          <w:b/>
          <w:u w:val="single"/>
        </w:rPr>
        <w:t>118482</w:t>
      </w:r>
    </w:p>
    <w:p>
      <w:r>
        <w:t>1.</w:t>
      </w:r>
    </w:p>
    <w:p>
      <w:r>
        <w:rPr>
          <w:b/>
          <w:u w:val="single"/>
        </w:rPr>
        <w:t>118483</w:t>
      </w:r>
    </w:p>
    <w:p>
      <w:r>
        <w:t xml:space="preserve">2. </w:t>
        <w:tab/>
        <w:t>drives lifted RED jeep. puts two standing children in high centered wagon.  is this guy a bean counter because he doesn't understand physics. will he tow the wagon behind the jeep?</w:t>
      </w:r>
    </w:p>
    <w:p>
      <w:r>
        <w:rPr>
          <w:b/>
          <w:u w:val="single"/>
        </w:rPr>
        <w:t>118484</w:t>
      </w:r>
    </w:p>
    <w:p>
      <w:r>
        <w:t xml:space="preserve">3. </w:t>
        <w:tab/>
        <w:tab/>
        <w:t>You’ve fallen for Hollywood’s portrayal of men as retarded imbeciles and can’t imagine that perhaps the parents had the children standing as the mother took pictures and then will instruct them to sit as they pull (by hand) them through the neighborhood to trick or treat...or perhaps you’re an old curmudgeon needing to find fault with all you see.</w:t>
      </w:r>
    </w:p>
    <w:p>
      <w:r>
        <w:rPr>
          <w:b/>
          <w:u w:val="single"/>
        </w:rPr>
        <w:t>118485</w:t>
      </w:r>
    </w:p>
    <w:p>
      <w:r>
        <w:t xml:space="preserve">4. </w:t>
        <w:tab/>
        <w:tab/>
        <w:tab/>
        <w:t>Says the low IQ thot supports all things Hollywood while compromising these children's safety. Admit it, you're just a low IQ nigger and a disgrace to good Americans.</w:t>
      </w:r>
    </w:p>
    <w:p>
      <w:r>
        <w:rPr>
          <w:b/>
          <w:u w:val="single"/>
        </w:rPr>
        <w:t>118486</w:t>
      </w:r>
    </w:p>
    <w:p>
      <w:r>
        <w:t xml:space="preserve">5. </w:t>
        <w:tab/>
        <w:tab/>
        <w:tab/>
        <w:tab/>
        <w:t>Assumes he knows my IQ   Assumes he knows my race   Calls me a disgrace to good Americans while mocking a man for being a good father, spending quality time with his family, as he sits and scratches his hairy ass and bitches on the internet.</w:t>
      </w:r>
    </w:p>
    <w:p>
      <w:r>
        <w:rPr>
          <w:b/>
          <w:u w:val="single"/>
        </w:rPr>
        <w:t>118487</w:t>
      </w:r>
    </w:p>
    <w:p>
      <w:r>
        <w:t xml:space="preserve">6. </w:t>
        <w:tab/>
        <w:tab/>
        <w:tab/>
        <w:tab/>
        <w:tab/>
        <w:t>A good father? These children's mother should be ashamed. You wear your IQ on your sleeves, so to speak.</w:t>
      </w:r>
    </w:p>
    <w:p>
      <w:r>
        <w:rPr>
          <w:b/>
          <w:u w:val="single"/>
        </w:rPr>
        <w:t>118488</w:t>
      </w:r>
    </w:p>
    <w:p>
      <w:r>
        <w:t xml:space="preserve">7. </w:t>
        <w:tab/>
        <w:tab/>
        <w:tab/>
        <w:tab/>
        <w:tab/>
        <w:tab/>
        <w:t>Calls all women low IQ thots then proceeds to shame a mother for being married and having children and doing fun family activities.    Weak men are bad for America.</w:t>
      </w:r>
    </w:p>
    <w:p>
      <w:r>
        <w:rPr>
          <w:b/>
          <w:u w:val="single"/>
        </w:rPr>
        <w:t>118489</w:t>
      </w:r>
    </w:p>
    <w:p>
      <w:r>
        <w:t xml:space="preserve">8. </w:t>
        <w:tab/>
        <w:tab/>
        <w:tab/>
        <w:tab/>
        <w:tab/>
        <w:tab/>
        <w:tab/>
        <w:t>Mother fuckers like that need a a beatin...</w:t>
      </w:r>
    </w:p>
    <w:p>
      <w:r>
        <w:rPr>
          <w:b/>
          <w:u w:val="single"/>
        </w:rPr>
        <w:t>118490</w:t>
      </w:r>
    </w:p>
    <w:p>
      <w:r>
        <w:t xml:space="preserve">9. </w:t>
        <w:tab/>
        <w:tab/>
        <w:tab/>
        <w:tab/>
        <w:tab/>
        <w:tab/>
        <w:tab/>
        <w:t>Look lady, accept what's going on in the photo is obviously unsafe for these children. Think about your children's safety not how many likes you'll get for uploading such images to World Star, twitter, and gab.</w:t>
      </w:r>
    </w:p>
    <w:p>
      <w:r>
        <w:rPr>
          <w:b/>
          <w:u w:val="single"/>
        </w:rPr>
        <w:t>118491</w:t>
      </w:r>
    </w:p>
    <w:p>
      <w:r>
        <w:t xml:space="preserve">10. </w:t>
        <w:tab/>
        <w:tab/>
        <w:tab/>
        <w:tab/>
        <w:tab/>
        <w:tab/>
        <w:tab/>
        <w:tab/>
        <w:t>Accept that these children sat in the wagon, exited and walked up to each door, watched by their parents, were greeted by friendly neighbors and received candy and had a great time. It's not hard. It's an American tradition.</w:t>
      </w:r>
    </w:p>
    <w:p>
      <w:r>
        <w:rPr>
          <w:b/>
          <w:u w:val="single"/>
        </w:rPr>
        <w:t>118492</w:t>
      </w:r>
    </w:p>
    <w:p>
      <w:r>
        <w:t xml:space="preserve">11. </w:t>
        <w:tab/>
        <w:tab/>
        <w:tab/>
        <w:tab/>
        <w:tab/>
        <w:tab/>
        <w:tab/>
        <w:tab/>
        <w:tab/>
        <w:t>*two children standing not sitting.</w:t>
      </w:r>
    </w:p>
    <w:p>
      <w:r>
        <w:rPr>
          <w:b/>
          <w:u w:val="single"/>
        </w:rPr>
        <w:t>118493</w:t>
      </w:r>
    </w:p>
    <w:p>
      <w:r>
        <w:t xml:space="preserve">12. </w:t>
        <w:tab/>
        <w:tab/>
        <w:tab/>
        <w:tab/>
        <w:tab/>
        <w:t>"you don't know me" -- boilerplate transparent low IQ thot argument</w:t>
      </w:r>
    </w:p>
    <w:p>
      <w:r>
        <w:rPr>
          <w:b/>
          <w:u w:val="single"/>
        </w:rPr>
        <w:t>118494</w:t>
      </w:r>
    </w:p>
    <w:p>
      <w:r>
        <w:t xml:space="preserve">13. </w:t>
        <w:tab/>
        <w:tab/>
        <w:tab/>
        <w:tab/>
        <w:tab/>
        <w:tab/>
        <w:t>Well, you don't. However, my use of logic and language speaks well for my IQ.</w:t>
      </w:r>
    </w:p>
    <w:p>
      <w:r>
        <w:rPr>
          <w:b/>
          <w:u w:val="single"/>
        </w:rPr>
        <w:t>118495</w:t>
      </w:r>
    </w:p>
    <w:p>
      <w:r>
        <w:t xml:space="preserve">14. </w:t>
        <w:tab/>
        <w:tab/>
        <w:tab/>
        <w:tab/>
        <w:tab/>
        <w:tab/>
        <w:tab/>
        <w:t>compromises childrens' safety. OK, highly intelligent good parent.</w:t>
      </w:r>
    </w:p>
    <w:p>
      <w:r>
        <w:rPr>
          <w:b/>
          <w:u w:val="single"/>
        </w:rPr>
        <w:t>118496</w:t>
      </w:r>
    </w:p>
    <w:p>
      <w:r>
        <w:t xml:space="preserve">15. </w:t>
        <w:tab/>
        <w:tab/>
        <w:tab/>
        <w:tab/>
        <w:tab/>
        <w:tab/>
        <w:tab/>
        <w:tab/>
        <w:t>Doubting the safety of these children is quite a stretch.</w:t>
      </w:r>
    </w:p>
    <w:p>
      <w:r>
        <w:rPr>
          <w:b/>
          <w:u w:val="single"/>
        </w:rPr>
        <w:t>118497</w:t>
      </w:r>
    </w:p>
    <w:p>
      <w:r>
        <w:t xml:space="preserve">16. </w:t>
        <w:tab/>
        <w:tab/>
        <w:tab/>
        <w:tab/>
        <w:t>You're just a stupid dick; an embarrassment to all red blooded Americans. STFU</w:t>
      </w:r>
    </w:p>
    <w:p>
      <w:r>
        <w:rPr>
          <w:b/>
          <w:u w:val="single"/>
        </w:rPr>
        <w:t>118498</w:t>
      </w:r>
    </w:p>
    <w:p>
      <w:r>
        <w:t xml:space="preserve">17. </w:t>
        <w:tab/>
        <w:tab/>
        <w:tab/>
        <w:tab/>
        <w:tab/>
        <w:t>"Embarrassment to red-blooded Americans" for calling out a situation where children's safety was compromised means I really am a stupid dick.</w:t>
      </w:r>
    </w:p>
    <w:p>
      <w:r>
        <w:rPr>
          <w:b/>
          <w:u w:val="single"/>
        </w:rPr>
        <w:t>118499</w:t>
      </w:r>
    </w:p>
    <w:p>
      <w:r>
        <w:t xml:space="preserve">18. </w:t>
        <w:tab/>
        <w:tab/>
        <w:tab/>
        <w:tab/>
        <w:tab/>
        <w:tab/>
        <w:t>An infantile attempt to express indignation at the most innocent and lighthearted post. You resemble a SJW who's fake outrage is a form of lying. You are supremely dishonest in may ways. Likewise as you expressed to Fe, you wear your 'Christianity' on your sleeves (so to speak).</w:t>
      </w:r>
    </w:p>
    <w:p>
      <w:r>
        <w:rPr>
          <w:b/>
          <w:u w:val="single"/>
        </w:rPr>
        <w:t>118500</w:t>
      </w:r>
    </w:p>
    <w:p>
      <w:r>
        <w:t xml:space="preserve">19. </w:t>
        <w:tab/>
        <w:tab/>
        <w:tab/>
        <w:tab/>
        <w:tab/>
        <w:tab/>
        <w:tab/>
        <w:t>I said what I needed before you replied concerning the readily observable  situation depicted in the photo. You add nothing to the conversation.   It is you who is an embarrassment to every red-blooded American despite your projecting since I have done far more for the people of the United States of America.</w:t>
      </w:r>
    </w:p>
    <w:p>
      <w:r>
        <w:rPr>
          <w:b/>
          <w:u w:val="single"/>
        </w:rPr>
        <w:t>118501</w:t>
      </w:r>
    </w:p>
    <w:p>
      <w:r>
        <w:t>1. None of us like this dyke but she once spoke the truth &amp; what she feared would happen, has happened in many different forms. All of this has to be overturned   https://youtu.be/KpESdtRxTy8</w:t>
      </w:r>
    </w:p>
    <w:p>
      <w:r>
        <w:rPr>
          <w:b/>
          <w:u w:val="single"/>
        </w:rPr>
        <w:t>118502</w:t>
      </w:r>
    </w:p>
    <w:p>
      <w:r>
        <w:t>1. I bet the retarded Dems think I work for sponsors. I don't. I just really like Kauai's BBQ Inn, Hamura's Saimin, Hukilau Lanai, Gaylord's, Bubba Burgers and Brick Oven Pizza. Also Fairbank's Pita Place and Spice It Up are excellent!   https://www.youtube.com/watch?v=KjB6r-HDDI0    https://www.youtube.com/watch?v=vn0qf8Hq58w</w:t>
      </w:r>
    </w:p>
    <w:p>
      <w:r>
        <w:rPr>
          <w:b/>
          <w:u w:val="single"/>
        </w:rPr>
        <w:t>118503</w:t>
      </w:r>
    </w:p>
    <w:p>
      <w:r>
        <w:t>1. I think you'll find in most private firms, if anyone starts being openly racist including blacks, they'll get the chop. Bad for moral and productivity. Many reasons you can find for sacking idiots ;)</w:t>
      </w:r>
    </w:p>
    <w:p>
      <w:r>
        <w:rPr>
          <w:b/>
          <w:u w:val="single"/>
        </w:rPr>
        <w:t>118504</w:t>
      </w:r>
    </w:p>
    <w:p>
      <w:r>
        <w:t xml:space="preserve">2. </w:t>
        <w:tab/>
        <w:t>Is that why you are unemployable?</w:t>
      </w:r>
    </w:p>
    <w:p>
      <w:r>
        <w:rPr>
          <w:b/>
          <w:u w:val="single"/>
        </w:rPr>
        <w:t>118505</w:t>
      </w:r>
    </w:p>
    <w:p>
      <w:r>
        <w:t xml:space="preserve">3. </w:t>
        <w:tab/>
        <w:tab/>
        <w:t>I'm self emplyed and semi retired laddy. When I was recruiting for private firms I wouldn't deal with any of your lazy socialist sort. Smell 'em out a mile off lol</w:t>
      </w:r>
    </w:p>
    <w:p>
      <w:r>
        <w:rPr>
          <w:b/>
          <w:u w:val="single"/>
        </w:rPr>
        <w:t>118506</w:t>
      </w:r>
    </w:p>
    <w:p>
      <w:r>
        <w:t xml:space="preserve">4. </w:t>
        <w:tab/>
        <w:tab/>
        <w:tab/>
        <w:t>Of course you are pussyboy. Your lies don't work with me.</w:t>
      </w:r>
    </w:p>
    <w:p>
      <w:r>
        <w:rPr>
          <w:b/>
          <w:u w:val="single"/>
        </w:rPr>
        <w:t>118507</w:t>
      </w:r>
    </w:p>
    <w:p>
      <w:r>
        <w:t xml:space="preserve">5. </w:t>
        <w:tab/>
        <w:tab/>
        <w:tab/>
        <w:tab/>
        <w:t>Even your thick type on Twitter know I rent out 2 houses and a hotel. Been trying to find the addresses and my company details for 2 years they have. I'm a sole trader so my accounts aren't on Companies House, much to their annoyance lol</w:t>
      </w:r>
    </w:p>
    <w:p>
      <w:r>
        <w:rPr>
          <w:b/>
          <w:u w:val="single"/>
        </w:rPr>
        <w:t>118508</w:t>
      </w:r>
    </w:p>
    <w:p>
      <w:r>
        <w:t xml:space="preserve">6. </w:t>
        <w:tab/>
        <w:tab/>
        <w:tab/>
        <w:tab/>
        <w:tab/>
        <w:t>Yawn. So you say pussyboy. Your word means nothing as all you do is lie.</w:t>
      </w:r>
    </w:p>
    <w:p>
      <w:r>
        <w:rPr>
          <w:b/>
          <w:u w:val="single"/>
        </w:rPr>
        <w:t>118509</w:t>
      </w:r>
    </w:p>
    <w:p>
      <w:r>
        <w:t xml:space="preserve">7. </w:t>
        <w:tab/>
        <w:tab/>
        <w:tab/>
        <w:tab/>
        <w:tab/>
        <w:tab/>
        <w:t>And this is how it goes with this left wing twat folks. Round and round in circles. At least the National Socialists come up with funny arguments and insults. This one is like those reporty lefties we know on Twitter. He'd be reporting me constantly here if he wasn't told to fek off and grow up lol</w:t>
      </w:r>
    </w:p>
    <w:p>
      <w:r>
        <w:rPr>
          <w:b/>
          <w:u w:val="single"/>
        </w:rPr>
        <w:t>118510</w:t>
      </w:r>
    </w:p>
    <w:p>
      <w:r>
        <w:t xml:space="preserve">8. </w:t>
        <w:tab/>
        <w:tab/>
        <w:tab/>
        <w:tab/>
        <w:tab/>
        <w:tab/>
        <w:tab/>
        <w:t>Why send messages in a way that indicates you are talking to others? GAB has almost no members if Twitter causes you such anger why spend your whole life there?</w:t>
      </w:r>
    </w:p>
    <w:p>
      <w:r>
        <w:rPr>
          <w:b/>
          <w:u w:val="single"/>
        </w:rPr>
        <w:t>118511</w:t>
      </w:r>
    </w:p>
    <w:p>
      <w:r>
        <w:t xml:space="preserve">9. </w:t>
        <w:tab/>
        <w:tab/>
        <w:tab/>
        <w:tab/>
        <w:tab/>
        <w:tab/>
        <w:tab/>
        <w:tab/>
        <w:t>Because I'm telling my 7000 lovely followers what a twat you are. It's my vocation. I enjoy it. There aren't many real Marxists on here so it's good to point you out . What I find really funny is the way you chum up with the National Socialists you are supposed to hate to call me rude names. Nazis and Marxists. Two sides of the same racist coin :)</w:t>
      </w:r>
    </w:p>
    <w:p>
      <w:r>
        <w:rPr>
          <w:b/>
          <w:u w:val="single"/>
        </w:rPr>
        <w:t>118512</w:t>
      </w:r>
    </w:p>
    <w:p>
      <w:r>
        <w:t xml:space="preserve">10. </w:t>
        <w:tab/>
        <w:tab/>
        <w:tab/>
        <w:tab/>
        <w:tab/>
        <w:tab/>
        <w:tab/>
        <w:tab/>
        <w:tab/>
        <w:t>Only about 4 communicate with you lol. 7000 lol. You really are a sad and lonely old man</w:t>
      </w:r>
    </w:p>
    <w:p>
      <w:r>
        <w:rPr>
          <w:b/>
          <w:u w:val="single"/>
        </w:rPr>
        <w:t>118513</w:t>
      </w:r>
    </w:p>
    <w:p>
      <w:r>
        <w:t xml:space="preserve">11. </w:t>
        <w:tab/>
        <w:tab/>
        <w:tab/>
        <w:tab/>
        <w:tab/>
        <w:tab/>
        <w:tab/>
        <w:tab/>
        <w:tab/>
        <w:tab/>
        <w:t>I'm not sad and lonely enough to be stalking someone's timeline counting how many people they talk to am I. Not only that, getting it totally wrong as well ya dork lol</w:t>
      </w:r>
    </w:p>
    <w:p>
      <w:r>
        <w:rPr>
          <w:b/>
          <w:u w:val="single"/>
        </w:rPr>
        <w:t>118514</w:t>
      </w:r>
    </w:p>
    <w:p>
      <w:r>
        <w:t xml:space="preserve">12. </w:t>
        <w:tab/>
        <w:tab/>
        <w:tab/>
        <w:tab/>
        <w:tab/>
        <w:tab/>
        <w:tab/>
        <w:tab/>
        <w:tab/>
        <w:tab/>
        <w:tab/>
        <w:t>You have more than four people you argue with regular basis never mind how many you just talk to.</w:t>
      </w:r>
    </w:p>
    <w:p>
      <w:r>
        <w:rPr>
          <w:b/>
          <w:u w:val="single"/>
        </w:rPr>
        <w:t>118515</w:t>
      </w:r>
    </w:p>
    <w:p>
      <w:r>
        <w:t xml:space="preserve">13. </w:t>
        <w:tab/>
        <w:tab/>
        <w:tab/>
        <w:tab/>
        <w:tab/>
        <w:tab/>
        <w:tab/>
        <w:tab/>
        <w:tab/>
        <w:tab/>
        <w:tab/>
        <w:tab/>
        <w:t>lol I know. Must have 30 NatSocs I have lovely chats with. Check his timeline out. It's a hoot. 90% of his posts are to me alone. Talk about lonely and obssessed :)</w:t>
      </w:r>
    </w:p>
    <w:p>
      <w:r>
        <w:rPr>
          <w:b/>
          <w:u w:val="single"/>
        </w:rPr>
        <w:t>118516</w:t>
      </w:r>
    </w:p>
    <w:p>
      <w:r>
        <w:t>1.  @protricity - Since your mental illness prevents you from understanding how much of a cowardly chicken shit you are, I will sort this out for you. YOU ARE POSTING FROM AN ANON RANDOM FAGGOT PROFILE. If you were any kind of serious you would post your name and who you really are. You fucking gaping pussy.</w:t>
      </w:r>
    </w:p>
    <w:p>
      <w:r>
        <w:rPr>
          <w:b/>
          <w:u w:val="single"/>
        </w:rPr>
        <w:t>118517</w:t>
      </w:r>
    </w:p>
    <w:p>
      <w:r>
        <w:t>1. A bit of revisionist history from Travis LeBlanc.   What anyone on the TRS forums knows is that it was open season in Richard Spencer there. And it was most certainly encouraged by the owners of TRS. If you criticized an owner of TRS, (((Weev))), Andrew Anglin, or Ricky Vaughn, you got banned. If you criticized a number of movement people that were on the 'purge list' like Richard Spencer, no problem whatsoever. The only thing that interrupted this process was Paul Nehlen's doxing of Ricky Vaughn.   As for the Daily Stormer "pushing out toxic elements from the movement", there is no more toxic element in the movement than (((Weev))). Greg Johnson says he agrees with LeBlanc on this, which is an outrage.     https://goo.gl/6Mkoi7</w:t>
      </w:r>
    </w:p>
    <w:p>
      <w:r>
        <w:rPr>
          <w:b/>
          <w:u w:val="single"/>
        </w:rPr>
        <w:t>118518</w:t>
      </w:r>
    </w:p>
    <w:p>
      <w:r>
        <w:t xml:space="preserve">2. </w:t>
        <w:tab/>
        <w:t>Fuck Ricky "FAGGOT JEW LOVER" Vaughn and ANY faggot who supports them. All of of them are a bunch of traitorous  subversives who have been undermining the WN movement for years. A bunch of fucking cowards are what they are👌</w:t>
      </w:r>
    </w:p>
    <w:p>
      <w:r>
        <w:rPr>
          <w:b/>
          <w:u w:val="single"/>
        </w:rPr>
        <w:t>118519</w:t>
      </w:r>
    </w:p>
    <w:p>
      <w:r>
        <w:t xml:space="preserve">3. </w:t>
        <w:tab/>
        <w:tab/>
        <w:t>No one should defend Ricky Vaughn until they listen to this.   https://archive.org/details/RickyVaugnCastEpisode5Pleasurecast    What is ironic is that they spend most of the show attacking the forum dwellers of TRS and the Daily Stormer as losers. And the people on those forums loved him for it!</w:t>
      </w:r>
    </w:p>
    <w:p>
      <w:r>
        <w:rPr>
          <w:b/>
          <w:u w:val="single"/>
        </w:rPr>
        <w:t>118520</w:t>
      </w:r>
    </w:p>
    <w:p>
      <w:r>
        <w:t xml:space="preserve">4. </w:t>
        <w:tab/>
        <w:tab/>
        <w:tab/>
        <w:t>Come on, that's not fair. Noone who'd ever heard his voice would defend the man.</w:t>
      </w:r>
    </w:p>
    <w:p>
      <w:r>
        <w:rPr>
          <w:b/>
          <w:u w:val="single"/>
        </w:rPr>
        <w:t>118521</w:t>
      </w:r>
    </w:p>
    <w:p>
      <w:r>
        <w:t xml:space="preserve">5. </w:t>
        <w:tab/>
        <w:tab/>
        <w:tab/>
        <w:t>For all the talk about people being "jew wise", they sure seem to fall for "my movement right or wrong" or the classic, "we need numbers".  Fine, how many untrustworthy people would be worth 10 that you could trust?</w:t>
      </w:r>
    </w:p>
    <w:p>
      <w:r>
        <w:rPr>
          <w:b/>
          <w:u w:val="single"/>
        </w:rPr>
        <w:t>118522</w:t>
      </w:r>
    </w:p>
    <w:p>
      <w:r>
        <w:t xml:space="preserve">6. </w:t>
        <w:tab/>
        <w:tab/>
        <w:tab/>
        <w:t>I was skeptical of RV way back just like Hunter was but I totally turned away from him right after C-Ville after the shit he said. Un-fucking-forgivable😡  Coach Finstock ABSOLUTELY crushed him during the "Optics Debate" when they were on a podcast together. It was glorious👌</w:t>
      </w:r>
    </w:p>
    <w:p>
      <w:r>
        <w:rPr>
          <w:b/>
          <w:u w:val="single"/>
        </w:rPr>
        <w:t>118523</w:t>
      </w:r>
    </w:p>
    <w:p>
      <w:r>
        <w:t xml:space="preserve">7. </w:t>
        <w:tab/>
        <w:tab/>
        <w:tab/>
        <w:tab/>
        <w:t>I forget what show it was; maybe Spectre's...but I just don't remember. I'm sure one of us on here knows.</w:t>
      </w:r>
    </w:p>
    <w:p>
      <w:r>
        <w:rPr>
          <w:b/>
          <w:u w:val="single"/>
        </w:rPr>
        <w:t>118524</w:t>
      </w:r>
    </w:p>
    <w:p>
      <w:r>
        <w:t xml:space="preserve">8. </w:t>
        <w:tab/>
        <w:tab/>
        <w:tab/>
        <w:tab/>
        <w:t>If you are on twatter; you can ask Coach himself, but I just don't remember.</w:t>
      </w:r>
    </w:p>
    <w:p>
      <w:r>
        <w:rPr>
          <w:b/>
          <w:u w:val="single"/>
        </w:rPr>
        <w:t>118525</w:t>
      </w:r>
    </w:p>
    <w:p>
      <w:r>
        <w:t xml:space="preserve">9. </w:t>
        <w:tab/>
        <w:tab/>
        <w:tab/>
        <w:tab/>
        <w:t>The earliest red flag for me was when Ricky posted that ethnonationalism is "feminine", whereas his based racist civnat model is "masculine".   I unfollowed him shortly after that. I had no idea just how much influence he had until I saw him being allowed to bully people on the TRS forum without repercussions.</w:t>
      </w:r>
    </w:p>
    <w:p>
      <w:r>
        <w:rPr>
          <w:b/>
          <w:u w:val="single"/>
        </w:rPr>
        <w:t>118526</w:t>
      </w:r>
    </w:p>
    <w:p>
      <w:r>
        <w:t xml:space="preserve">10. </w:t>
        <w:tab/>
        <w:tab/>
        <w:tab/>
        <w:t>ohhh remember this faggot! Yeah I heard this shit I fucking made 2 accts to grudge post this shabbas nigger.</w:t>
      </w:r>
    </w:p>
    <w:p>
      <w:r>
        <w:rPr>
          <w:b/>
          <w:u w:val="single"/>
        </w:rPr>
        <w:t>118527</w:t>
      </w:r>
    </w:p>
    <w:p>
      <w:r>
        <w:t xml:space="preserve">11. </w:t>
        <w:tab/>
        <w:tab/>
        <w:tab/>
        <w:t>To hear him talk about white identity like it's a beast of burden. Something to train under a yoke. Inexscusable hebrewism.</w:t>
      </w:r>
    </w:p>
    <w:p>
      <w:r>
        <w:rPr>
          <w:b/>
          <w:u w:val="single"/>
        </w:rPr>
        <w:t>118528</w:t>
      </w:r>
    </w:p>
    <w:p>
      <w:r>
        <w:t>1. Deported Illegal Alien Sentenced to 50 Years for Killing Beloved Football Coach, Father of Six   https://www.breitbart.com/big-government/2018/09/30/deported-illegal-alien-sentenced-killing-football-coach-father-six/</w:t>
      </w:r>
    </w:p>
    <w:p>
      <w:r>
        <w:rPr>
          <w:b/>
          <w:u w:val="single"/>
        </w:rPr>
        <w:t>118529</w:t>
      </w:r>
    </w:p>
    <w:p>
      <w:r>
        <w:t xml:space="preserve">2. </w:t>
        <w:tab/>
        <w:t>Spic on Spic crime - no one fucking cares.</w:t>
      </w:r>
    </w:p>
    <w:p>
      <w:r>
        <w:rPr>
          <w:b/>
          <w:u w:val="single"/>
        </w:rPr>
        <w:t>118530</w:t>
      </w:r>
    </w:p>
    <w:p>
      <w:r>
        <w:t>1. @grandpalampshade @Bombislamdotcom    I'm confused. Can you please explain why always at Trump rallies, the people go wild clapping, whistling and calling out over mentions of Israel? What, are Americans taught in school to think they are big allies or something?</w:t>
      </w:r>
    </w:p>
    <w:p>
      <w:r>
        <w:rPr>
          <w:b/>
          <w:u w:val="single"/>
        </w:rPr>
        <w:t>118531</w:t>
      </w:r>
    </w:p>
    <w:p>
      <w:r>
        <w:t xml:space="preserve">2. </w:t>
        <w:tab/>
        <w:t>TrueCons live their ethno-nationalism through Jews. They are trannies that way.</w:t>
      </w:r>
    </w:p>
    <w:p>
      <w:r>
        <w:rPr>
          <w:b/>
          <w:u w:val="single"/>
        </w:rPr>
        <w:t>118532</w:t>
      </w:r>
    </w:p>
    <w:p>
      <w:r>
        <w:t xml:space="preserve">3. </w:t>
        <w:tab/>
        <w:tab/>
        <w:t>Who the fuck do you think you are? You could be alluding to a number of things. Asking you to clarify doesn't make me a retard - but you responding like an utter dick makes you an imbecile with no manners.</w:t>
      </w:r>
    </w:p>
    <w:p>
      <w:r>
        <w:rPr>
          <w:b/>
          <w:u w:val="single"/>
        </w:rPr>
        <w:t>118533</w:t>
      </w:r>
    </w:p>
    <w:p>
      <w:r>
        <w:t>1. I don't know enough to spin a conspiracy theory on this yet, but I gotta say, this is beginning to feel like election interference from an intelligence agency.   In the fourteen months since Charlottesville there hasn't really been a major violent incident from our side, right?   Then, &lt;2 weeks before the midterms, we get the "MAGA Bomber" who supposedly sent fake bombs to prominent Democrats, left DNA and fingerprints all over the things, and had a van covered in Trump shit, but only followed Democrats on Twitter.   Immediately after that, the "All Jews Must Die!" synagogue shooter, opens fire on a bunch of praying kikes without any specific provocation, then does battle with responding officers,using the Democrat's favorite firearm, the AR-15. And of course, with absolutely no plans of escaping.   At this rate, we'll wake up Monday to news of an actual slave plantation kidnapping negroes and making them pick cotton manually, then throw it away, just for the joy of oppressing them.    By Wednesday they'll be parading some other patsy around, claiming he was building gas chambers in his basement, with wooden doors of course, in a poorly constructed plan to carry out the final solution.   By Friday we'll be hearing about a Tinder rapist who confesses to a hundred rapes in the name of "Thot Patrol".</w:t>
      </w:r>
    </w:p>
    <w:p>
      <w:r>
        <w:rPr>
          <w:b/>
          <w:u w:val="single"/>
        </w:rPr>
        <w:t>118534</w:t>
      </w:r>
    </w:p>
    <w:p>
      <w:r>
        <w:t xml:space="preserve">2. </w:t>
        <w:tab/>
        <w:t>I was thinking the same..they didn't like us making fun of their silly bombs, so they upped the ante.   No one here has ever advocated this kind of action, but here this faggot is, and now they have fodder to dismantle hate speech online.  People have been hunting subverts. I think we missed one.</w:t>
      </w:r>
    </w:p>
    <w:p>
      <w:r>
        <w:rPr>
          <w:b/>
          <w:u w:val="single"/>
        </w:rPr>
        <w:t>118535</w:t>
      </w:r>
    </w:p>
    <w:p>
      <w:r>
        <w:t>1. Paul Michael Watson    https://youtu.be/w5F_AhciUy4</w:t>
      </w:r>
    </w:p>
    <w:p>
      <w:r>
        <w:rPr>
          <w:b/>
          <w:u w:val="single"/>
        </w:rPr>
        <w:t>118536</w:t>
      </w:r>
    </w:p>
    <w:p>
      <w:r>
        <w:t xml:space="preserve">2. </w:t>
        <w:tab/>
        <w:t>....intersectionalism writ large....   For those who dont bore themselves with this level of detail, intersectionalism is the mother of most modern class warfare, it literally means the point where the various grievance boys and girls meet...   ...now arent u glad u didnt ask?   ...thought so...lol</w:t>
      </w:r>
    </w:p>
    <w:p>
      <w:r>
        <w:rPr>
          <w:b/>
          <w:u w:val="single"/>
        </w:rPr>
        <w:t>118537</w:t>
      </w:r>
    </w:p>
    <w:p>
      <w:r>
        <w:t xml:space="preserve">3. </w:t>
        <w:tab/>
        <w:tab/>
        <w:t>I’m a fan of Paul Joseph Watson and I found this video funny We can all say we’re part Latino black Asian What does it matter I’m proud of my white heritage but I could be 1/1024 Black as well Will the left accept me like they seem to want to accept Pocahontas?</w:t>
      </w:r>
    </w:p>
    <w:p>
      <w:r>
        <w:rPr>
          <w:b/>
          <w:u w:val="single"/>
        </w:rPr>
        <w:t>118538</w:t>
      </w:r>
    </w:p>
    <w:p>
      <w:r>
        <w:t xml:space="preserve">4. </w:t>
        <w:tab/>
        <w:tab/>
        <w:tab/>
        <w:t>Race is really a mental construct. Mankind has been around long enough to have seriously intermixed. This is why the bargain basement nazis and Joooooooooooooooooooooo haters here are so comical. Most are dumber than Maxine Waters...</w:t>
      </w:r>
    </w:p>
    <w:p>
      <w:r>
        <w:rPr>
          <w:b/>
          <w:u w:val="single"/>
        </w:rPr>
        <w:t>118539</w:t>
      </w:r>
    </w:p>
    <w:p>
      <w:r>
        <w:t xml:space="preserve">5. </w:t>
        <w:tab/>
        <w:tab/>
        <w:tab/>
        <w:tab/>
        <w:t>&gt;t. mixed breed orc nigger</w:t>
      </w:r>
    </w:p>
    <w:p>
      <w:r>
        <w:rPr>
          <w:b/>
          <w:u w:val="single"/>
        </w:rPr>
        <w:t>118540</w:t>
      </w:r>
    </w:p>
    <w:p>
      <w:r>
        <w:t>1. "Muh guns from Indiana" is nothing more than a yet another way white shitlibs rationalize nigger criminality and a red herring that distracts from the real problem.</w:t>
      </w:r>
    </w:p>
    <w:p>
      <w:r>
        <w:rPr>
          <w:b/>
          <w:u w:val="single"/>
        </w:rPr>
        <w:t>118541</w:t>
      </w:r>
    </w:p>
    <w:p>
      <w:r>
        <w:t>1. I just "muted forever" 6 Nazis. I have no regrets at doing so. If you are a Nazi feel free to let me know, I'd hate to miss you.</w:t>
      </w:r>
    </w:p>
    <w:p>
      <w:r>
        <w:rPr>
          <w:b/>
          <w:u w:val="single"/>
        </w:rPr>
        <w:t>118542</w:t>
      </w:r>
    </w:p>
    <w:p>
      <w:r>
        <w:t xml:space="preserve">2. </w:t>
        <w:tab/>
        <w:t>you look like a Jewish faggot who raped his own grandson. Go gas yourself you walking lampshade.</w:t>
      </w:r>
    </w:p>
    <w:p>
      <w:r>
        <w:rPr>
          <w:b/>
          <w:u w:val="single"/>
        </w:rPr>
        <w:t>118543</w:t>
      </w:r>
    </w:p>
    <w:p>
      <w:r>
        <w:t xml:space="preserve">3. </w:t>
        <w:tab/>
        <w:tab/>
        <w:t>Ha ha ha, yet another keyboard warrior. I'm NOT shaking in my boots.</w:t>
      </w:r>
    </w:p>
    <w:p>
      <w:r>
        <w:rPr>
          <w:b/>
          <w:u w:val="single"/>
        </w:rPr>
        <w:t>118544</w:t>
      </w:r>
    </w:p>
    <w:p>
      <w:r>
        <w:t xml:space="preserve">4. </w:t>
        <w:tab/>
        <w:tab/>
        <w:t>It's interesting what happens when you run your avatar pic through Google images. I must say, you look an AWFUL lot like the image used to promote a Wild West Rodeo show in Montana. As a matter of fact, it's the exact same image! Gee.....what a coincidence it's almost like your avatar AND your profile are...GASP...FAKE AS THE HOLOCAUST!</w:t>
      </w:r>
    </w:p>
    <w:p>
      <w:r>
        <w:rPr>
          <w:b/>
          <w:u w:val="single"/>
        </w:rPr>
        <w:t>118545</w:t>
      </w:r>
    </w:p>
    <w:p>
      <w:r>
        <w:t>1. I've got a bad feeling about this one. Don't trust him Davey.</w:t>
      </w:r>
    </w:p>
    <w:p>
      <w:r>
        <w:rPr>
          <w:b/>
          <w:u w:val="single"/>
        </w:rPr>
        <w:t>118546</w:t>
      </w:r>
    </w:p>
    <w:p>
      <w:r>
        <w:t xml:space="preserve">2. </w:t>
        <w:tab/>
        <w:t>Nigger trying to rape Davey's dog</w:t>
      </w:r>
    </w:p>
    <w:p>
      <w:r>
        <w:rPr>
          <w:b/>
          <w:u w:val="single"/>
        </w:rPr>
        <w:t>118547</w:t>
      </w:r>
    </w:p>
    <w:p>
      <w:r>
        <w:t>1. TWITTER PROTECTS FARRAKHAN'S RIGHT TO HATE SPEECH AGAINST JEWS   MAYBE WE SHOULD GET CLAIRE FOY'S "GIANT PENIS OF AMERICA" TO BEND TWITTER OVER AND MAKE IT BLEED TO DEATH.   JEEZ NOW HOW TO GET THAT IMAGE OUT OF REDNECK HULK'S HEAD</w:t>
      </w:r>
    </w:p>
    <w:p>
      <w:r>
        <w:rPr>
          <w:b/>
          <w:u w:val="single"/>
        </w:rPr>
        <w:t>118548</w:t>
      </w:r>
    </w:p>
    <w:p>
      <w:r>
        <w:t>1. retard</w:t>
      </w:r>
    </w:p>
    <w:p>
      <w:r>
        <w:rPr>
          <w:b/>
          <w:u w:val="single"/>
        </w:rPr>
        <w:t>118549</w:t>
      </w:r>
    </w:p>
    <w:p>
      <w:r>
        <w:t>1. Farid Bang, Capo, 6IX9INE, SCH "International Gangstas" (WSHH Exclusive - Official Music Video)   https://www.youtube.com/watch?v=vbkK7t2vlhs</w:t>
      </w:r>
    </w:p>
    <w:p>
      <w:r>
        <w:rPr>
          <w:b/>
          <w:u w:val="single"/>
        </w:rPr>
        <w:t>118550</w:t>
      </w:r>
    </w:p>
    <w:p>
      <w:r>
        <w:t xml:space="preserve">2. </w:t>
        <w:tab/>
        <w:t>International rapper skinny prison bitches... love sucking nigger dicks...</w:t>
      </w:r>
    </w:p>
    <w:p>
      <w:r>
        <w:rPr>
          <w:b/>
          <w:u w:val="single"/>
        </w:rPr>
        <w:t>118551</w:t>
      </w:r>
    </w:p>
    <w:p>
      <w:r>
        <w:t xml:space="preserve">3. </w:t>
        <w:tab/>
        <w:tab/>
        <w:t>You suck nigger dicks in prison...</w:t>
      </w:r>
    </w:p>
    <w:p>
      <w:r>
        <w:rPr>
          <w:b/>
          <w:u w:val="single"/>
        </w:rPr>
        <w:t>118552</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118553</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118554</w:t>
      </w:r>
    </w:p>
    <w:p>
      <w:r>
        <w:t xml:space="preserve">2. </w:t>
        <w:tab/>
        <w:t>"Disassociation" is such faggotry, and there should definitely be an option to opt out of it. Just because I mute retards doesn't mean I want to take away their freedom to comment on my posts should they feel so inclined.</w:t>
      </w:r>
    </w:p>
    <w:p>
      <w:r>
        <w:rPr>
          <w:b/>
          <w:u w:val="single"/>
        </w:rPr>
        <w:t>118555</w:t>
      </w:r>
    </w:p>
    <w:p>
      <w:r>
        <w:t xml:space="preserve">3. </w:t>
        <w:tab/>
        <w:tab/>
        <w:t>Retard @mitchellvii and @lloomer want to be able to suppress free discussion of their shit ideas and mouldy bread pussy respectively, and that's the end of that.</w:t>
      </w:r>
    </w:p>
    <w:p>
      <w:r>
        <w:rPr>
          <w:b/>
          <w:u w:val="single"/>
        </w:rPr>
        <w:t>118556</w:t>
      </w:r>
    </w:p>
    <w:p>
      <w:r>
        <w:t>1. British faggot  @Captain_Britain</w:t>
      </w:r>
    </w:p>
    <w:p>
      <w:r>
        <w:rPr>
          <w:b/>
          <w:u w:val="single"/>
        </w:rPr>
        <w:t>118557</w:t>
      </w:r>
    </w:p>
    <w:p>
      <w:r>
        <w:t xml:space="preserve">2. </w:t>
        <w:tab/>
        <w:t>I think the real faggot is the guy who loves Saudi for killing his fellow countrymen.</w:t>
      </w:r>
    </w:p>
    <w:p>
      <w:r>
        <w:rPr>
          <w:b/>
          <w:u w:val="single"/>
        </w:rPr>
        <w:t>118558</w:t>
      </w:r>
    </w:p>
    <w:p>
      <w:r>
        <w:t xml:space="preserve">3. </w:t>
        <w:tab/>
        <w:tab/>
        <w:t>I dont love Saudi you twat, All I said was that I trust them over Turkey. Your stupid  ass ran with 'He loves the Saudis!' I would absolutely hate to know you irl man, you're a moron who cant comprehend shit</w:t>
      </w:r>
    </w:p>
    <w:p>
      <w:r>
        <w:rPr>
          <w:b/>
          <w:u w:val="single"/>
        </w:rPr>
        <w:t>118559</w:t>
      </w:r>
    </w:p>
    <w:p>
      <w:r>
        <w:t xml:space="preserve">4. </w:t>
        <w:tab/>
        <w:tab/>
        <w:t>Please, show me your evidence Saudi admitted 911 and apologised, which is why you now side with the murderers of your fellow Americans? Still waiting...</w:t>
      </w:r>
    </w:p>
    <w:p>
      <w:r>
        <w:rPr>
          <w:b/>
          <w:u w:val="single"/>
        </w:rPr>
        <w:t>118560</w:t>
      </w:r>
    </w:p>
    <w:p>
      <w:r>
        <w:t>1. The owner of the limousine involved in a crash that killed 20 people in upstate New York over the weekend was a wire-wearing informant in two FBI terrorism stings, Fox News has learned.   The government credited Shahed Hussain with rooting out radical Muslims at mosques in the New York cities of Newburgh and Albany while he was working as a well-paid FBI snitch.</w:t>
      </w:r>
    </w:p>
    <w:p>
      <w:r>
        <w:rPr>
          <w:b/>
          <w:u w:val="single"/>
        </w:rPr>
        <w:t>118561</w:t>
      </w:r>
    </w:p>
    <w:p>
      <w:r>
        <w:t xml:space="preserve">2. </w:t>
        <w:tab/>
        <w:t>Oh - so a sand nigger killed White people again?</w:t>
      </w:r>
    </w:p>
    <w:p>
      <w:r>
        <w:rPr>
          <w:b/>
          <w:u w:val="single"/>
        </w:rPr>
        <w:t>118562</w:t>
      </w:r>
    </w:p>
    <w:p>
      <w:r>
        <w:t>1.</w:t>
      </w:r>
    </w:p>
    <w:p>
      <w:r>
        <w:rPr>
          <w:b/>
          <w:u w:val="single"/>
        </w:rPr>
        <w:t>118563</w:t>
      </w:r>
    </w:p>
    <w:p>
      <w:r>
        <w:t xml:space="preserve">2. </w:t>
        <w:tab/>
        <w:t>yep and BOTH HAVE BEEN SUCKING THE FEDERAL TEETS FOR YEARS. JUST NIGGER SCUM TO ME.</w:t>
      </w:r>
    </w:p>
    <w:p>
      <w:r>
        <w:rPr>
          <w:b/>
          <w:u w:val="single"/>
        </w:rPr>
        <w:t>118564</w:t>
      </w:r>
    </w:p>
    <w:p>
      <w:r>
        <w:t>1. "This 'Caravan' is a UN-funded invasion of the United States. There are hundreds of thousands of illegal migrants who live in temporary camps that are preparing to follow this route to America. They are planning on flooding millions of more illegal migrants into America. This is an invasion of the United States."   ~ Alex Jones</w:t>
      </w:r>
    </w:p>
    <w:p>
      <w:r>
        <w:rPr>
          <w:b/>
          <w:u w:val="single"/>
        </w:rPr>
        <w:t>118565</w:t>
      </w:r>
    </w:p>
    <w:p>
      <w:r>
        <w:t xml:space="preserve">2. </w:t>
        <w:tab/>
        <w:t>Yeah, ol fat fucking shill Jones is merely stating the fucking obvious. Geee, he must watch FOX news too!</w:t>
      </w:r>
    </w:p>
    <w:p>
      <w:r>
        <w:rPr>
          <w:b/>
          <w:u w:val="single"/>
        </w:rPr>
        <w:t>118566</w:t>
      </w:r>
    </w:p>
    <w:p>
      <w:r>
        <w:t xml:space="preserve">3. </w:t>
        <w:tab/>
        <w:tab/>
        <w:t>no, perhaps not but I did put a swazi on the ADLs hate map of Ohio. has Jones done that? has Jones organized rallies and brought out white awareness? no. has jones cleared out nigger gangs in Toledo and brought in FBI and DEA units to Toledo to combat the niggers? No. How many whites has Jones recruited to our Cause? of course, explaining this to a left wing faggot like you is completely a waste of my time so just go back to your fucking closet, get in and eat a bullet you pathetic little cocksmoker!  PS-use spell checker next time you illiterate cunt!</w:t>
      </w:r>
    </w:p>
    <w:p>
      <w:r>
        <w:rPr>
          <w:b/>
          <w:u w:val="single"/>
        </w:rPr>
        <w:t>118567</w:t>
      </w:r>
    </w:p>
    <w:p>
      <w:r>
        <w:t>1. Italian mayor abandons international human rights laws, cuts electricity supply to refugee shelters "You are not welcome here"   https://www.freespeechtime.com/2017/11/italian-mayor-abandons-international.html</w:t>
      </w:r>
    </w:p>
    <w:p>
      <w:r>
        <w:rPr>
          <w:b/>
          <w:u w:val="single"/>
        </w:rPr>
        <w:t>118568</w:t>
      </w:r>
    </w:p>
    <w:p>
      <w:r>
        <w:t xml:space="preserve">2. </w:t>
        <w:tab/>
        <w:t>If we only had a President with those kind of balls.</w:t>
      </w:r>
    </w:p>
    <w:p>
      <w:r>
        <w:rPr>
          <w:b/>
          <w:u w:val="single"/>
        </w:rPr>
        <w:t>118569</w:t>
      </w:r>
    </w:p>
    <w:p>
      <w:r>
        <w:t xml:space="preserve">3. </w:t>
        <w:tab/>
        <w:tab/>
        <w:t>You must not live in America. My president has two giant beach ball sized patriot nuts. #maga</w:t>
      </w:r>
    </w:p>
    <w:p>
      <w:r>
        <w:rPr>
          <w:b/>
          <w:u w:val="single"/>
        </w:rPr>
        <w:t>118570</w:t>
      </w:r>
    </w:p>
    <w:p>
      <w:r>
        <w:t xml:space="preserve">4. </w:t>
        <w:tab/>
        <w:tab/>
        <w:tab/>
        <w:t>Lol no shit? Wow! Seriously? A billionaire business man smoozed with politicians? OMG this changed everything! Now tell me how he sold shit made in China! 🙄🙄🙄🙄🙄  Sarcasm level: 10  You're a fucking retard huh? Take your commie Hillary loving ass to Twitter faggot this is Trump country.</w:t>
      </w:r>
    </w:p>
    <w:p>
      <w:r>
        <w:rPr>
          <w:b/>
          <w:u w:val="single"/>
        </w:rPr>
        <w:t>118571</w:t>
      </w:r>
    </w:p>
    <w:p>
      <w:r>
        <w:t>1.</w:t>
      </w:r>
    </w:p>
    <w:p>
      <w:r>
        <w:rPr>
          <w:b/>
          <w:u w:val="single"/>
        </w:rPr>
        <w:t>118572</w:t>
      </w:r>
    </w:p>
    <w:p>
      <w:r>
        <w:t xml:space="preserve">2. </w:t>
        <w:tab/>
        <w:t>what a retarded whore,you were never a slave or anybody you ever talked too</w:t>
      </w:r>
    </w:p>
    <w:p>
      <w:r>
        <w:rPr>
          <w:b/>
          <w:u w:val="single"/>
        </w:rPr>
        <w:t>118573</w:t>
      </w:r>
    </w:p>
    <w:p>
      <w:r>
        <w:t>1. Why yes, It is necessary to show the sins of men when you are truthful.  It is also helpful to have sins for when you are discussing repentance and forgiveness.   That's what Jesus came for -- To redeem sinners.  If you want a license to sin, islam is for you!</w:t>
      </w:r>
    </w:p>
    <w:p>
      <w:r>
        <w:rPr>
          <w:b/>
          <w:u w:val="single"/>
        </w:rPr>
        <w:t>118574</w:t>
      </w:r>
    </w:p>
    <w:p>
      <w:r>
        <w:t xml:space="preserve">2. </w:t>
        <w:tab/>
        <w:t>I'm not a nigger, why would I be speaking about Slavic nations and Slavic lands if I was. Maybe this concept is foreign to you, but we are all white. But even if I was a nigger - so what?</w:t>
      </w:r>
    </w:p>
    <w:p>
      <w:r>
        <w:rPr>
          <w:b/>
          <w:u w:val="single"/>
        </w:rPr>
        <w:t>118575</w:t>
      </w:r>
    </w:p>
    <w:p>
      <w:r>
        <w:t>1. Mistake</w:t>
      </w:r>
    </w:p>
    <w:p>
      <w:r>
        <w:rPr>
          <w:b/>
          <w:u w:val="single"/>
        </w:rPr>
        <w:t>118576</w:t>
      </w:r>
    </w:p>
    <w:p>
      <w:r>
        <w:t xml:space="preserve">2. </w:t>
        <w:tab/>
        <w:t>i bet the muzzie didnt care, probably did his work then moved on to his wife for round two without a thought</w:t>
      </w:r>
    </w:p>
    <w:p>
      <w:r>
        <w:rPr>
          <w:b/>
          <w:u w:val="single"/>
        </w:rPr>
        <w:t>118577</w:t>
      </w:r>
    </w:p>
    <w:p>
      <w:r>
        <w:t>1. Hey let's carve some pumpkins!   Ok, cool... let's burn one first... wait.. I got an idea!        #BongOLantern</w:t>
      </w:r>
    </w:p>
    <w:p>
      <w:r>
        <w:rPr>
          <w:b/>
          <w:u w:val="single"/>
        </w:rPr>
        <w:t>118578</w:t>
      </w:r>
    </w:p>
    <w:p>
      <w:r>
        <w:t xml:space="preserve">2. </w:t>
        <w:tab/>
        <w:t>Marijuana is for niggers, nigger lovers and nigger enablers. The worst.</w:t>
      </w:r>
    </w:p>
    <w:p>
      <w:r>
        <w:rPr>
          <w:b/>
          <w:u w:val="single"/>
        </w:rPr>
        <w:t>118579</w:t>
      </w:r>
    </w:p>
    <w:p>
      <w:r>
        <w:t xml:space="preserve">3. </w:t>
        <w:tab/>
        <w:tab/>
        <w:t>^alternative pussy^</w:t>
      </w:r>
    </w:p>
    <w:p>
      <w:r>
        <w:rPr>
          <w:b/>
          <w:u w:val="single"/>
        </w:rPr>
        <w:t>118580</w:t>
      </w:r>
    </w:p>
    <w:p>
      <w:r>
        <w:t>4.</w:t>
      </w:r>
    </w:p>
    <w:p>
      <w:r>
        <w:rPr>
          <w:b/>
          <w:u w:val="single"/>
        </w:rPr>
        <w:t>118581</w:t>
      </w:r>
    </w:p>
    <w:p>
      <w:r>
        <w:t xml:space="preserve">5. </w:t>
        <w:tab/>
        <w:tab/>
        <w:t>OMG, you uneducated, opinionated asshole. Hemp is sustainable, make clothes, biodegradable "plastic", etc. It also keeps me civil when talking to uneducated talking heads like you.  Great for pain, seizures. Go live inside your own, simpleton mind.  Enjoy your McDonald's gourmet dinner.</w:t>
      </w:r>
    </w:p>
    <w:p>
      <w:r>
        <w:rPr>
          <w:b/>
          <w:u w:val="single"/>
        </w:rPr>
        <w:t>118582</w:t>
      </w:r>
    </w:p>
    <w:p>
      <w:r>
        <w:t>1. I think we have compromised too much; start repealing these unjust laws.   #InherentRights</w:t>
      </w:r>
    </w:p>
    <w:p>
      <w:r>
        <w:rPr>
          <w:b/>
          <w:u w:val="single"/>
        </w:rPr>
        <w:t>118583</w:t>
      </w:r>
    </w:p>
    <w:p>
      <w:r>
        <w:t xml:space="preserve">2. </w:t>
        <w:tab/>
        <w:t>Repel all gun laws as they are unconstitutional!  Deport all people who are opposed to the 2nd amendent!  Shove every RACIST RETARDED Democrat and Jew down the shithole where they belong!</w:t>
      </w:r>
    </w:p>
    <w:p>
      <w:r>
        <w:rPr>
          <w:b/>
          <w:u w:val="single"/>
        </w:rPr>
        <w:t>118584</w:t>
      </w:r>
    </w:p>
    <w:p>
      <w:r>
        <w:t>1. @Heartiste @BGKB  I wonder how many other high school kids are rebelling against Jew cultural marxist norms imposed on them by schools who don't get caught and the MSM dares not reveal to outside work? My guess: many. https://www.buzzfeednews.com/article/briannasacks/california-high-school-racist-prank</w:t>
      </w:r>
    </w:p>
    <w:p>
      <w:r>
        <w:rPr>
          <w:b/>
          <w:u w:val="single"/>
        </w:rPr>
        <w:t>118585</w:t>
      </w:r>
    </w:p>
    <w:p>
      <w:r>
        <w:t xml:space="preserve">2. </w:t>
        <w:tab/>
        <w:t>Niggers &amp; Fags !!   Fags &amp; Niggers ... Faggot ass Nigger !!</w:t>
      </w:r>
    </w:p>
    <w:p>
      <w:r>
        <w:rPr>
          <w:b/>
          <w:u w:val="single"/>
        </w:rPr>
        <w:t>118586</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118587</w:t>
      </w:r>
    </w:p>
    <w:p>
      <w:r>
        <w:t xml:space="preserve">2. </w:t>
        <w:tab/>
        <w:t>Hes going to send you to retarded school for lobotomy first and then re-education camp</w:t>
      </w:r>
    </w:p>
    <w:p>
      <w:r>
        <w:rPr>
          <w:b/>
          <w:u w:val="single"/>
        </w:rPr>
        <w:t>118588</w:t>
      </w:r>
    </w:p>
    <w:p>
      <w:r>
        <w:t xml:space="preserve">3. </w:t>
        <w:tab/>
        <w:tab/>
        <w:t>Maybe there's time to get rid of the DemonRat MK-Ultra Programming out of this one....</w:t>
      </w:r>
    </w:p>
    <w:p>
      <w:r>
        <w:rPr>
          <w:b/>
          <w:u w:val="single"/>
        </w:rPr>
        <w:t>118589</w:t>
      </w:r>
    </w:p>
    <w:p>
      <w:r>
        <w:t>1. Perspective is everything...</w:t>
      </w:r>
    </w:p>
    <w:p>
      <w:r>
        <w:rPr>
          <w:b/>
          <w:u w:val="single"/>
        </w:rPr>
        <w:t>118590</w:t>
      </w:r>
    </w:p>
    <w:p>
      <w:r>
        <w:t xml:space="preserve">2. </w:t>
        <w:tab/>
        <w:t>A cunt holding up 1 or 3 fingers is still a cunt so not sure where you are going with this.</w:t>
      </w:r>
    </w:p>
    <w:p>
      <w:r>
        <w:rPr>
          <w:b/>
          <w:u w:val="single"/>
        </w:rPr>
        <w:t>118591</w:t>
      </w:r>
    </w:p>
    <w:p>
      <w:r>
        <w:t>1. @RFIDbollocks    Hey silly cunt, ask “Nuddering” on twitter where he got the “idea” that Owen Jones was that editor on Wikipaedia... go on ask him!   I fucking dare you... come back to me when you realise it was me!   ME!   Yep, it was me.</w:t>
      </w:r>
    </w:p>
    <w:p>
      <w:r>
        <w:rPr>
          <w:b/>
          <w:u w:val="single"/>
        </w:rPr>
        <w:t>118592</w:t>
      </w:r>
    </w:p>
    <w:p>
      <w:r>
        <w:t xml:space="preserve">2. </w:t>
        <w:tab/>
        <w:t>Lol. Of course it was, chuckles.   You seem to be in a very bad mood today!</w:t>
      </w:r>
    </w:p>
    <w:p>
      <w:r>
        <w:rPr>
          <w:b/>
          <w:u w:val="single"/>
        </w:rPr>
        <w:t>118593</w:t>
      </w:r>
    </w:p>
    <w:p>
      <w:r>
        <w:t xml:space="preserve">3. </w:t>
        <w:tab/>
        <w:tab/>
        <w:t>Go and ask!   You are scared of the truth!   Totally fucking shot scared.   Page has been a twat for as long as I can remember and I like to puncture his silly party balloon!   He has no idea how he was so easily duped by that prick O’Brien.</w:t>
      </w:r>
    </w:p>
    <w:p>
      <w:r>
        <w:rPr>
          <w:b/>
          <w:u w:val="single"/>
        </w:rPr>
        <w:t>118594</w:t>
      </w:r>
    </w:p>
    <w:p>
      <w:r>
        <w:t>1. Will the real plastic Nazi please stand up?</w:t>
      </w:r>
    </w:p>
    <w:p>
      <w:r>
        <w:rPr>
          <w:b/>
          <w:u w:val="single"/>
        </w:rPr>
        <w:t>118595</w:t>
      </w:r>
    </w:p>
    <w:p>
      <w:r>
        <w:t xml:space="preserve">2. </w:t>
        <w:tab/>
        <w:t>Bolshevik cunt, sit the fuck down</w:t>
      </w:r>
    </w:p>
    <w:p>
      <w:r>
        <w:rPr>
          <w:b/>
          <w:u w:val="single"/>
        </w:rPr>
        <w:t>118596</w:t>
      </w:r>
    </w:p>
    <w:p>
      <w:r>
        <w:t xml:space="preserve">3. </w:t>
        <w:tab/>
        <w:tab/>
        <w:t>Plastic Nazi</w:t>
      </w:r>
    </w:p>
    <w:p>
      <w:r>
        <w:rPr>
          <w:b/>
          <w:u w:val="single"/>
        </w:rPr>
        <w:t>118597</w:t>
      </w:r>
    </w:p>
    <w:p>
      <w:r>
        <w:t xml:space="preserve">4. </w:t>
        <w:tab/>
        <w:tab/>
        <w:tab/>
        <w:t>Pretend white person</w:t>
      </w:r>
    </w:p>
    <w:p>
      <w:r>
        <w:rPr>
          <w:b/>
          <w:u w:val="single"/>
        </w:rPr>
        <w:t>118598</w:t>
      </w:r>
    </w:p>
    <w:p>
      <w:r>
        <w:t xml:space="preserve">5. </w:t>
        <w:tab/>
        <w:tab/>
        <w:tab/>
        <w:tab/>
        <w:t>Real plastic Nazi.</w:t>
      </w:r>
    </w:p>
    <w:p>
      <w:r>
        <w:rPr>
          <w:b/>
          <w:u w:val="single"/>
        </w:rPr>
        <w:t>118599</w:t>
      </w:r>
    </w:p>
    <w:p>
      <w:r>
        <w:t xml:space="preserve">6. </w:t>
        <w:tab/>
        <w:tab/>
        <w:tab/>
        <w:tab/>
        <w:tab/>
        <w:t>OP  Hur dur dur, "you are what i said, because i said so ner ner!"</w:t>
      </w:r>
    </w:p>
    <w:p>
      <w:r>
        <w:rPr>
          <w:b/>
          <w:u w:val="single"/>
        </w:rPr>
        <w:t>118600</w:t>
      </w:r>
    </w:p>
    <w:p>
      <w:r>
        <w:t xml:space="preserve">7. </w:t>
        <w:tab/>
        <w:tab/>
        <w:tab/>
        <w:tab/>
        <w:tab/>
        <w:tab/>
        <w:t>Doesn't change the fact that you're a plastic Nazi.</w:t>
      </w:r>
    </w:p>
    <w:p>
      <w:r>
        <w:rPr>
          <w:b/>
          <w:u w:val="single"/>
        </w:rPr>
        <w:t>118601</w:t>
      </w:r>
    </w:p>
    <w:p>
      <w:r>
        <w:t xml:space="preserve">8. </w:t>
        <w:tab/>
        <w:tab/>
        <w:tab/>
        <w:tab/>
        <w:tab/>
        <w:tab/>
        <w:tab/>
        <w:t>"Everyone is a plastic Nazi"  said the cunt communist from behind his plastic cunt mask</w:t>
      </w:r>
    </w:p>
    <w:p>
      <w:r>
        <w:rPr>
          <w:b/>
          <w:u w:val="single"/>
        </w:rPr>
        <w:t>118602</w:t>
      </w:r>
    </w:p>
    <w:p>
      <w:r>
        <w:t>1. I thought I would order some gun control for my new rifle!</w:t>
      </w:r>
    </w:p>
    <w:p>
      <w:r>
        <w:rPr>
          <w:b/>
          <w:u w:val="single"/>
        </w:rPr>
        <w:t>118603</w:t>
      </w:r>
    </w:p>
    <w:p>
      <w:r>
        <w:t xml:space="preserve">2. </w:t>
        <w:tab/>
        <w:t>Some retarded NSA agent is thinking you're making bomb threats with this image</w:t>
      </w:r>
    </w:p>
    <w:p>
      <w:r>
        <w:rPr>
          <w:b/>
          <w:u w:val="single"/>
        </w:rPr>
        <w:t>118604</w:t>
      </w:r>
    </w:p>
    <w:p>
      <w:r>
        <w:t>1. Muslim Cop Shoots Innocent Autistic Teen from his Vehicle in a Drive-By Shooting https://www.dcclothesline.com/2018/10/22/muslim-cop-shoots-innocent-autistic-teen-from-his-vehicle-in-a-drive-by-shooting/</w:t>
      </w:r>
    </w:p>
    <w:p>
      <w:r>
        <w:rPr>
          <w:b/>
          <w:u w:val="single"/>
        </w:rPr>
        <w:t>118605</w:t>
      </w:r>
    </w:p>
    <w:p>
      <w:r>
        <w:t xml:space="preserve">2. </w:t>
        <w:tab/>
        <w:t>DEAD COPPERS R GOOD COPERS REALLY SCUM MUSLIM COPPERS. THEN THE CITY HID THIS EVIDENCE! TIME TO KILL THEM ALL</w:t>
      </w:r>
    </w:p>
    <w:p>
      <w:r>
        <w:rPr>
          <w:b/>
          <w:u w:val="single"/>
        </w:rPr>
        <w:t>118606</w:t>
      </w:r>
    </w:p>
    <w:p>
      <w:r>
        <w:t xml:space="preserve">3. </w:t>
        <w:tab/>
        <w:tab/>
        <w:t>I would like to invite this commenter to spend some time in a locale that doesn’t have the quality of officers that the USA does. No better lesson learned than the school of hard knocks... 👮🏻</w:t>
      </w:r>
    </w:p>
    <w:p>
      <w:r>
        <w:rPr>
          <w:b/>
          <w:u w:val="single"/>
        </w:rPr>
        <w:t>118607</w:t>
      </w:r>
    </w:p>
    <w:p>
      <w:r>
        <w:t xml:space="preserve">4. </w:t>
        <w:tab/>
        <w:tab/>
        <w:tab/>
        <w:t>I WILL REMEMBER THIS WHEN YOU ARE RAPED AND WHEN THE COPPER SCUM ARIVES THEY SHOOT YOU DEAD DEAD DEAD</w:t>
      </w:r>
    </w:p>
    <w:p>
      <w:r>
        <w:rPr>
          <w:b/>
          <w:u w:val="single"/>
        </w:rPr>
        <w:t>118608</w:t>
      </w:r>
    </w:p>
    <w:p>
      <w:r>
        <w:t xml:space="preserve">5. </w:t>
        <w:tab/>
        <w:tab/>
        <w:tab/>
        <w:tab/>
        <w:t>REFERRING TO THE CURRENT NEWS CYCLE AND YOU ARE A GERMAN WHERE ONLY COPPERS HAVE GUNS COME ON OVER CUNT WE HERE IN AMERICA ALL HAVE WEAPONS JUST FOR YOU ALL</w:t>
      </w:r>
    </w:p>
    <w:p>
      <w:r>
        <w:rPr>
          <w:b/>
          <w:u w:val="single"/>
        </w:rPr>
        <w:t>118609</w:t>
      </w:r>
    </w:p>
    <w:p>
      <w:r>
        <w:t>1. Hey white boys, I'm here to tell you that you racists don't own Gab, pick a fight with this Jew! 👍</w:t>
      </w:r>
    </w:p>
    <w:p>
      <w:r>
        <w:rPr>
          <w:b/>
          <w:u w:val="single"/>
        </w:rPr>
        <w:t>118610</w:t>
      </w:r>
    </w:p>
    <w:p>
      <w:r>
        <w:t xml:space="preserve">2. </w:t>
        <w:tab/>
        <w:t>I felt obligated to share this with you.</w:t>
      </w:r>
    </w:p>
    <w:p>
      <w:r>
        <w:rPr>
          <w:b/>
          <w:u w:val="single"/>
        </w:rPr>
        <w:t>118611</w:t>
      </w:r>
    </w:p>
    <w:p>
      <w:r>
        <w:t xml:space="preserve">3. </w:t>
        <w:tab/>
        <w:tab/>
        <w:t>D. C. @theobear777 Child, you have no idea what you are talking about, but let me give you some idea of what I'm talking about, if you ever call me a faggot again I'm going to make your life a living fucking hell, make your next words count because if I hear you call me a bitch again it's going to be bad for you</w:t>
      </w:r>
    </w:p>
    <w:p>
      <w:r>
        <w:rPr>
          <w:b/>
          <w:u w:val="single"/>
        </w:rPr>
        <w:t>118612</w:t>
      </w:r>
    </w:p>
    <w:p>
      <w:r>
        <w:t xml:space="preserve">4. </w:t>
        <w:tab/>
        <w:tab/>
        <w:tab/>
        <w:t>Looks like you been talking to a grown ass man</w:t>
      </w:r>
    </w:p>
    <w:p>
      <w:r>
        <w:rPr>
          <w:b/>
          <w:u w:val="single"/>
        </w:rPr>
        <w:t>118613</w:t>
      </w:r>
    </w:p>
    <w:p>
      <w:r>
        <w:t xml:space="preserve">5. </w:t>
        <w:tab/>
        <w:tab/>
        <w:tab/>
        <w:t>If you call me out on this you know what I'm going to do right?</w:t>
      </w:r>
    </w:p>
    <w:p>
      <w:r>
        <w:rPr>
          <w:b/>
          <w:u w:val="single"/>
        </w:rPr>
        <w:t>118614</w:t>
      </w:r>
    </w:p>
    <w:p>
      <w:r>
        <w:t xml:space="preserve">6. </w:t>
        <w:tab/>
        <w:tab/>
        <w:tab/>
        <w:t>Your ass hole does grow big after letting niggers fuck you.</w:t>
      </w:r>
    </w:p>
    <w:p>
      <w:r>
        <w:rPr>
          <w:b/>
          <w:u w:val="single"/>
        </w:rPr>
        <w:t>118615</w:t>
      </w:r>
    </w:p>
    <w:p>
      <w:r>
        <w:t xml:space="preserve">7. </w:t>
        <w:tab/>
        <w:tab/>
        <w:tab/>
        <w:t>No, tell me, faggot.</w:t>
      </w:r>
    </w:p>
    <w:p>
      <w:r>
        <w:rPr>
          <w:b/>
          <w:u w:val="single"/>
        </w:rPr>
        <w:t>118616</w:t>
      </w:r>
    </w:p>
    <w:p>
      <w:r>
        <w:t xml:space="preserve">8. </w:t>
        <w:tab/>
        <w:tab/>
        <w:tab/>
        <w:t>@D. C. @theobear777 We all know, what you are going to do - you make screenshots and call the SPLC or the ACLU to report "anti-semitic hate crimes". Go back to twitter, rats are not allowed on gab.</w:t>
      </w:r>
    </w:p>
    <w:p>
      <w:r>
        <w:rPr>
          <w:b/>
          <w:u w:val="single"/>
        </w:rPr>
        <w:t>118617</w:t>
      </w:r>
    </w:p>
    <w:p>
      <w:r>
        <w:t>1. Where did you find the vile despicable RACIST HATEFUL BIGOT JEWS are DEMOCRAT PIGS! We try to keep all RETARDED piece of shit LEFTISTS and JEWS because they are all morally degenerate sewage!  They all have a mother who made the WRONG CHOICE!</w:t>
      </w:r>
    </w:p>
    <w:p>
      <w:r>
        <w:rPr>
          <w:b/>
          <w:u w:val="single"/>
        </w:rPr>
        <w:t>118618</w:t>
      </w:r>
    </w:p>
    <w:p>
      <w:r>
        <w:t>1. Police officers are under a lot of stress because they know that we are watching, if you call police officers thugs again I'm going to punch you right in the nose you little child</w:t>
      </w:r>
    </w:p>
    <w:p>
      <w:r>
        <w:rPr>
          <w:b/>
          <w:u w:val="single"/>
        </w:rPr>
        <w:t>118619</w:t>
      </w:r>
    </w:p>
    <w:p>
      <w:r>
        <w:t xml:space="preserve">2. </w:t>
        <w:tab/>
        <w:t>Pigs are retarded morons, especially in 'Murica and the UK, where they are already mongrelized... I mean, diversified! Wait when there are no more Whites in the forces, and negroes &amp; moslem subhumans start enforcing ZOG's "law". You'll change your mind soon enough!</w:t>
      </w:r>
    </w:p>
    <w:p>
      <w:r>
        <w:rPr>
          <w:b/>
          <w:u w:val="single"/>
        </w:rPr>
        <w:t>118620</w:t>
      </w:r>
    </w:p>
    <w:p>
      <w:r>
        <w:t>1. Redneck Spouse Dispenser   https://imgur.com/gallery/S9rUFIu</w:t>
      </w:r>
    </w:p>
    <w:p>
      <w:r>
        <w:rPr>
          <w:b/>
          <w:u w:val="single"/>
        </w:rPr>
        <w:t>118621</w:t>
      </w:r>
    </w:p>
    <w:p>
      <w:r>
        <w:t xml:space="preserve">2. </w:t>
        <w:tab/>
        <w:t>damn ... that's gonna hurt after she sobers up ... might have broken a rib</w:t>
      </w:r>
    </w:p>
    <w:p>
      <w:r>
        <w:rPr>
          <w:b/>
          <w:u w:val="single"/>
        </w:rPr>
        <w:t>118622</w:t>
      </w:r>
    </w:p>
    <w:p>
      <w:r>
        <w:t xml:space="preserve">3. </w:t>
        <w:tab/>
        <w:tab/>
        <w:t>Yeah a tow hitch in the ribs....she'll feel that later for sure</w:t>
      </w:r>
    </w:p>
    <w:p>
      <w:r>
        <w:rPr>
          <w:b/>
          <w:u w:val="single"/>
        </w:rPr>
        <w:t>118623</w:t>
      </w:r>
    </w:p>
    <w:p>
      <w:r>
        <w:t>1. Tennessee  -  Another mixed race couple relationship ends badly. Witnesses say the negro beat the White mother of his children over the head with a rock or brick repeatedly in front of her house, then ran her over with a car several times.    https://wreg.com/2018/10/08/domestic-violence-survivors-shocked-emotional-to-hear-about-dv-homicide/</w:t>
      </w:r>
    </w:p>
    <w:p>
      <w:r>
        <w:rPr>
          <w:b/>
          <w:u w:val="single"/>
        </w:rPr>
        <w:t>118624</w:t>
      </w:r>
    </w:p>
    <w:p>
      <w:r>
        <w:t xml:space="preserve">2. </w:t>
        <w:tab/>
        <w:t>Toll Paid    LOLOLOLOL</w:t>
      </w:r>
    </w:p>
    <w:p>
      <w:r>
        <w:rPr>
          <w:b/>
          <w:u w:val="single"/>
        </w:rPr>
        <w:t>118625</w:t>
      </w:r>
    </w:p>
    <w:p>
      <w:r>
        <w:t xml:space="preserve">3. </w:t>
        <w:tab/>
        <w:tab/>
        <w:t>She got hers, and she brought every action of her nigger on herself. However, it obviously is not his place to discipline the cunt. Both of them should've gone to the gallows together, judged and condemned by a White magistrate for their crimes against humanity. Hence, the nigger still needs to hang...</w:t>
      </w:r>
    </w:p>
    <w:p>
      <w:r>
        <w:rPr>
          <w:b/>
          <w:u w:val="single"/>
        </w:rPr>
        <w:t>118626</w:t>
      </w:r>
    </w:p>
    <w:p>
      <w:r>
        <w:t>1. Venezuelan people on the Colombian border.</w:t>
      </w:r>
    </w:p>
    <w:p>
      <w:r>
        <w:rPr>
          <w:b/>
          <w:u w:val="single"/>
        </w:rPr>
        <w:t>118627</w:t>
      </w:r>
    </w:p>
    <w:p>
      <w:r>
        <w:t xml:space="preserve">2. </w:t>
        <w:tab/>
        <w:t>Why do retarded socialists (Venezuela)  and in-bred low IQ religious fanatics (Islam) always want to leave the shitholes they themselves created and bring their toxic sewage to new countries?</w:t>
      </w:r>
    </w:p>
    <w:p>
      <w:r>
        <w:rPr>
          <w:b/>
          <w:u w:val="single"/>
        </w:rPr>
        <w:t>118628</w:t>
      </w:r>
    </w:p>
    <w:p>
      <w:r>
        <w:t xml:space="preserve">3. </w:t>
        <w:tab/>
        <w:tab/>
        <w:t>They are like locusts, they make shitholes out of wherever they go, they want rich lands to spoil, they don't want to change their behavior though</w:t>
      </w:r>
    </w:p>
    <w:p>
      <w:r>
        <w:rPr>
          <w:b/>
          <w:u w:val="single"/>
        </w:rPr>
        <w:t>118629</w:t>
      </w:r>
    </w:p>
    <w:p>
      <w:r>
        <w:t xml:space="preserve">4. </w:t>
        <w:tab/>
        <w:tab/>
        <w:t>why do low iq inbred christians do the same thing? middole eastern cultists only have one setting: drag sewage (gods word) through everyones culture until everything in its past has been destroyed</w:t>
      </w:r>
    </w:p>
    <w:p>
      <w:r>
        <w:rPr>
          <w:b/>
          <w:u w:val="single"/>
        </w:rPr>
        <w:t>118630</w:t>
      </w:r>
    </w:p>
    <w:p>
      <w:r>
        <w:t xml:space="preserve">5. </w:t>
        <w:tab/>
        <w:tab/>
        <w:t>Western Christians created the modern world while you third world retards are still living in straw huts. You are the ones invading the west for a better life, not the other way around.</w:t>
      </w:r>
    </w:p>
    <w:p>
      <w:r>
        <w:rPr>
          <w:b/>
          <w:u w:val="single"/>
        </w:rPr>
        <w:t>118631</w:t>
      </w:r>
    </w:p>
    <w:p>
      <w:r>
        <w:t>1. In light of recent events, and the EU and UN's biblically retarded recent decisions and actions, a friendly reminder on the Paradox of Tolerance, courtesy Ben Garrison:  https://suppositoryrepository.co/Homepage/paradox%20of%20tolerance.jpg</w:t>
      </w:r>
    </w:p>
    <w:p>
      <w:r>
        <w:rPr>
          <w:b/>
          <w:u w:val="single"/>
        </w:rPr>
        <w:t>118632</w:t>
      </w:r>
    </w:p>
    <w:p>
      <w:r>
        <w:t>2.</w:t>
      </w:r>
    </w:p>
    <w:p>
      <w:r>
        <w:rPr>
          <w:b/>
          <w:u w:val="single"/>
        </w:rPr>
        <w:t>118633</w:t>
      </w:r>
    </w:p>
    <w:p>
      <w:r>
        <w:t>1. I am sick to death of the Jews amplifying faggots and every other form of degeneracy like it is normal. Every day it is some new faggot event, or teaching faggotry to children. "Whales are faggots, rock formations are faggots a faggot becomes a faggot and is now straight."   https://www.buzz.ie/books/oscar-wilde-temple-opened-new-york-254731</w:t>
      </w:r>
    </w:p>
    <w:p>
      <w:r>
        <w:rPr>
          <w:b/>
          <w:u w:val="single"/>
        </w:rPr>
        <w:t>118634</w:t>
      </w:r>
    </w:p>
    <w:p>
      <w:r>
        <w:t xml:space="preserve">2. </w:t>
        <w:tab/>
        <w:t>@HERALDofYAH @Screw-z-jews @blazinherb @Escoffier @lostpassword @WADL @JonKragen @BardParker - New York City- "Installed in a Methodist Church- open to the public until Dec. 2. Statue and shrine celebrate the Irish legend- homage to the writer [faggot] who was imprisoned and shamed for his [homo]sexuality".</w:t>
      </w:r>
    </w:p>
    <w:p>
      <w:r>
        <w:rPr>
          <w:b/>
          <w:u w:val="single"/>
        </w:rPr>
        <w:t>118635</w:t>
      </w:r>
    </w:p>
    <w:p>
      <w:r>
        <w:t xml:space="preserve">3. </w:t>
        <w:tab/>
        <w:tab/>
        <w:t>The methodist "churches" will have drag queen pastors soon if they dont already.</w:t>
      </w:r>
    </w:p>
    <w:p>
      <w:r>
        <w:rPr>
          <w:b/>
          <w:u w:val="single"/>
        </w:rPr>
        <w:t>118636</w:t>
      </w:r>
    </w:p>
    <w:p>
      <w:r>
        <w:t>1. Narcissism, delusions of grandeur, and ego are an amazing thing.   Memo to Obama: You didn't build SHIT!   Obama claims more credit for Trump boom, claiming it was because he raised taxes.   Obama's a FOOL!   https://www.americanthinker.com/blog/2018/10/obama_claims_credit_again_for_trump_boom_insisting_it_was_because_he_raised_taxes.html</w:t>
      </w:r>
    </w:p>
    <w:p>
      <w:r>
        <w:rPr>
          <w:b/>
          <w:u w:val="single"/>
        </w:rPr>
        <w:t>118637</w:t>
      </w:r>
    </w:p>
    <w:p>
      <w:r>
        <w:t xml:space="preserve">2. </w:t>
        <w:tab/>
        <w:t>This muSLIME faggot made fun of Trump saying he couldn't build the economy or bring in jobs... that no one could.  But now takes credit for Trump actually doing the job. So if "no one could" do this, how does this asswipe piece of shit think he can take credit for doing nothing for 8 years?  Nothing but an arrogant hypocrite &amp; sociopath.</w:t>
      </w:r>
    </w:p>
    <w:p>
      <w:r>
        <w:rPr>
          <w:b/>
          <w:u w:val="single"/>
        </w:rPr>
        <w:t>118638</w:t>
      </w:r>
    </w:p>
    <w:p>
      <w:r>
        <w:t xml:space="preserve">3. </w:t>
        <w:tab/>
        <w:tab/>
        <w:t>Exactly! Fortunately, most rational thinking Americans can see through Obama's bullshit!</w:t>
      </w:r>
    </w:p>
    <w:p>
      <w:r>
        <w:rPr>
          <w:b/>
          <w:u w:val="single"/>
        </w:rPr>
        <w:t>118639</w:t>
      </w:r>
    </w:p>
    <w:p>
      <w:r>
        <w:t>1.</w:t>
      </w:r>
    </w:p>
    <w:p>
      <w:r>
        <w:rPr>
          <w:b/>
          <w:u w:val="single"/>
        </w:rPr>
        <w:t>118640</w:t>
      </w:r>
    </w:p>
    <w:p>
      <w:r>
        <w:t xml:space="preserve">2. </w:t>
        <w:tab/>
        <w:t>Nigger ,that’s what they do</w:t>
      </w:r>
    </w:p>
    <w:p>
      <w:r>
        <w:rPr>
          <w:b/>
          <w:u w:val="single"/>
        </w:rPr>
        <w:t>118641</w:t>
      </w:r>
    </w:p>
    <w:p>
      <w:r>
        <w:t>1. I'd like to congratulate President Obama on this groundbreaking trade deal with Canada and Mexico, it truly is amazing what you've accomplished these last 2 Years, sir.   Keep up the great work !!!!  ............. LMAO   #Maga   #GreatAwakening   #Qanon   #LockThemUp</w:t>
      </w:r>
    </w:p>
    <w:p>
      <w:r>
        <w:rPr>
          <w:b/>
          <w:u w:val="single"/>
        </w:rPr>
        <w:t>118642</w:t>
      </w:r>
    </w:p>
    <w:p>
      <w:r>
        <w:t xml:space="preserve">2. </w:t>
        <w:tab/>
        <w:t>ovomit. that worthless nigger should have never seen the inside of the white house</w:t>
      </w:r>
    </w:p>
    <w:p>
      <w:r>
        <w:rPr>
          <w:b/>
          <w:u w:val="single"/>
        </w:rPr>
        <w:t>118643</w:t>
      </w:r>
    </w:p>
    <w:p>
      <w:r>
        <w:t>1. I can hardly wait to see this ginger nigger. It will be one ugly nigger baby.</w:t>
      </w:r>
    </w:p>
    <w:p>
      <w:r>
        <w:rPr>
          <w:b/>
          <w:u w:val="single"/>
        </w:rPr>
        <w:t>118644</w:t>
      </w:r>
    </w:p>
    <w:p>
      <w:r>
        <w:t>1. This is absolutely explosive!     Monica McLean - one of Ford's "Beach Friends?" Or one of her her FBI handlers?    The more I look into Ford, the worse I feel for her. Clearly just a pawn in all this.    https://theconservativetreehouse.com/2018/10/03/christine-blasey-ford-friend-in-delaware-was-career-fbi-agent-and-likely-together-during-accusation-letter-construct/    #JusticeKavanaugh  #SCOTUS  #ConfirmKavanaugh</w:t>
      </w:r>
    </w:p>
    <w:p>
      <w:r>
        <w:rPr>
          <w:b/>
          <w:u w:val="single"/>
        </w:rPr>
        <w:t>118645</w:t>
      </w:r>
    </w:p>
    <w:p>
      <w:r>
        <w:t xml:space="preserve">2. </w:t>
        <w:tab/>
        <w:t>She’s no pawn She’s 3rd generation CIA she’s a cia recruiter She’s a scheming never trumper  She’s an apparent perjurer too</w:t>
      </w:r>
    </w:p>
    <w:p>
      <w:r>
        <w:rPr>
          <w:b/>
          <w:u w:val="single"/>
        </w:rPr>
        <w:t>118646</w:t>
      </w:r>
    </w:p>
    <w:p>
      <w:r>
        <w:t xml:space="preserve">3. </w:t>
        <w:tab/>
        <w:tab/>
        <w:t>Exactly...FUCK FEELING SORRY FOR THE LYING BINT</w:t>
      </w:r>
    </w:p>
    <w:p>
      <w:r>
        <w:rPr>
          <w:b/>
          <w:u w:val="single"/>
        </w:rPr>
        <w:t>118647</w:t>
      </w:r>
    </w:p>
    <w:p>
      <w:r>
        <w:t>1. Then you belong in Twitter, the place that banned me for calling myself a spic faggot.</w:t>
      </w:r>
    </w:p>
    <w:p>
      <w:r>
        <w:rPr>
          <w:b/>
          <w:u w:val="single"/>
        </w:rPr>
        <w:t>118648</w:t>
      </w:r>
    </w:p>
    <w:p>
      <w:r>
        <w:t>1. Remember that time a "Trump supporting, white supremacist" wrote "go home n******" on an Air Force Academy dorm message board?   https://image.ibb.co/mhTMMV/Dq-Xo-CCr-Wo-AE2v4s.jpg</w:t>
      </w:r>
    </w:p>
    <w:p>
      <w:r>
        <w:rPr>
          <w:b/>
          <w:u w:val="single"/>
        </w:rPr>
        <w:t>118649</w:t>
      </w:r>
    </w:p>
    <w:p>
      <w:r>
        <w:t xml:space="preserve">2. </w:t>
        <w:tab/>
        <w:t>You shouldn't type n******.   Some nigger somewhere is going to get offended by it</w:t>
      </w:r>
    </w:p>
    <w:p>
      <w:r>
        <w:rPr>
          <w:b/>
          <w:u w:val="single"/>
        </w:rPr>
        <w:t>118650</w:t>
      </w:r>
    </w:p>
    <w:p>
      <w:r>
        <w:t>1. Welcome to San Francisco. This is Folsom Street yesterday (9/30/18). This is the California Senators Feinstein and Harris are working so hard to protect.</w:t>
      </w:r>
    </w:p>
    <w:p>
      <w:r>
        <w:rPr>
          <w:b/>
          <w:u w:val="single"/>
        </w:rPr>
        <w:t>118651</w:t>
      </w:r>
    </w:p>
    <w:p>
      <w:r>
        <w:t xml:space="preserve">2. </w:t>
        <w:tab/>
        <w:t>Doing it right next to an old nigger bum who is trying to sleep off a night of drinking a gallon of  Colt 45. Have you no shame, butt pirates?</w:t>
      </w:r>
    </w:p>
    <w:p>
      <w:r>
        <w:rPr>
          <w:b/>
          <w:u w:val="single"/>
        </w:rPr>
        <w:t>118652</w:t>
      </w:r>
    </w:p>
    <w:p>
      <w:r>
        <w:t>1. The more I learn about Jewish misdeeds, the more I believe that these insufferable fucking Hasidim most authentically represent the Jewish spirit. After following the Van Dyke conviction, I'm thinking a cop could use 16 shots w/ more efficiency HERE! (whining jews at 1:38) @Alex_Linder @SirBoring @Cantwell https://youtu.be/qcXI16JdJQE</w:t>
      </w:r>
    </w:p>
    <w:p>
      <w:r>
        <w:rPr>
          <w:b/>
          <w:u w:val="single"/>
        </w:rPr>
        <w:t>118653</w:t>
      </w:r>
    </w:p>
    <w:p>
      <w:r>
        <w:t xml:space="preserve">2. </w:t>
        <w:tab/>
        <w:t>Believe survivors! lol</w:t>
      </w:r>
    </w:p>
    <w:p>
      <w:r>
        <w:rPr>
          <w:b/>
          <w:u w:val="single"/>
        </w:rPr>
        <w:t>118654</w:t>
      </w:r>
    </w:p>
    <w:p>
      <w:r>
        <w:t xml:space="preserve">3. </w:t>
        <w:tab/>
        <w:t>Jews are evil retards. Parasites</w:t>
      </w:r>
    </w:p>
    <w:p>
      <w:r>
        <w:rPr>
          <w:b/>
          <w:u w:val="single"/>
        </w:rPr>
        <w:t>118655</w:t>
      </w:r>
    </w:p>
    <w:p>
      <w:r>
        <w:t xml:space="preserve">4. </w:t>
        <w:tab/>
        <w:t>Wake up people</w:t>
      </w:r>
    </w:p>
    <w:p>
      <w:r>
        <w:rPr>
          <w:b/>
          <w:u w:val="single"/>
        </w:rPr>
        <w:t>118656</w:t>
      </w:r>
    </w:p>
    <w:p>
      <w:r>
        <w:t>1. Racism rears its ugly head yet again!</w:t>
      </w:r>
    </w:p>
    <w:p>
      <w:r>
        <w:rPr>
          <w:b/>
          <w:u w:val="single"/>
        </w:rPr>
        <w:t>118657</w:t>
      </w:r>
    </w:p>
    <w:p>
      <w:r>
        <w:t xml:space="preserve">2. </w:t>
        <w:tab/>
        <w:t>Stevie Wonder's son is dancing with a stunning White, blue-eyed blonde girl. He is darker than my shit.    Oh shit, they made her kiss his Nigger face. This blatant display of racism is making me ill.    How the hell can Stevie Wonder have a son young enough to dance with a 12 year old girl? He must be 90 years old.   Ah yes, the dip of 'submission' for the Nigger by the girl.</w:t>
      </w:r>
    </w:p>
    <w:p>
      <w:r>
        <w:rPr>
          <w:b/>
          <w:u w:val="single"/>
        </w:rPr>
        <w:t>118658</w:t>
      </w:r>
    </w:p>
    <w:p>
      <w:r>
        <w:t>1. CNN anchor Don Lemon says Kanye West's mother "is rolling over in her grave"   http://redstatewatcher.com/article.asp?id=139310</w:t>
      </w:r>
    </w:p>
    <w:p>
      <w:r>
        <w:rPr>
          <w:b/>
          <w:u w:val="single"/>
        </w:rPr>
        <w:t>118659</w:t>
      </w:r>
    </w:p>
    <w:p>
      <w:r>
        <w:t xml:space="preserve">2. </w:t>
        <w:tab/>
        <w:t>Don Lemon is a Faggot</w:t>
      </w:r>
    </w:p>
    <w:p>
      <w:r>
        <w:rPr>
          <w:b/>
          <w:u w:val="single"/>
        </w:rPr>
        <w:t>118660</w:t>
      </w:r>
    </w:p>
    <w:p>
      <w:r>
        <w:t>1. Good night, #GabFam    It's been a rough day.    Tomorrow we can pick up the pieces and keep moving forward.</w:t>
      </w:r>
    </w:p>
    <w:p>
      <w:r>
        <w:rPr>
          <w:b/>
          <w:u w:val="single"/>
        </w:rPr>
        <w:t>118661</w:t>
      </w:r>
    </w:p>
    <w:p>
      <w:r>
        <w:t xml:space="preserve">2. </w:t>
        <w:tab/>
        <w:t>faggot</w:t>
      </w:r>
    </w:p>
    <w:p>
      <w:r>
        <w:rPr>
          <w:b/>
          <w:u w:val="single"/>
        </w:rPr>
        <w:t>118662</w:t>
      </w:r>
    </w:p>
    <w:p>
      <w:r>
        <w:t>1. First MundaneMatt, now Mombot - glad to see that some of the very worst people that got popular due to GamerGate are now being exposed and hopefully losing everything - good job Metokur, Ralph and ESPECIALLY Zidan (whose interrogations keep breaking people down).</w:t>
      </w:r>
    </w:p>
    <w:p>
      <w:r>
        <w:rPr>
          <w:b/>
          <w:u w:val="single"/>
        </w:rPr>
        <w:t>118663</w:t>
      </w:r>
    </w:p>
    <w:p>
      <w:r>
        <w:t xml:space="preserve">2. </w:t>
        <w:tab/>
        <w:t>What is Mombot accused of doing?</w:t>
      </w:r>
    </w:p>
    <w:p>
      <w:r>
        <w:rPr>
          <w:b/>
          <w:u w:val="single"/>
        </w:rPr>
        <w:t>118664</w:t>
      </w:r>
    </w:p>
    <w:p>
      <w:r>
        <w:t xml:space="preserve">3. </w:t>
        <w:tab/>
        <w:tab/>
        <w:t>It's more than just accusations - Ian Miles Cheong has already showed Ralph, Metokur and others the DMs where Mombot gave him WildGoose's dox and told IMC to write a hit piece against Goose, even get in touch with his family to drive him off the internet.</w:t>
      </w:r>
    </w:p>
    <w:p>
      <w:r>
        <w:rPr>
          <w:b/>
          <w:u w:val="single"/>
        </w:rPr>
        <w:t>118665</w:t>
      </w:r>
    </w:p>
    <w:p>
      <w:r>
        <w:t xml:space="preserve">4. </w:t>
        <w:tab/>
        <w:tab/>
        <w:tab/>
        <w:t>But. What I do know . . is that . .  Mombot has a history of very violent (verbal) behavior. I read some old tweets . . she (?) appears to enjoy doxing and being mean to men. She appears to target vulnerable men, and then attack these men to feel better about herself.</w:t>
      </w:r>
    </w:p>
    <w:p>
      <w:r>
        <w:rPr>
          <w:b/>
          <w:u w:val="single"/>
        </w:rPr>
        <w:t>118666</w:t>
      </w:r>
    </w:p>
    <w:p>
      <w:r>
        <w:t xml:space="preserve">5. </w:t>
        <w:tab/>
        <w:tab/>
        <w:tab/>
        <w:tab/>
        <w:t>Keep in mind, tons of people suspect that Mombot is actually yet another man pretending to be a woman online.   If Mombot is a woman, she'd be a very nasty, misandrist type, and the kind that absolutely hates any man not putting up with female Bullshit. I learned pretty early during GamerGate that Mombot REALLY hates Roosh for example.</w:t>
      </w:r>
    </w:p>
    <w:p>
      <w:r>
        <w:rPr>
          <w:b/>
          <w:u w:val="single"/>
        </w:rPr>
        <w:t>118667</w:t>
      </w:r>
    </w:p>
    <w:p>
      <w:r>
        <w:t xml:space="preserve">6. </w:t>
        <w:tab/>
        <w:tab/>
        <w:tab/>
        <w:tab/>
        <w:tab/>
        <w:t>I'd bet that mombot was a faggot who couldn't get any coochie and as a result decided to become the GF (LARP as Jap housewife on Twitter).</w:t>
      </w:r>
    </w:p>
    <w:p>
      <w:r>
        <w:rPr>
          <w:b/>
          <w:u w:val="single"/>
        </w:rPr>
        <w:t>118668</w:t>
      </w:r>
    </w:p>
    <w:p>
      <w:r>
        <w:t>1. KAV PROTESTER</w:t>
      </w:r>
    </w:p>
    <w:p>
      <w:r>
        <w:rPr>
          <w:b/>
          <w:u w:val="single"/>
        </w:rPr>
        <w:t>118669</w:t>
      </w:r>
    </w:p>
    <w:p>
      <w:r>
        <w:t xml:space="preserve">2. </w:t>
        <w:tab/>
        <w:t>Unless you kill us all, White people will always rise to the top of the heap.   That’s how I interpret this protestor’s sign.   ”White supremacy” simply means that White people excel at things that White societies value. Perhaps the people of other races excel at things those societies value as well... seems natural to me!</w:t>
      </w:r>
    </w:p>
    <w:p>
      <w:r>
        <w:rPr>
          <w:b/>
          <w:u w:val="single"/>
        </w:rPr>
        <w:t>118670</w:t>
      </w:r>
    </w:p>
    <w:p>
      <w:r>
        <w:t xml:space="preserve">3. </w:t>
        <w:tab/>
        <w:tab/>
        <w:t>Cunt</w:t>
      </w:r>
    </w:p>
    <w:p>
      <w:r>
        <w:rPr>
          <w:b/>
          <w:u w:val="single"/>
        </w:rPr>
        <w:t>118671</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118672</w:t>
      </w:r>
    </w:p>
    <w:p>
      <w:r>
        <w:t xml:space="preserve">2. </w:t>
        <w:tab/>
        <w:t>I voted for Trump.  The only other option was a drunk who put our National Security at risk... Why "RETARDS" would nominate/run such a person as their Presidential candidate.... President Donald J Trump...the wrecking ball of establishment politics.</w:t>
      </w:r>
    </w:p>
    <w:p>
      <w:r>
        <w:rPr>
          <w:b/>
          <w:u w:val="single"/>
        </w:rPr>
        <w:t>118673</w:t>
      </w:r>
    </w:p>
    <w:p>
      <w:r>
        <w:t xml:space="preserve">3. </w:t>
        <w:tab/>
        <w:tab/>
        <w:t>Who was a drunk? Trump is the greatest threat to America in history. Shitstain traitor fascist retard trump. Followed by FUCKING MORONS.</w:t>
      </w:r>
    </w:p>
    <w:p>
      <w:r>
        <w:rPr>
          <w:b/>
          <w:u w:val="single"/>
        </w:rPr>
        <w:t>118674</w:t>
      </w:r>
    </w:p>
    <w:p>
      <w:r>
        <w:t>1. A bit of revisionist history from Travis LeBlanc.   What anyone on the TRS forums knows is that it was open season in Richard Spencer there. And it was most certainly encouraged by the owners of TRS. If you criticized an owner of TRS, (((Weev))), Andrew Anglin, or Ricky Vaughn, you got banned. If you criticized a number of movement people that were on the 'purge list' like Richard Spencer, no problem whatsoever. The only thing that interrupted this process was Paul Nehlen's doxing of Ricky Vaughn.   As for the Daily Stormer "pushing out toxic elements from the movement", there is no more toxic element in the movement than (((Weev))). Greg Johnson says he agrees with LeBlanc on this, which is an outrage.     https://goo.gl/6Mkoi7</w:t>
      </w:r>
    </w:p>
    <w:p>
      <w:r>
        <w:rPr>
          <w:b/>
          <w:u w:val="single"/>
        </w:rPr>
        <w:t>118675</w:t>
      </w:r>
    </w:p>
    <w:p>
      <w:r>
        <w:t xml:space="preserve">2. </w:t>
        <w:tab/>
        <w:t>One of the pillars that made Spencer a leader was being able to throw upscale conferences that could bring people together.  Mike’s hieling at NPI cut this off for him and played a huge part in Spencer’s decline in leadership.</w:t>
      </w:r>
    </w:p>
    <w:p>
      <w:r>
        <w:rPr>
          <w:b/>
          <w:u w:val="single"/>
        </w:rPr>
        <w:t>118676</w:t>
      </w:r>
    </w:p>
    <w:p>
      <w:r>
        <w:t xml:space="preserve">3. </w:t>
        <w:tab/>
        <w:tab/>
        <w:t>When Daily Stormer was promoting white identity, albeit a retarded version, it had no access to the real world.  When Spencer and others made white identity a real world position/movement that would attract high quality whites they imploded it with endless infighting and stunts.  They then redirected the energy into the gop where it would become nullified.</w:t>
      </w:r>
    </w:p>
    <w:p>
      <w:r>
        <w:rPr>
          <w:b/>
          <w:u w:val="single"/>
        </w:rPr>
        <w:t>118677</w:t>
      </w:r>
    </w:p>
    <w:p>
      <w:r>
        <w:t>1. How many days of the week?    how many gods of rome and greece?    How many letters in the sacred name of god according to christianity?     how many angels are there of the church?    how many planets are in the solar system?    the answer is all the same, lost children. Your christianity is less about christ, and more about jupiter.</w:t>
      </w:r>
    </w:p>
    <w:p>
      <w:r>
        <w:rPr>
          <w:b/>
          <w:u w:val="single"/>
        </w:rPr>
        <w:t>118678</w:t>
      </w:r>
    </w:p>
    <w:p>
      <w:r>
        <w:t xml:space="preserve">2. </w:t>
        <w:tab/>
        <w:t>You're too lazy to read Genesis chapter 1 to avoid embarrassing yourself huh? It literally would be less than an 8 x 11 sheet of paper.   This is why Pagans do not own a blade of grass or have any temples, just sheer fuckin stupidity.    The Bible needs to be in schools and we could avoid further Jewish subversion like this and get the national test scores up as well.</w:t>
      </w:r>
    </w:p>
    <w:p>
      <w:r>
        <w:rPr>
          <w:b/>
          <w:u w:val="single"/>
        </w:rPr>
        <w:t>118679</w:t>
      </w:r>
    </w:p>
    <w:p>
      <w:r>
        <w:t xml:space="preserve">3. </w:t>
        <w:tab/>
        <w:tab/>
        <w:t>You are a joke mate. Go play canon with your boys, shoo.</w:t>
      </w:r>
    </w:p>
    <w:p>
      <w:r>
        <w:rPr>
          <w:b/>
          <w:u w:val="single"/>
        </w:rPr>
        <w:t>118680</w:t>
      </w:r>
    </w:p>
    <w:p>
      <w:r>
        <w:t xml:space="preserve">4. </w:t>
        <w:tab/>
        <w:tab/>
        <w:tab/>
        <w:t>Yeah, it's totally my fault he didn't read the first chapter so he wouldn't humiliate himself.  All about Jupiter!   Call someone else your mate, boy, doesn't work with us Germans.  That's a quick route to having your throat crushed.     Thanks, Island cunt. Bless ya!</w:t>
      </w:r>
    </w:p>
    <w:p>
      <w:r>
        <w:rPr>
          <w:b/>
          <w:u w:val="single"/>
        </w:rPr>
        <w:t>118681</w:t>
      </w:r>
    </w:p>
    <w:p>
      <w:r>
        <w:t xml:space="preserve">5. </w:t>
        <w:tab/>
        <w:tab/>
        <w:tab/>
        <w:tab/>
        <w:t>Jupiter? Wtf. ofcourse what are you saying. I'm not confused about who penned that particular version! I watched you yesterday, you cant be more than 100k away and are motherfucking welcome to come and show how a kiker crushes a throat!</w:t>
      </w:r>
    </w:p>
    <w:p>
      <w:r>
        <w:rPr>
          <w:b/>
          <w:u w:val="single"/>
        </w:rPr>
        <w:t>118682</w:t>
      </w:r>
    </w:p>
    <w:p>
      <w:r>
        <w:t xml:space="preserve">6. </w:t>
        <w:tab/>
        <w:tab/>
        <w:tab/>
        <w:tab/>
        <w:tab/>
        <w:t>Context confuses the shit out of you doesn't it? Dude you're just dumb aren't you. Fucking READ the OP you lazy moron.</w:t>
      </w:r>
    </w:p>
    <w:p>
      <w:r>
        <w:rPr>
          <w:b/>
          <w:u w:val="single"/>
        </w:rPr>
        <w:t>118683</w:t>
      </w:r>
    </w:p>
    <w:p>
      <w:r>
        <w:t xml:space="preserve">7. </w:t>
        <w:tab/>
        <w:tab/>
        <w:tab/>
        <w:tab/>
        <w:tab/>
        <w:tab/>
        <w:t>Hahahahah. No its more comfortable at home no, vanir fanboy. Just stick to what you know, hmm little hooligan wannabe.</w:t>
      </w:r>
    </w:p>
    <w:p>
      <w:r>
        <w:rPr>
          <w:b/>
          <w:u w:val="single"/>
        </w:rPr>
        <w:t>118684</w:t>
      </w:r>
    </w:p>
    <w:p>
      <w:r>
        <w:t xml:space="preserve">8. </w:t>
        <w:tab/>
        <w:tab/>
        <w:tab/>
        <w:tab/>
        <w:tab/>
        <w:tab/>
        <w:tab/>
        <w:t>Fag -- still no interest in your Island faggotry terms whatsoever.  You're shockingly stupid being confused about a post you commented on, just utterly clueless about the word "Jupiter" in the OP and my quoted post.  It happened yesterday too, you're dumb. Take your Tlingit Indian Alaska art and go act stupid somewhere else.</w:t>
      </w:r>
    </w:p>
    <w:p>
      <w:r>
        <w:rPr>
          <w:b/>
          <w:u w:val="single"/>
        </w:rPr>
        <w:t>118685</w:t>
      </w:r>
    </w:p>
    <w:p>
      <w:r>
        <w:t xml:space="preserve">9. </w:t>
        <w:tab/>
        <w:tab/>
        <w:tab/>
        <w:tab/>
        <w:tab/>
        <w:tab/>
        <w:tab/>
        <w:tab/>
        <w:t>Ah I see where you got the island now. I'll get back to you, mister. Some of us actually work.</w:t>
      </w:r>
    </w:p>
    <w:p>
      <w:r>
        <w:rPr>
          <w:b/>
          <w:u w:val="single"/>
        </w:rPr>
        <w:t>118686</w:t>
      </w:r>
    </w:p>
    <w:p>
      <w:r>
        <w:t xml:space="preserve">10. </w:t>
        <w:tab/>
        <w:tab/>
        <w:tab/>
        <w:tab/>
        <w:tab/>
        <w:tab/>
        <w:tab/>
        <w:tab/>
        <w:tab/>
        <w:t>When you can afford to come to California and want your ass stomped I'll be here, punch that clock, broke dick.</w:t>
      </w:r>
    </w:p>
    <w:p>
      <w:r>
        <w:rPr>
          <w:b/>
          <w:u w:val="single"/>
        </w:rPr>
        <w:t>118687</w:t>
      </w:r>
    </w:p>
    <w:p>
      <w:r>
        <w:t xml:space="preserve">11. </w:t>
        <w:tab/>
        <w:tab/>
        <w:tab/>
        <w:tab/>
        <w:tab/>
        <w:tab/>
        <w:tab/>
        <w:tab/>
        <w:tab/>
        <w:tab/>
        <w:t>And leave alone the folk women, you vanir crypto khybe.</w:t>
      </w:r>
    </w:p>
    <w:p>
      <w:r>
        <w:rPr>
          <w:b/>
          <w:u w:val="single"/>
        </w:rPr>
        <w:t>118688</w:t>
      </w:r>
    </w:p>
    <w:p>
      <w:r>
        <w:t xml:space="preserve">12. </w:t>
        <w:tab/>
        <w:tab/>
        <w:tab/>
        <w:tab/>
        <w:tab/>
        <w:tab/>
        <w:tab/>
        <w:tab/>
        <w:tab/>
        <w:tab/>
        <w:tab/>
        <w:t>Stfu ignorant fag,  Slavs are not white and Israelites aren't Jews.  Your broke little pity party of 15  penniless pagans will never move a needle.</w:t>
      </w:r>
    </w:p>
    <w:p>
      <w:r>
        <w:rPr>
          <w:b/>
          <w:u w:val="single"/>
        </w:rPr>
        <w:t>118689</w:t>
      </w:r>
    </w:p>
    <w:p>
      <w:r>
        <w:t xml:space="preserve">13. </w:t>
        <w:tab/>
        <w:tab/>
        <w:tab/>
        <w:tab/>
        <w:tab/>
        <w:tab/>
        <w:tab/>
        <w:tab/>
        <w:tab/>
        <w:tab/>
        <w:tab/>
        <w:tab/>
        <w:t>lol, and so that worries U.. Commiefornia socialist hailing! STICK TO WHAT YOU KNOW, or come and make me shut up. I'm not the one parading an expired god-and-rat contract, you halfwit.</w:t>
      </w:r>
    </w:p>
    <w:p>
      <w:r>
        <w:rPr>
          <w:b/>
          <w:u w:val="single"/>
        </w:rPr>
        <w:t>118690</w:t>
      </w:r>
    </w:p>
    <w:p>
      <w:r>
        <w:t xml:space="preserve">14. </w:t>
        <w:tab/>
        <w:tab/>
        <w:tab/>
        <w:tab/>
        <w:tab/>
        <w:tab/>
        <w:tab/>
        <w:tab/>
        <w:tab/>
        <w:tab/>
        <w:tab/>
        <w:tab/>
        <w:tab/>
        <w:t>You're not intelligent and that's why you're flat nigger broke. Read and evolve -- stop sitting on the lap of the Jew and be a man who can actually think and sustain himself. You're the penniless ones -- not us.</w:t>
      </w:r>
    </w:p>
    <w:p>
      <w:r>
        <w:rPr>
          <w:b/>
          <w:u w:val="single"/>
        </w:rPr>
        <w:t>118691</w:t>
      </w:r>
    </w:p>
    <w:p>
      <w:r>
        <w:t xml:space="preserve">15. </w:t>
        <w:tab/>
        <w:tab/>
        <w:tab/>
        <w:tab/>
        <w:tab/>
        <w:tab/>
        <w:tab/>
        <w:tab/>
        <w:tab/>
        <w:tab/>
        <w:tab/>
        <w:tab/>
        <w:tab/>
        <w:tab/>
        <w:t>Us? You're a joke friend. Attacking a women for not being white enough, spitting and cursing, and constantly proselytizing with some genesis or trinity turd story. But can't tell why. I tell you why, you lack honor mate. Follow your own words and I'll teach you.</w:t>
      </w:r>
    </w:p>
    <w:p>
      <w:r>
        <w:rPr>
          <w:b/>
          <w:u w:val="single"/>
        </w:rPr>
        <w:t>118692</w:t>
      </w:r>
    </w:p>
    <w:p>
      <w:r>
        <w:t xml:space="preserve">16. </w:t>
        <w:tab/>
        <w:tab/>
        <w:tab/>
        <w:tab/>
        <w:tab/>
        <w:tab/>
        <w:tab/>
        <w:tab/>
        <w:tab/>
        <w:tab/>
        <w:tab/>
        <w:tab/>
        <w:tab/>
        <w:tab/>
        <w:tab/>
        <w:t>We don't say "mate" cuck.  Fuck off.</w:t>
      </w:r>
    </w:p>
    <w:p>
      <w:r>
        <w:rPr>
          <w:b/>
          <w:u w:val="single"/>
        </w:rPr>
        <w:t>118693</w:t>
      </w:r>
    </w:p>
    <w:p>
      <w:r>
        <w:t xml:space="preserve">17. </w:t>
        <w:tab/>
        <w:tab/>
        <w:tab/>
        <w:tab/>
        <w:tab/>
        <w:tab/>
        <w:tab/>
        <w:tab/>
        <w:tab/>
        <w:tab/>
        <w:tab/>
        <w:tab/>
        <w:tab/>
        <w:tab/>
        <w:tab/>
        <w:tab/>
        <w:t>Since you're not alone, you can make a friend come and bring that message, friend. So simply come up with the reason for your Genesis addition, or close rank with you're roman canon hoolies. "Its just a book" is childish bullshit.</w:t>
      </w:r>
    </w:p>
    <w:p>
      <w:r>
        <w:rPr>
          <w:b/>
          <w:u w:val="single"/>
        </w:rPr>
        <w:t>118694</w:t>
      </w:r>
    </w:p>
    <w:p>
      <w:r>
        <w:t xml:space="preserve">18. </w:t>
        <w:tab/>
        <w:tab/>
        <w:tab/>
        <w:tab/>
        <w:tab/>
        <w:tab/>
        <w:tab/>
        <w:tab/>
        <w:tab/>
        <w:tab/>
        <w:tab/>
        <w:tab/>
        <w:tab/>
        <w:tab/>
        <w:tab/>
        <w:tab/>
        <w:tab/>
        <w:t>Your boy claimed Christianity was about Jupiter, dude. Genesis is the first book in the Bible. It states clearly in Chapter 1 that planets were made on the 4th day.  If you can't comprehend this then apply for special needs federal assistance, you'd be a shoe in.   You may fuck off now.</w:t>
      </w:r>
    </w:p>
    <w:p>
      <w:r>
        <w:rPr>
          <w:b/>
          <w:u w:val="single"/>
        </w:rPr>
        <w:t>118695</w:t>
      </w:r>
    </w:p>
    <w:p>
      <w:r>
        <w:t xml:space="preserve">19. </w:t>
        <w:tab/>
        <w:tab/>
        <w:tab/>
        <w:tab/>
        <w:tab/>
        <w:tab/>
        <w:tab/>
        <w:tab/>
        <w:tab/>
        <w:tab/>
        <w:tab/>
        <w:tab/>
        <w:tab/>
        <w:tab/>
        <w:tab/>
        <w:tab/>
        <w:tab/>
        <w:tab/>
        <w:t>Thats it? Books says so? What part about roman canon hooligan did you miss. I'm disappointed , truly am. Stick to NSDAP trivia and memorable quotes. I'll promise not to call your chaos lord worshipping ass that belongs to some creator entity "friend". OK.</w:t>
      </w:r>
    </w:p>
    <w:p>
      <w:r>
        <w:rPr>
          <w:b/>
          <w:u w:val="single"/>
        </w:rPr>
        <w:t>118696</w:t>
      </w:r>
    </w:p>
    <w:p>
      <w:r>
        <w:t>1. #FalseFlag setup?    Stay frosty.</w:t>
      </w:r>
    </w:p>
    <w:p>
      <w:r>
        <w:rPr>
          <w:b/>
          <w:u w:val="single"/>
        </w:rPr>
        <w:t>118697</w:t>
      </w:r>
    </w:p>
    <w:p>
      <w:r>
        <w:t xml:space="preserve">2. </w:t>
        <w:tab/>
        <w:t>Keep an eye on Chicago. First responders are being told to be ready for large scale protests in response to the Van dyke trial verdict. CFD stations are officially on lock down.</w:t>
      </w:r>
    </w:p>
    <w:p>
      <w:r>
        <w:rPr>
          <w:b/>
          <w:u w:val="single"/>
        </w:rPr>
        <w:t>118698</w:t>
      </w:r>
    </w:p>
    <w:p>
      <w:r>
        <w:t xml:space="preserve">3. </w:t>
        <w:tab/>
        <w:tab/>
        <w:t>Van dyke trial? got to look that up.What is it a trial about?</w:t>
      </w:r>
    </w:p>
    <w:p>
      <w:r>
        <w:rPr>
          <w:b/>
          <w:u w:val="single"/>
        </w:rPr>
        <w:t>118699</w:t>
      </w:r>
    </w:p>
    <w:p>
      <w:r>
        <w:t>1. Limbaugh is touting the greatness of John James.   "You'd be proud to have him as a son-in-law"   Boomer radio at its best.   @grandpalampshade</w:t>
      </w:r>
    </w:p>
    <w:p>
      <w:r>
        <w:rPr>
          <w:b/>
          <w:u w:val="single"/>
        </w:rPr>
        <w:t>118700</w:t>
      </w:r>
    </w:p>
    <w:p>
      <w:r>
        <w:t xml:space="preserve">2. </w:t>
        <w:tab/>
        <w:t>Just because he's the best of the lot up there doesn't mean that I want him to come over and fuck my daughter.  A Nigger is a Nigger.  Some are just more Nigger than others. :^)</w:t>
      </w:r>
    </w:p>
    <w:p>
      <w:r>
        <w:rPr>
          <w:b/>
          <w:u w:val="single"/>
        </w:rPr>
        <w:t>118701</w:t>
      </w:r>
    </w:p>
    <w:p>
      <w:r>
        <w:t>1. There are morons and some are shills, just ignore it. And personally, I am not dying for a communist faggot white liberal, but I do think white lives need to be humanized and the best of us need to be saved at all costs.</w:t>
      </w:r>
    </w:p>
    <w:p>
      <w:r>
        <w:rPr>
          <w:b/>
          <w:u w:val="single"/>
        </w:rPr>
        <w:t>118702</w:t>
      </w:r>
    </w:p>
    <w:p>
      <w:r>
        <w:t>1. Utah coal burner killed by her sex offender nigger boyfriend, shot as she spoke with her mother on the phone. No need to collect, toll paid in full.</w:t>
      </w:r>
    </w:p>
    <w:p>
      <w:r>
        <w:rPr>
          <w:b/>
          <w:u w:val="single"/>
        </w:rPr>
        <w:t>118703</w:t>
      </w:r>
    </w:p>
    <w:p>
      <w:r>
        <w:t>1. Jeff Flake is such a faggot</w:t>
      </w:r>
    </w:p>
    <w:p>
      <w:r>
        <w:rPr>
          <w:b/>
          <w:u w:val="single"/>
        </w:rPr>
        <w:t>118704</w:t>
      </w:r>
    </w:p>
    <w:p>
      <w:r>
        <w:t>1. Lets not forget our less fortunate "special" friends on the left..</w:t>
      </w:r>
    </w:p>
    <w:p>
      <w:r>
        <w:rPr>
          <w:b/>
          <w:u w:val="single"/>
        </w:rPr>
        <w:t>118705</w:t>
      </w:r>
    </w:p>
    <w:p>
      <w:r>
        <w:t xml:space="preserve">2. </w:t>
        <w:tab/>
        <w:t>RETARDED MONKEY muslim EVIL CRIMINAL LIVING IN DARKNESS</w:t>
      </w:r>
    </w:p>
    <w:p>
      <w:r>
        <w:rPr>
          <w:b/>
          <w:u w:val="single"/>
        </w:rPr>
        <w:t>118706</w:t>
      </w:r>
    </w:p>
    <w:p>
      <w:r>
        <w:t>1. RT @CamEdwards:    Teen Vogue is owned by Condé Nast, which in turn is owned by Advance Publications, a privately owned company with 12,000 employees and revenue of $2.4 billion in 2016. https://t.co/8aruRObtfe</w:t>
      </w:r>
    </w:p>
    <w:p>
      <w:r>
        <w:rPr>
          <w:b/>
          <w:u w:val="single"/>
        </w:rPr>
        <w:t>118707</w:t>
      </w:r>
    </w:p>
    <w:p>
      <w:r>
        <w:t xml:space="preserve">2. </w:t>
        <w:tab/>
        <w:t>You look like such a weaselly little faggot</w:t>
      </w:r>
    </w:p>
    <w:p>
      <w:r>
        <w:rPr>
          <w:b/>
          <w:u w:val="single"/>
        </w:rPr>
        <w:t>118708</w:t>
      </w:r>
    </w:p>
    <w:p>
      <w:r>
        <w:t>1. Half Of All Children In USA Are Now Born To #UnmarriedParents http://shoebat.org/2018/10/20/half-of-al   #FamilyUnit #MoralState  #Feminism   #StateOfTheUniversity    #Workforce  + #WomenInWorkforce#CostOfLiving  #CycleOfSlavery   #Indoctrination    #LandOfTheFeeAndHomeOfTheSlave   #Morality #Truth never changes   #TruePursuitOfFreedom benefits</w:t>
      </w:r>
    </w:p>
    <w:p>
      <w:r>
        <w:rPr>
          <w:b/>
          <w:u w:val="single"/>
        </w:rPr>
        <w:t>118709</w:t>
      </w:r>
    </w:p>
    <w:p>
      <w:r>
        <w:t xml:space="preserve">2. </w:t>
        <w:tab/>
        <w:t>intentional moral decay of American Society . . Hollyweird is the largest influence to many people don't want boundaries . . life is easy when everything is a free-for-all only way to steer this ship back on course . . shame those who infect our society I will call a faggot . . a faggot . . a perversion . . they should be shamed . . period !!</w:t>
      </w:r>
    </w:p>
    <w:p>
      <w:r>
        <w:rPr>
          <w:b/>
          <w:u w:val="single"/>
        </w:rPr>
        <w:t>118710</w:t>
      </w:r>
    </w:p>
    <w:p>
      <w:r>
        <w:t>1. Now remember you little negro bitch I haven't seen or said shit to you in 9 Months YOU'RE the little Nigger MF'er that decided to start shit with me again</w:t>
      </w:r>
    </w:p>
    <w:p>
      <w:r>
        <w:rPr>
          <w:b/>
          <w:u w:val="single"/>
        </w:rPr>
        <w:t>118711</w:t>
      </w:r>
    </w:p>
    <w:p>
      <w:r>
        <w:t>1. this nasty old thug cunt needs her clock cleaned in the worst way</w:t>
      </w:r>
    </w:p>
    <w:p>
      <w:r>
        <w:rPr>
          <w:b/>
          <w:u w:val="single"/>
        </w:rPr>
        <w:t>118712</w:t>
      </w:r>
    </w:p>
    <w:p>
      <w:r>
        <w:t>1.</w:t>
      </w:r>
    </w:p>
    <w:p>
      <w:r>
        <w:rPr>
          <w:b/>
          <w:u w:val="single"/>
        </w:rPr>
        <w:t>118713</w:t>
      </w:r>
    </w:p>
    <w:p>
      <w:r>
        <w:t xml:space="preserve">2. </w:t>
        <w:tab/>
        <w:t>It says you're a retard idiot for making Americans read this stupid shit!!</w:t>
      </w:r>
    </w:p>
    <w:p>
      <w:r>
        <w:rPr>
          <w:b/>
          <w:u w:val="single"/>
        </w:rPr>
        <w:t>118714</w:t>
      </w:r>
    </w:p>
    <w:p>
      <w:r>
        <w:t>1. BREAKING: NOT Since #SethRich's MURDER has a Case Been Solved so FAST!   https://www.zerohedge.com/news/2018-10-23/turkish-investigators-find-mutilated-body-saudi-journalist   Well Done #DeepState....#Well Done #Liberals!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118715</w:t>
      </w:r>
    </w:p>
    <w:p>
      <w:r>
        <w:t xml:space="preserve">2. </w:t>
        <w:tab/>
        <w:t>I HEARD THE JEWS KILLED HIM!</w:t>
      </w:r>
    </w:p>
    <w:p>
      <w:r>
        <w:rPr>
          <w:b/>
          <w:u w:val="single"/>
        </w:rPr>
        <w:t>118716</w:t>
      </w:r>
    </w:p>
    <w:p>
      <w:r>
        <w:t xml:space="preserve">3. </w:t>
        <w:tab/>
        <w:tab/>
        <w:t>Jew arab nigger all the same thing.</w:t>
      </w:r>
    </w:p>
    <w:p>
      <w:r>
        <w:rPr>
          <w:b/>
          <w:u w:val="single"/>
        </w:rPr>
        <w:t>118717</w:t>
      </w:r>
    </w:p>
    <w:p>
      <w:r>
        <w:t>1. Look, there's exactly one way we're going to fix white women, and it sure as shit isn't respecting them or cherishing them.   The one and only way we can ever get women under control again, is to collectively grow a pair and literally and unironically kill each and every woman who has fucked a non-white, cheated on her husband or boyfriend, is a dyke or feminist, or who is or has ever been a single mother.   I'd suggest eradicating each and every one that has ever had sex outside of marriage, but that would leave us with a bunch of eight year olds, and marrying those is frowned upon.</w:t>
      </w:r>
    </w:p>
    <w:p>
      <w:r>
        <w:rPr>
          <w:b/>
          <w:u w:val="single"/>
        </w:rPr>
        <w:t>118718</w:t>
      </w:r>
    </w:p>
    <w:p>
      <w:r>
        <w:t>1. https://www.dailymail.co.uk/news/article-6286847/Delta-flight-attendant-faces-firing-clips-mile-high-romp-male-porn-star.html</w:t>
      </w:r>
    </w:p>
    <w:p>
      <w:r>
        <w:rPr>
          <w:b/>
          <w:u w:val="single"/>
        </w:rPr>
        <w:t>118719</w:t>
      </w:r>
    </w:p>
    <w:p>
      <w:r>
        <w:t xml:space="preserve">2. </w:t>
        <w:tab/>
        <w:t>Nothing more nauseating than a loudmouth faggot male stewardess.</w:t>
      </w:r>
    </w:p>
    <w:p>
      <w:r>
        <w:rPr>
          <w:b/>
          <w:u w:val="single"/>
        </w:rPr>
        <w:t>118720</w:t>
      </w:r>
    </w:p>
    <w:p>
      <w:r>
        <w:t>1. Alec Baldwin calls for ‘overthrow’ of Trump at Dem fundraiser in New Hampshire   https://www.foxnews.com/entertainment/alec-baldwin-calls-for-overthrow-of-trump-at-dem-fundraiser-in-new-hampshire</w:t>
      </w:r>
    </w:p>
    <w:p>
      <w:r>
        <w:rPr>
          <w:b/>
          <w:u w:val="single"/>
        </w:rPr>
        <w:t>118721</w:t>
      </w:r>
    </w:p>
    <w:p>
      <w:r>
        <w:t xml:space="preserve">2. </w:t>
        <w:tab/>
        <w:t>But of course what else would a pedo faggot say?</w:t>
      </w:r>
    </w:p>
    <w:p>
      <w:r>
        <w:rPr>
          <w:b/>
          <w:u w:val="single"/>
        </w:rPr>
        <w:t>118722</w:t>
      </w:r>
    </w:p>
    <w:p>
      <w:r>
        <w:t>1. I've been suspended from my job at the Job Centre today over claims of racism...   I'm not racist. It's just that Nigger is easier to type than Unemployed Ethnic Minority with a criminal record.</w:t>
      </w:r>
    </w:p>
    <w:p>
      <w:r>
        <w:rPr>
          <w:b/>
          <w:u w:val="single"/>
        </w:rPr>
        <w:t>118723</w:t>
      </w:r>
    </w:p>
    <w:p>
      <w:r>
        <w:t>2.</w:t>
      </w:r>
    </w:p>
    <w:p>
      <w:r>
        <w:rPr>
          <w:b/>
          <w:u w:val="single"/>
        </w:rPr>
        <w:t>118724</w:t>
      </w:r>
    </w:p>
    <w:p>
      <w:r>
        <w:t xml:space="preserve">3. </w:t>
        <w:tab/>
        <w:t>Bwahahahahahahhahaahahahhaahaa....</w:t>
      </w:r>
    </w:p>
    <w:p>
      <w:r>
        <w:rPr>
          <w:b/>
          <w:u w:val="single"/>
        </w:rPr>
        <w:t>118725</w:t>
      </w:r>
    </w:p>
    <w:p>
      <w:r>
        <w:t xml:space="preserve">4. </w:t>
        <w:tab/>
        <w:tab/>
        <w:t>Ha ha ha ha ha ha ha ha</w:t>
      </w:r>
    </w:p>
    <w:p>
      <w:r>
        <w:rPr>
          <w:b/>
          <w:u w:val="single"/>
        </w:rPr>
        <w:t>118726</w:t>
      </w:r>
    </w:p>
    <w:p>
      <w:r>
        <w:t xml:space="preserve">5. </w:t>
        <w:tab/>
        <w:t>Not Interested in Getting Gainful Employment Really N.I.G.G.E.R.</w:t>
      </w:r>
    </w:p>
    <w:p>
      <w:r>
        <w:rPr>
          <w:b/>
          <w:u w:val="single"/>
        </w:rPr>
        <w:t>118727</w:t>
      </w:r>
    </w:p>
    <w:p>
      <w:r>
        <w:t>1. The NPC meme contest has been a resounding success! After receiving hundreds of submissions, we picked what we felt were the best memes that reflected Infowars’ mission of truth-telling.   https://www.infowars.com/check-out-the-npc-meme-finalists-winner-tba/</w:t>
      </w:r>
    </w:p>
    <w:p>
      <w:r>
        <w:rPr>
          <w:b/>
          <w:u w:val="single"/>
        </w:rPr>
        <w:t>118728</w:t>
      </w:r>
    </w:p>
    <w:p>
      <w:r>
        <w:t xml:space="preserve">2. </w:t>
        <w:tab/>
        <w:t>Who's the annoying faggot on your show right now? Also, original content included.</w:t>
      </w:r>
    </w:p>
    <w:p>
      <w:r>
        <w:rPr>
          <w:b/>
          <w:u w:val="single"/>
        </w:rPr>
        <w:t>118729</w:t>
      </w:r>
    </w:p>
    <w:p>
      <w:r>
        <w:t>1. Lol  No matter  Your filthy old cunt Hillary will never be president. Everyday I wake up smiling!</w:t>
      </w:r>
    </w:p>
    <w:p>
      <w:r>
        <w:rPr>
          <w:b/>
          <w:u w:val="single"/>
        </w:rPr>
        <w:t>118730</w:t>
      </w:r>
    </w:p>
    <w:p>
      <w:r>
        <w:t>1. An example of how retarded the Loli Ban is:   These two girls are from the same video game (Tales of the Abyss), and yes, they're both the same age.   Only uh-oh, it turns out that their age is 16, so do you now ban lewds of the well-developed Tear along with hentai of Fake Loli Arietta? And 16 is an especially messy age, because that's actually legal in many US states.</w:t>
      </w:r>
    </w:p>
    <w:p>
      <w:r>
        <w:rPr>
          <w:b/>
          <w:u w:val="single"/>
        </w:rPr>
        <w:t>118731</w:t>
      </w:r>
    </w:p>
    <w:p>
      <w:r>
        <w:t xml:space="preserve">2. </w:t>
        <w:tab/>
        <w:t>When we've finished stopping these kikes, restoring sanity to our nations and driving out the invaders we can address any controversies over anime girls FFS</w:t>
      </w:r>
    </w:p>
    <w:p>
      <w:r>
        <w:rPr>
          <w:b/>
          <w:u w:val="single"/>
        </w:rPr>
        <w:t>118732</w:t>
      </w:r>
    </w:p>
    <w:p>
      <w:r>
        <w:t xml:space="preserve">3. </w:t>
        <w:tab/>
        <w:tab/>
        <w:t>To the contrary, to restore civility to our political process and to restore faith in our institutions, i  truly believe this specific issue deserves an expedited judicial review.</w:t>
      </w:r>
    </w:p>
    <w:p>
      <w:r>
        <w:rPr>
          <w:b/>
          <w:u w:val="single"/>
        </w:rPr>
        <w:t>118733</w:t>
      </w:r>
    </w:p>
    <w:p>
      <w:r>
        <w:t xml:space="preserve">4. </w:t>
        <w:tab/>
        <w:tab/>
        <w:t>Ya pretty much its turned into a virture signalling horseshit storm.</w:t>
      </w:r>
    </w:p>
    <w:p>
      <w:r>
        <w:rPr>
          <w:b/>
          <w:u w:val="single"/>
        </w:rPr>
        <w:t>118734</w:t>
      </w:r>
    </w:p>
    <w:p>
      <w:r>
        <w:t xml:space="preserve">5. </w:t>
        <w:tab/>
        <w:tab/>
        <w:t>"WHOA WHOA WHOA GRANDPY LAMPS. ARE YOU SAYING THAT THERE'S MORE IMPORTANT SHIT TO WORRY ABOUT THAN ANIMU WEEB SHIT ON THE INTERNETZ? PEDO DEFENDER REEEEEEEEEEEEEEEEEEEEEEEEEEEEEEEE!" - sperg</w:t>
      </w:r>
    </w:p>
    <w:p>
      <w:r>
        <w:rPr>
          <w:b/>
          <w:u w:val="single"/>
        </w:rPr>
        <w:t>118735</w:t>
      </w:r>
    </w:p>
    <w:p>
      <w:r>
        <w:t xml:space="preserve">6. </w:t>
        <w:tab/>
        <w:t>Well 18 is the lowest age for real porn regardless of state AoC.</w:t>
      </w:r>
    </w:p>
    <w:p>
      <w:r>
        <w:rPr>
          <w:b/>
          <w:u w:val="single"/>
        </w:rPr>
        <w:t>118736</w:t>
      </w:r>
    </w:p>
    <w:p>
      <w:r>
        <w:t>1. @Samby5 you piece of unshat jew shit. What is your f'n problem jew? Do you need a piece of Allbutt Hindstain?   Jew you followed me less than 5 minutes ago. You can say that you have fled 'n flee you should jew. You are a flea bitten ball sack of unseeming seed   You have no excuse for who you are because you can not even f'n 'fess up and admit you are a terrorist.</w:t>
      </w:r>
    </w:p>
    <w:p>
      <w:r>
        <w:rPr>
          <w:b/>
          <w:u w:val="single"/>
        </w:rPr>
        <w:t>118737</w:t>
      </w:r>
    </w:p>
    <w:p>
      <w:r>
        <w:t xml:space="preserve">2. </w:t>
        <w:tab/>
        <w:t>You have mental problems. Seek help.</w:t>
      </w:r>
    </w:p>
    <w:p>
      <w:r>
        <w:rPr>
          <w:b/>
          <w:u w:val="single"/>
        </w:rPr>
        <w:t>118738</w:t>
      </w:r>
    </w:p>
    <w:p>
      <w:r>
        <w:t xml:space="preserve">3. </w:t>
        <w:tab/>
        <w:tab/>
        <w:t>Oh believe me,this lad is some muzzie POS goat humping pedo. Some people arr stupid but this guu takes the cake mate. Loathing aroung in it's skinny jeans and masks looking for drugs and pockets to pick like a fkn paki monkey. Gooday Sam</w:t>
      </w:r>
    </w:p>
    <w:p>
      <w:r>
        <w:rPr>
          <w:b/>
          <w:u w:val="single"/>
        </w:rPr>
        <w:t>118739</w:t>
      </w:r>
    </w:p>
    <w:p>
      <w:r>
        <w:t>1. This is one of those moments where attempting to use humor to put something in proper perspective, feels like poking fun at the retarded kid on the block.   https://abc3340.com/news/nation-world/peta-says-cows-milk-is-symbol-of-white-supremacists</w:t>
      </w:r>
    </w:p>
    <w:p>
      <w:r>
        <w:rPr>
          <w:b/>
          <w:u w:val="single"/>
        </w:rPr>
        <w:t>118740</w:t>
      </w:r>
    </w:p>
    <w:p>
      <w:r>
        <w:t>1. Well, nobody ever said it took that many brain cells to chase a basketball up &amp; down the court...   https://www.breitbart.com/sports/2018/10/28/lebron-james-wears-beto-orourke-hat-to-game-in-san-antonio/</w:t>
      </w:r>
    </w:p>
    <w:p>
      <w:r>
        <w:rPr>
          <w:b/>
          <w:u w:val="single"/>
        </w:rPr>
        <w:t>118741</w:t>
      </w:r>
    </w:p>
    <w:p>
      <w:r>
        <w:t xml:space="preserve">2. </w:t>
        <w:tab/>
        <w:t>He’s got more brains than all trumpsters combined. Trumps supporters are mindless retarded fascist sheep. We SHOULD build a wall- to throw right wing racist filth like you over it.</w:t>
      </w:r>
    </w:p>
    <w:p>
      <w:r>
        <w:rPr>
          <w:b/>
          <w:u w:val="single"/>
        </w:rPr>
        <w:t>118742</w:t>
      </w:r>
    </w:p>
    <w:p>
      <w:r>
        <w:t xml:space="preserve">3. </w:t>
        <w:tab/>
        <w:tab/>
        <w:t>gaspies! someone fworgot to take thweir angwy pillz x333</w:t>
      </w:r>
    </w:p>
    <w:p>
      <w:r>
        <w:rPr>
          <w:b/>
          <w:u w:val="single"/>
        </w:rPr>
        <w:t>118743</w:t>
      </w:r>
    </w:p>
    <w:p>
      <w:r>
        <w:t>1. Democrats are the #racists   #WalkAway #VoteRepublican</w:t>
      </w:r>
    </w:p>
    <w:p>
      <w:r>
        <w:rPr>
          <w:b/>
          <w:u w:val="single"/>
        </w:rPr>
        <w:t>118744</w:t>
      </w:r>
    </w:p>
    <w:p>
      <w:r>
        <w:t xml:space="preserve">2. </w:t>
        <w:tab/>
        <w:t>Niggers. even dumber than they look. and this nigger looks like a moron</w:t>
      </w:r>
    </w:p>
    <w:p>
      <w:r>
        <w:rPr>
          <w:b/>
          <w:u w:val="single"/>
        </w:rPr>
        <w:t>118745</w:t>
      </w:r>
    </w:p>
    <w:p>
      <w:r>
        <w:t>1. Says the little Muslim Sand Nigger</w:t>
      </w:r>
    </w:p>
    <w:p>
      <w:r>
        <w:rPr>
          <w:b/>
          <w:u w:val="single"/>
        </w:rPr>
        <w:t>118746</w:t>
      </w:r>
    </w:p>
    <w:p>
      <w:r>
        <w:t>1. Where is Trump? Fine tuning a shiny new tweet? Did Ivanka cry and now we have to let them go?  Where is Sessions?    "You'll start to see this all across the southern border soon," a senior DHS official told NBC News.    https://www.nbcnews.com/politics/immigration/abrupt-release-hundreds-migrants-phoenix-start-dam-breaking-n918256</w:t>
      </w:r>
    </w:p>
    <w:p>
      <w:r>
        <w:rPr>
          <w:b/>
          <w:u w:val="single"/>
        </w:rPr>
        <w:t>118747</w:t>
      </w:r>
    </w:p>
    <w:p>
      <w:r>
        <w:t xml:space="preserve">2. </w:t>
        <w:tab/>
        <w:t>I guess you live in a would where you control everything and everyone does exactly what you say.  But that isn't realistic.  I've dealt with a similar situation that our president is in, leading an organization which includes people who undermine the leadership.  It's not easy, and in fact it sucks.  And the Presidency is not a goddamn Dictatorship.  So cut the guy some slack because he's done a hell of a lot in the last two years against a fuck-ton of opposition.</w:t>
      </w:r>
    </w:p>
    <w:p>
      <w:r>
        <w:rPr>
          <w:b/>
          <w:u w:val="single"/>
        </w:rPr>
        <w:t>118748</w:t>
      </w:r>
    </w:p>
    <w:p>
      <w:r>
        <w:t xml:space="preserve">3. </w:t>
        <w:tab/>
        <w:tab/>
        <w:t>hell he cant even get fbi staffers indicted when they are caught red handed  we're being strung along and kept busy by tranny faggot kavanaugh news stories conned</w:t>
      </w:r>
    </w:p>
    <w:p>
      <w:r>
        <w:rPr>
          <w:b/>
          <w:u w:val="single"/>
        </w:rPr>
        <w:t>118749</w:t>
      </w:r>
    </w:p>
    <w:p>
      <w:r>
        <w:t>1. useless cunt</w:t>
      </w:r>
    </w:p>
    <w:p>
      <w:r>
        <w:rPr>
          <w:b/>
          <w:u w:val="single"/>
        </w:rPr>
        <w:t>118750</w:t>
      </w:r>
    </w:p>
    <w:p>
      <w:r>
        <w:t>1. Of course it is, little protected nigger fag...</w:t>
      </w:r>
    </w:p>
    <w:p>
      <w:r>
        <w:rPr>
          <w:b/>
          <w:u w:val="single"/>
        </w:rPr>
        <w:t>118751</w:t>
      </w:r>
    </w:p>
    <w:p>
      <w:r>
        <w:t>1. Unbelievable that this Nigger did this in public  https://www.dailymail.co.uk/news/article-6269537/California-mall-CCTV-shows-man-following-young-girl-trying-sexually-assault-her.html</w:t>
      </w:r>
    </w:p>
    <w:p>
      <w:r>
        <w:rPr>
          <w:b/>
          <w:u w:val="single"/>
        </w:rPr>
        <w:t>118752</w:t>
      </w:r>
    </w:p>
    <w:p>
      <w:r>
        <w:t>1. #Dreamers   #BuildTheWall   #CloseTheBorder   #VoteRed   #VoteRedToSaveAmerica   #MAGA #TrumpTrain #KAG #TrumpNation #RedNationRising #GABFAM</w:t>
      </w:r>
    </w:p>
    <w:p>
      <w:r>
        <w:rPr>
          <w:b/>
          <w:u w:val="single"/>
        </w:rPr>
        <w:t>118753</w:t>
      </w:r>
    </w:p>
    <w:p>
      <w:r>
        <w:t xml:space="preserve">2. </w:t>
        <w:tab/>
        <w:t>“CHU GREENGOS AR A BONCH OV BEEGOTS!”   ~ Average Wetback Moocher</w:t>
      </w:r>
    </w:p>
    <w:p>
      <w:r>
        <w:rPr>
          <w:b/>
          <w:u w:val="single"/>
        </w:rPr>
        <w:t>118754</w:t>
      </w:r>
    </w:p>
    <w:p>
      <w:r>
        <w:t>3.</w:t>
      </w:r>
    </w:p>
    <w:p>
      <w:r>
        <w:rPr>
          <w:b/>
          <w:u w:val="single"/>
        </w:rPr>
        <w:t>118755</w:t>
      </w:r>
    </w:p>
    <w:p>
      <w:r>
        <w:t>1. You get no cock meat sandwich from me. Silly faggot</w:t>
      </w:r>
    </w:p>
    <w:p>
      <w:r>
        <w:rPr>
          <w:b/>
          <w:u w:val="single"/>
        </w:rPr>
        <w:t>118756</w:t>
      </w:r>
    </w:p>
    <w:p>
      <w:r>
        <w:t>1. Can I be non white and be in this group?</w:t>
      </w:r>
    </w:p>
    <w:p>
      <w:r>
        <w:rPr>
          <w:b/>
          <w:u w:val="single"/>
        </w:rPr>
        <w:t>118757</w:t>
      </w:r>
    </w:p>
    <w:p>
      <w:r>
        <w:t xml:space="preserve">2. </w:t>
        <w:tab/>
        <w:t>shut up luis</w:t>
      </w:r>
    </w:p>
    <w:p>
      <w:r>
        <w:rPr>
          <w:b/>
          <w:u w:val="single"/>
        </w:rPr>
        <w:t>118758</w:t>
      </w:r>
    </w:p>
    <w:p>
      <w:r>
        <w:t xml:space="preserve">3. </w:t>
        <w:tab/>
        <w:tab/>
        <w:t>well you're a retard</w:t>
      </w:r>
    </w:p>
    <w:p>
      <w:r>
        <w:rPr>
          <w:b/>
          <w:u w:val="single"/>
        </w:rPr>
        <w:t>118759</w:t>
      </w:r>
    </w:p>
    <w:p>
      <w:r>
        <w:t>1. ugliest human on the planet award....there is a dog in the dog shows that has a distended tongue like this. I always want to chuck it's little chin.</w:t>
      </w:r>
    </w:p>
    <w:p>
      <w:r>
        <w:rPr>
          <w:b/>
          <w:u w:val="single"/>
        </w:rPr>
        <w:t>118760</w:t>
      </w:r>
    </w:p>
    <w:p>
      <w:r>
        <w:t xml:space="preserve">2. </w:t>
        <w:tab/>
        <w:t>why would you want to hurt a little doggo? are you a nigger or something?   👩🏼‍🚀</w:t>
      </w:r>
    </w:p>
    <w:p>
      <w:r>
        <w:rPr>
          <w:b/>
          <w:u w:val="single"/>
        </w:rPr>
        <w:t>118761</w:t>
      </w:r>
    </w:p>
    <w:p>
      <w:r>
        <w:t>1. I'm a Nazi podcaster, and according to 23andMe, I have more Ashkenazi DNA, than Elizabeth Warren has Native American DNA.</w:t>
      </w:r>
    </w:p>
    <w:p>
      <w:r>
        <w:rPr>
          <w:b/>
          <w:u w:val="single"/>
        </w:rPr>
        <w:t>118762</w:t>
      </w:r>
    </w:p>
    <w:p>
      <w:r>
        <w:t xml:space="preserve">2. </w:t>
        <w:tab/>
        <w:t>lol 0.1%? white supremacy fail</w:t>
      </w:r>
    </w:p>
    <w:p>
      <w:r>
        <w:rPr>
          <w:b/>
          <w:u w:val="single"/>
        </w:rPr>
        <w:t>118763</w:t>
      </w:r>
    </w:p>
    <w:p>
      <w:r>
        <w:t xml:space="preserve">3. </w:t>
        <w:tab/>
        <w:tab/>
        <w:t>Not as bad as 100% faggot you fucking queer! Get gassed!</w:t>
      </w:r>
    </w:p>
    <w:p>
      <w:r>
        <w:rPr>
          <w:b/>
          <w:u w:val="single"/>
        </w:rPr>
        <w:t>118764</w:t>
      </w:r>
    </w:p>
    <w:p>
      <w:r>
        <w:t>1. If it's fake they took trouble to cast appropriate 'actors'. They look exactly like most commie retard 'wimmin' even from the back.</w:t>
      </w:r>
    </w:p>
    <w:p>
      <w:r>
        <w:rPr>
          <w:b/>
          <w:u w:val="single"/>
        </w:rPr>
        <w:t>118765</w:t>
      </w:r>
    </w:p>
    <w:p>
      <w:r>
        <w:t>1. She thinks she’s relevant enough to be recognized in public.   Imagine being this egotistical over simply not being shot.</w:t>
      </w:r>
    </w:p>
    <w:p>
      <w:r>
        <w:rPr>
          <w:b/>
          <w:u w:val="single"/>
        </w:rPr>
        <w:t>118766</w:t>
      </w:r>
    </w:p>
    <w:p>
      <w:r>
        <w:t xml:space="preserve">2. </w:t>
        <w:tab/>
        <w:t>El Atrocidad fears someone with gun stickers will recognize it, and run it off the road.   Broooohahahaaaaaaa</w:t>
      </w:r>
    </w:p>
    <w:p>
      <w:r>
        <w:rPr>
          <w:b/>
          <w:u w:val="single"/>
        </w:rPr>
        <w:t>118767</w:t>
      </w:r>
    </w:p>
    <w:p>
      <w:r>
        <w:t xml:space="preserve">3. </w:t>
        <w:tab/>
        <w:tab/>
        <w:t>FUCK YOU EMMA GONZALEZ! CUNT</w:t>
      </w:r>
    </w:p>
    <w:p>
      <w:r>
        <w:rPr>
          <w:b/>
          <w:u w:val="single"/>
        </w:rPr>
        <w:t>118768</w:t>
      </w:r>
    </w:p>
    <w:p>
      <w:r>
        <w:t>1. by next week they’ll be staging a Klan cross lighting at a nigger chilluns hospital in detroit</w:t>
      </w:r>
    </w:p>
    <w:p>
      <w:r>
        <w:rPr>
          <w:b/>
          <w:u w:val="single"/>
        </w:rPr>
        <w:t>118769</w:t>
      </w:r>
    </w:p>
    <w:p>
      <w:r>
        <w:t>1. #cringe</w:t>
      </w:r>
    </w:p>
    <w:p>
      <w:r>
        <w:rPr>
          <w:b/>
          <w:u w:val="single"/>
        </w:rPr>
        <w:t>118770</w:t>
      </w:r>
    </w:p>
    <w:p>
      <w:r>
        <w:t xml:space="preserve">2. </w:t>
        <w:tab/>
        <w:t>There’s a cure for this- be an adult and  move the fuck out.</w:t>
      </w:r>
    </w:p>
    <w:p>
      <w:r>
        <w:rPr>
          <w:b/>
          <w:u w:val="single"/>
        </w:rPr>
        <w:t>118771</w:t>
      </w:r>
    </w:p>
    <w:p>
      <w:r>
        <w:t xml:space="preserve">3. </w:t>
        <w:tab/>
        <w:tab/>
        <w:t>Dumb cunt</w:t>
      </w:r>
    </w:p>
    <w:p>
      <w:r>
        <w:rPr>
          <w:b/>
          <w:u w:val="single"/>
        </w:rPr>
        <w:t>118772</w:t>
      </w:r>
    </w:p>
    <w:p>
      <w:r>
        <w:t>1. Did anyone see this total BS</w:t>
      </w:r>
    </w:p>
    <w:p>
      <w:r>
        <w:rPr>
          <w:b/>
          <w:u w:val="single"/>
        </w:rPr>
        <w:t>118773</w:t>
      </w:r>
    </w:p>
    <w:p>
      <w:r>
        <w:t xml:space="preserve">2. </w:t>
        <w:tab/>
        <w:t>You can take the nigger out of Africa but you can never take the Africa out of a nigger</w:t>
      </w:r>
    </w:p>
    <w:p>
      <w:r>
        <w:rPr>
          <w:b/>
          <w:u w:val="single"/>
        </w:rPr>
        <w:t>118774</w:t>
      </w:r>
    </w:p>
    <w:p>
      <w:r>
        <w:t>1. Reason #678456 to be a fit fighter: If a nigger finds out your wife is pregnant, he will try to defile her with his foul seed, and you will need to be able to eviscerate him in response.</w:t>
      </w:r>
    </w:p>
    <w:p>
      <w:r>
        <w:rPr>
          <w:b/>
          <w:u w:val="single"/>
        </w:rPr>
        <w:t>118775</w:t>
      </w:r>
    </w:p>
    <w:p>
      <w:r>
        <w:t>1. AND THE #DEMBOMBHOAX CONTINUES: Suspicious package at address of Robert De Niro’s restaurant being investigated by NYPD https://fxn.ws/2EJ35C5 #FoxNews</w:t>
      </w:r>
    </w:p>
    <w:p>
      <w:r>
        <w:rPr>
          <w:b/>
          <w:u w:val="single"/>
        </w:rPr>
        <w:t>118776</w:t>
      </w:r>
    </w:p>
    <w:p>
      <w:r>
        <w:t xml:space="preserve">2. </w:t>
        <w:tab/>
        <w:t xml:space="preserve"> Shame .. he's RETARDED</w:t>
      </w:r>
    </w:p>
    <w:p>
      <w:r>
        <w:rPr>
          <w:b/>
          <w:u w:val="single"/>
        </w:rPr>
        <w:t>118777</w:t>
      </w:r>
    </w:p>
    <w:p>
      <w:r>
        <w:t>1. Andrew Torba @a    https://www.timesofisrael.com/website-used-by-synagogue-shooter-and-racists-says-its-being-forced-offline/   Sure youve got greater priorities at the moment and good luck with everything but this popped up on my news feed and i thought you may be interested cause its about gab.</w:t>
      </w:r>
    </w:p>
    <w:p>
      <w:r>
        <w:rPr>
          <w:b/>
          <w:u w:val="single"/>
        </w:rPr>
        <w:t>118778</w:t>
      </w:r>
    </w:p>
    <w:p>
      <w:r>
        <w:t xml:space="preserve">2. </w:t>
        <w:tab/>
        <w:t>Also i will say my prayers and thoughts are with the  familys and friends at this time following this horror, also with the Jewish community as a whole.</w:t>
      </w:r>
    </w:p>
    <w:p>
      <w:r>
        <w:rPr>
          <w:b/>
          <w:u w:val="single"/>
        </w:rPr>
        <w:t>118779</w:t>
      </w:r>
    </w:p>
    <w:p>
      <w:r>
        <w:t xml:space="preserve">3. </w:t>
        <w:tab/>
        <w:tab/>
        <w:t>Yes o fill sorry for those normal people just going there own way to pray till some mental cunt went there no matter if he was on gab Facebook and Twitter it don't mean this site made him kill them has I say he mental and need to be given the death penalty</w:t>
      </w:r>
    </w:p>
    <w:p>
      <w:r>
        <w:rPr>
          <w:b/>
          <w:u w:val="single"/>
        </w:rPr>
        <w:t>118780</w:t>
      </w:r>
    </w:p>
    <w:p>
      <w:r>
        <w:t>1. #Skynet</w:t>
      </w:r>
    </w:p>
    <w:p>
      <w:r>
        <w:rPr>
          <w:b/>
          <w:u w:val="single"/>
        </w:rPr>
        <w:t>118781</w:t>
      </w:r>
    </w:p>
    <w:p>
      <w:r>
        <w:t xml:space="preserve">2. </w:t>
        <w:tab/>
        <w:t>Election tampering. This faggot NPC should go to PRISON!!!! 😠😬😡</w:t>
      </w:r>
    </w:p>
    <w:p>
      <w:r>
        <w:rPr>
          <w:b/>
          <w:u w:val="single"/>
        </w:rPr>
        <w:t>118782</w:t>
      </w:r>
    </w:p>
    <w:p>
      <w:r>
        <w:t>3.</w:t>
      </w:r>
    </w:p>
    <w:p>
      <w:r>
        <w:rPr>
          <w:b/>
          <w:u w:val="single"/>
        </w:rPr>
        <w:t>118783</w:t>
      </w:r>
    </w:p>
    <w:p>
      <w:r>
        <w:t xml:space="preserve">4. </w:t>
        <w:tab/>
        <w:tab/>
        <w:tab/>
        <w:t>That's when they SAY he was born. Then again his name isn't Zuckerberg either</w:t>
      </w:r>
    </w:p>
    <w:p>
      <w:r>
        <w:rPr>
          <w:b/>
          <w:u w:val="single"/>
        </w:rPr>
        <w:t>118784</w:t>
      </w:r>
    </w:p>
    <w:p>
      <w:r>
        <w:t xml:space="preserve">5. </w:t>
        <w:tab/>
        <w:tab/>
        <w:tab/>
        <w:tab/>
        <w:t>Sorry He was assembled in 1984</w:t>
      </w:r>
    </w:p>
    <w:p>
      <w:r>
        <w:rPr>
          <w:b/>
          <w:u w:val="single"/>
        </w:rPr>
        <w:t>118785</w:t>
      </w:r>
    </w:p>
    <w:p>
      <w:r>
        <w:t xml:space="preserve">6. </w:t>
        <w:tab/>
        <w:tab/>
        <w:t>True.  And I have unicorns for sale.</w:t>
      </w:r>
    </w:p>
    <w:p>
      <w:r>
        <w:rPr>
          <w:b/>
          <w:u w:val="single"/>
        </w:rPr>
        <w:t>118786</w:t>
      </w:r>
    </w:p>
    <w:p>
      <w:r>
        <w:t xml:space="preserve">7. </w:t>
        <w:tab/>
        <w:tab/>
        <w:tab/>
        <w:t>Which part? The world connected etc or the election tampering?</w:t>
      </w:r>
    </w:p>
    <w:p>
      <w:r>
        <w:rPr>
          <w:b/>
          <w:u w:val="single"/>
        </w:rPr>
        <w:t>118787</w:t>
      </w:r>
    </w:p>
    <w:p>
      <w:r>
        <w:t>1. You spelled that wrong. You decided to gay? What a faggot</w:t>
      </w:r>
    </w:p>
    <w:p>
      <w:r>
        <w:rPr>
          <w:b/>
          <w:u w:val="single"/>
        </w:rPr>
        <w:t>118788</w:t>
      </w:r>
    </w:p>
    <w:p>
      <w:r>
        <w:t>1. Cunt</w:t>
      </w:r>
    </w:p>
    <w:p>
      <w:r>
        <w:rPr>
          <w:b/>
          <w:u w:val="single"/>
        </w:rPr>
        <w:t>118789</w:t>
      </w:r>
    </w:p>
    <w:p>
      <w:r>
        <w:t>1. Dark mode on here is pretty slick! They also have a feature to post directly to Twitter as well. EZ transition.</w:t>
      </w:r>
    </w:p>
    <w:p>
      <w:r>
        <w:rPr>
          <w:b/>
          <w:u w:val="single"/>
        </w:rPr>
        <w:t>118790</w:t>
      </w:r>
    </w:p>
    <w:p>
      <w:r>
        <w:t xml:space="preserve">2. </w:t>
        <w:tab/>
        <w:t>pretty cool, how’d you come across this? (this is Farren btw)</w:t>
      </w:r>
    </w:p>
    <w:p>
      <w:r>
        <w:rPr>
          <w:b/>
          <w:u w:val="single"/>
        </w:rPr>
        <w:t>118791</w:t>
      </w:r>
    </w:p>
    <w:p>
      <w:r>
        <w:t xml:space="preserve">3. </w:t>
        <w:tab/>
        <w:tab/>
        <w:t>Down the grapevine from Kabier. It's retarded to be fearful of posting a meme just because the Twitter suaves may be offended. I'll post what I damn well please.</w:t>
      </w:r>
    </w:p>
    <w:p>
      <w:r>
        <w:rPr>
          <w:b/>
          <w:u w:val="single"/>
        </w:rPr>
        <w:t>118792</w:t>
      </w:r>
    </w:p>
    <w:p>
      <w:r>
        <w:t>1. Did President #Trump get "Horseface" from this MEME posted 4 days ago (before his tweet.)</w:t>
      </w:r>
    </w:p>
    <w:p>
      <w:r>
        <w:rPr>
          <w:b/>
          <w:u w:val="single"/>
        </w:rPr>
        <w:t>118793</w:t>
      </w:r>
    </w:p>
    <w:p>
      <w:r>
        <w:t>2.</w:t>
      </w:r>
    </w:p>
    <w:p>
      <w:r>
        <w:rPr>
          <w:b/>
          <w:u w:val="single"/>
        </w:rPr>
        <w:t>118794</w:t>
      </w:r>
    </w:p>
    <w:p>
      <w:r>
        <w:t xml:space="preserve">3. </w:t>
        <w:tab/>
        <w:tab/>
        <w:t>And these women wonder why they're single? I mean, what sensible man would put up with twat waffles who act out so violently? Fuck that...........NOT!</w:t>
      </w:r>
    </w:p>
    <w:p>
      <w:r>
        <w:rPr>
          <w:b/>
          <w:u w:val="single"/>
        </w:rPr>
        <w:t>118795</w:t>
      </w:r>
    </w:p>
    <w:p>
      <w:r>
        <w:t xml:space="preserve">4. </w:t>
        <w:tab/>
        <w:tab/>
        <w:tab/>
        <w:t>Class beats Sass</w:t>
      </w:r>
    </w:p>
    <w:p>
      <w:r>
        <w:rPr>
          <w:b/>
          <w:u w:val="single"/>
        </w:rPr>
        <w:t>118796</w:t>
      </w:r>
    </w:p>
    <w:p>
      <w:r>
        <w:t xml:space="preserve">5. </w:t>
        <w:tab/>
        <w:tab/>
        <w:tab/>
        <w:t>A man, and I use that term loosely, who still lives in his mother's and father's basement.</w:t>
      </w:r>
    </w:p>
    <w:p>
      <w:r>
        <w:rPr>
          <w:b/>
          <w:u w:val="single"/>
        </w:rPr>
        <w:t>118797</w:t>
      </w:r>
    </w:p>
    <w:p>
      <w:r>
        <w:t xml:space="preserve">6. </w:t>
        <w:tab/>
        <w:tab/>
        <w:tab/>
        <w:t>lol</w:t>
      </w:r>
    </w:p>
    <w:p>
      <w:r>
        <w:rPr>
          <w:b/>
          <w:u w:val="single"/>
        </w:rPr>
        <w:t>118798</w:t>
      </w:r>
    </w:p>
    <w:p>
      <w:r>
        <w:t xml:space="preserve">7. </w:t>
        <w:tab/>
        <w:tab/>
        <w:tab/>
        <w:t>Here Ya Go !</w:t>
      </w:r>
    </w:p>
    <w:p>
      <w:r>
        <w:rPr>
          <w:b/>
          <w:u w:val="single"/>
        </w:rPr>
        <w:t>118799</w:t>
      </w:r>
    </w:p>
    <w:p>
      <w:r>
        <w:t>1. Anybody know where I can get one of these goat trees? And will they survive New England weather?   If not, I may be willing to relocate .   I really want a goat tree!!</w:t>
      </w:r>
    </w:p>
    <w:p>
      <w:r>
        <w:rPr>
          <w:b/>
          <w:u w:val="single"/>
        </w:rPr>
        <w:t>118800</w:t>
      </w:r>
    </w:p>
    <w:p>
      <w:r>
        <w:t xml:space="preserve">2. </w:t>
        <w:tab/>
        <w:t>No idea but I want one too. I know where you can get a cunt tree in Washington. They grow in a place called, Congress.</w:t>
      </w:r>
    </w:p>
    <w:p>
      <w:r>
        <w:rPr>
          <w:b/>
          <w:u w:val="single"/>
        </w:rPr>
        <w:t>118801</w:t>
      </w:r>
    </w:p>
    <w:p>
      <w:r>
        <w:t xml:space="preserve">3. </w:t>
        <w:tab/>
        <w:tab/>
        <w:t>Don’t eat the fruit,  cunt trees are poisonous</w:t>
      </w:r>
    </w:p>
    <w:p>
      <w:r>
        <w:rPr>
          <w:b/>
          <w:u w:val="single"/>
        </w:rPr>
        <w:t>118802</w:t>
      </w:r>
    </w:p>
    <w:p>
      <w:r>
        <w:t>1. Faggots are soft what if he was just tapping them on the shoulder and there faces inadvertently got in the way.</w:t>
      </w:r>
    </w:p>
    <w:p>
      <w:r>
        <w:rPr>
          <w:b/>
          <w:u w:val="single"/>
        </w:rPr>
        <w:t>118803</w:t>
      </w:r>
    </w:p>
    <w:p>
      <w:r>
        <w:t xml:space="preserve">2. </w:t>
        <w:tab/>
        <w:t>@Screw-z-jews @blazinherb - Yeah you're right. Whenever I look up and see a faggot forced to sit on a window sill, within 30 seconds he turns into pixie dust and blows away. And that's called "fag bashing" as soon as another homo hears about it- one of them disappears, and suddenly it's all our fault.</w:t>
      </w:r>
    </w:p>
    <w:p>
      <w:r>
        <w:rPr>
          <w:b/>
          <w:u w:val="single"/>
        </w:rPr>
        <w:t>118804</w:t>
      </w:r>
    </w:p>
    <w:p>
      <w:r>
        <w:t>1. You’re kind of a faggot for not being on gab more</w:t>
      </w:r>
    </w:p>
    <w:p>
      <w:r>
        <w:rPr>
          <w:b/>
          <w:u w:val="single"/>
        </w:rPr>
        <w:t>118805</w:t>
      </w:r>
    </w:p>
    <w:p>
      <w:r>
        <w:t xml:space="preserve">2. </w:t>
        <w:tab/>
        <w:t>Good point. This is where all racists congregate.</w:t>
      </w:r>
    </w:p>
    <w:p>
      <w:r>
        <w:rPr>
          <w:b/>
          <w:u w:val="single"/>
        </w:rPr>
        <w:t>118806</w:t>
      </w:r>
    </w:p>
    <w:p>
      <w:r>
        <w:t>1. a nigger aint nothing but a nigger</w:t>
      </w:r>
    </w:p>
    <w:p>
      <w:r>
        <w:rPr>
          <w:b/>
          <w:u w:val="single"/>
        </w:rPr>
        <w:t>118807</w:t>
      </w:r>
    </w:p>
    <w:p>
      <w:r>
        <w:t xml:space="preserve">2. </w:t>
        <w:tab/>
        <w:t>In the bible, God calls them Canaanites which is a HEATHEN SANTANIC race that God DESPISES! They R descended from satanic race mixing FORNICATOR Esau!  As it is written, JACOB HAVE I LOVED (God's white Adamic race), but ESAU HAVE I HATED (Jews &amp; ALL other mixed races). Romans 9:13</w:t>
      </w:r>
    </w:p>
    <w:p>
      <w:r>
        <w:rPr>
          <w:b/>
          <w:u w:val="single"/>
        </w:rPr>
        <w:t>118808</w:t>
      </w:r>
    </w:p>
    <w:p>
      <w:r>
        <w:t>1. Science these days! They can do anything and everything it seems! They've even used human sperm to fertilize the eggs in a full grown sow! Just wow. To think, a human/piggy hybrid in my lifetime!   https://dailycaller.com/2018/10/22/amy-schumer-announces-pregnancy/</w:t>
      </w:r>
    </w:p>
    <w:p>
      <w:r>
        <w:rPr>
          <w:b/>
          <w:u w:val="single"/>
        </w:rPr>
        <w:t>118809</w:t>
      </w:r>
    </w:p>
    <w:p>
      <w:r>
        <w:t xml:space="preserve">2. </w:t>
        <w:tab/>
        <w:t>wait... some retard actually fucked this pig?</w:t>
      </w:r>
    </w:p>
    <w:p>
      <w:r>
        <w:rPr>
          <w:b/>
          <w:u w:val="single"/>
        </w:rPr>
        <w:t>118810</w:t>
      </w:r>
    </w:p>
    <w:p>
      <w:r>
        <w:t xml:space="preserve">3. </w:t>
        <w:tab/>
        <w:tab/>
        <w:t>Artificial insemination...heh</w:t>
      </w:r>
    </w:p>
    <w:p>
      <w:r>
        <w:rPr>
          <w:b/>
          <w:u w:val="single"/>
        </w:rPr>
        <w:t>118811</w:t>
      </w:r>
    </w:p>
    <w:p>
      <w:r>
        <w:t>1. Cesar Sayoc is nonwhite (Flip or featherhead).  Many arrests.  Probably a faggot since he sponsors male strip shows &amp; has arrest for prostitution.  Check out Heavy article.</w:t>
      </w:r>
    </w:p>
    <w:p>
      <w:r>
        <w:rPr>
          <w:b/>
          <w:u w:val="single"/>
        </w:rPr>
        <w:t>118812</w:t>
      </w:r>
    </w:p>
    <w:p>
      <w:r>
        <w:t>1. She wanted sex. He didn't. She took knife to his face, cops say... https://kek.gg/u/VzD2</w:t>
      </w:r>
    </w:p>
    <w:p>
      <w:r>
        <w:rPr>
          <w:b/>
          <w:u w:val="single"/>
        </w:rPr>
        <w:t>118813</w:t>
      </w:r>
    </w:p>
    <w:p>
      <w:r>
        <w:t xml:space="preserve">2. </w:t>
        <w:tab/>
        <w:t>Well, look at her! Nobody but a nigger would fuck a white woman that ugly and think he was getting away with anything.</w:t>
      </w:r>
    </w:p>
    <w:p>
      <w:r>
        <w:rPr>
          <w:b/>
          <w:u w:val="single"/>
        </w:rPr>
        <w:t>118814</w:t>
      </w:r>
    </w:p>
    <w:p>
      <w:r>
        <w:t>1. well this CUNT FITS RIGHT IN WITH THE REST OF THOSE COMMUNIST LAWLESS DEMORAT THIEVES AND  TRAITORS.</w:t>
      </w:r>
    </w:p>
    <w:p>
      <w:r>
        <w:rPr>
          <w:b/>
          <w:u w:val="single"/>
        </w:rPr>
        <w:t>118815</w:t>
      </w:r>
    </w:p>
    <w:p>
      <w:r>
        <w:t>1. So is there some sort of rule that no actual white Americans can be UN ambassador?</w:t>
      </w:r>
    </w:p>
    <w:p>
      <w:r>
        <w:rPr>
          <w:b/>
          <w:u w:val="single"/>
        </w:rPr>
        <w:t>118816</w:t>
      </w:r>
    </w:p>
    <w:p>
      <w:r>
        <w:t xml:space="preserve">2. </w:t>
        <w:tab/>
        <w:t>The Left won't even accept the application of a white faggot anymore.   Haley's "resignation" was Phase 1, Step 1 of Trump's U.N. Condo-Conversion Plan for 2019.</w:t>
      </w:r>
    </w:p>
    <w:p>
      <w:r>
        <w:rPr>
          <w:b/>
          <w:u w:val="single"/>
        </w:rPr>
        <w:t>118817</w:t>
      </w:r>
    </w:p>
    <w:p>
      <w:r>
        <w:t>1. SOMETHING VERY FISHY IS GOING ON HERE FOLKS   https://youtu.be/CGXssieQU7Y</w:t>
      </w:r>
    </w:p>
    <w:p>
      <w:r>
        <w:rPr>
          <w:b/>
          <w:u w:val="single"/>
        </w:rPr>
        <w:t>118818</w:t>
      </w:r>
    </w:p>
    <w:p>
      <w:r>
        <w:t xml:space="preserve">2. </w:t>
        <w:tab/>
        <w:t>Who in the fake war or some thing that biggest full bollocks of all time go away cunt you are not new company you a actor loony cunt on drugs not the good one one the shit like the BBC in the uk</w:t>
      </w:r>
    </w:p>
    <w:p>
      <w:r>
        <w:rPr>
          <w:b/>
          <w:u w:val="single"/>
        </w:rPr>
        <w:t>118819</w:t>
      </w:r>
    </w:p>
    <w:p>
      <w:r>
        <w:t>1. It’s really weird how much cuckservatives worship niggers. I mean, some degenerate nig-nog puts on a MAGA cap and boomer cucks are popping boners.</w:t>
      </w:r>
    </w:p>
    <w:p>
      <w:r>
        <w:rPr>
          <w:b/>
          <w:u w:val="single"/>
        </w:rPr>
        <w:t>118820</w:t>
      </w:r>
    </w:p>
    <w:p>
      <w:r>
        <w:t xml:space="preserve">2. </w:t>
        <w:tab/>
        <w:t>cucks also love to worship that lebron monkey. they are fascinated by a nigger that bounces a ball and throws it thru a hoop like a seal in a circus act.</w:t>
      </w:r>
    </w:p>
    <w:p>
      <w:r>
        <w:rPr>
          <w:b/>
          <w:u w:val="single"/>
        </w:rPr>
        <w:t>118821</w:t>
      </w:r>
    </w:p>
    <w:p>
      <w:r>
        <w:t xml:space="preserve">3. </w:t>
        <w:tab/>
        <w:tab/>
        <w:t>LeBoon. No need to demean seals.</w:t>
      </w:r>
    </w:p>
    <w:p>
      <w:r>
        <w:rPr>
          <w:b/>
          <w:u w:val="single"/>
        </w:rPr>
        <w:t>118822</w:t>
      </w:r>
    </w:p>
    <w:p>
      <w:r>
        <w:t>1. A UNC-A instructor is charged with a misdemeanor after accusations that she stole a political sign. English professor Amanda Wray and an unidentified woman grab the sign Friday, near the intersection of Leicester Highway and Mt. Carmel Road.  https://wlos.com/news/local/unc-a-professor-charged-accused-of-taking-political-sign</w:t>
      </w:r>
    </w:p>
    <w:p>
      <w:r>
        <w:rPr>
          <w:b/>
          <w:u w:val="single"/>
        </w:rPr>
        <w:t>118823</w:t>
      </w:r>
    </w:p>
    <w:p>
      <w:r>
        <w:t xml:space="preserve">2. </w:t>
        <w:tab/>
        <w:t>story was written in the Asheville citizen which cannot be posted here.  The sign was said something along the lines of “Drain The Swamp, Vote Republican” which triggered the leftist Prof.  She and a dyke companion were seen taking it down and their license plate was noted. She fessed up when questioned by the police.</w:t>
      </w:r>
    </w:p>
    <w:p>
      <w:r>
        <w:rPr>
          <w:b/>
          <w:u w:val="single"/>
        </w:rPr>
        <w:t>118824</w:t>
      </w:r>
    </w:p>
    <w:p>
      <w:r>
        <w:t>1. LOL just another useless cunt</w:t>
      </w:r>
    </w:p>
    <w:p>
      <w:r>
        <w:rPr>
          <w:b/>
          <w:u w:val="single"/>
        </w:rPr>
        <w:t>118825</w:t>
      </w:r>
    </w:p>
    <w:p>
      <w:r>
        <w:t>1. "Please...peg me and let me help raise your children!"- CB https://www.dailymail.co.uk/news/article-6231267/Cory-Booker-dating-single-mother-two-used-work-him.html</w:t>
      </w:r>
    </w:p>
    <w:p>
      <w:r>
        <w:rPr>
          <w:b/>
          <w:u w:val="single"/>
        </w:rPr>
        <w:t>118826</w:t>
      </w:r>
    </w:p>
    <w:p>
      <w:r>
        <w:t xml:space="preserve">2. </w:t>
        <w:tab/>
        <w:t>What are the chances that nigger is going to get violent with the woman and her kids at some point in the near future? I'd say they're pretty good.</w:t>
      </w:r>
    </w:p>
    <w:p>
      <w:r>
        <w:rPr>
          <w:b/>
          <w:u w:val="single"/>
        </w:rPr>
        <w:t>118827</w:t>
      </w:r>
    </w:p>
    <w:p>
      <w:r>
        <w:t>1. https://www.infowars.com/vicente-fox-backs-beto-hope-every-mexican-is-going-to-vote-for-you/</w:t>
      </w:r>
    </w:p>
    <w:p>
      <w:r>
        <w:rPr>
          <w:b/>
          <w:u w:val="single"/>
        </w:rPr>
        <w:t>118828</w:t>
      </w:r>
    </w:p>
    <w:p>
      <w:r>
        <w:t xml:space="preserve">2. </w:t>
        <w:tab/>
        <w:t>fuck this pussy faggot cunt of a wannabe man vincente fox  chinga tu madre puto joto</w:t>
      </w:r>
    </w:p>
    <w:p>
      <w:r>
        <w:rPr>
          <w:b/>
          <w:u w:val="single"/>
        </w:rPr>
        <w:t>118829</w:t>
      </w:r>
    </w:p>
    <w:p>
      <w:r>
        <w:t>1. Simon Lindberg joins @JFGariepy on The Public Space for an extensive interview on the politics and goals of the #NordicResistanceMovement   https://youtu.be/sxvN55mBosM</w:t>
      </w:r>
    </w:p>
    <w:p>
      <w:r>
        <w:rPr>
          <w:b/>
          <w:u w:val="single"/>
        </w:rPr>
        <w:t>118830</w:t>
      </w:r>
    </w:p>
    <w:p>
      <w:r>
        <w:t xml:space="preserve">2. </w:t>
        <w:tab/>
        <w:t>Why have you not addressed your connections to the Russian Imperialist Movement?</w:t>
      </w:r>
    </w:p>
    <w:p>
      <w:r>
        <w:rPr>
          <w:b/>
          <w:u w:val="single"/>
        </w:rPr>
        <w:t>118831</w:t>
      </w:r>
    </w:p>
    <w:p>
      <w:r>
        <w:t xml:space="preserve">3. </w:t>
        <w:tab/>
        <w:tab/>
        <w:t>I guess going on the retard kidnapper and porn freak, JF's show was more pressing than answering tough questions.</w:t>
      </w:r>
    </w:p>
    <w:p>
      <w:r>
        <w:rPr>
          <w:b/>
          <w:u w:val="single"/>
        </w:rPr>
        <w:t>118832</w:t>
      </w:r>
    </w:p>
    <w:p>
      <w:r>
        <w:t>1. Human Defense found the unstable faggot that kicked the pro-life protester girl.   https://humandefense.com/identified-man-who-roundhouse-kicked-pro-life-leader/</w:t>
      </w:r>
    </w:p>
    <w:p>
      <w:r>
        <w:rPr>
          <w:b/>
          <w:u w:val="single"/>
        </w:rPr>
        <w:t>118833</w:t>
      </w:r>
    </w:p>
    <w:p>
      <w:r>
        <w:t xml:space="preserve">2. </w:t>
        <w:tab/>
        <w:t>Awesome.  I hope she presses charges and sues the asshole.</w:t>
      </w:r>
    </w:p>
    <w:p>
      <w:r>
        <w:rPr>
          <w:b/>
          <w:u w:val="single"/>
        </w:rPr>
        <w:t>118834</w:t>
      </w:r>
    </w:p>
    <w:p>
      <w:r>
        <w:t xml:space="preserve">3. </w:t>
        <w:tab/>
        <w:t>Needs to be arrested and charged with assault, and if trained in martial arts (which seems likely), enhanced charges related to that abuse.</w:t>
      </w:r>
    </w:p>
    <w:p>
      <w:r>
        <w:rPr>
          <w:b/>
          <w:u w:val="single"/>
        </w:rPr>
        <w:t>118835</w:t>
      </w:r>
    </w:p>
    <w:p>
      <w:r>
        <w:t xml:space="preserve">4. </w:t>
        <w:tab/>
        <w:tab/>
        <w:t>Unless laws in Canada are tougher than they are in the US, this guy needs the crap beat out of him!  He needs to feel her pain. That seems to be the only way these "animals" learn a lesson.</w:t>
      </w:r>
    </w:p>
    <w:p>
      <w:r>
        <w:rPr>
          <w:b/>
          <w:u w:val="single"/>
        </w:rPr>
        <w:t>118836</w:t>
      </w:r>
    </w:p>
    <w:p>
      <w:r>
        <w:t xml:space="preserve">5. </w:t>
        <w:tab/>
        <w:t>I hope someone teaches him a very painful lesson!</w:t>
      </w:r>
    </w:p>
    <w:p>
      <w:r>
        <w:rPr>
          <w:b/>
          <w:u w:val="single"/>
        </w:rPr>
        <w:t>118837</w:t>
      </w:r>
    </w:p>
    <w:p>
      <w:r>
        <w:t xml:space="preserve">6. </w:t>
        <w:tab/>
        <w:tab/>
        <w:t>I'm sure somebody already has. He is rumored to be a stand-up guy, because it hurts when he sits down.</w:t>
      </w:r>
    </w:p>
    <w:p>
      <w:r>
        <w:rPr>
          <w:b/>
          <w:u w:val="single"/>
        </w:rPr>
        <w:t>118838</w:t>
      </w:r>
    </w:p>
    <w:p>
      <w:r>
        <w:t>1. Patricia Hewitt called for age of consent to be lowered to ten  Former Labour cabinet minister apologises for links to paedophile group in 1970s and admits she 'got it wrong'   Former Labour cabinet minister Patricia Hewitt Photo: PAUL GROVER   8:39AM GMT 28 Feb 2014   Patricia Hewitt was forced to apologise after it was revealed that she had called for the age of sexual consent to be lowered to ten.   The document published in the former Labour cabinet minister’s name also called for incest to be legalised.   A National Council for Civil Liberties (NCCL) press release quoted in The Sun issued in Miss Hewitt’s sole name in Mach 1976 read: “NCCL proposes that the age of consent should be lowered to 14, with special provision for situations where the partners are close in age or where the consent of a child over ten can be proved.”   The document, which relates to an NCCL report on sexual law reformed continues: "The report argues that the crime of incest should be abolished.   “In our view, no benefit accrues to anyone by making incest a crime when committed between mutually consenting persons over the age of consent.”   Miss Hewitt, who was general secretary of the NCCL from 1974 to 1983 said: "I take responsibility for the mistakes we made. I got it wrong on PIE and I apologise for having done so.   Miss Hewitt finally broke her silence and apologised for her role in the scandal after The Telegraph asked her to explain why the NCCL of which she was general secretary had pledged its “protection and support” for prominent paedophile group the Paedophile Information Exchange (PIE).   Miss Hewitt said she had been out of the country for the past 12 days as the scandal over the links has been growing and apologised for her association with the group.   She said: “NCCL in the 1970s, along with many others, was naïve and wrong to accept PIE's claim to be a ‘campaigning and counselling organisation that ‘does not promote unlawful acts’.   "I should have urged the council to take strong measures to protect NCCL’s integrity from the activities of PIE members and sympathisers and I deeply regret not having done so."   Miss Hewitt later became press secretary to Labour leader Neil Kinnock. She was an MP for 13 years to 2010 and served as a Health Secretary in the last Labour government.   Her admissions place further pressure on Harriet Harman, the deputy Labour Leader who served as legal officer for the NCCL from 1976 to offer a full apology for her own links to the paedophile organisation.   Miss Hewitt’s frank admission that “got it wrong” contrasts sharply with Miss Harman’s insistence that she has “nothing to apologise for.”   Miss Harman has insisted that PIE was confronted by NCCL in 1976 and “pushed them to the margins.”   However pressure was building on her to offer a full apology over links. Rob Wilson, the Tory MP for Reading East, said: “It is right and welcome that Patricia Hewitt has apologised.   “It makes it hard to see why others involved would not wish to do the same.”   https://www.telegraph.co.uk/news/politics/labour/10666875/Patricia-Hewitt-called-for-age-of-consent-to-be-lowered-to-ten.html</w:t>
      </w:r>
    </w:p>
    <w:p>
      <w:r>
        <w:rPr>
          <w:b/>
          <w:u w:val="single"/>
        </w:rPr>
        <w:t>118839</w:t>
      </w:r>
    </w:p>
    <w:p>
      <w:r>
        <w:t xml:space="preserve">2. </w:t>
        <w:tab/>
        <w:t>Paedophilia loving politicans. No wonder paedophiles are rarely punished when we have these cunts in charge of our country.</w:t>
      </w:r>
    </w:p>
    <w:p>
      <w:r>
        <w:rPr>
          <w:b/>
          <w:u w:val="single"/>
        </w:rPr>
        <w:t>118840</w:t>
      </w:r>
    </w:p>
    <w:p>
      <w:r>
        <w:t xml:space="preserve">3. </w:t>
        <w:tab/>
        <w:tab/>
        <w:t>Politics is rife with it, you will of seen the Labour 25 site I imagine naming over 60 convicted peadophiles that are currently serving as councellors and MP's and look at Harriet Harmans own words on the issue.  https://labour25.com/labour25/</w:t>
      </w:r>
    </w:p>
    <w:p>
      <w:r>
        <w:rPr>
          <w:b/>
          <w:u w:val="single"/>
        </w:rPr>
        <w:t>118841</w:t>
      </w:r>
    </w:p>
    <w:p>
      <w:r>
        <w:t xml:space="preserve">4. </w:t>
        <w:tab/>
        <w:tab/>
        <w:tab/>
        <w:t>She should speak to survivors of child sexual abuse to find out how it affects the rest of their lives. As should the other cunt, Peter Thatchel.</w:t>
      </w:r>
    </w:p>
    <w:p>
      <w:r>
        <w:rPr>
          <w:b/>
          <w:u w:val="single"/>
        </w:rPr>
        <w:t>118842</w:t>
      </w:r>
    </w:p>
    <w:p>
      <w:r>
        <w:t xml:space="preserve">5. </w:t>
        <w:tab/>
        <w:tab/>
        <w:tab/>
        <w:tab/>
        <w:t>Yes well Harriet Harman was part of the pedophile information exchange pretty much like every other labour cunt</w:t>
      </w:r>
    </w:p>
    <w:p>
      <w:r>
        <w:rPr>
          <w:b/>
          <w:u w:val="single"/>
        </w:rPr>
        <w:t>118843</w:t>
      </w:r>
    </w:p>
    <w:p>
      <w:r>
        <w:t>1. Liberals destroy everything they touch.    The NFL,   schools,   the economy,   bathrooms,   media and news,   foreign affairs,   gender,   textbooks,   immigration,   Halloween,   Christmas,   Am. History,   Respect for Military and Police   sports,    Heathcare,   the economy,   boy scouts,   They're like a forest fire.  They destroy everything</w:t>
      </w:r>
    </w:p>
    <w:p>
      <w:r>
        <w:rPr>
          <w:b/>
          <w:u w:val="single"/>
        </w:rPr>
        <w:t>118844</w:t>
      </w:r>
    </w:p>
    <w:p>
      <w:r>
        <w:t xml:space="preserve">2. </w:t>
        <w:tab/>
        <w:t>Jews invented liberalism</w:t>
      </w:r>
    </w:p>
    <w:p>
      <w:r>
        <w:rPr>
          <w:b/>
          <w:u w:val="single"/>
        </w:rPr>
        <w:t>118845</w:t>
      </w:r>
    </w:p>
    <w:p>
      <w:r>
        <w:t xml:space="preserve">3. </w:t>
        <w:tab/>
        <w:tab/>
        <w:t>you really are retarded and think that I am some retard like you fuck off you lying cunt kike...#ExposeTheNose and go hang yourself if you won't sooner than later WE WILL CUNT</w:t>
      </w:r>
    </w:p>
    <w:p>
      <w:r>
        <w:rPr>
          <w:b/>
          <w:u w:val="single"/>
        </w:rPr>
        <w:t>118846</w:t>
      </w:r>
    </w:p>
    <w:p>
      <w:r>
        <w:t>1. I still want to collect my scalps, but I'm going to be patient about it.   I love seeing how they're all cutting at each other's throats and I'd rather not see us waste our resources when they're doing the hard work already.   I grew up into a redneck family and not a bit ashamed of it either.</w:t>
      </w:r>
    </w:p>
    <w:p>
      <w:r>
        <w:rPr>
          <w:b/>
          <w:u w:val="single"/>
        </w:rPr>
        <w:t>118847</w:t>
      </w:r>
    </w:p>
    <w:p>
      <w:r>
        <w:t>1. yeah, but you're a fucking soft commie cunt and no white woman with any self respect would want you, hence your present position of solitude and abstinence.</w:t>
      </w:r>
    </w:p>
    <w:p>
      <w:r>
        <w:rPr>
          <w:b/>
          <w:u w:val="single"/>
        </w:rPr>
        <w:t>118848</w:t>
      </w:r>
    </w:p>
    <w:p>
      <w:r>
        <w:t>1. Obama: I used illegal drugs in my teens and I got into fights  Media butt kissers: We love you Barack, we have thrills up our legs  Kavanaugh: I drank in my teens and college  Same Media loons: You’re a serial sex abuser, gang rapist, and a helpless drunk with a bad temperament.</w:t>
      </w:r>
    </w:p>
    <w:p>
      <w:r>
        <w:rPr>
          <w:b/>
          <w:u w:val="single"/>
        </w:rPr>
        <w:t>118849</w:t>
      </w:r>
    </w:p>
    <w:p>
      <w:r>
        <w:t xml:space="preserve">2. </w:t>
        <w:tab/>
        <w:t>don’t forget that drugged up muslim nigger ate a dog 😡</w:t>
      </w:r>
    </w:p>
    <w:p>
      <w:r>
        <w:rPr>
          <w:b/>
          <w:u w:val="single"/>
        </w:rPr>
        <w:t>118850</w:t>
      </w:r>
    </w:p>
    <w:p>
      <w:r>
        <w:t xml:space="preserve">3. </w:t>
        <w:tab/>
        <w:tab/>
        <w:t>Did anybody ever tell Obama that frotting isn't considered a fighting?</w:t>
      </w:r>
    </w:p>
    <w:p>
      <w:r>
        <w:rPr>
          <w:b/>
          <w:u w:val="single"/>
        </w:rPr>
        <w:t>118851</w:t>
      </w:r>
    </w:p>
    <w:p>
      <w:r>
        <w:t xml:space="preserve">4. </w:t>
        <w:tab/>
        <w:tab/>
        <w:tab/>
        <w:t>Obviously nobody ever told him a penis doesn’t belong in his ass either</w:t>
      </w:r>
    </w:p>
    <w:p>
      <w:r>
        <w:rPr>
          <w:b/>
          <w:u w:val="single"/>
        </w:rPr>
        <w:t>118852</w:t>
      </w:r>
    </w:p>
    <w:p>
      <w:r>
        <w:t xml:space="preserve">5. </w:t>
        <w:tab/>
        <w:tab/>
        <w:t>speaking of which....anyone seen their dog ,lately?</w:t>
      </w:r>
    </w:p>
    <w:p>
      <w:r>
        <w:rPr>
          <w:b/>
          <w:u w:val="single"/>
        </w:rPr>
        <w:t>118853</w:t>
      </w:r>
    </w:p>
    <w:p>
      <w:r>
        <w:t>1. This is the left    https://redd.it/9nkpeo</w:t>
      </w:r>
    </w:p>
    <w:p>
      <w:r>
        <w:rPr>
          <w:b/>
          <w:u w:val="single"/>
        </w:rPr>
        <w:t>118854</w:t>
      </w:r>
    </w:p>
    <w:p>
      <w:r>
        <w:t xml:space="preserve">2. </w:t>
        <w:tab/>
        <w:t>what a cunt</w:t>
      </w:r>
    </w:p>
    <w:p>
      <w:r>
        <w:rPr>
          <w:b/>
          <w:u w:val="single"/>
        </w:rPr>
        <w:t>118855</w:t>
      </w:r>
    </w:p>
    <w:p>
      <w:r>
        <w:t>1. “The arc of the moral universe is long, but it bends toward justice.” is a quote by Martin Luther King, Jr, &amp; cited often by Barack Obama. King, a Christian, a Republican, &amp; an American knew that long arcs are not always where they seem to be; Democrats had better know this too.</w:t>
      </w:r>
    </w:p>
    <w:p>
      <w:r>
        <w:rPr>
          <w:b/>
          <w:u w:val="single"/>
        </w:rPr>
        <w:t>118856</w:t>
      </w:r>
    </w:p>
    <w:p>
      <w:r>
        <w:t xml:space="preserve">2. </w:t>
        <w:tab/>
        <w:t>Fuck Marching Looting Coon ... No fuxs given about your communist agitator.  King was A COMMUNIST POS.</w:t>
      </w:r>
    </w:p>
    <w:p>
      <w:r>
        <w:rPr>
          <w:b/>
          <w:u w:val="single"/>
        </w:rPr>
        <w:t>118857</w:t>
      </w:r>
    </w:p>
    <w:p>
      <w:r>
        <w:t xml:space="preserve">3. </w:t>
        <w:tab/>
        <w:tab/>
        <w:t>Get fucked up the ass ... There be no compromise with Nigger Loving Feminists. FUCK YOU and the Horse that rode you in.</w:t>
      </w:r>
    </w:p>
    <w:p>
      <w:r>
        <w:rPr>
          <w:b/>
          <w:u w:val="single"/>
        </w:rPr>
        <w:t>118858</w:t>
      </w:r>
    </w:p>
    <w:p>
      <w:r>
        <w:t>1. if Megyn Kelly becomes a white supremacist, nigger-hating, jew-naming nazi,   do we embrace her?   @Heartiste</w:t>
      </w:r>
    </w:p>
    <w:p>
      <w:r>
        <w:rPr>
          <w:b/>
          <w:u w:val="single"/>
        </w:rPr>
        <w:t>118859</w:t>
      </w:r>
    </w:p>
    <w:p>
      <w:r>
        <w:t xml:space="preserve">2. </w:t>
        <w:tab/>
        <w:t>only by her pussy.</w:t>
      </w:r>
    </w:p>
    <w:p>
      <w:r>
        <w:rPr>
          <w:b/>
          <w:u w:val="single"/>
        </w:rPr>
        <w:t>118860</w:t>
      </w:r>
    </w:p>
    <w:p>
      <w:r>
        <w:t xml:space="preserve">3. </w:t>
        <w:tab/>
        <w:tab/>
        <w:t>a lot of these anti-Trump pussyhat catladies wind up joining the Dyke Side. It's the logical end point of their man-hate.</w:t>
      </w:r>
    </w:p>
    <w:p>
      <w:r>
        <w:rPr>
          <w:b/>
          <w:u w:val="single"/>
        </w:rPr>
        <w:t>118861</w:t>
      </w:r>
    </w:p>
    <w:p>
      <w:r>
        <w:t xml:space="preserve">4. </w:t>
        <w:tab/>
        <w:tab/>
        <w:tab/>
        <w:t>one day you'll have to explain Portia de Rossi</w:t>
      </w:r>
    </w:p>
    <w:p>
      <w:r>
        <w:rPr>
          <w:b/>
          <w:u w:val="single"/>
        </w:rPr>
        <w:t>118862</w:t>
      </w:r>
    </w:p>
    <w:p>
      <w:r>
        <w:t xml:space="preserve">5. </w:t>
        <w:tab/>
        <w:tab/>
        <w:tab/>
        <w:tab/>
        <w:t>she really is the glaring exception.</w:t>
      </w:r>
    </w:p>
    <w:p>
      <w:r>
        <w:rPr>
          <w:b/>
          <w:u w:val="single"/>
        </w:rPr>
        <w:t>118863</w:t>
      </w:r>
    </w:p>
    <w:p>
      <w:r>
        <w:t xml:space="preserve">6. </w:t>
        <w:tab/>
        <w:tab/>
        <w:tab/>
        <w:tab/>
        <w:tab/>
        <w:t>Is #NSFW really that difficult for people?   Anyway, I used to see beautiful lesbians in Greenwich Village. They were always with the grizzliest dykes you ever laid eyes on. A man hurt them at some point, so they went with a manly girl. Go figure.</w:t>
      </w:r>
    </w:p>
    <w:p>
      <w:r>
        <w:rPr>
          <w:b/>
          <w:u w:val="single"/>
        </w:rPr>
        <w:t>118864</w:t>
      </w:r>
    </w:p>
    <w:p>
      <w:r>
        <w:t>1. Got a tattoo of my power mantra.</w:t>
      </w:r>
    </w:p>
    <w:p>
      <w:r>
        <w:rPr>
          <w:b/>
          <w:u w:val="single"/>
        </w:rPr>
        <w:t>118865</w:t>
      </w:r>
    </w:p>
    <w:p>
      <w:r>
        <w:t xml:space="preserve">2. </w:t>
        <w:tab/>
        <w:t>How do you even do that ? Live the cunt !? What does that mean ???</w:t>
      </w:r>
    </w:p>
    <w:p>
      <w:r>
        <w:rPr>
          <w:b/>
          <w:u w:val="single"/>
        </w:rPr>
        <w:t>118866</w:t>
      </w:r>
    </w:p>
    <w:p>
      <w:r>
        <w:t>1. Weak cunt</w:t>
      </w:r>
    </w:p>
    <w:p>
      <w:r>
        <w:rPr>
          <w:b/>
          <w:u w:val="single"/>
        </w:rPr>
        <w:t>118867</w:t>
      </w:r>
    </w:p>
    <w:p>
      <w:r>
        <w:t>1. Yes, men are OBVIOUSLY responsible for womens crimes.  Comments like yours are exactly why I have made it lawful for men to rape and kill women in Australia and Ireland.</w:t>
      </w:r>
    </w:p>
    <w:p>
      <w:r>
        <w:rPr>
          <w:b/>
          <w:u w:val="single"/>
        </w:rPr>
        <w:t>118868</w:t>
      </w:r>
    </w:p>
    <w:p>
      <w:r>
        <w:t xml:space="preserve">2. </w:t>
        <w:tab/>
        <w:t>You're retarded mate. Women are a reflection of the men in their life.</w:t>
      </w:r>
    </w:p>
    <w:p>
      <w:r>
        <w:rPr>
          <w:b/>
          <w:u w:val="single"/>
        </w:rPr>
        <w:t>118869</w:t>
      </w:r>
    </w:p>
    <w:p>
      <w:r>
        <w:t>1. In 2010 Quilliam in Britain provided a secret document for the incoming "conservative" government. The document said that virtually every Islamic organisation in Britain wanted an Islamic State. The document was leaked, but you'll struggle to find much discussion of it on the internet.   By 2014 the actions taken by Obama, Cameron and Sarkozy led to the creation of the Islamic State.      Is this news to you?</w:t>
      </w:r>
    </w:p>
    <w:p>
      <w:r>
        <w:rPr>
          <w:b/>
          <w:u w:val="single"/>
        </w:rPr>
        <w:t>118870</w:t>
      </w:r>
    </w:p>
    <w:p>
      <w:r>
        <w:t xml:space="preserve">2. </w:t>
        <w:tab/>
        <w:t>I saw a film of Cameron at a muslim do where he said he wanted to see a muslim UK pm in his life time.</w:t>
      </w:r>
    </w:p>
    <w:p>
      <w:r>
        <w:rPr>
          <w:b/>
          <w:u w:val="single"/>
        </w:rPr>
        <w:t>118871</w:t>
      </w:r>
    </w:p>
    <w:p>
      <w:r>
        <w:t xml:space="preserve">3. </w:t>
        <w:tab/>
        <w:tab/>
        <w:t>fuck Cameron. he's a faggot</w:t>
      </w:r>
    </w:p>
    <w:p>
      <w:r>
        <w:rPr>
          <w:b/>
          <w:u w:val="single"/>
        </w:rPr>
        <w:t>118872</w:t>
      </w:r>
    </w:p>
    <w:p>
      <w:r>
        <w:t>1. If your blood hasn't boiled enough today...    Home office deporting nigger moslem, take him on a commercial flight so people get upset and he stays in England!    Round them up and fly them on a military plane or charter you cunts!    https://dailym.ai/2A259B0</w:t>
      </w:r>
    </w:p>
    <w:p>
      <w:r>
        <w:rPr>
          <w:b/>
          <w:u w:val="single"/>
        </w:rPr>
        <w:t>118873</w:t>
      </w:r>
    </w:p>
    <w:p>
      <w:r>
        <w:t xml:space="preserve">2. </w:t>
        <w:tab/>
        <w:t>And deport the screaming faggot with him.</w:t>
      </w:r>
    </w:p>
    <w:p>
      <w:r>
        <w:rPr>
          <w:b/>
          <w:u w:val="single"/>
        </w:rPr>
        <w:t>118874</w:t>
      </w:r>
    </w:p>
    <w:p>
      <w:r>
        <w:t>1. But why?    This is a bet you should win with 100% certainty. After all, you claim to be Q.     If that were true, you know you'd be right, and have no problem agreeing to this, because there would be no possible way you could lose.    Amazing how you won't put your money where your mouth is. Despite months of bombast, when it comes down to it, you chicken out.    And don't worry, Microchip, traitorous subversives will get rounded up, too. You working with embedded Mossad agents certainly qualifies.     Do you think they'll go light on your sentencing, though, considering your mental handicaps?</w:t>
      </w:r>
    </w:p>
    <w:p>
      <w:r>
        <w:rPr>
          <w:b/>
          <w:u w:val="single"/>
        </w:rPr>
        <w:t>118875</w:t>
      </w:r>
    </w:p>
    <w:p>
      <w:r>
        <w:t xml:space="preserve">2. </w:t>
        <w:tab/>
        <w:t>@Microchip stop being a fuckin pussy and bet nigger</w:t>
      </w:r>
    </w:p>
    <w:p>
      <w:r>
        <w:rPr>
          <w:b/>
          <w:u w:val="single"/>
        </w:rPr>
        <w:t>118876</w:t>
      </w:r>
    </w:p>
    <w:p>
      <w:r>
        <w:t>1. Are you a retard Galt or a German bum bandit.</w:t>
      </w:r>
    </w:p>
    <w:p>
      <w:r>
        <w:rPr>
          <w:b/>
          <w:u w:val="single"/>
        </w:rPr>
        <w:t>118877</w:t>
      </w:r>
    </w:p>
    <w:p>
      <w:r>
        <w:t>1. “Mattress Girl” is the perfect symbol for the #MeToo Movement.   - she was found to have fabricated the whole thing   - she made a porno reenacting her so-called “rape”   - the man she accused received an official apology from the University and won a settlement   - none of this matters, Feminists still pretend it was real even though it was categorically proven false</w:t>
      </w:r>
    </w:p>
    <w:p>
      <w:r>
        <w:rPr>
          <w:b/>
          <w:u w:val="single"/>
        </w:rPr>
        <w:t>118878</w:t>
      </w:r>
    </w:p>
    <w:p>
      <w:r>
        <w:t xml:space="preserve">2. </w:t>
        <w:tab/>
        <w:t>I doubt if this dyke would have any trouble being raped! WTF is it, a tranny?</w:t>
      </w:r>
    </w:p>
    <w:p>
      <w:r>
        <w:rPr>
          <w:b/>
          <w:u w:val="single"/>
        </w:rPr>
        <w:t>118879</w:t>
      </w:r>
    </w:p>
    <w:p>
      <w:r>
        <w:t>1. And now he says he “feels like a man with no country”.    Betrayed every voter that voted for him, betrayed Kavanaugh, betrayed the Constitution.</w:t>
      </w:r>
    </w:p>
    <w:p>
      <w:r>
        <w:rPr>
          <w:b/>
          <w:u w:val="single"/>
        </w:rPr>
        <w:t>118880</w:t>
      </w:r>
    </w:p>
    <w:p>
      <w:r>
        <w:t xml:space="preserve">2. </w:t>
        <w:tab/>
        <w:t>I think he meant, he feels like a man with no cunt tree to hang himself on,</w:t>
      </w:r>
    </w:p>
    <w:p>
      <w:r>
        <w:rPr>
          <w:b/>
          <w:u w:val="single"/>
        </w:rPr>
        <w:t>118881</w:t>
      </w:r>
    </w:p>
    <w:p>
      <w:r>
        <w:t>1. Not surprising that this wretched hag would jump on the violence bandwagon driven by Democrats these days. I guess they want civil war. That would be a terrible thing and surely would not end well for them. #DemocratViolence   https://image.ibb.co/gWno3p/Dp_G2_Wyu_Uw_AEq_MCC.jpg</w:t>
      </w:r>
    </w:p>
    <w:p>
      <w:r>
        <w:rPr>
          <w:b/>
          <w:u w:val="single"/>
        </w:rPr>
        <w:t>118882</w:t>
      </w:r>
    </w:p>
    <w:p>
      <w:r>
        <w:t xml:space="preserve">2. </w:t>
        <w:tab/>
        <w:t>this is what you look like when you suck too much sand nigger cock. vile human waste</w:t>
      </w:r>
    </w:p>
    <w:p>
      <w:r>
        <w:rPr>
          <w:b/>
          <w:u w:val="single"/>
        </w:rPr>
        <w:t>118883</w:t>
      </w:r>
    </w:p>
    <w:p>
      <w:r>
        <w:t>1. Andrew @a, in the light of the recent loli ban (which I am all for and you're a hero)  I IMPLORE you to add "humourless autism" option to why you're reporting a post.   After 3 strikes an account gets suspended for a month as a warning.   After 10 such warnings you get banned and you must go back to Twitter as a punishment.   I believe that bantz and lolz CAN be learned!</w:t>
      </w:r>
    </w:p>
    <w:p>
      <w:r>
        <w:rPr>
          <w:b/>
          <w:u w:val="single"/>
        </w:rPr>
        <w:t>118884</w:t>
      </w:r>
    </w:p>
    <w:p>
      <w:r>
        <w:t xml:space="preserve">2. </w:t>
        <w:tab/>
        <w:t>Lolz and Bantz is mainly genetic.</w:t>
      </w:r>
    </w:p>
    <w:p>
      <w:r>
        <w:rPr>
          <w:b/>
          <w:u w:val="single"/>
        </w:rPr>
        <w:t>118885</w:t>
      </w:r>
    </w:p>
    <w:p>
      <w:r>
        <w:t xml:space="preserve">3. </w:t>
        <w:tab/>
        <w:tab/>
        <w:t>Vous etes un faggot francais, Monsieur. Lol</w:t>
      </w:r>
    </w:p>
    <w:p>
      <w:r>
        <w:rPr>
          <w:b/>
          <w:u w:val="single"/>
        </w:rPr>
        <w:t>118886</w:t>
      </w:r>
    </w:p>
    <w:p>
      <w:r>
        <w:t>1. Dont listen to this CHUD..wtf. Many of us here are on VOAT, and /pol/ so this faggot fucktard is a lazy, stupid shit tier troll. Don't feed the trolls. Mute them.</w:t>
      </w:r>
    </w:p>
    <w:p>
      <w:r>
        <w:rPr>
          <w:b/>
          <w:u w:val="single"/>
        </w:rPr>
        <w:t>118887</w:t>
      </w:r>
    </w:p>
    <w:p>
      <w:r>
        <w:t>1. Sickening: African #migrant, who raped #Swedish girl and ruined her life, is allowed to stay in #Sweden https://voiceofeurope.com/2018/10/sickening-african-migrant-who-raped-swedish-girl-and-ruined-her-life-is-allowed-to-stay-in-sweden</w:t>
      </w:r>
    </w:p>
    <w:p>
      <w:r>
        <w:rPr>
          <w:b/>
          <w:u w:val="single"/>
        </w:rPr>
        <w:t>118888</w:t>
      </w:r>
    </w:p>
    <w:p>
      <w:r>
        <w:t xml:space="preserve">2. </w:t>
        <w:tab/>
        <w:t>BANG! now I have enough bullets for 5 more goathumpers. bring them on. shooting nigger muzzies is my favorite thing</w:t>
      </w:r>
    </w:p>
    <w:p>
      <w:r>
        <w:rPr>
          <w:b/>
          <w:u w:val="single"/>
        </w:rPr>
        <w:t>118889</w:t>
      </w:r>
    </w:p>
    <w:p>
      <w:r>
        <w:t>1. .@SebGorka: "The left has a plan to destroy all the institutions we love." #Hannity https://kek.gg/u/XRYY</w:t>
      </w:r>
    </w:p>
    <w:p>
      <w:r>
        <w:rPr>
          <w:b/>
          <w:u w:val="single"/>
        </w:rPr>
        <w:t>118890</w:t>
      </w:r>
    </w:p>
    <w:p>
      <w:r>
        <w:t xml:space="preserve">2. </w:t>
        <w:tab/>
        <w:t>They did it already, everything is infected and ruined by commies, that's OK, it makes it easy to I'D, go to the top you will find retarded communist . Look at fox news full of retard commies.</w:t>
      </w:r>
    </w:p>
    <w:p>
      <w:r>
        <w:rPr>
          <w:b/>
          <w:u w:val="single"/>
        </w:rPr>
        <w:t>118891</w:t>
      </w:r>
    </w:p>
    <w:p>
      <w:r>
        <w:t>1. This dude @Sopwith is spamming me thinking he is actually getting to me. All I do is say one thing and bam back to spamming. It's like he doesnt understand how trolling is done. LMAO</w:t>
      </w:r>
    </w:p>
    <w:p>
      <w:r>
        <w:rPr>
          <w:b/>
          <w:u w:val="single"/>
        </w:rPr>
        <w:t>118892</w:t>
      </w:r>
    </w:p>
    <w:p>
      <w:r>
        <w:t xml:space="preserve">2. </w:t>
        <w:tab/>
        <w:t>Oh, is that crying? LOLzy ;)</w:t>
      </w:r>
    </w:p>
    <w:p>
      <w:r>
        <w:rPr>
          <w:b/>
          <w:u w:val="single"/>
        </w:rPr>
        <w:t>118893</w:t>
      </w:r>
    </w:p>
    <w:p>
      <w:r>
        <w:t xml:space="preserve">3. </w:t>
        <w:tab/>
        <w:tab/>
        <w:t>Still with the LOLzy? You can't be an adult.</w:t>
      </w:r>
    </w:p>
    <w:p>
      <w:r>
        <w:rPr>
          <w:b/>
          <w:u w:val="single"/>
        </w:rPr>
        <w:t>118894</w:t>
      </w:r>
    </w:p>
    <w:p>
      <w:r>
        <w:t xml:space="preserve">4. </w:t>
        <w:tab/>
        <w:tab/>
        <w:tab/>
        <w:t>All night long, honey ;)</w:t>
      </w:r>
    </w:p>
    <w:p>
      <w:r>
        <w:rPr>
          <w:b/>
          <w:u w:val="single"/>
        </w:rPr>
        <w:t>118895</w:t>
      </w:r>
    </w:p>
    <w:p>
      <w:r>
        <w:t xml:space="preserve">5. </w:t>
        <w:tab/>
        <w:tab/>
        <w:tab/>
        <w:tab/>
        <w:t>Have fun, monkey. LMFAO</w:t>
      </w:r>
    </w:p>
    <w:p>
      <w:r>
        <w:rPr>
          <w:b/>
          <w:u w:val="single"/>
        </w:rPr>
        <w:t>118896</w:t>
      </w:r>
    </w:p>
    <w:p>
      <w:r>
        <w:t xml:space="preserve">6. </w:t>
        <w:tab/>
        <w:tab/>
        <w:tab/>
        <w:tab/>
        <w:tab/>
        <w:t>If you can't take the heat, stay barefoot in the kitchen, trans fag ;)</w:t>
      </w:r>
    </w:p>
    <w:p>
      <w:r>
        <w:rPr>
          <w:b/>
          <w:u w:val="single"/>
        </w:rPr>
        <w:t>118897</w:t>
      </w:r>
    </w:p>
    <w:p>
      <w:r>
        <w:t xml:space="preserve">7. </w:t>
        <w:tab/>
        <w:tab/>
        <w:tab/>
        <w:tab/>
        <w:tab/>
        <w:tab/>
        <w:t>Keep dancing monkey.</w:t>
      </w:r>
    </w:p>
    <w:p>
      <w:r>
        <w:rPr>
          <w:b/>
          <w:u w:val="single"/>
        </w:rPr>
        <w:t>118898</w:t>
      </w:r>
    </w:p>
    <w:p>
      <w:r>
        <w:t xml:space="preserve">8. </w:t>
        <w:tab/>
        <w:tab/>
        <w:tab/>
        <w:tab/>
        <w:tab/>
        <w:tab/>
        <w:tab/>
        <w:t>Don't worry, I will laugh as you have a great day at work tomorrow LOL</w:t>
      </w:r>
    </w:p>
    <w:p>
      <w:r>
        <w:rPr>
          <w:b/>
          <w:u w:val="single"/>
        </w:rPr>
        <w:t>118899</w:t>
      </w:r>
    </w:p>
    <w:p>
      <w:r>
        <w:t xml:space="preserve">9. </w:t>
        <w:tab/>
        <w:tab/>
        <w:tab/>
        <w:tab/>
        <w:tab/>
        <w:tab/>
        <w:tab/>
        <w:tab/>
        <w:t>Its funny how you think my world revolves around you. I could leave and you would still be spamming like the pathetic little monkey you are. LOL</w:t>
      </w:r>
    </w:p>
    <w:p>
      <w:r>
        <w:rPr>
          <w:b/>
          <w:u w:val="single"/>
        </w:rPr>
        <w:t>118900</w:t>
      </w:r>
    </w:p>
    <w:p>
      <w:r>
        <w:t xml:space="preserve">10. </w:t>
        <w:tab/>
        <w:tab/>
        <w:tab/>
        <w:tab/>
        <w:tab/>
        <w:tab/>
        <w:tab/>
        <w:tab/>
        <w:tab/>
        <w:t>What's wrong, trans fag nazi? You quit? Your live revolves around me and you know it faggot :)</w:t>
      </w:r>
    </w:p>
    <w:p>
      <w:r>
        <w:rPr>
          <w:b/>
          <w:u w:val="single"/>
        </w:rPr>
        <w:t>118901</w:t>
      </w:r>
    </w:p>
    <w:p>
      <w:r>
        <w:t>1. Barry Soetero, the butt humping faggot from Indonesia is a muzzie and a piece of shit half nigger whose daddy didn't love him and his mommy was a whore who didn't give a shit about him</w:t>
      </w:r>
    </w:p>
    <w:p>
      <w:r>
        <w:rPr>
          <w:b/>
          <w:u w:val="single"/>
        </w:rPr>
        <w:t>118902</w:t>
      </w:r>
    </w:p>
    <w:p>
      <w:r>
        <w:t>1. so how many of you gabbers will be voting for CUNT CLINTON in 2020? this delusional, delirious, traitor,communist, socialist, back stabbing, lying fucking dirtbag, thinks she can really win?? i can't wait!</w:t>
      </w:r>
    </w:p>
    <w:p>
      <w:r>
        <w:rPr>
          <w:b/>
          <w:u w:val="single"/>
        </w:rPr>
        <w:t>118903</w:t>
      </w:r>
    </w:p>
    <w:p>
      <w:r>
        <w:t>1. Quit being such a faggot. My religion demands that I be way more "racist" than you.   In common parlance, if you're White and don't want White Genocide, you're "racist".</w:t>
      </w:r>
    </w:p>
    <w:p>
      <w:r>
        <w:rPr>
          <w:b/>
          <w:u w:val="single"/>
        </w:rPr>
        <w:t>118904</w:t>
      </w:r>
    </w:p>
    <w:p>
      <w:r>
        <w:t xml:space="preserve">2. </w:t>
        <w:tab/>
        <w:t>Show me exactly in the bible where it commands the followers of christ to FIGHT for their existence, give me specific bible verses.</w:t>
      </w:r>
    </w:p>
    <w:p>
      <w:r>
        <w:rPr>
          <w:b/>
          <w:u w:val="single"/>
        </w:rPr>
        <w:t>118905</w:t>
      </w:r>
    </w:p>
    <w:p>
      <w:r>
        <w:t xml:space="preserve">3. </w:t>
        <w:tab/>
        <w:tab/>
        <w:t>Nehemiah 4:14 - And I looked, and rose up, and said unto the nobles, and to the rulers, and to the rest of the people, Be not ye afraid of them: remember the Lord, [which is] great and terrible, and fight for your brethren, your sons, and your daughters, your wives, and your houses.</w:t>
      </w:r>
    </w:p>
    <w:p>
      <w:r>
        <w:rPr>
          <w:b/>
          <w:u w:val="single"/>
        </w:rPr>
        <w:t>118906</w:t>
      </w:r>
    </w:p>
    <w:p>
      <w:r>
        <w:t xml:space="preserve">4. </w:t>
        <w:tab/>
        <w:tab/>
        <w:tab/>
        <w:t>Those are not the followers of christ, that is the old testament...which is commandments for jews. I asked for verses in which the FOLLOWERS OF CHRIST (non-jews) be commanded to defend themselves...</w:t>
      </w:r>
    </w:p>
    <w:p>
      <w:r>
        <w:rPr>
          <w:b/>
          <w:u w:val="single"/>
        </w:rPr>
        <w:t>118907</w:t>
      </w:r>
    </w:p>
    <w:p>
      <w:r>
        <w:t xml:space="preserve">5. </w:t>
        <w:tab/>
        <w:tab/>
        <w:tab/>
        <w:tab/>
        <w:t>The Old Testament IS for Christians.   [Jesus speaking] "Do not think that I have come to abolish the Law or the Prophets; I have not come to abolish them but to fulfill them. For truly, I say to you, until heaven and earth pass away, not an iota, not a dot, will pass from the Law until all is accomplished. (Matt 5:17-18)</w:t>
      </w:r>
    </w:p>
    <w:p>
      <w:r>
        <w:rPr>
          <w:b/>
          <w:u w:val="single"/>
        </w:rPr>
        <w:t>118908</w:t>
      </w:r>
    </w:p>
    <w:p>
      <w:r>
        <w:t xml:space="preserve">6. </w:t>
        <w:tab/>
        <w:tab/>
        <w:tab/>
        <w:tab/>
        <w:tab/>
        <w:t>So then, you cover your head like a jew, cause Leviticus 10:6 commands you to cover your head. Do you keep away from beef? as Leviticus 11:4 commands you not to eat anything that chews cud.What about fat? Leviticus 3:17. If the old testament is for christians then you need to obey all old testament laws too, according to jesus.</w:t>
      </w:r>
    </w:p>
    <w:p>
      <w:r>
        <w:rPr>
          <w:b/>
          <w:u w:val="single"/>
        </w:rPr>
        <w:t>118909</w:t>
      </w:r>
    </w:p>
    <w:p>
      <w:r>
        <w:t xml:space="preserve">7. </w:t>
        <w:tab/>
        <w:tab/>
        <w:tab/>
        <w:tab/>
        <w:tab/>
        <w:tab/>
        <w:t>First, you've been told 1,000 times, that the Israelites weren't Jews.  Second, the faggots make the same argument   Congratulations, faggot</w:t>
      </w:r>
    </w:p>
    <w:p>
      <w:r>
        <w:rPr>
          <w:b/>
          <w:u w:val="single"/>
        </w:rPr>
        <w:t>118910</w:t>
      </w:r>
    </w:p>
    <w:p>
      <w:r>
        <w:t xml:space="preserve">8. </w:t>
        <w:tab/>
        <w:tab/>
        <w:tab/>
        <w:tab/>
        <w:tab/>
        <w:tab/>
        <w:tab/>
        <w:t>It could rightly be said that Europe is Christian in origin.</w:t>
      </w:r>
    </w:p>
    <w:p>
      <w:r>
        <w:rPr>
          <w:b/>
          <w:u w:val="single"/>
        </w:rPr>
        <w:t>118911</w:t>
      </w:r>
    </w:p>
    <w:p>
      <w:r>
        <w:t xml:space="preserve">9. </w:t>
        <w:tab/>
        <w:tab/>
        <w:tab/>
        <w:tab/>
        <w:tab/>
        <w:tab/>
        <w:tab/>
        <w:tab/>
        <w:t>Prove it, christ nigger   Post your evidence   You wont cos you have none   Just another christ nigger, calling himself a jew, a treasonous race traitor, who shits on his own white pagan blood   Youre a degenerate christ nigger</w:t>
      </w:r>
    </w:p>
    <w:p>
      <w:r>
        <w:rPr>
          <w:b/>
          <w:u w:val="single"/>
        </w:rPr>
        <w:t>118912</w:t>
      </w:r>
    </w:p>
    <w:p>
      <w:r>
        <w:t xml:space="preserve">10. </w:t>
        <w:tab/>
        <w:tab/>
        <w:tab/>
        <w:tab/>
        <w:tab/>
        <w:tab/>
        <w:tab/>
        <w:tab/>
        <w:tab/>
        <w:t>I think I've had about enough of you and Robert calling every christian a nigger and a jew. Come up with some new insults already, or STFU!</w:t>
      </w:r>
    </w:p>
    <w:p>
      <w:r>
        <w:rPr>
          <w:b/>
          <w:u w:val="single"/>
        </w:rPr>
        <w:t>118913</w:t>
      </w:r>
    </w:p>
    <w:p>
      <w:r>
        <w:t xml:space="preserve">11. </w:t>
        <w:tab/>
        <w:tab/>
        <w:tab/>
        <w:tab/>
        <w:tab/>
        <w:tab/>
        <w:tab/>
        <w:tab/>
        <w:tab/>
        <w:tab/>
        <w:t>How about jew worshipping, jew groveller ... lol   Still waiting for you to prove all jews today, are called pharisee's ... lmao</w:t>
      </w:r>
    </w:p>
    <w:p>
      <w:r>
        <w:rPr>
          <w:b/>
          <w:u w:val="single"/>
        </w:rPr>
        <w:t>118914</w:t>
      </w:r>
    </w:p>
    <w:p>
      <w:r>
        <w:t xml:space="preserve">12. </w:t>
        <w:tab/>
        <w:tab/>
        <w:tab/>
        <w:tab/>
        <w:tab/>
        <w:tab/>
        <w:tab/>
        <w:tab/>
        <w:tab/>
        <w:tab/>
        <w:tab/>
        <w:t>Judaism isn't just a religion, it's an ethnic group. An ethnic group that white Christians are not members of. Your constantly calling white people jews, just because you don't like their religion, makes me think that YOU are the jew.</w:t>
      </w:r>
    </w:p>
    <w:p>
      <w:r>
        <w:rPr>
          <w:b/>
          <w:u w:val="single"/>
        </w:rPr>
        <w:t>118915</w:t>
      </w:r>
    </w:p>
    <w:p>
      <w:r>
        <w:t xml:space="preserve">13. </w:t>
        <w:tab/>
        <w:tab/>
        <w:tab/>
        <w:tab/>
        <w:tab/>
        <w:tab/>
        <w:tab/>
        <w:tab/>
        <w:tab/>
        <w:tab/>
        <w:tab/>
        <w:tab/>
        <w:t>So stop supporting CI concepts then You look like a retard</w:t>
      </w:r>
    </w:p>
    <w:p>
      <w:r>
        <w:rPr>
          <w:b/>
          <w:u w:val="single"/>
        </w:rPr>
        <w:t>118916</w:t>
      </w:r>
    </w:p>
    <w:p>
      <w:r>
        <w:t>1. Slimy Snoop Dogg is an overseer on the Dem plantation   https://www.breitbart.com/big-hollywood/2018/10/01/snoop-dogg-calls-kanye-west-an-uncle-tom-for-supporting-america-first-agenda/</w:t>
      </w:r>
    </w:p>
    <w:p>
      <w:r>
        <w:rPr>
          <w:b/>
          <w:u w:val="single"/>
        </w:rPr>
        <w:t>118917</w:t>
      </w:r>
    </w:p>
    <w:p>
      <w:r>
        <w:t xml:space="preserve">2. </w:t>
        <w:tab/>
        <w:t>doersn't that make him the house nigger ?</w:t>
      </w:r>
    </w:p>
    <w:p>
      <w:r>
        <w:rPr>
          <w:b/>
          <w:u w:val="single"/>
        </w:rPr>
        <w:t>118918</w:t>
      </w:r>
    </w:p>
    <w:p>
      <w:r>
        <w:t>1. i was playing forza, ya know a international game, and i was in a game with italians, spaniards, germans, and brits, and i troll and chant USA USA USA!!! the german goes fuck the usa man... i go hey man donald j trump is our leader now, not that stupid nigger obama you better show us some respect bro, he says "thats true" and we got along just fine after that</w:t>
      </w:r>
    </w:p>
    <w:p>
      <w:r>
        <w:rPr>
          <w:b/>
          <w:u w:val="single"/>
        </w:rPr>
        <w:t>118919</w:t>
      </w:r>
    </w:p>
    <w:p>
      <w:r>
        <w:t xml:space="preserve">2. </w:t>
        <w:tab/>
        <w:t>italians and germans hated america the most before i spoke a lil german and italian to them and convinced them im not one of the retarded americans aka a libTARD, and they respected me instantly, brits and spaniards were on fence but i could tell they sided with german and italian till i made the fuck obama statement, then i won em all over #ForTheRecord</w:t>
      </w:r>
    </w:p>
    <w:p>
      <w:r>
        <w:rPr>
          <w:b/>
          <w:u w:val="single"/>
        </w:rPr>
        <w:t>118920</w:t>
      </w:r>
    </w:p>
    <w:p>
      <w:r>
        <w:t xml:space="preserve">3. </w:t>
        <w:tab/>
        <w:tab/>
        <w:t>when they were shocked i could speak their languages a bit, i said what you thought all of america were libtards? i go "haaa i voted for donald j trump, im one of the smart americans!!!"</w:t>
      </w:r>
    </w:p>
    <w:p>
      <w:r>
        <w:rPr>
          <w:b/>
          <w:u w:val="single"/>
        </w:rPr>
        <w:t>118921</w:t>
      </w:r>
    </w:p>
    <w:p>
      <w:r>
        <w:t>1. I am going to have to go through my Follower list first ting this morning I either lost about 10 followers because I called this POS @Cyph what he is a ***Nigger ***  150% They have Papers on him,he's not a regular intelligent black person he's simply a Nigger just like that whining bitch Obama ,but anyways I'll be busy for awhile</w:t>
      </w:r>
    </w:p>
    <w:p>
      <w:r>
        <w:rPr>
          <w:b/>
          <w:u w:val="single"/>
        </w:rPr>
        <w:t>118922</w:t>
      </w:r>
    </w:p>
    <w:p>
      <w:r>
        <w:t>1. #Niggers in #College.   http://archive.is/Udi04</w:t>
      </w:r>
    </w:p>
    <w:p>
      <w:r>
        <w:rPr>
          <w:b/>
          <w:u w:val="single"/>
        </w:rPr>
        <w:t>118923</w:t>
      </w:r>
    </w:p>
    <w:p>
      <w:r>
        <w:t xml:space="preserve">2. </w:t>
        <w:tab/>
        <w:t>Is this nigger for real?</w:t>
      </w:r>
    </w:p>
    <w:p>
      <w:r>
        <w:rPr>
          <w:b/>
          <w:u w:val="single"/>
        </w:rPr>
        <w:t>118924</w:t>
      </w:r>
    </w:p>
    <w:p>
      <w:r>
        <w:t>1. I told you that the republicans were literally fascist Nazis.   -Antifa Faggot</w:t>
      </w:r>
    </w:p>
    <w:p>
      <w:r>
        <w:rPr>
          <w:b/>
          <w:u w:val="single"/>
        </w:rPr>
        <w:t>118925</w:t>
      </w:r>
    </w:p>
    <w:p>
      <w:r>
        <w:t>1. Just look at that, not a nigger or a goat f*cker in sight. Just before Australia became infected with #multiculturalism and "diversity".   #ScoMo #Anglosphere #PaulineHanson #Labor #history #WhiteGenocide</w:t>
      </w:r>
    </w:p>
    <w:p>
      <w:r>
        <w:rPr>
          <w:b/>
          <w:u w:val="single"/>
        </w:rPr>
        <w:t>118926</w:t>
      </w:r>
    </w:p>
    <w:p>
      <w:r>
        <w:t xml:space="preserve">2. </w:t>
        <w:tab/>
        <w:t>We had a sense of brotherhood and every single man in the country had to do national service - which created a culture of nationalism and a bond between our people that partisan politics could never have destroyed as it has in recent years.   Divide and Conquire is clearly the rule of the day for the ruling "elite"</w:t>
      </w:r>
    </w:p>
    <w:p>
      <w:r>
        <w:rPr>
          <w:b/>
          <w:u w:val="single"/>
        </w:rPr>
        <w:t>118927</w:t>
      </w:r>
    </w:p>
    <w:p>
      <w:r>
        <w:t>1. Under Labor, you’ll pay too much tax.   #AusFam #AusPol #ausfam #auspol #Ausfam #Auspol #Australia</w:t>
      </w:r>
    </w:p>
    <w:p>
      <w:r>
        <w:rPr>
          <w:b/>
          <w:u w:val="single"/>
        </w:rPr>
        <w:t>118928</w:t>
      </w:r>
    </w:p>
    <w:p>
      <w:r>
        <w:t xml:space="preserve">2. </w:t>
        <w:tab/>
        <w:t>Communist Cadres, Comrade Short arse, the Thug and a human garbage, cunt gets in and the nation will be fucked</w:t>
      </w:r>
    </w:p>
    <w:p>
      <w:r>
        <w:rPr>
          <w:b/>
          <w:u w:val="single"/>
        </w:rPr>
        <w:t>118929</w:t>
      </w:r>
    </w:p>
    <w:p>
      <w:r>
        <w:t>1. Think about the massive, debilitating DISAPPOINTMENT your typical shitlib has suffered and will suffer more in the coming year if the senate holds   - no russia collusion  - trump packing scotus  - no impeachment  - trump taunting "the resistance"  - and finally, full funding for the wall   It's a wonder shitlibs can still function without hitting the bottle.</w:t>
      </w:r>
    </w:p>
    <w:p>
      <w:r>
        <w:rPr>
          <w:b/>
          <w:u w:val="single"/>
        </w:rPr>
        <w:t>118930</w:t>
      </w:r>
    </w:p>
    <w:p>
      <w:r>
        <w:t xml:space="preserve">2. </w:t>
        <w:tab/>
        <w:t>God willing, they WILL hit the bottle. Hope that multitudes of them drink themselves retarded and then drive into concrete embankments. #NaturalSelection</w:t>
      </w:r>
    </w:p>
    <w:p>
      <w:r>
        <w:rPr>
          <w:b/>
          <w:u w:val="single"/>
        </w:rPr>
        <w:t>118931</w:t>
      </w:r>
    </w:p>
    <w:p>
      <w:r>
        <w:t>1. What I got - SUBLIME    "Well, life is too short, so love the one you got  'Cause you might get run over or you might get shot  Never start no static I just get it off my chest  Never had to battle with no bulletproof vest  Take a small example, take a tip from me  Take all of your money, give it all to charity"  https://www.youtube.com/watch?v=0Uc3ZrmhDN4</w:t>
      </w:r>
    </w:p>
    <w:p>
      <w:r>
        <w:rPr>
          <w:b/>
          <w:u w:val="single"/>
        </w:rPr>
        <w:t>118932</w:t>
      </w:r>
    </w:p>
    <w:p>
      <w:r>
        <w:t xml:space="preserve">2. </w:t>
        <w:tab/>
        <w:t>Well, the idiot liberal that the wrote song shot himself</w:t>
      </w:r>
    </w:p>
    <w:p>
      <w:r>
        <w:rPr>
          <w:b/>
          <w:u w:val="single"/>
        </w:rPr>
        <w:t>118933</w:t>
      </w:r>
    </w:p>
    <w:p>
      <w:r>
        <w:t xml:space="preserve">3. </w:t>
        <w:tab/>
        <w:tab/>
        <w:t>Bahahahaha pssssssssssst.... dudes who can really do that shit dont say it, and they sure as FUCK arent on Gab at 7 in the morning. Little wannabe faggot bitch</w:t>
      </w:r>
    </w:p>
    <w:p>
      <w:r>
        <w:rPr>
          <w:b/>
          <w:u w:val="single"/>
        </w:rPr>
        <w:t>118934</w:t>
      </w:r>
    </w:p>
    <w:p>
      <w:r>
        <w:t>1. Whatever you say nigger</w:t>
      </w:r>
    </w:p>
    <w:p>
      <w:r>
        <w:rPr>
          <w:b/>
          <w:u w:val="single"/>
        </w:rPr>
        <w:t>118935</w:t>
      </w:r>
    </w:p>
    <w:p>
      <w:r>
        <w:t>1. gab SUPPORT I hit this account hard most days .its becoming obvious some liberal RAT is being triggered by my post      All my POST are marked Sensitive automatically NOW.   I don't KNOW WHY  !!  everyday ITS SOMETHING  I Suspect you must have some new employee , liberal faggot working to undermine the accounts.I never had any problems ..now its daily something new ...</w:t>
      </w:r>
    </w:p>
    <w:p>
      <w:r>
        <w:rPr>
          <w:b/>
          <w:u w:val="single"/>
        </w:rPr>
        <w:t>118936</w:t>
      </w:r>
    </w:p>
    <w:p>
      <w:r>
        <w:t xml:space="preserve">2. </w:t>
        <w:tab/>
        <w:t>gab SUPPORT I hit this account hard most days .its becoming obvious some liberal RAT is being triggered by my post    All my POST are marked Sensitive automatically NOW. I don't KNOW WHY  !!  everyday ITS SOMETHING  I Suspect you must have some new employee , liberal faggot working to undermine the accounts.I never had any problems ..now its daily something new ...</w:t>
      </w:r>
    </w:p>
    <w:p>
      <w:r>
        <w:rPr>
          <w:b/>
          <w:u w:val="single"/>
        </w:rPr>
        <w:t>118937</w:t>
      </w:r>
    </w:p>
    <w:p>
      <w:r>
        <w:t xml:space="preserve">3. </w:t>
        <w:tab/>
        <w:tab/>
        <w:t>Try this group. Have helped me in the past, and others, and have a connection to the top: Alt-Tech: Alternative Technology   https://gab.ai/groups/f91ca1f5-f627-4d56-8ad6-3676d7dd8f19</w:t>
      </w:r>
    </w:p>
    <w:p>
      <w:r>
        <w:rPr>
          <w:b/>
          <w:u w:val="single"/>
        </w:rPr>
        <w:t>118938</w:t>
      </w:r>
    </w:p>
    <w:p>
      <w:r>
        <w:t>1. Blonde Jews? What's the world coming to?</w:t>
      </w:r>
    </w:p>
    <w:p>
      <w:r>
        <w:rPr>
          <w:b/>
          <w:u w:val="single"/>
        </w:rPr>
        <w:t>118939</w:t>
      </w:r>
    </w:p>
    <w:p>
      <w:r>
        <w:t xml:space="preserve">2. </w:t>
        <w:tab/>
        <w:t>Black cunt</w:t>
      </w:r>
    </w:p>
    <w:p>
      <w:r>
        <w:rPr>
          <w:b/>
          <w:u w:val="single"/>
        </w:rPr>
        <w:t>118940</w:t>
      </w:r>
    </w:p>
    <w:p>
      <w:r>
        <w:t>1. #elizabethwarren #johnkelly #democrats #walkaway #redwave #redwaverising</w:t>
      </w:r>
    </w:p>
    <w:p>
      <w:r>
        <w:rPr>
          <w:b/>
          <w:u w:val="single"/>
        </w:rPr>
        <w:t>118941</w:t>
      </w:r>
    </w:p>
    <w:p>
      <w:r>
        <w:t xml:space="preserve">2. </w:t>
        <w:tab/>
        <w:t>Among friends she would have been labelled a 'stupid cunt Globalist"</w:t>
      </w:r>
    </w:p>
    <w:p>
      <w:r>
        <w:rPr>
          <w:b/>
          <w:u w:val="single"/>
        </w:rPr>
        <w:t>118942</w:t>
      </w:r>
    </w:p>
    <w:p>
      <w:r>
        <w:t>1. "we are the nigger now."   well, the slaves, anyway.</w:t>
      </w:r>
    </w:p>
    <w:p>
      <w:r>
        <w:rPr>
          <w:b/>
          <w:u w:val="single"/>
        </w:rPr>
        <w:t>118943</w:t>
      </w:r>
    </w:p>
    <w:p>
      <w:r>
        <w:t xml:space="preserve">2. </w:t>
        <w:tab/>
        <w:t>They hired a real Somali to play a Somali pirate and now that bulb-head shitter thinks he's an actor...lol</w:t>
      </w:r>
    </w:p>
    <w:p>
      <w:r>
        <w:rPr>
          <w:b/>
          <w:u w:val="single"/>
        </w:rPr>
        <w:t>118944</w:t>
      </w:r>
    </w:p>
    <w:p>
      <w:r>
        <w:t>1. Actress Jane Fonda proclaimed in a new interview that the upcoming midterms are the “most important elections of my lifetime” and said that it was “hard” for her to breathe in America right now.  “The elections on Nov. 6 are the most important elections of my lifetime. So much depends on what happens,” Jane Fonda told a film festival crowd in France, according to The Hollywood Reporter.  “It’s hard for me to breathe right now,” Fonda also said.   Jane, you traitorous bitch, for the love of God, please top breathing Now!</w:t>
      </w:r>
    </w:p>
    <w:p>
      <w:r>
        <w:rPr>
          <w:b/>
          <w:u w:val="single"/>
        </w:rPr>
        <w:t>118945</w:t>
      </w:r>
    </w:p>
    <w:p>
      <w:r>
        <w:t xml:space="preserve">2. </w:t>
        <w:tab/>
        <w:t>Too bad that cunt did not step on land mine back in the day. We would have been spared from her bullshit!</w:t>
      </w:r>
    </w:p>
    <w:p>
      <w:r>
        <w:rPr>
          <w:b/>
          <w:u w:val="single"/>
        </w:rPr>
        <w:t>118946</w:t>
      </w:r>
    </w:p>
    <w:p>
      <w:r>
        <w:t>1. GAB Management has been totally irresponsible in providing a forum for unabashed Nazis and antiSemites. There are limits to free speech, and a mute button is NOT the answer. There’s nothing socially healthy about the free public exchange of blatant hate speech.</w:t>
      </w:r>
    </w:p>
    <w:p>
      <w:r>
        <w:rPr>
          <w:b/>
          <w:u w:val="single"/>
        </w:rPr>
        <w:t>118947</w:t>
      </w:r>
    </w:p>
    <w:p>
      <w:r>
        <w:t xml:space="preserve">2. </w:t>
        <w:tab/>
        <w:t>Freedom Hating Faggot</w:t>
      </w:r>
    </w:p>
    <w:p>
      <w:r>
        <w:rPr>
          <w:b/>
          <w:u w:val="single"/>
        </w:rPr>
        <w:t>118948</w:t>
      </w:r>
    </w:p>
    <w:p>
      <w:r>
        <w:t>1. White Chicago cop found guilty of murdering black teen...: http://valubit.cc/white-chicago-cop-found-guilty-of-murdering-black-teen/  Van Dyke got scared. Now he's looking at 100 years. All over a hoodrat on PCP with a knife. What a world we live in these days.</w:t>
      </w:r>
    </w:p>
    <w:p>
      <w:r>
        <w:rPr>
          <w:b/>
          <w:u w:val="single"/>
        </w:rPr>
        <w:t>118949</w:t>
      </w:r>
    </w:p>
    <w:p>
      <w:r>
        <w:t>1. I wonder if any of these 'witches' would pass the dunking test. An accused who sank was considered innocent, while floating indicated witchcraft.</w:t>
      </w:r>
    </w:p>
    <w:p>
      <w:r>
        <w:rPr>
          <w:b/>
          <w:u w:val="single"/>
        </w:rPr>
        <w:t>118950</w:t>
      </w:r>
    </w:p>
    <w:p>
      <w:r>
        <w:t xml:space="preserve">2. </w:t>
        <w:tab/>
        <w:t>The inverted Orwellian World where extremely HATEFUL people project what they are on others!  All Democrats are HATEFUL RACIST SEXIST BIGOTS!  Pure RETARDED SCUM!</w:t>
      </w:r>
    </w:p>
    <w:p>
      <w:r>
        <w:rPr>
          <w:b/>
          <w:u w:val="single"/>
        </w:rPr>
        <w:t>118951</w:t>
      </w:r>
    </w:p>
    <w:p>
      <w:r>
        <w:t xml:space="preserve">3. </w:t>
        <w:tab/>
        <w:tab/>
        <w:t>Demonrats iuse the Lenin Doctrine: “Accuse others of what you yourself are doing”!</w:t>
      </w:r>
    </w:p>
    <w:p>
      <w:r>
        <w:rPr>
          <w:b/>
          <w:u w:val="single"/>
        </w:rPr>
        <w:t>118952</w:t>
      </w:r>
    </w:p>
    <w:p>
      <w:r>
        <w:t xml:space="preserve">4. </w:t>
        <w:tab/>
        <w:tab/>
        <w:t>It is called projection and it is what they filthy JEWS do!  Whatever a Jew accuseth, they are guilty!  That is how the Jew media works also.  The Jew doesn't actually know how to tell the truth!</w:t>
      </w:r>
    </w:p>
    <w:p>
      <w:r>
        <w:rPr>
          <w:b/>
          <w:u w:val="single"/>
        </w:rPr>
        <w:t>118953</w:t>
      </w:r>
    </w:p>
    <w:p>
      <w:r>
        <w:t>1. CA gets their wish, it's now a 3rd world shit hole   Downtown LA is hit by an outbreak of flea-borne TYPHUS amid fears feral cats and rats are spreading the disease   https://www.dailymail.co.uk/health/article-6243213/Flea-borne-typhus-outbreak-hits-downtown-LA.html</w:t>
      </w:r>
    </w:p>
    <w:p>
      <w:r>
        <w:rPr>
          <w:b/>
          <w:u w:val="single"/>
        </w:rPr>
        <w:t>118954</w:t>
      </w:r>
    </w:p>
    <w:p>
      <w:r>
        <w:t xml:space="preserve">2. </w:t>
        <w:tab/>
        <w:t>No mention of illegals and muzzie refugees spreading it with their filthy habits?</w:t>
      </w:r>
    </w:p>
    <w:p>
      <w:r>
        <w:rPr>
          <w:b/>
          <w:u w:val="single"/>
        </w:rPr>
        <w:t>118955</w:t>
      </w:r>
    </w:p>
    <w:p>
      <w:r>
        <w:t>1. You're the only clueless cunt on here that couldn't figure out its ABCNEWS15 in Arizona to go to for the story cuntwad.</w:t>
      </w:r>
    </w:p>
    <w:p>
      <w:r>
        <w:rPr>
          <w:b/>
          <w:u w:val="single"/>
        </w:rPr>
        <w:t>118956</w:t>
      </w:r>
    </w:p>
    <w:p>
      <w:r>
        <w:t>1. Any a-hole could have searched Dick Van Dyke death hoax before reposting the crap.    Two are still * maintaining the crap so the fire is not out.    One actually made a TinyURL for it, and another got suckered so now wants OTHERS to get suckered just like they did, while preaching personal responsibility.</w:t>
      </w:r>
    </w:p>
    <w:p>
      <w:r>
        <w:rPr>
          <w:b/>
          <w:u w:val="single"/>
        </w:rPr>
        <w:t>118957</w:t>
      </w:r>
    </w:p>
    <w:p>
      <w:r>
        <w:t>1. Noticed how the retarded Democrat tells you exactly what democrats are? They are the despicable ficking RACIST PIGS!  Just like a satanic askeNAZI JEW PIGS! Nary the Truth ever leaves their lips! Never believe or teust a Jew EVER! Flush every Lefty!</w:t>
      </w:r>
    </w:p>
    <w:p>
      <w:r>
        <w:rPr>
          <w:b/>
          <w:u w:val="single"/>
        </w:rPr>
        <w:t>118958</w:t>
      </w:r>
    </w:p>
    <w:p>
      <w:r>
        <w:t>1. this is gonna hurt the @DNC commission check this month: $1.4M in Meth Seized 38 pounds   at Texas Border Checkpoint, K-9 agent alerted to the possible presence of drug or human cargo in the truck https://www.breitbart.com/texas/2018/10/11/1-4m-in-meth-seized-at-texas-border-checkpoint/</w:t>
      </w:r>
    </w:p>
    <w:p>
      <w:r>
        <w:rPr>
          <w:b/>
          <w:u w:val="single"/>
        </w:rPr>
        <w:t>118959</w:t>
      </w:r>
    </w:p>
    <w:p>
      <w:r>
        <w:t xml:space="preserve">2. </w:t>
        <w:tab/>
        <w:t>VOTE IN THE MIDTERMS!!! GET THE DEMOCRATS AND RINOS OUT SO WE CAN GET THE WALL BUILT!!!</w:t>
      </w:r>
    </w:p>
    <w:p>
      <w:r>
        <w:rPr>
          <w:b/>
          <w:u w:val="single"/>
        </w:rPr>
        <w:t>118960</w:t>
      </w:r>
    </w:p>
    <w:p>
      <w:r>
        <w:t xml:space="preserve">3. </w:t>
        <w:tab/>
        <w:tab/>
        <w:t>The wall will never be built.</w:t>
      </w:r>
    </w:p>
    <w:p>
      <w:r>
        <w:rPr>
          <w:b/>
          <w:u w:val="single"/>
        </w:rPr>
        <w:t>118961</w:t>
      </w:r>
    </w:p>
    <w:p>
      <w:r>
        <w:t xml:space="preserve">4. </w:t>
        <w:tab/>
        <w:tab/>
        <w:tab/>
        <w:t>The wall is currently under construction contrary to what the LSM is saying:  https://www.nationalreview.com/2018/06/us-mexico-border-wall-being-built-slowly/</w:t>
      </w:r>
    </w:p>
    <w:p>
      <w:r>
        <w:rPr>
          <w:b/>
          <w:u w:val="single"/>
        </w:rPr>
        <w:t>118962</w:t>
      </w:r>
    </w:p>
    <w:p>
      <w:r>
        <w:t xml:space="preserve">5. </w:t>
        <w:tab/>
        <w:tab/>
        <w:tab/>
        <w:tab/>
        <w:t>A token effort when you consider the enormity of the project. It will never be built.</w:t>
      </w:r>
    </w:p>
    <w:p>
      <w:r>
        <w:rPr>
          <w:b/>
          <w:u w:val="single"/>
        </w:rPr>
        <w:t>118963</w:t>
      </w:r>
    </w:p>
    <w:p>
      <w:r>
        <w:t xml:space="preserve">6. </w:t>
        <w:tab/>
        <w:tab/>
        <w:tab/>
        <w:tab/>
        <w:tab/>
        <w:t>It’s ALREADY being built moron!  Typical libtard logic:  “A small token of the wall is being built but the wall will never be built”  https://www.hcn.org/articles/us-mexican-border-legal-or-not-trumps-border-wall-is-already-being-built</w:t>
      </w:r>
    </w:p>
    <w:p>
      <w:r>
        <w:rPr>
          <w:b/>
          <w:u w:val="single"/>
        </w:rPr>
        <w:t>118964</w:t>
      </w:r>
    </w:p>
    <w:p>
      <w:r>
        <w:t xml:space="preserve">7. </w:t>
        <w:tab/>
        <w:tab/>
        <w:tab/>
        <w:tab/>
        <w:tab/>
        <w:tab/>
        <w:t>Well, if you meant some of the wall will be built,  then I agree. Will it be finished? No, it never will. It’s an animal farm windmill. It’s idiot bait for rednecks .</w:t>
      </w:r>
    </w:p>
    <w:p>
      <w:r>
        <w:rPr>
          <w:b/>
          <w:u w:val="single"/>
        </w:rPr>
        <w:t>118965</w:t>
      </w:r>
    </w:p>
    <w:p>
      <w:r>
        <w:t xml:space="preserve">8. </w:t>
        <w:tab/>
        <w:tab/>
        <w:tab/>
        <w:tab/>
        <w:tab/>
        <w:tab/>
        <w:tab/>
        <w:t>Wrong again but, you are one of those regressive liberal trolls here so it's unsurprising that you post Fake News.  The Wall has been started in San Diego and the Imperial Valley in California.  Sorry to disappoint you but, no, it's a real actual Wall as is the portion started outside of El Paso.   Yes, much to your chagrin,  the Wall will be built.  We know that will significantly decrease your new voter base of illegal aliens.  Try to remain calm, you can still shriek at the sky and rejoice that your leader, Hildebeast,  is planning another grab at the brass ring in 2020.   By that time,  the Wall will probably be nearly complete and you can scream about how "racist" it is to protect our border from an invasion of poor, illiterate, uneducated, non-English speaking breeders who just want to come and suck on the public tit.   You're party will lose because it's been imploding before our eyes for the past two years.  In case it escaped your notice,  the POTUS we elected KEEPS his promises and we will be sending him backup in November to make sure he can get the Wall built.  You've already lost.</w:t>
      </w:r>
    </w:p>
    <w:p>
      <w:r>
        <w:rPr>
          <w:b/>
          <w:u w:val="single"/>
        </w:rPr>
        <w:t>118966</w:t>
      </w:r>
    </w:p>
    <w:p>
      <w:r>
        <w:t xml:space="preserve">9. </w:t>
        <w:tab/>
        <w:tab/>
        <w:tab/>
        <w:tab/>
        <w:tab/>
        <w:tab/>
        <w:tab/>
        <w:tab/>
        <w:t>The wall really was bait for gullible uneducated rednecks</w:t>
      </w:r>
    </w:p>
    <w:p>
      <w:r>
        <w:rPr>
          <w:b/>
          <w:u w:val="single"/>
        </w:rPr>
        <w:t>118967</w:t>
      </w:r>
    </w:p>
    <w:p>
      <w:r>
        <w:t xml:space="preserve">10. </w:t>
        <w:tab/>
        <w:tab/>
        <w:tab/>
        <w:tab/>
        <w:tab/>
        <w:tab/>
        <w:tab/>
        <w:tab/>
        <w:tab/>
        <w:t>Uneducated rednecks?  While champagne Socialists with worthless degrees in Gender Studies throw around the term "rednecks " like it's something to be ashamed of...a redneck is a farmer or rancher. You know,  the people who actually grow the food you eat everyday and have real jobs and families to support.   My family were farmers and ranchers.  I graduated from a university with a degree in a field that is actually relevant and I can support myself.  I paid my own way through college by working.  I believe that the Wall will be finished.  I guess if you're an idiot with no logical arguments against this but, one liners and pathetic leftist memes I can understand why you don't.</w:t>
      </w:r>
    </w:p>
    <w:p>
      <w:r>
        <w:rPr>
          <w:b/>
          <w:u w:val="single"/>
        </w:rPr>
        <w:t>118968</w:t>
      </w:r>
    </w:p>
    <w:p>
      <w:r>
        <w:t xml:space="preserve">11. </w:t>
        <w:tab/>
        <w:tab/>
        <w:tab/>
        <w:tab/>
        <w:tab/>
        <w:tab/>
        <w:tab/>
        <w:tab/>
        <w:tab/>
        <w:tab/>
        <w:t>The left is like a feudal society. They are either super wealthy or the vast majority of losers who are their sycophants.</w:t>
      </w:r>
    </w:p>
    <w:p>
      <w:r>
        <w:rPr>
          <w:b/>
          <w:u w:val="single"/>
        </w:rPr>
        <w:t>118969</w:t>
      </w:r>
    </w:p>
    <w:p>
      <w:r>
        <w:t xml:space="preserve">12. </w:t>
        <w:tab/>
        <w:tab/>
        <w:tab/>
        <w:tab/>
        <w:tab/>
        <w:tab/>
        <w:tab/>
        <w:tab/>
        <w:tab/>
        <w:tab/>
        <w:t>I used to be a Democrat as were many of my colleagues.  I  #Walkedaway  during the 2016 election and most of my friends have since then.  No one sane wants to be associated with what the Democrats represent now.    Actually the Kavanaugh debacle was the last straw for the few remainer Democrat friends.  The Democrats apparently forgot that many of us have brothers,  sons, husbands and friends who are MALE.</w:t>
      </w:r>
    </w:p>
    <w:p>
      <w:r>
        <w:rPr>
          <w:b/>
          <w:u w:val="single"/>
        </w:rPr>
        <w:t>118970</w:t>
      </w:r>
    </w:p>
    <w:p>
      <w:r>
        <w:t>1. I've heard moslems feel left out on November 5th because no one invites them to their fireworks displays   So BritFam, why pop not round your local mosque &amp; start a bonfire there for them ?   I'm sure the moslem community in your local area would feel enriched by this act of multicultural vibrancy    OK</w:t>
      </w:r>
    </w:p>
    <w:p>
      <w:r>
        <w:rPr>
          <w:b/>
          <w:u w:val="single"/>
        </w:rPr>
        <w:t>118971</w:t>
      </w:r>
    </w:p>
    <w:p>
      <w:r>
        <w:t xml:space="preserve">2. </w:t>
        <w:tab/>
        <w:t>wha about the juden who control the muzzie pets and saint zog</w:t>
      </w:r>
    </w:p>
    <w:p>
      <w:r>
        <w:rPr>
          <w:b/>
          <w:u w:val="single"/>
        </w:rPr>
        <w:t>118972</w:t>
      </w:r>
    </w:p>
    <w:p>
      <w:r>
        <w:t>1. Democratic Socialist Ocasio-Cortez is a retard and if she is  their shining star...  https://www.foxnews.com/politics/democratic-socialist-ocasio-cortez-compares-climate-change-to-existential-threat-of-nazi-germany</w:t>
      </w:r>
    </w:p>
    <w:p>
      <w:r>
        <w:rPr>
          <w:b/>
          <w:u w:val="single"/>
        </w:rPr>
        <w:t>118973</w:t>
      </w:r>
    </w:p>
    <w:p>
      <w:r>
        <w:t>1. Colin Powell Speaks Out: Trump Not Moral Leader... https://kek.gg/u/Zqmy</w:t>
      </w:r>
    </w:p>
    <w:p>
      <w:r>
        <w:rPr>
          <w:b/>
          <w:u w:val="single"/>
        </w:rPr>
        <w:t>118974</w:t>
      </w:r>
    </w:p>
    <w:p>
      <w:r>
        <w:t xml:space="preserve">2. </w:t>
        <w:tab/>
        <w:t>Ahhhh the murdering, neo con, nigger communist. Man these kikes (media) are desperate aren’t they ? Dragging out all the stops. Try as u might baby dick eaters, but u will be held accountable for the last 70yrs.</w:t>
      </w:r>
    </w:p>
    <w:p>
      <w:r>
        <w:rPr>
          <w:b/>
          <w:u w:val="single"/>
        </w:rPr>
        <w:t>118975</w:t>
      </w:r>
    </w:p>
    <w:p>
      <w:r>
        <w:t>1. this week on dyke van dyke: why orange man is bad</w:t>
      </w:r>
    </w:p>
    <w:p>
      <w:r>
        <w:rPr>
          <w:b/>
          <w:u w:val="single"/>
        </w:rPr>
        <w:t>118976</w:t>
      </w:r>
    </w:p>
    <w:p>
      <w:r>
        <w:t xml:space="preserve">2. </w:t>
        <w:tab/>
        <w:t>Excellent. When you think about it, it's always the glasses that make an intellectual. Well, that and the sarcasm. That dyke van dyke is such a serious young man.</w:t>
      </w:r>
    </w:p>
    <w:p>
      <w:r>
        <w:rPr>
          <w:b/>
          <w:u w:val="single"/>
        </w:rPr>
        <w:t>118977</w:t>
      </w:r>
    </w:p>
    <w:p>
      <w:r>
        <w:t xml:space="preserve">3. </w:t>
        <w:tab/>
        <w:tab/>
        <w:t>the first laugh i ever had on the internet was 1996: seeing dick van dyke referred to as "penis van lesbian" :)</w:t>
      </w:r>
    </w:p>
    <w:p>
      <w:r>
        <w:rPr>
          <w:b/>
          <w:u w:val="single"/>
        </w:rPr>
        <w:t>118978</w:t>
      </w:r>
    </w:p>
    <w:p>
      <w:r>
        <w:t>1. Peeing while doing a handstand???? and I'm a retard ??????</w:t>
      </w:r>
    </w:p>
    <w:p>
      <w:r>
        <w:rPr>
          <w:b/>
          <w:u w:val="single"/>
        </w:rPr>
        <w:t>118979</w:t>
      </w:r>
    </w:p>
    <w:p>
      <w:r>
        <w:t>1. White privilege?   I didn't know there was such a thing until blacks, liberals, feminist assholes &amp; faggot soy boys said there was.   Apparently I missed an opportunity.</w:t>
      </w:r>
    </w:p>
    <w:p>
      <w:r>
        <w:rPr>
          <w:b/>
          <w:u w:val="single"/>
        </w:rPr>
        <w:t>118980</w:t>
      </w:r>
    </w:p>
    <w:p>
      <w:r>
        <w:t xml:space="preserve">2. </w:t>
        <w:tab/>
        <w:t>Before then white men had RIGHTS</w:t>
      </w:r>
    </w:p>
    <w:p>
      <w:r>
        <w:rPr>
          <w:b/>
          <w:u w:val="single"/>
        </w:rPr>
        <w:t>118981</w:t>
      </w:r>
    </w:p>
    <w:p>
      <w:r>
        <w:t>1. lol, looks like this shit-hole site is probably going to get shut down, maybe @a should have been a little less concerned with banning drawings and a little more concerned with banning violent extremists, terrorists, and fed-posters, but hey, that's just my opinion.</w:t>
      </w:r>
    </w:p>
    <w:p>
      <w:r>
        <w:rPr>
          <w:b/>
          <w:u w:val="single"/>
        </w:rPr>
        <w:t>118982</w:t>
      </w:r>
    </w:p>
    <w:p>
      <w:r>
        <w:t xml:space="preserve">2. </w:t>
        <w:tab/>
        <w:t>&gt;free speech site &gt;one nutjob goes off &gt;dipshit 'owner' just lets the ZOG run EFF BEE EYE take everything and ruin our saturdays why are all 'christian conservatives' such suicidal cucks?</w:t>
      </w:r>
    </w:p>
    <w:p>
      <w:r>
        <w:rPr>
          <w:b/>
          <w:u w:val="single"/>
        </w:rPr>
        <w:t>118983</w:t>
      </w:r>
    </w:p>
    <w:p>
      <w:r>
        <w:t xml:space="preserve">3. </w:t>
        <w:tab/>
        <w:tab/>
        <w:t>I hoped I had made it clear from the very beginning of loligate that I think loli is extremely degenerate. I just think torba is a retarded fag with terrible priorities and I enjoy laughing at his fuck-ups.</w:t>
      </w:r>
    </w:p>
    <w:p>
      <w:r>
        <w:rPr>
          <w:b/>
          <w:u w:val="single"/>
        </w:rPr>
        <w:t>118984</w:t>
      </w:r>
    </w:p>
    <w:p>
      <w:r>
        <w:t>1. Hello to everyone on Gab. I am new and this is my first post!</w:t>
      </w:r>
    </w:p>
    <w:p>
      <w:r>
        <w:rPr>
          <w:b/>
          <w:u w:val="single"/>
        </w:rPr>
        <w:t>118985</w:t>
      </w:r>
    </w:p>
    <w:p>
      <w:r>
        <w:t xml:space="preserve">2. </w:t>
        <w:tab/>
        <w:t>Welcome to GAB! Just watch out for the fairy gay neo-Nazi faggot socialist bitches posting tranny porn. If it happens just report and mute. Do not respond.</w:t>
      </w:r>
    </w:p>
    <w:p>
      <w:r>
        <w:rPr>
          <w:b/>
          <w:u w:val="single"/>
        </w:rPr>
        <w:t>118986</w:t>
      </w:r>
    </w:p>
    <w:p>
      <w:r>
        <w:t>1. One could really liven up the election in their area by posting signs that read : VOTE FOR THE NIGGER !  The left and their allies the lying media won't be able to resist screeching,sobbing and wringing their hands over it. It would make an otherwise dull day and dull election a whole lot more exciting.And admit it ,ruining their day brings such pleasure, true?</w:t>
      </w:r>
    </w:p>
    <w:p>
      <w:r>
        <w:rPr>
          <w:b/>
          <w:u w:val="single"/>
        </w:rPr>
        <w:t>118987</w:t>
      </w:r>
    </w:p>
    <w:p>
      <w:r>
        <w:t>1. Now I feel better after muting the male cunt Trumptard Triggerer. What a freaking pansy and weak sauce.</w:t>
      </w:r>
    </w:p>
    <w:p>
      <w:r>
        <w:rPr>
          <w:b/>
          <w:u w:val="single"/>
        </w:rPr>
        <w:t>118988</w:t>
      </w:r>
    </w:p>
    <w:p>
      <w:r>
        <w:t xml:space="preserve">2. </w:t>
        <w:tab/>
        <w:t>i will see that you get your 6ft deep safe space.  with a cock shoved in every hole you have and even some new holes made in you.</w:t>
      </w:r>
    </w:p>
    <w:p>
      <w:r>
        <w:rPr>
          <w:b/>
          <w:u w:val="single"/>
        </w:rPr>
        <w:t>118989</w:t>
      </w:r>
    </w:p>
    <w:p>
      <w:r>
        <w:t>1. Modern propaganda is grounded in the works of Jew Sigmund Freud’s nephew, Jew Edward Bernays, and it clearly works based on how retarded someone has to be to think “Nazis” and “Hollywood” have any relation whatsoever.</w:t>
      </w:r>
    </w:p>
    <w:p>
      <w:r>
        <w:rPr>
          <w:b/>
          <w:u w:val="single"/>
        </w:rPr>
        <w:t>118990</w:t>
      </w:r>
    </w:p>
    <w:p>
      <w:r>
        <w:t xml:space="preserve">2. </w:t>
        <w:tab/>
        <w:t>The more I hear the word “Nazi” the more it offends me. It’s “National Socialist”!</w:t>
      </w:r>
    </w:p>
    <w:p>
      <w:r>
        <w:rPr>
          <w:b/>
          <w:u w:val="single"/>
        </w:rPr>
        <w:t>118991</w:t>
      </w:r>
    </w:p>
    <w:p>
      <w:r>
        <w:t xml:space="preserve">3. </w:t>
        <w:tab/>
        <w:tab/>
        <w:t>Nazi Nazi Nazi</w:t>
      </w:r>
    </w:p>
    <w:p>
      <w:r>
        <w:rPr>
          <w:b/>
          <w:u w:val="single"/>
        </w:rPr>
        <w:t>118992</w:t>
      </w:r>
    </w:p>
    <w:p>
      <w:r>
        <w:t xml:space="preserve">4. </w:t>
        <w:tab/>
        <w:t>Hey Ladies, do you smoke? Then Eddy is to blame, that's why they hired him back in the day, The beginning of Womens liberation, smoking proves you're free somehow!</w:t>
      </w:r>
    </w:p>
    <w:p>
      <w:r>
        <w:rPr>
          <w:b/>
          <w:u w:val="single"/>
        </w:rPr>
        <w:t>118993</w:t>
      </w:r>
    </w:p>
    <w:p>
      <w:r>
        <w:t xml:space="preserve">5. </w:t>
        <w:tab/>
        <w:t>I keep telling people they need to read that book.</w:t>
      </w:r>
    </w:p>
    <w:p>
      <w:r>
        <w:rPr>
          <w:b/>
          <w:u w:val="single"/>
        </w:rPr>
        <w:t>118994</w:t>
      </w:r>
    </w:p>
    <w:p>
      <w:r>
        <w:t xml:space="preserve">6. </w:t>
        <w:tab/>
        <w:t>Yeah, Hollywood has been dominated by Jews since its inception. Bernays is Jewish. Jews run Nickelodeon, MTV, and CNN. I could go on and on. But they're "Nazis." Just like the "New World Order" is being led by "Nazis" who were brought over via Paperclip, lmfao.</w:t>
      </w:r>
    </w:p>
    <w:p>
      <w:r>
        <w:rPr>
          <w:b/>
          <w:u w:val="single"/>
        </w:rPr>
        <w:t>118995</w:t>
      </w:r>
    </w:p>
    <w:p>
      <w:r>
        <w:t xml:space="preserve">7. </w:t>
        <w:tab/>
        <w:t>No Qanon conspiracy is complete without "Nazis" being involved somehow.</w:t>
      </w:r>
    </w:p>
    <w:p>
      <w:r>
        <w:rPr>
          <w:b/>
          <w:u w:val="single"/>
        </w:rPr>
        <w:t>118996</w:t>
      </w:r>
    </w:p>
    <w:p>
      <w:r>
        <w:t xml:space="preserve">8. </w:t>
        <w:tab/>
        <w:tab/>
        <w:t>It fits in via their low intelligence</w:t>
      </w:r>
    </w:p>
    <w:p>
      <w:r>
        <w:rPr>
          <w:b/>
          <w:u w:val="single"/>
        </w:rPr>
        <w:t>118997</w:t>
      </w:r>
    </w:p>
    <w:p>
      <w:r>
        <w:t>1.</w:t>
      </w:r>
    </w:p>
    <w:p>
      <w:r>
        <w:rPr>
          <w:b/>
          <w:u w:val="single"/>
        </w:rPr>
        <w:t>118998</w:t>
      </w:r>
    </w:p>
    <w:p>
      <w:r>
        <w:t xml:space="preserve">2. </w:t>
        <w:tab/>
        <w:t>Come get me, nigger lovers....</w:t>
      </w:r>
    </w:p>
    <w:p>
      <w:r>
        <w:rPr>
          <w:b/>
          <w:u w:val="single"/>
        </w:rPr>
        <w:t>118999</w:t>
      </w:r>
    </w:p>
    <w:p>
      <w:r>
        <w:t>1. Take a look at the retarded "mustfall" campaigns in South Africa to see the same retarded mess as you in the USA.  The maddest was the hashtagged "sciencemustfall".</w:t>
      </w:r>
    </w:p>
    <w:p>
      <w:r>
        <w:rPr>
          <w:b/>
          <w:u w:val="single"/>
        </w:rPr>
        <w:t>119000</w:t>
      </w:r>
    </w:p>
    <w:p>
      <w:r>
        <w:t>1. If only the jews on FAKE NEWS gave as much coverage as TRUMP having a piece of paper on his foot:    to a wetback caught on video tossing 8yo white girl Maddie Middleton's dead body into a dumpster after he raped her to death in election year   @Heartiste @Koanic @RapefugeeWatch    http://archive.is/BV9XL</w:t>
      </w:r>
    </w:p>
    <w:p>
      <w:r>
        <w:rPr>
          <w:b/>
          <w:u w:val="single"/>
        </w:rPr>
        <w:t>119001</w:t>
      </w:r>
    </w:p>
    <w:p>
      <w:r>
        <w:t xml:space="preserve">2. </w:t>
        <w:tab/>
        <w:t>I think Trump did that deliberately so the #LyingMSM had something to obsess over while he makes his next move against the Deep State.</w:t>
      </w:r>
    </w:p>
    <w:p>
      <w:r>
        <w:rPr>
          <w:b/>
          <w:u w:val="single"/>
        </w:rPr>
        <w:t>119002</w:t>
      </w:r>
    </w:p>
    <w:p>
      <w:r>
        <w:t xml:space="preserve">3. </w:t>
        <w:tab/>
        <w:tab/>
        <w:t>Just think of how shitlibs would have covered him pulling gum off his shoe.</w:t>
      </w:r>
    </w:p>
    <w:p>
      <w:r>
        <w:rPr>
          <w:b/>
          <w:u w:val="single"/>
        </w:rPr>
        <w:t>119003</w:t>
      </w:r>
    </w:p>
    <w:p>
      <w:r>
        <w:t>1. No - kikes made that happen. No kikes, to UnWhite degenerates that kidnap nigger babies.</w:t>
      </w:r>
    </w:p>
    <w:p>
      <w:r>
        <w:rPr>
          <w:b/>
          <w:u w:val="single"/>
        </w:rPr>
        <w:t>119004</w:t>
      </w:r>
    </w:p>
    <w:p>
      <w:r>
        <w:t>1. https://100percentfedup.com/rand-pauls-wife-writes-open-letter-to-senator-corey-booker-after-dems-incite-violence-against-gop-members-of-congress-and-their</w:t>
      </w:r>
    </w:p>
    <w:p>
      <w:r>
        <w:rPr>
          <w:b/>
          <w:u w:val="single"/>
        </w:rPr>
        <w:t>119005</w:t>
      </w:r>
    </w:p>
    <w:p>
      <w:r>
        <w:t xml:space="preserve">2. </w:t>
        <w:tab/>
        <w:t>she is a good Lady. but as far as RESPECT towards Booker, NAA HE IS JUST ANOTHER NIGGER RADICAL WHO HIMSELF NEEDS PUT DOWN LIKE THE COMMUNIST PIG HE IS, ALONG WITH THE REST OF THAT COMMUNIST DEMORAT MOB. they are ALL ENEMIES AND A THREAT  OF WE THE PEOPLE, OUR REPUBLIC, AND PRESIDENT.</w:t>
      </w:r>
    </w:p>
    <w:p>
      <w:r>
        <w:rPr>
          <w:b/>
          <w:u w:val="single"/>
        </w:rPr>
        <w:t>119006</w:t>
      </w:r>
    </w:p>
    <w:p>
      <w:r>
        <w:t>1. Alaska voters never forget this image when your time comes to primary out Murkowski</w:t>
      </w:r>
    </w:p>
    <w:p>
      <w:r>
        <w:rPr>
          <w:b/>
          <w:u w:val="single"/>
        </w:rPr>
        <w:t>119007</w:t>
      </w:r>
    </w:p>
    <w:p>
      <w:r>
        <w:t xml:space="preserve">2. </w:t>
        <w:tab/>
        <w:t>Cunt 1 and Cunt 2 plotting and planning!!</w:t>
      </w:r>
    </w:p>
    <w:p>
      <w:r>
        <w:rPr>
          <w:b/>
          <w:u w:val="single"/>
        </w:rPr>
        <w:t>119008</w:t>
      </w:r>
    </w:p>
    <w:p>
      <w:r>
        <w:t>1. "“That is not how America works. That is how some tin-pot dictatorship works,” said Obama.  ~~~  How many millions have you spent with Perkins Coie to keep your records sealed you bloviating POS?      Your presidency was made possible only by democrats dumbing down policies   purposefully designed to ruin generations of citizens and turning them into Tin-Pot voters.    Americans shouldn't even know who you are.    The last two years were spent undoing yours.  The next 6 years will be Magic Wand time.    https://www.buzzfeednews.com/article/bensmith/obama-midterm-elections-vegas-jacky-rosen-senate</w:t>
      </w:r>
    </w:p>
    <w:p>
      <w:r>
        <w:rPr>
          <w:b/>
          <w:u w:val="single"/>
        </w:rPr>
        <w:t>119009</w:t>
      </w:r>
    </w:p>
    <w:p>
      <w:r>
        <w:t xml:space="preserve">2. </w:t>
        <w:tab/>
        <w:t>useless fucking nigger</w:t>
      </w:r>
    </w:p>
    <w:p>
      <w:r>
        <w:rPr>
          <w:b/>
          <w:u w:val="single"/>
        </w:rPr>
        <w:t>119010</w:t>
      </w:r>
    </w:p>
    <w:p>
      <w:r>
        <w:t>1. HAHAHAHA! You got kicked out of your university for being a failure! LOL! What a retarded faggot!</w:t>
      </w:r>
    </w:p>
    <w:p>
      <w:r>
        <w:rPr>
          <w:b/>
          <w:u w:val="single"/>
        </w:rPr>
        <w:t>119011</w:t>
      </w:r>
    </w:p>
    <w:p>
      <w:r>
        <w:t>1. if i had a been that student, id a TOLD THAT CUNT TO GET FKED.  yeah i am and ALWAYS HAVE  BEEN A REBEL.</w:t>
      </w:r>
    </w:p>
    <w:p>
      <w:r>
        <w:rPr>
          <w:b/>
          <w:u w:val="single"/>
        </w:rPr>
        <w:t>119012</w:t>
      </w:r>
    </w:p>
    <w:p>
      <w:r>
        <w:t>1. Far Left Senator Files RESTRAINING ORDER Against McConnell To Stop Kavanaugh Vote (Another Democrat damn fool. I can assure you this guy was not first in his class! Where do Democrats find these fools? Disgusting!)   https://www.thegatewaypundit.com/2018/10/far-left-senator-files-restraining-order-against-mcconnell-to-stop-kavanaugh-vote/</w:t>
      </w:r>
    </w:p>
    <w:p>
      <w:r>
        <w:rPr>
          <w:b/>
          <w:u w:val="single"/>
        </w:rPr>
        <w:t>119013</w:t>
      </w:r>
    </w:p>
    <w:p>
      <w:r>
        <w:t xml:space="preserve">2. </w:t>
        <w:tab/>
        <w:t>faggot</w:t>
      </w:r>
    </w:p>
    <w:p>
      <w:r>
        <w:rPr>
          <w:b/>
          <w:u w:val="single"/>
        </w:rPr>
        <w:t>119014</w:t>
      </w:r>
    </w:p>
    <w:p>
      <w:r>
        <w:t>1. How good would this be..  #MAGA</w:t>
      </w:r>
    </w:p>
    <w:p>
      <w:r>
        <w:rPr>
          <w:b/>
          <w:u w:val="single"/>
        </w:rPr>
        <w:t>119015</w:t>
      </w:r>
    </w:p>
    <w:p>
      <w:r>
        <w:t xml:space="preserve">2. </w:t>
        <w:tab/>
        <w:t>Clairol Nice 'n Easy stock will take a plunge if Ruth retires. She is on life support already and if No-name McCain can work with half a brain I guess Ruth can. LMAO</w:t>
      </w:r>
    </w:p>
    <w:p>
      <w:r>
        <w:rPr>
          <w:b/>
          <w:u w:val="single"/>
        </w:rPr>
        <w:t>119016</w:t>
      </w:r>
    </w:p>
    <w:p>
      <w:r>
        <w:t xml:space="preserve">3. </w:t>
        <w:tab/>
        <w:tab/>
        <w:t>I love an ancient ,dried up , vengeful twat in black</w:t>
      </w:r>
    </w:p>
    <w:p>
      <w:r>
        <w:rPr>
          <w:b/>
          <w:u w:val="single"/>
        </w:rPr>
        <w:t>119017</w:t>
      </w:r>
    </w:p>
    <w:p>
      <w:r>
        <w:t>1. Says a retarded psycho bitch that no sane man wants to make a baby with.</w:t>
      </w:r>
    </w:p>
    <w:p>
      <w:r>
        <w:rPr>
          <w:b/>
          <w:u w:val="single"/>
        </w:rPr>
        <w:t>119018</w:t>
      </w:r>
    </w:p>
    <w:p>
      <w:r>
        <w:t>1. Lol Like your twatish views are to benefit whites you mean? Twats rarely benefit anyone they think they are benefiting, of any race. So just call him a twat like most other Jews would. Ok! :)</w:t>
      </w:r>
    </w:p>
    <w:p>
      <w:r>
        <w:rPr>
          <w:b/>
          <w:u w:val="single"/>
        </w:rPr>
        <w:t>119019</w:t>
      </w:r>
    </w:p>
    <w:p>
      <w:r>
        <w:t>1.</w:t>
      </w:r>
    </w:p>
    <w:p>
      <w:r>
        <w:rPr>
          <w:b/>
          <w:u w:val="single"/>
        </w:rPr>
        <w:t>119020</w:t>
      </w:r>
    </w:p>
    <w:p>
      <w:r>
        <w:t xml:space="preserve">2. </w:t>
        <w:tab/>
        <w:t>I'd hardly call them pussies. Unlike the blubbering vaginas that make up the far right, Antifa is at least willing to get off their asses and go commit violent acts to push their agenda.   The far right can't be fucked to get off the internet even though they know full well violence is the only solution. They'd rather just make podcasts and shitpost.   If I could trade every faggot in the Alt-Right for half as many Antifa I'd do it in a heartbeat. We'd have an ethnostate by the time Trump gets defeated in 2020.</w:t>
      </w:r>
    </w:p>
    <w:p>
      <w:r>
        <w:rPr>
          <w:b/>
          <w:u w:val="single"/>
        </w:rPr>
        <w:t>119021</w:t>
      </w:r>
    </w:p>
    <w:p>
      <w:r>
        <w:t>1. Former Atty General Loretta Lynch, of tarmac fame: voter ID laws "intimidate"; they "are designed to scare people away from the process.”   Who needs to fear them but illegal voters, Loretta?   Is there any law you DO want enforced?   https://www.breitbart.com/video/2018/10/18/lynch-voter-id-laws-early-voting-restrictions-designed-to-intimidate/</w:t>
      </w:r>
    </w:p>
    <w:p>
      <w:r>
        <w:rPr>
          <w:b/>
          <w:u w:val="single"/>
        </w:rPr>
        <w:t>119022</w:t>
      </w:r>
    </w:p>
    <w:p>
      <w:r>
        <w:t xml:space="preserve">2. </w:t>
        <w:tab/>
        <w:t>That cunt needs to live up to her name and be lynched.</w:t>
      </w:r>
    </w:p>
    <w:p>
      <w:r>
        <w:rPr>
          <w:b/>
          <w:u w:val="single"/>
        </w:rPr>
        <w:t>119023</w:t>
      </w:r>
    </w:p>
    <w:p>
      <w:r>
        <w:t>1. our peace-prize winning, scandal free, fundamental changer of America</w:t>
      </w:r>
    </w:p>
    <w:p>
      <w:r>
        <w:rPr>
          <w:b/>
          <w:u w:val="single"/>
        </w:rPr>
        <w:t>119024</w:t>
      </w:r>
    </w:p>
    <w:p>
      <w:r>
        <w:t xml:space="preserve">2. </w:t>
        <w:tab/>
        <w:t>Barack Obama doesn't fight his own fights.  He's a limp wristed mom jean wearing FAGGOT with Secret Service protection.</w:t>
      </w:r>
    </w:p>
    <w:p>
      <w:r>
        <w:rPr>
          <w:b/>
          <w:u w:val="single"/>
        </w:rPr>
        <w:t>119025</w:t>
      </w:r>
    </w:p>
    <w:p>
      <w:r>
        <w:t>1. What was your 'red pill' moment? Mine is posted below.</w:t>
      </w:r>
    </w:p>
    <w:p>
      <w:r>
        <w:rPr>
          <w:b/>
          <w:u w:val="single"/>
        </w:rPr>
        <w:t>119026</w:t>
      </w:r>
    </w:p>
    <w:p>
      <w:r>
        <w:t xml:space="preserve">2. </w:t>
        <w:tab/>
        <w:t>When my sweet boy was injured by his last ever vaccine I researched for two years. In that research I found out just how dirty our government is. Then God sent us trump. #redpillmoment</w:t>
      </w:r>
    </w:p>
    <w:p>
      <w:r>
        <w:rPr>
          <w:b/>
          <w:u w:val="single"/>
        </w:rPr>
        <w:t>119027</w:t>
      </w:r>
    </w:p>
    <w:p>
      <w:r>
        <w:t xml:space="preserve">3. </w:t>
        <w:tab/>
        <w:tab/>
        <w:t>Oh you stupid fucking cunt GOD did not send Trump you whore, he coned his way onto the White House.I bet your pussy is just as dirty.</w:t>
      </w:r>
    </w:p>
    <w:p>
      <w:r>
        <w:rPr>
          <w:b/>
          <w:u w:val="single"/>
        </w:rPr>
        <w:t>119028</w:t>
      </w:r>
    </w:p>
    <w:p>
      <w:r>
        <w:t>1. Do not Forget When Phosphorus Apollo - Sun became the Statue of Liberty</w:t>
      </w:r>
    </w:p>
    <w:p>
      <w:r>
        <w:rPr>
          <w:b/>
          <w:u w:val="single"/>
        </w:rPr>
        <w:t>119029</w:t>
      </w:r>
    </w:p>
    <w:p>
      <w:r>
        <w:t xml:space="preserve">2. </w:t>
        <w:tab/>
        <w:t>Or maybe after Roman statues of Hekate Megisti?</w:t>
      </w:r>
    </w:p>
    <w:p>
      <w:r>
        <w:rPr>
          <w:b/>
          <w:u w:val="single"/>
        </w:rPr>
        <w:t>119030</w:t>
      </w:r>
    </w:p>
    <w:p>
      <w:r>
        <w:t xml:space="preserve">3. </w:t>
        <w:tab/>
        <w:tab/>
        <w:t>where did I read that the statue of liberty is a tranny sent by jews representing some goddess they worship or w/e lol</w:t>
      </w:r>
    </w:p>
    <w:p>
      <w:r>
        <w:rPr>
          <w:b/>
          <w:u w:val="single"/>
        </w:rPr>
        <w:t>119031</w:t>
      </w:r>
    </w:p>
    <w:p>
      <w:r>
        <w:t xml:space="preserve">4. </w:t>
        <w:tab/>
        <w:tab/>
        <w:tab/>
        <w:t>"where did I read that the statue of liberty is a tranny sent by jews representing some goddess they worship or w/e lol "   You my dear , don't know nothig!   Stop reading the garbage of Christians     Christian Garbage  .....</w:t>
      </w:r>
    </w:p>
    <w:p>
      <w:r>
        <w:rPr>
          <w:b/>
          <w:u w:val="single"/>
        </w:rPr>
        <w:t>119032</w:t>
      </w:r>
    </w:p>
    <w:p>
      <w:r>
        <w:t xml:space="preserve">5. </w:t>
        <w:tab/>
        <w:tab/>
        <w:tab/>
        <w:tab/>
        <w:t>The Alt Right is spreading that</w:t>
      </w:r>
    </w:p>
    <w:p>
      <w:r>
        <w:rPr>
          <w:b/>
          <w:u w:val="single"/>
        </w:rPr>
        <w:t>119033</w:t>
      </w:r>
    </w:p>
    <w:p>
      <w:r>
        <w:t xml:space="preserve">6. </w:t>
        <w:tab/>
        <w:tab/>
        <w:tab/>
        <w:tab/>
        <w:tab/>
        <w:t>Right wings  are Christians and Christians  do not love the nation.   Because Left and right wings belong to the same bird.   They are not Nationalists.</w:t>
      </w:r>
    </w:p>
    <w:p>
      <w:r>
        <w:rPr>
          <w:b/>
          <w:u w:val="single"/>
        </w:rPr>
        <w:t>119034</w:t>
      </w:r>
    </w:p>
    <w:p>
      <w:r>
        <w:t xml:space="preserve">7. </w:t>
        <w:tab/>
        <w:tab/>
        <w:tab/>
        <w:tab/>
        <w:tab/>
        <w:tab/>
        <w:t xml:space="preserve"> Numbers 31:17-18 King James Version (KJV) 17 Now therefore kill every male among the little ones, and kill every woman that hath known man by lying with him.  18 But all the women children, that have not known a man by lying with him, keep alive for yourselves.</w:t>
      </w:r>
    </w:p>
    <w:p>
      <w:r>
        <w:rPr>
          <w:b/>
          <w:u w:val="single"/>
        </w:rPr>
        <w:t>119035</w:t>
      </w:r>
    </w:p>
    <w:p>
      <w:r>
        <w:t xml:space="preserve">8. </w:t>
        <w:tab/>
        <w:tab/>
        <w:tab/>
        <w:tab/>
        <w:tab/>
        <w:tab/>
        <w:tab/>
        <w:t>Karlheinz Deschner   The Criminal History of Christianity</w:t>
      </w:r>
    </w:p>
    <w:p>
      <w:r>
        <w:rPr>
          <w:b/>
          <w:u w:val="single"/>
        </w:rPr>
        <w:t>119036</w:t>
      </w:r>
    </w:p>
    <w:p>
      <w:r>
        <w:t xml:space="preserve">9. </w:t>
        <w:tab/>
        <w:tab/>
        <w:tab/>
        <w:tab/>
        <w:tab/>
        <w:tab/>
        <w:tab/>
        <w:tab/>
        <w:t>Yeah and you see Christians doing this all the time all over the world right you fucking retard</w:t>
      </w:r>
    </w:p>
    <w:p>
      <w:r>
        <w:rPr>
          <w:b/>
          <w:u w:val="single"/>
        </w:rPr>
        <w:t>119037</w:t>
      </w:r>
    </w:p>
    <w:p>
      <w:r>
        <w:t>1. It turns out shrieking like a retard isn't a convincing argument</w:t>
      </w:r>
    </w:p>
    <w:p>
      <w:r>
        <w:rPr>
          <w:b/>
          <w:u w:val="single"/>
        </w:rPr>
        <w:t>119038</w:t>
      </w:r>
    </w:p>
    <w:p>
      <w:r>
        <w:t xml:space="preserve">2. </w:t>
        <w:tab/>
        <w:t>We see here a women whose mother made the WRONG CHOICE!</w:t>
      </w:r>
    </w:p>
    <w:p>
      <w:r>
        <w:rPr>
          <w:b/>
          <w:u w:val="single"/>
        </w:rPr>
        <w:t>119039</w:t>
      </w:r>
    </w:p>
    <w:p>
      <w:r>
        <w:t xml:space="preserve">3. </w:t>
        <w:tab/>
        <w:tab/>
        <w:t>Democrats are morally degenerate human sewage.  That is a FACT but they are so brainwashed retarded that they do not understand FACTS!  Euthanasia is the only cure!  They literally do not have functioning brains!</w:t>
      </w:r>
    </w:p>
    <w:p>
      <w:r>
        <w:rPr>
          <w:b/>
          <w:u w:val="single"/>
        </w:rPr>
        <w:t>119040</w:t>
      </w:r>
    </w:p>
    <w:p>
      <w:r>
        <w:t>1. We are in the eye of the Storm    George Soros needs to be arrested, he's a National Security risk to the US   #MAGA</w:t>
      </w:r>
    </w:p>
    <w:p>
      <w:r>
        <w:rPr>
          <w:b/>
          <w:u w:val="single"/>
        </w:rPr>
        <w:t>119041</w:t>
      </w:r>
    </w:p>
    <w:p>
      <w:r>
        <w:t xml:space="preserve">2. </w:t>
        <w:tab/>
        <w:t>Not arrested, killed. His family members too. You think if he's in prison that the cunt won't make things worse?</w:t>
      </w:r>
    </w:p>
    <w:p>
      <w:r>
        <w:rPr>
          <w:b/>
          <w:u w:val="single"/>
        </w:rPr>
        <w:t>119042</w:t>
      </w:r>
    </w:p>
    <w:p>
      <w:r>
        <w:t>1. http://news.opera-api.com/news/detail/6e88bea2653193f103ee9ada8419339a_us?share=1&amp;country=us&amp;language=en</w:t>
      </w:r>
    </w:p>
    <w:p>
      <w:r>
        <w:rPr>
          <w:b/>
          <w:u w:val="single"/>
        </w:rPr>
        <w:t>119043</w:t>
      </w:r>
    </w:p>
    <w:p>
      <w:r>
        <w:t xml:space="preserve">2. </w:t>
        <w:tab/>
        <w:t>We really don't need retard headlines on GAB, Read the headline, is Trump desperate about anything ? using the word desperate in the same sentence as Trump, is a sign of desperation.</w:t>
      </w:r>
    </w:p>
    <w:p>
      <w:r>
        <w:rPr>
          <w:b/>
          <w:u w:val="single"/>
        </w:rPr>
        <w:t>119044</w:t>
      </w:r>
    </w:p>
    <w:p>
      <w:r>
        <w:t xml:space="preserve">3. </w:t>
        <w:tab/>
        <w:tab/>
        <w:t>chill out Kenton, you know we have the left on GAB!  just mute them or out them.  TRUMP IS NOT DESPERATE  ABOUT ANYTHING. I know how yo feel..</w:t>
      </w:r>
    </w:p>
    <w:p>
      <w:r>
        <w:rPr>
          <w:b/>
          <w:u w:val="single"/>
        </w:rPr>
        <w:t>119045</w:t>
      </w:r>
    </w:p>
    <w:p>
      <w:r>
        <w:t xml:space="preserve">4. </w:t>
        <w:tab/>
        <w:tab/>
        <w:tab/>
        <w:t>I am plenty chill, the guy posting those liberal headlines appears to be on the right, some folks need awakened to narratives. Every  liberal narrative based headline needs to be deconstructed. Some people on the right unwittingly help propagate false narratives.</w:t>
      </w:r>
    </w:p>
    <w:p>
      <w:r>
        <w:rPr>
          <w:b/>
          <w:u w:val="single"/>
        </w:rPr>
        <w:t>119046</w:t>
      </w:r>
    </w:p>
    <w:p>
      <w:r>
        <w:t xml:space="preserve">5. </w:t>
        <w:tab/>
        <w:tab/>
        <w:tab/>
        <w:tab/>
        <w:t>👍👍👍👍👍</w:t>
      </w:r>
    </w:p>
    <w:p>
      <w:r>
        <w:rPr>
          <w:b/>
          <w:u w:val="single"/>
        </w:rPr>
        <w:t>119047</w:t>
      </w:r>
    </w:p>
    <w:p>
      <w:r>
        <w:t xml:space="preserve">6. </w:t>
        <w:tab/>
        <w:tab/>
        <w:tab/>
        <w:t>Trump isn't afraid of nothing and that's want we need, as a strong leader as President 💪💪💪</w:t>
      </w:r>
    </w:p>
    <w:p>
      <w:r>
        <w:rPr>
          <w:b/>
          <w:u w:val="single"/>
        </w:rPr>
        <w:t>119048</w:t>
      </w:r>
    </w:p>
    <w:p>
      <w:r>
        <w:t xml:space="preserve">7. </w:t>
        <w:tab/>
        <w:tab/>
        <w:t>The left is more desperate then us...  Relax  ~  mute freely...</w:t>
      </w:r>
    </w:p>
    <w:p>
      <w:r>
        <w:rPr>
          <w:b/>
          <w:u w:val="single"/>
        </w:rPr>
        <w:t>119049</w:t>
      </w:r>
    </w:p>
    <w:p>
      <w:r>
        <w:t>8.</w:t>
      </w:r>
    </w:p>
    <w:p>
      <w:r>
        <w:rPr>
          <w:b/>
          <w:u w:val="single"/>
        </w:rPr>
        <w:t>119050</w:t>
      </w:r>
    </w:p>
    <w:p>
      <w:r>
        <w:t>9.</w:t>
      </w:r>
    </w:p>
    <w:p>
      <w:r>
        <w:rPr>
          <w:b/>
          <w:u w:val="single"/>
        </w:rPr>
        <w:t>119051</w:t>
      </w:r>
    </w:p>
    <w:p>
      <w:r>
        <w:t>1. https://www.express.co.uk/news/uk/1029502/Brexit-news-Jacon-Rees-Mogg-Nicola-Sturgeon-Scotland-independence-second-referendum-latest   when is the tartan tranny cunt kranky going to fuck off and die</w:t>
      </w:r>
    </w:p>
    <w:p>
      <w:r>
        <w:rPr>
          <w:b/>
          <w:u w:val="single"/>
        </w:rPr>
        <w:t>119052</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119053</w:t>
      </w:r>
    </w:p>
    <w:p>
      <w:r>
        <w:t xml:space="preserve">2. </w:t>
        <w:tab/>
        <w:t>The real question that needs to be asked, is are you pissed. You can say what you want about Nazis, but considering circumstances, then and now, you can see how it comes about ! Then you can ask were our Founding Fathers Nazis !</w:t>
      </w:r>
    </w:p>
    <w:p>
      <w:r>
        <w:rPr>
          <w:b/>
          <w:u w:val="single"/>
        </w:rPr>
        <w:t>119054</w:t>
      </w:r>
    </w:p>
    <w:p>
      <w:r>
        <w:t xml:space="preserve">3. </w:t>
        <w:tab/>
        <w:tab/>
        <w:t>No, I AM not pissed.   The question is are you a Nazi. WAKE UP!!!   ..and NO, the USA founding fathers were not Nazi.   Also the USA fought against the lousy Nazis and beat/defeated them.   WAKE THE FUCK UP!!!</w:t>
      </w:r>
    </w:p>
    <w:p>
      <w:r>
        <w:rPr>
          <w:b/>
          <w:u w:val="single"/>
        </w:rPr>
        <w:t>119055</w:t>
      </w:r>
    </w:p>
    <w:p>
      <w:r>
        <w:t xml:space="preserve">4. </w:t>
        <w:tab/>
        <w:tab/>
        <w:tab/>
        <w:t>Oh shit Neo you took the God damned blue pill!?</w:t>
      </w:r>
    </w:p>
    <w:p>
      <w:r>
        <w:rPr>
          <w:b/>
          <w:u w:val="single"/>
        </w:rPr>
        <w:t>119056</w:t>
      </w:r>
    </w:p>
    <w:p>
      <w:r>
        <w:t xml:space="preserve">5. </w:t>
        <w:tab/>
        <w:tab/>
        <w:tab/>
        <w:tab/>
        <w:t>good point zilla!    @wirelessguru1     This is the Alternate version of the Matrix, where Neo took the Blue pill, went back to sleep, and just called all the people who took the red pill "Nazi"</w:t>
      </w:r>
    </w:p>
    <w:p>
      <w:r>
        <w:rPr>
          <w:b/>
          <w:u w:val="single"/>
        </w:rPr>
        <w:t>119057</w:t>
      </w:r>
    </w:p>
    <w:p>
      <w:r>
        <w:t xml:space="preserve">6. </w:t>
        <w:tab/>
        <w:tab/>
        <w:tab/>
        <w:tab/>
        <w:tab/>
        <w:t>Freak, I AM not calling anyone a Nazi.   I asked if you are a Nazi in a poll and you have the FREE WILL to choose your own vote (if you are a Nazi or not)!   WAKE THE FUCK UP!!!   Are you stupid?   #Trump #MAGA #KAG #GabFam #SpeakFreely #WalkAway #InfoWars #JobsNotMobs #RedWave #KanyeEffect</w:t>
      </w:r>
    </w:p>
    <w:p>
      <w:r>
        <w:rPr>
          <w:b/>
          <w:u w:val="single"/>
        </w:rPr>
        <w:t>119058</w:t>
      </w:r>
    </w:p>
    <w:p>
      <w:r>
        <w:t xml:space="preserve">7. </w:t>
        <w:tab/>
        <w:tab/>
        <w:tab/>
        <w:tab/>
        <w:tab/>
        <w:tab/>
        <w:t>You are using Nazi as a derogatory term.  you took the Blue Pill Neo. It is OK, I am sure in the Alternate timeline of the Matrix, a different person was assigned the Player character position of "The One" and saved Zion in your place.  You can go back to sleep now Mr Bluepill    -1(Neo)</w:t>
      </w:r>
    </w:p>
    <w:p>
      <w:r>
        <w:rPr>
          <w:b/>
          <w:u w:val="single"/>
        </w:rPr>
        <w:t>119059</w:t>
      </w:r>
    </w:p>
    <w:p>
      <w:r>
        <w:t xml:space="preserve">8. </w:t>
        <w:tab/>
        <w:tab/>
        <w:tab/>
        <w:tab/>
        <w:tab/>
        <w:tab/>
        <w:tab/>
        <w:t>Yes, Nazis are weak and impotent faggots. Low IQ losers!   In My reality the Nazis lost WW II!   WAKE THE FUCK UP!!!   +1 (Neo)   #Trump #MAGA #KAG #GabFam #SpeakFreely #WalkAway #InfoWars #JobsNotMobs #RedWave #KanyeEffect</w:t>
      </w:r>
    </w:p>
    <w:p>
      <w:r>
        <w:rPr>
          <w:b/>
          <w:u w:val="single"/>
        </w:rPr>
        <w:t>119060</w:t>
      </w:r>
    </w:p>
    <w:p>
      <w:r>
        <w:t xml:space="preserve">9. </w:t>
        <w:tab/>
        <w:tab/>
        <w:tab/>
        <w:tab/>
        <w:tab/>
        <w:tab/>
        <w:tab/>
        <w:tab/>
        <w:t>"Low IQ losers!" lol, this is the IQ tests of the people executed from the Nuremberg trials</w:t>
      </w:r>
    </w:p>
    <w:p>
      <w:r>
        <w:rPr>
          <w:b/>
          <w:u w:val="single"/>
        </w:rPr>
        <w:t>119061</w:t>
      </w:r>
    </w:p>
    <w:p>
      <w:r>
        <w:t xml:space="preserve">10. </w:t>
        <w:tab/>
        <w:tab/>
        <w:tab/>
        <w:tab/>
        <w:tab/>
        <w:tab/>
        <w:tab/>
        <w:tab/>
        <w:tab/>
        <w:t>Those are fake tests just like the demonrats fake news and fake polls. :)   No wonder those Nazi bastards lost the war.   +1 (Neo)   #Trump #MAGA #KAG #GabFam #SpeakFreely #WalkAway #InfoWars #JobsNotMobs #RedWave #KanyeEffect</w:t>
      </w:r>
    </w:p>
    <w:p>
      <w:r>
        <w:rPr>
          <w:b/>
          <w:u w:val="single"/>
        </w:rPr>
        <w:t>119062</w:t>
      </w:r>
    </w:p>
    <w:p>
      <w:r>
        <w:t xml:space="preserve">11. </w:t>
        <w:tab/>
        <w:tab/>
        <w:tab/>
        <w:tab/>
        <w:tab/>
        <w:tab/>
        <w:tab/>
        <w:tab/>
        <w:tab/>
        <w:tab/>
        <w:t>Why would the allies give fake IQ tests?  That's some retard nigger tier shit.</w:t>
      </w:r>
    </w:p>
    <w:p>
      <w:r>
        <w:rPr>
          <w:b/>
          <w:u w:val="single"/>
        </w:rPr>
        <w:t>119063</w:t>
      </w:r>
    </w:p>
    <w:p>
      <w:r>
        <w:t xml:space="preserve">12. </w:t>
        <w:tab/>
        <w:tab/>
        <w:tab/>
        <w:tab/>
        <w:tab/>
        <w:tab/>
        <w:tab/>
        <w:tab/>
        <w:tab/>
        <w:tab/>
        <w:tab/>
        <w:t>Why does the MSM do fake news and fake polls?! LOL!!!!!!!!!!!!!!!!!!!!   #Trump #MAGA #KAG #GabFam #SpeakFreely #WalkAway #InfoWars #JobsNotMobs #RedWave #KanyeEffect</w:t>
      </w:r>
    </w:p>
    <w:p>
      <w:r>
        <w:rPr>
          <w:b/>
          <w:u w:val="single"/>
        </w:rPr>
        <w:t>119064</w:t>
      </w:r>
    </w:p>
    <w:p>
      <w:r>
        <w:t>1.</w:t>
      </w:r>
    </w:p>
    <w:p>
      <w:r>
        <w:rPr>
          <w:b/>
          <w:u w:val="single"/>
        </w:rPr>
        <w:t>119065</w:t>
      </w:r>
    </w:p>
    <w:p>
      <w:r>
        <w:t xml:space="preserve">2. </w:t>
        <w:tab/>
        <w:t>That's nigger rational...</w:t>
      </w:r>
    </w:p>
    <w:p>
      <w:r>
        <w:rPr>
          <w:b/>
          <w:u w:val="single"/>
        </w:rPr>
        <w:t>119066</w:t>
      </w:r>
    </w:p>
    <w:p>
      <w:r>
        <w:t>1. A jury has convicted white Chicago Police Officer Jason Van Dyke of second-degree murder in the 2014 shooting of black teenager Laquan McDonald https://kek.gg/u/gZMT</w:t>
      </w:r>
    </w:p>
    <w:p>
      <w:r>
        <w:rPr>
          <w:b/>
          <w:u w:val="single"/>
        </w:rPr>
        <w:t>119067</w:t>
      </w:r>
    </w:p>
    <w:p>
      <w:r>
        <w:t>1. Hello Gab world.   Another Facebook &amp;Twitter refugee seeking liberty &amp; chasing the "free to say whatever the fuck I want to say" dream.   Became disgusted with Facebook &amp; closed my account earlier this year.   Original Twitter account permanently suspended for something ridiculous (see pictures)   Using new account to harass Twatter until they suspend it too.</w:t>
      </w:r>
    </w:p>
    <w:p>
      <w:r>
        <w:rPr>
          <w:b/>
          <w:u w:val="single"/>
        </w:rPr>
        <w:t>119068</w:t>
      </w:r>
    </w:p>
    <w:p>
      <w:r>
        <w:t xml:space="preserve">2. </w:t>
        <w:tab/>
        <w:t>That's some homo, kike, honkie, zipper headed, wet backed, goat fucking, nigger shit, God I love Gab, I'll never be banned again.</w:t>
      </w:r>
    </w:p>
    <w:p>
      <w:r>
        <w:rPr>
          <w:b/>
          <w:u w:val="single"/>
        </w:rPr>
        <w:t>119069</w:t>
      </w:r>
    </w:p>
    <w:p>
      <w:r>
        <w:t>1. Pensioner begs attacker ‘please, I’m too old’ as he’s violently thrown to ground  Read more: https://metro.co.uk/2018/10/19/pensioner-begs-attacker-please-im-too-old-as-hes-violently-thrown-to-ground-8055959/?ito=article.amp.share.top.twitter?ito=cbshare</w:t>
      </w:r>
    </w:p>
    <w:p>
      <w:r>
        <w:rPr>
          <w:b/>
          <w:u w:val="single"/>
        </w:rPr>
        <w:t>119070</w:t>
      </w:r>
    </w:p>
    <w:p>
      <w:r>
        <w:t xml:space="preserve">2. </w:t>
        <w:tab/>
        <w:t>i would have killed that fucking nigger piece of shit right on the spot</w:t>
      </w:r>
    </w:p>
    <w:p>
      <w:r>
        <w:rPr>
          <w:b/>
          <w:u w:val="single"/>
        </w:rPr>
        <w:t>119071</w:t>
      </w:r>
    </w:p>
    <w:p>
      <w:r>
        <w:t>1. Connect the dots</w:t>
      </w:r>
    </w:p>
    <w:p>
      <w:r>
        <w:rPr>
          <w:b/>
          <w:u w:val="single"/>
        </w:rPr>
        <w:t>119072</w:t>
      </w:r>
    </w:p>
    <w:p>
      <w:r>
        <w:t xml:space="preserve">2. </w:t>
        <w:tab/>
        <w:t>"Fellow white people", it's a sad day for "us".  And on the other day, you'll get the nigger in the woodpile argument or the race is a social construct argument.  Well, then get rid of all govt cheese programs based on race.</w:t>
      </w:r>
    </w:p>
    <w:p>
      <w:r>
        <w:rPr>
          <w:b/>
          <w:u w:val="single"/>
        </w:rPr>
        <w:t>119073</w:t>
      </w:r>
    </w:p>
    <w:p>
      <w:r>
        <w:t>1. Farid Bang, Capo, 6IX9INE, SCH "International Gangstas" (WSHH Exclusive - Official Music Video)   https://www.youtube.com/watch?v=vbkK7t2vlhs</w:t>
      </w:r>
    </w:p>
    <w:p>
      <w:r>
        <w:rPr>
          <w:b/>
          <w:u w:val="single"/>
        </w:rPr>
        <w:t>119074</w:t>
      </w:r>
    </w:p>
    <w:p>
      <w:r>
        <w:t xml:space="preserve">2. </w:t>
        <w:tab/>
        <w:t>FAGGOT</w:t>
      </w:r>
    </w:p>
    <w:p>
      <w:r>
        <w:rPr>
          <w:b/>
          <w:u w:val="single"/>
        </w:rPr>
        <w:t>119075</w:t>
      </w:r>
    </w:p>
    <w:p>
      <w:r>
        <w:t>1.</w:t>
      </w:r>
    </w:p>
    <w:p>
      <w:r>
        <w:rPr>
          <w:b/>
          <w:u w:val="single"/>
        </w:rPr>
        <w:t>119076</w:t>
      </w:r>
    </w:p>
    <w:p>
      <w:r>
        <w:t xml:space="preserve">2. </w:t>
        <w:tab/>
        <w:t>Holy fuck, that chin!</w:t>
      </w:r>
    </w:p>
    <w:p>
      <w:r>
        <w:rPr>
          <w:b/>
          <w:u w:val="single"/>
        </w:rPr>
        <w:t>119077</w:t>
      </w:r>
    </w:p>
    <w:p>
      <w:r>
        <w:t xml:space="preserve">3. </w:t>
        <w:tab/>
        <w:tab/>
        <w:t>Power Cage... Sorry, I can’t be a fairy gay faggot like you are, because I’ve been married for almost 17 years.</w:t>
      </w:r>
    </w:p>
    <w:p>
      <w:r>
        <w:rPr>
          <w:b/>
          <w:u w:val="single"/>
        </w:rPr>
        <w:t>119078</w:t>
      </w:r>
    </w:p>
    <w:p>
      <w:r>
        <w:t>1. Natalie Mayflower Sours Edwards (dang girl!) arrested for leaking to Buzzfeed. She worked for the Treasury Department and her Boss is implicated. Who is her boss?    https://www.foxnews.com/politics/treasury-employee-charged-with-leaking-financial-info-of-trump-team</w:t>
      </w:r>
    </w:p>
    <w:p>
      <w:r>
        <w:rPr>
          <w:b/>
          <w:u w:val="single"/>
        </w:rPr>
        <w:t>119079</w:t>
      </w:r>
    </w:p>
    <w:p>
      <w:r>
        <w:t xml:space="preserve">2. </w:t>
        <w:tab/>
        <w:t>&gt;Debacle\Emails\Asshat Lol! May this cunt be nailed down in court. Deus Vult!</w:t>
      </w:r>
    </w:p>
    <w:p>
      <w:r>
        <w:rPr>
          <w:b/>
          <w:u w:val="single"/>
        </w:rPr>
        <w:t>119080</w:t>
      </w:r>
    </w:p>
    <w:p>
      <w:r>
        <w:t>1. No one cares.  The only thing is, a certain little soy sucking pole smoker is crying and snitching like the little cunt he is, so......</w:t>
      </w:r>
    </w:p>
    <w:p>
      <w:r>
        <w:rPr>
          <w:b/>
          <w:u w:val="single"/>
        </w:rPr>
        <w:t>119081</w:t>
      </w:r>
    </w:p>
    <w:p>
      <w:r>
        <w:t>1. DAAAMN! How DARE That Nigger get elected to the Supreme Court after having his character, Family, and Education destroyed by Democrats. His in-con-negro ass should have been on Welfare where the Democrats in 1950’s Georgia put him. THANK GOD, Republicans don’t hold a grudge. We love the Constitution of the United States of America. 🇺🇸</w:t>
      </w:r>
    </w:p>
    <w:p>
      <w:r>
        <w:rPr>
          <w:b/>
          <w:u w:val="single"/>
        </w:rPr>
        <w:t>119082</w:t>
      </w:r>
    </w:p>
    <w:p>
      <w:r>
        <w:t>1. When being a faggot doesnt get u enough attention...</w:t>
      </w:r>
    </w:p>
    <w:p>
      <w:r>
        <w:rPr>
          <w:b/>
          <w:u w:val="single"/>
        </w:rPr>
        <w:t>119083</w:t>
      </w:r>
    </w:p>
    <w:p>
      <w:r>
        <w:t>1. ICYMI, Christine Baley Ford's twat just washed ashore in South Carolina.  https://www.charlotteobserver.com/news/local/article219544575.html</w:t>
      </w:r>
    </w:p>
    <w:p>
      <w:r>
        <w:rPr>
          <w:b/>
          <w:u w:val="single"/>
        </w:rPr>
        <w:t>119084</w:t>
      </w:r>
    </w:p>
    <w:p>
      <w:r>
        <w:t>1. Police: Man on Balcony Kills Puppy with 'Sniper Rifle'   https://kek.gg/u/QypD</w:t>
      </w:r>
    </w:p>
    <w:p>
      <w:r>
        <w:rPr>
          <w:b/>
          <w:u w:val="single"/>
        </w:rPr>
        <w:t>119085</w:t>
      </w:r>
    </w:p>
    <w:p>
      <w:r>
        <w:t xml:space="preserve">2. </w:t>
        <w:tab/>
        <w:t>Nigger genocide can't come soon enough.</w:t>
      </w:r>
    </w:p>
    <w:p>
      <w:r>
        <w:rPr>
          <w:b/>
          <w:u w:val="single"/>
        </w:rPr>
        <w:t>119086</w:t>
      </w:r>
    </w:p>
    <w:p>
      <w:r>
        <w:t>1. Apparently Houston blacks are doing this now.   https://youtu.be/CgEAoaohfZY</w:t>
      </w:r>
    </w:p>
    <w:p>
      <w:r>
        <w:rPr>
          <w:b/>
          <w:u w:val="single"/>
        </w:rPr>
        <w:t>119087</w:t>
      </w:r>
    </w:p>
    <w:p>
      <w:r>
        <w:t xml:space="preserve">2. </w:t>
        <w:tab/>
        <w:t>Good until they come across a redneck with a bulldozer</w:t>
      </w:r>
    </w:p>
    <w:p>
      <w:r>
        <w:rPr>
          <w:b/>
          <w:u w:val="single"/>
        </w:rPr>
        <w:t>119088</w:t>
      </w:r>
    </w:p>
    <w:p>
      <w:r>
        <w:t>1. A jewish blessing, a Satanic Curse   https://www.independent.co.uk/news/world/middle-east/ivanka-trump-jared-kushner-israel-jewish-rabbi-yitzhak-yosef-racist-us-embassy-jerusalem-latest-a8350536.html</w:t>
      </w:r>
    </w:p>
    <w:p>
      <w:r>
        <w:rPr>
          <w:b/>
          <w:u w:val="single"/>
        </w:rPr>
        <w:t>119089</w:t>
      </w:r>
    </w:p>
    <w:p>
      <w:r>
        <w:t xml:space="preserve">2. </w:t>
        <w:tab/>
        <w:t>fuckin traitor cunt</w:t>
      </w:r>
    </w:p>
    <w:p>
      <w:r>
        <w:rPr>
          <w:b/>
          <w:u w:val="single"/>
        </w:rPr>
        <w:t>119090</w:t>
      </w:r>
    </w:p>
    <w:p>
      <w:r>
        <w:t xml:space="preserve">3. </w:t>
        <w:tab/>
        <w:tab/>
        <w:t>Hey. She’s a Trump. Back off Anderson.</w:t>
      </w:r>
    </w:p>
    <w:p>
      <w:r>
        <w:rPr>
          <w:b/>
          <w:u w:val="single"/>
        </w:rPr>
        <w:t>119091</w:t>
      </w:r>
    </w:p>
    <w:p>
      <w:r>
        <w:t>1. What a disgusting faggot</w:t>
      </w:r>
    </w:p>
    <w:p>
      <w:r>
        <w:rPr>
          <w:b/>
          <w:u w:val="single"/>
        </w:rPr>
        <w:t>119092</w:t>
      </w:r>
    </w:p>
    <w:p>
      <w:r>
        <w:t>1. Thought for the day: They rage against Kavanaugh not because of abortion or because of any rulings he may make in the future. They hate Kavanaugh and his family for what they represent, normal white people. In other words, you.</w:t>
      </w:r>
    </w:p>
    <w:p>
      <w:r>
        <w:rPr>
          <w:b/>
          <w:u w:val="single"/>
        </w:rPr>
        <w:t>119093</w:t>
      </w:r>
    </w:p>
    <w:p>
      <w:r>
        <w:t xml:space="preserve">2. </w:t>
        <w:tab/>
        <w:t>That's actually completely false.  They rage against him specifically because of what ruling he may make.  It's weird how you white supremacists always get it 100% wrong.</w:t>
      </w:r>
    </w:p>
    <w:p>
      <w:r>
        <w:rPr>
          <w:b/>
          <w:u w:val="single"/>
        </w:rPr>
        <w:t>119094</w:t>
      </w:r>
    </w:p>
    <w:p>
      <w:r>
        <w:t xml:space="preserve">3. </w:t>
        <w:tab/>
        <w:tab/>
        <w:t>It’s so obvious that whitey is hated Bud. U genuinely look like a faggot tryin to stuff the kitty back in the bag. Also u hv a nigger in ur avatar, might wanna duck.</w:t>
      </w:r>
    </w:p>
    <w:p>
      <w:r>
        <w:rPr>
          <w:b/>
          <w:u w:val="single"/>
        </w:rPr>
        <w:t>119095</w:t>
      </w:r>
    </w:p>
    <w:p>
      <w:r>
        <w:t>1. Never trust a lawyer.  They are lower than whale shit.  Look here she has to come here and fill up your page with ads because she can't get clients.  Liberal faggot whore.  Go away!   @kimberlyschultzlaw</w:t>
      </w:r>
    </w:p>
    <w:p>
      <w:r>
        <w:rPr>
          <w:b/>
          <w:u w:val="single"/>
        </w:rPr>
        <w:t>119096</w:t>
      </w:r>
    </w:p>
    <w:p>
      <w:r>
        <w:t>1. Some faggot is posting tranny porn on the politics tag   For fucks sake image boards have better moderation</w:t>
      </w:r>
    </w:p>
    <w:p>
      <w:r>
        <w:rPr>
          <w:b/>
          <w:u w:val="single"/>
        </w:rPr>
        <w:t>119097</w:t>
      </w:r>
    </w:p>
    <w:p>
      <w:r>
        <w:t xml:space="preserve">2. </w:t>
        <w:tab/>
        <w:t>Yea, I had a Linda follow me, porn pics, blocked it.</w:t>
      </w:r>
    </w:p>
    <w:p>
      <w:r>
        <w:rPr>
          <w:b/>
          <w:u w:val="single"/>
        </w:rPr>
        <w:t>119098</w:t>
      </w:r>
    </w:p>
    <w:p>
      <w:r>
        <w:t xml:space="preserve">3. </w:t>
        <w:tab/>
        <w:t>Just another shit poster trying to bring trouble to Gab. Post some trap porn and then report it to some org gab is being hosted from just to stir up shit. Haters gonna hate, but Karma is one nasty Bitch (yeah, the capital "B" is intentional).</w:t>
      </w:r>
    </w:p>
    <w:p>
      <w:r>
        <w:rPr>
          <w:b/>
          <w:u w:val="single"/>
        </w:rPr>
        <w:t>119099</w:t>
      </w:r>
    </w:p>
    <w:p>
      <w:r>
        <w:t>1.</w:t>
      </w:r>
    </w:p>
    <w:p>
      <w:r>
        <w:rPr>
          <w:b/>
          <w:u w:val="single"/>
        </w:rPr>
        <w:t>119100</w:t>
      </w:r>
    </w:p>
    <w:p>
      <w:r>
        <w:t xml:space="preserve">2. </w:t>
        <w:tab/>
        <w:t>GET A FUCKING JOB MOTHER FUCKING DISEASED NIGGER</w:t>
      </w:r>
    </w:p>
    <w:p>
      <w:r>
        <w:rPr>
          <w:b/>
          <w:u w:val="single"/>
        </w:rPr>
        <w:t>119101</w:t>
      </w:r>
    </w:p>
    <w:p>
      <w:r>
        <w:t>1. jews and negers take pride in defiling white GOy shiksas. Jews detailing their lust for GOYISH SHIKSAS and their exploits of them. Grandpa Munster Interview-1989  The One And Only Al Lewis From Midnight Blue In 1989 Wanted a GOYISH SHIKSA. http://youtu.be/WlXfzn1Q_Pc  Marilyn Monroe: “I’ll never have to suck another [Jewish] cunt again! https://web.archive.org/web/20140311013641/http://crushzion.k0nsl.org:80/marilyn-monroe-ill-never-have-to-suck-another-jewish-c-again/  Hollywood Jews Repeatedly Tried to Rape Shirley Temple  This includes pedophilia, which is so rampant in Hollywood today it is considered “An Open Secret” that all child stars – including boys – are molested by these sickening Jews.  Beloved child star Shirley Temple is no exception (except thankfully she made it out relatively unharmed). She writes in her book Child Star: An Autobiography of multiple incidents in which Jews tried to rape or force sex on her.  When she was only 11 years old, her and her mother went to MGM Studios to discuss the possibility of having Shirley star as Dorothy in The Wizard of Oz. Left alone with the Jewish producer, Arthur Freed, he immediately whipped his schlong out: At the same time, her mother was getting a similar treatment from Jewish MGM Studios head Louis B. Mayer in the other room: Shirley Temple, fortunately enough, did not star in Wizard of Oz, and thus got away from these rotten kikes. Judy Garland, on the other hand, was not so lucky: she was reportedly abused and molested relentlessly by Mayer during filming, ruining her entire life. https://web.archive.org/web/20170420102627/http://www.dailystormer.com/hollywood-jews-repeatedly-tried-to-rape-shirley-temple/  Jews Love Turning Our Teens Into Shiksa Whores And this suits Zio-Hollywood. They want the goyim’s daughters to grow up to be shiksa. Shiksa is a Yiddish word meaning “abomination,” “impure,” or “object of loathing.” Among American Jews, it is an offensive term applied to a non-Jewish girl or woman. Zio-Hollywood saturates its productions with inticing images of drug and alcohol use because it sees Jews as being relatively less vulnerable to these images than Goyim. Orthodox Jews, which are the reproductive core of the Jewish tribe, shield their children from Zio-Hollywood, and non-Orthodox Jews tend to be wealthy enough to keep their kids busy with healthier extra-curricular activities and are less dependent on the television set as a babysitter. So it should be no wonder that Zio Hollywood is intentionally undermining the sexual morality aspect of what University of Massachusetts Professor Josh Lambert disparagingly refers to as America’s “family-friendly culture.” If young goyim get drawn into sex in their early and mid-teens, they will be less likely get into good colleges, where European Americans already face major discrimination. Combined with drug and alcohol use and saturated with an unhealthy and anti-intellectual mass media, the young “shiksa” are being put on a path of being a single mother perhaps to a single child where they will struggle to get by with low-paying, low-skill jobs. Meanwhile, Orthodox Jewish girls will stay at home and raise large families while non-Orthodox Jewish girls will tend towards more important and higher paying careers.  https://web.archive.org/web/20150501053021/http://incogman.net/2015/03/jews-love-turning-our-teens-into-shiksa-whores/</w:t>
      </w:r>
    </w:p>
    <w:p>
      <w:r>
        <w:rPr>
          <w:b/>
          <w:u w:val="single"/>
        </w:rPr>
        <w:t>119102</w:t>
      </w:r>
    </w:p>
    <w:p>
      <w:r>
        <w:t>1. Any nigger that knocks up a white woman with her consent, both hang. If she is raped, the nigger hangs, just like the good old days before the jews pushed their degeneracy down the throats of gullible whites.</w:t>
      </w:r>
    </w:p>
    <w:p>
      <w:r>
        <w:rPr>
          <w:b/>
          <w:u w:val="single"/>
        </w:rPr>
        <w:t>119103</w:t>
      </w:r>
    </w:p>
    <w:p>
      <w:r>
        <w:t>1. Says the Lying, Thieving, Gun Running, Racist, Anti-American, categorically WORST ATTORNEY GENERAL IN AMERICAN HISTORY!!    His "twin" Low-retta matched his lying, thieving,Racist, Anti-American, record!</w:t>
      </w:r>
    </w:p>
    <w:p>
      <w:r>
        <w:rPr>
          <w:b/>
          <w:u w:val="single"/>
        </w:rPr>
        <w:t>119104</w:t>
      </w:r>
    </w:p>
    <w:p>
      <w:r>
        <w:t xml:space="preserve">2. </w:t>
        <w:tab/>
        <w:t>60's hippy  radical</w:t>
      </w:r>
    </w:p>
    <w:p>
      <w:r>
        <w:rPr>
          <w:b/>
          <w:u w:val="single"/>
        </w:rPr>
        <w:t>119105</w:t>
      </w:r>
    </w:p>
    <w:p>
      <w:r>
        <w:t xml:space="preserve">3. </w:t>
        <w:tab/>
        <w:tab/>
        <w:t>Nigger communist feels more natural</w:t>
      </w:r>
    </w:p>
    <w:p>
      <w:r>
        <w:rPr>
          <w:b/>
          <w:u w:val="single"/>
        </w:rPr>
        <w:t>119106</w:t>
      </w:r>
    </w:p>
    <w:p>
      <w:r>
        <w:t>1. Nicolle Wallace’s Violent Fantasy Life: ‘Wring’ Sanders’ Neck, ‘Punch’ Trump’s Face    Send this rabid cunt into the heart of Syria so they c as n gang rape her   https://www.breitbart.com/big-journalism/2018/10/12/nicolle-wallaces-violent-fantasy-life-wring-sanders-neck-punch-trumps-face/</w:t>
      </w:r>
    </w:p>
    <w:p>
      <w:r>
        <w:rPr>
          <w:b/>
          <w:u w:val="single"/>
        </w:rPr>
        <w:t>119107</w:t>
      </w:r>
    </w:p>
    <w:p>
      <w:r>
        <w:t>1. The devil can sit on a tack! Look at that warm expression of love and devotion. 😍 What an example this whole family is to all of us. They have been through hell and yet, God preserved them. This wasn't just a victory for our nation today, this was a victory for #tradlife families everywhere. #MAGA #USA #Kavanaugh #NotTiredOfWinning</w:t>
      </w:r>
    </w:p>
    <w:p>
      <w:r>
        <w:rPr>
          <w:b/>
          <w:u w:val="single"/>
        </w:rPr>
        <w:t>119108</w:t>
      </w:r>
    </w:p>
    <w:p>
      <w:r>
        <w:t xml:space="preserve">2. </w:t>
        <w:tab/>
        <w:t>purple faggot tie... jfc.</w:t>
      </w:r>
    </w:p>
    <w:p>
      <w:r>
        <w:rPr>
          <w:b/>
          <w:u w:val="single"/>
        </w:rPr>
        <w:t>119109</w:t>
      </w:r>
    </w:p>
    <w:p>
      <w:r>
        <w:t>1. the bantu's genocided how many other african ethnic groups?   The history of africa before the white man is one of famine, starvation, and genocide</w:t>
      </w:r>
    </w:p>
    <w:p>
      <w:r>
        <w:rPr>
          <w:b/>
          <w:u w:val="single"/>
        </w:rPr>
        <w:t>119110</w:t>
      </w:r>
    </w:p>
    <w:p>
      <w:r>
        <w:t xml:space="preserve">2. </w:t>
        <w:tab/>
        <w:t>"The history of africa before the white man is one of famine, starvation, and genocide"  Exactly! That's why the nigger population was so small and manageable before the White colonists showed up.  But when Africa is under Chink colonial rule there won't be any more of that compassion bullshit.</w:t>
      </w:r>
    </w:p>
    <w:p>
      <w:r>
        <w:rPr>
          <w:b/>
          <w:u w:val="single"/>
        </w:rPr>
        <w:t>119111</w:t>
      </w:r>
    </w:p>
    <w:p>
      <w:r>
        <w:t>1.</w:t>
      </w:r>
    </w:p>
    <w:p>
      <w:r>
        <w:rPr>
          <w:b/>
          <w:u w:val="single"/>
        </w:rPr>
        <w:t>119112</w:t>
      </w:r>
    </w:p>
    <w:p>
      <w:r>
        <w:t xml:space="preserve">2. </w:t>
        <w:tab/>
        <w:t>No matter where, the US, Italy, South Africa...those same mocking grins from nigger killers of White people...it should be enough to convict them and earn the death penalty...…….</w:t>
      </w:r>
    </w:p>
    <w:p>
      <w:r>
        <w:rPr>
          <w:b/>
          <w:u w:val="single"/>
        </w:rPr>
        <w:t>119113</w:t>
      </w:r>
    </w:p>
    <w:p>
      <w:r>
        <w:t>1. BREAKING: Man Steps Forward with Sexual Assault Allegations against Sen. Cory Booker   https://www.thegatewaypundit.com/2018/10/breaking-man-steps-forward-with-sexual-assault-allegations-against-sen-cory-booker-with-lawyer-response-to-gateway-pundit/    ROFLMAO  You're Outed Faggot</w:t>
      </w:r>
    </w:p>
    <w:p>
      <w:r>
        <w:rPr>
          <w:b/>
          <w:u w:val="single"/>
        </w:rPr>
        <w:t>119114</w:t>
      </w:r>
    </w:p>
    <w:p>
      <w:r>
        <w:t>1.</w:t>
      </w:r>
    </w:p>
    <w:p>
      <w:r>
        <w:rPr>
          <w:b/>
          <w:u w:val="single"/>
        </w:rPr>
        <w:t>119115</w:t>
      </w:r>
    </w:p>
    <w:p>
      <w:r>
        <w:t xml:space="preserve">2. </w:t>
        <w:tab/>
        <w:t>braindead comment by a faggot cocksucker</w:t>
      </w:r>
    </w:p>
    <w:p>
      <w:r>
        <w:rPr>
          <w:b/>
          <w:u w:val="single"/>
        </w:rPr>
        <w:t>119116</w:t>
      </w:r>
    </w:p>
    <w:p>
      <w:r>
        <w:t>1. Joachim banning striker from the show is a retarded decision. They used to get into it a lot and I could tell Joachim would get pissed but that's what would make the show so entertaining. There's no point in watching anymore. He's probably going to notice a significant decrease in donations as a result</w:t>
      </w:r>
    </w:p>
    <w:p>
      <w:r>
        <w:rPr>
          <w:b/>
          <w:u w:val="single"/>
        </w:rPr>
        <w:t>119117</w:t>
      </w:r>
    </w:p>
    <w:p>
      <w:r>
        <w:t>1. A dozen kids, so risk the life of a woman, cos your too retarded for a safer option, you dumb fuck</w:t>
      </w:r>
    </w:p>
    <w:p>
      <w:r>
        <w:rPr>
          <w:b/>
          <w:u w:val="single"/>
        </w:rPr>
        <w:t>119118</w:t>
      </w:r>
    </w:p>
    <w:p>
      <w:r>
        <w:t>1. Former San Antonio mayor and  Secretary of Housing and Urban Development under Obama Julián Castro says he's "likely" to run for president in 2020   https://kek.gg/u/9XDv</w:t>
      </w:r>
    </w:p>
    <w:p>
      <w:r>
        <w:rPr>
          <w:b/>
          <w:u w:val="single"/>
        </w:rPr>
        <w:t>119119</w:t>
      </w:r>
    </w:p>
    <w:p>
      <w:r>
        <w:t xml:space="preserve">2. </w:t>
        <w:tab/>
        <w:t>Well, There was a Lying, Thieving Nigger in the W.H., so why Not ?</w:t>
      </w:r>
    </w:p>
    <w:p>
      <w:r>
        <w:rPr>
          <w:b/>
          <w:u w:val="single"/>
        </w:rPr>
        <w:t>119120</w:t>
      </w:r>
    </w:p>
    <w:p>
      <w:r>
        <w:t xml:space="preserve">3. </w:t>
        <w:tab/>
        <w:tab/>
        <w:t>Now, Now, be nice</w:t>
      </w:r>
    </w:p>
    <w:p>
      <w:r>
        <w:rPr>
          <w:b/>
          <w:u w:val="single"/>
        </w:rPr>
        <w:t>119121</w:t>
      </w:r>
    </w:p>
    <w:p>
      <w:r>
        <w:t>1. Official story: a zionist mason mass murdered some children who were protesting against Israel.   Anyone who tells you this guy is a hero needs to take a volcano bath.</w:t>
      </w:r>
    </w:p>
    <w:p>
      <w:r>
        <w:rPr>
          <w:b/>
          <w:u w:val="single"/>
        </w:rPr>
        <w:t>119122</w:t>
      </w:r>
    </w:p>
    <w:p>
      <w:r>
        <w:t xml:space="preserve">2. </w:t>
        <w:tab/>
        <w:t>Somebody shoot this communist leftist male feminist, faggot already ....</w:t>
      </w:r>
    </w:p>
    <w:p>
      <w:r>
        <w:rPr>
          <w:b/>
          <w:u w:val="single"/>
        </w:rPr>
        <w:t>119123</w:t>
      </w:r>
    </w:p>
    <w:p>
      <w:r>
        <w:t>1. RT @SteveGuest:    This is Barack Obama's former Attorney General, the top law enforcement official in the country advocating for violence against Republicans:  Eric Holder Tells Crowd To “Kick” Republicans, Prompting Crowd To Cheer &amp; Chant “Fight”   https://youtu.be/u_9YD4M4Juk https://kek.gg/u/-pQJ</w:t>
      </w:r>
    </w:p>
    <w:p>
      <w:r>
        <w:rPr>
          <w:b/>
          <w:u w:val="single"/>
        </w:rPr>
        <w:t>119124</w:t>
      </w:r>
    </w:p>
    <w:p>
      <w:r>
        <w:t xml:space="preserve">2. </w:t>
        <w:tab/>
        <w:t>This is a violent nigger who worked for another violent nigger</w:t>
      </w:r>
    </w:p>
    <w:p>
      <w:r>
        <w:rPr>
          <w:b/>
          <w:u w:val="single"/>
        </w:rPr>
        <w:t>119125</w:t>
      </w:r>
    </w:p>
    <w:p>
      <w:r>
        <w:t>1. Nolte: CNN’s Freak Show of Violence and Racism Hit 17 New Lows This Week  (CNN should have no viewers at this point. This is the most unAmerican, leftists retard network on the air. There are no professionals at this network.They only hire circus clowns. If you want the truth, listen to Fox news Tucker Carlson, Sean hannity and a few others that come on in the evening)   https://www.breitbart.com/the-media/2018/10/14/nolte-cnns-freak-show-of-violence-and-racism-hit-17-new-lows-this-week/</w:t>
      </w:r>
    </w:p>
    <w:p>
      <w:r>
        <w:rPr>
          <w:b/>
          <w:u w:val="single"/>
        </w:rPr>
        <w:t>119126</w:t>
      </w:r>
    </w:p>
    <w:p>
      <w:r>
        <w:t>1. If you fuck niggers and have children with them than you have destroyed your white blood and it would not be a white offspring so you destroy the white race with both your options ! Race mixing destroys a blood line never to be white agian</w:t>
      </w:r>
    </w:p>
    <w:p>
      <w:r>
        <w:rPr>
          <w:b/>
          <w:u w:val="single"/>
        </w:rPr>
        <w:t>119127</w:t>
      </w:r>
    </w:p>
    <w:p>
      <w:r>
        <w:t xml:space="preserve">2. </w:t>
        <w:tab/>
        <w:t>And I would rather have my blood line end than mix it with nigger blood</w:t>
      </w:r>
    </w:p>
    <w:p>
      <w:r>
        <w:rPr>
          <w:b/>
          <w:u w:val="single"/>
        </w:rPr>
        <w:t>119128</w:t>
      </w:r>
    </w:p>
    <w:p>
      <w:r>
        <w:t xml:space="preserve">3. </w:t>
        <w:tab/>
        <w:tab/>
        <w:t>Harry just fucked the royal bloodline...now known as the House of Sheboons</w:t>
      </w:r>
    </w:p>
    <w:p>
      <w:r>
        <w:rPr>
          <w:b/>
          <w:u w:val="single"/>
        </w:rPr>
        <w:t>119129</w:t>
      </w:r>
    </w:p>
    <w:p>
      <w:r>
        <w:t xml:space="preserve">4. </w:t>
        <w:tab/>
        <w:tab/>
        <w:t>Here YA go!</w:t>
      </w:r>
    </w:p>
    <w:p>
      <w:r>
        <w:rPr>
          <w:b/>
          <w:u w:val="single"/>
        </w:rPr>
        <w:t>119130</w:t>
      </w:r>
    </w:p>
    <w:p>
      <w:r>
        <w:t xml:space="preserve">5. </w:t>
        <w:tab/>
        <w:tab/>
        <w:t>Johnny Appleseed has a whole new meaning these dayz!</w:t>
      </w:r>
    </w:p>
    <w:p>
      <w:r>
        <w:rPr>
          <w:b/>
          <w:u w:val="single"/>
        </w:rPr>
        <w:t>119131</w:t>
      </w:r>
    </w:p>
    <w:p>
      <w:r>
        <w:t>1. keep playing defense and sharing the ball on offense pistons we got this shit, exposing that fuckin faggot embiitch</w:t>
      </w:r>
    </w:p>
    <w:p>
      <w:r>
        <w:rPr>
          <w:b/>
          <w:u w:val="single"/>
        </w:rPr>
        <w:t>119132</w:t>
      </w:r>
    </w:p>
    <w:p>
      <w:r>
        <w:t xml:space="preserve">2. </w:t>
        <w:tab/>
        <w:t>if i was on twitter i woulda already been banned, cause even twitter gotta help that faggot try to look better than the far superior dre at all costs</w:t>
      </w:r>
    </w:p>
    <w:p>
      <w:r>
        <w:rPr>
          <w:b/>
          <w:u w:val="single"/>
        </w:rPr>
        <w:t>119133</w:t>
      </w:r>
    </w:p>
    <w:p>
      <w:r>
        <w:t>1. Wtf?</w:t>
      </w:r>
    </w:p>
    <w:p>
      <w:r>
        <w:rPr>
          <w:b/>
          <w:u w:val="single"/>
        </w:rPr>
        <w:t>119134</w:t>
      </w:r>
    </w:p>
    <w:p>
      <w:r>
        <w:t xml:space="preserve">2. </w:t>
        <w:tab/>
        <w:t>Dee Snider does it better. This is just a second rate knock-off.</w:t>
      </w:r>
    </w:p>
    <w:p>
      <w:r>
        <w:rPr>
          <w:b/>
          <w:u w:val="single"/>
        </w:rPr>
        <w:t>119135</w:t>
      </w:r>
    </w:p>
    <w:p>
      <w:r>
        <w:t xml:space="preserve">3. </w:t>
        <w:tab/>
        <w:tab/>
        <w:t>why isn't this twat in a special coat with long arms that tie at the back????/</w:t>
      </w:r>
    </w:p>
    <w:p>
      <w:r>
        <w:rPr>
          <w:b/>
          <w:u w:val="single"/>
        </w:rPr>
        <w:t>119136</w:t>
      </w:r>
    </w:p>
    <w:p>
      <w:r>
        <w:t>1. Commanding Marine General John Kelly,   Chinese Official   Had ‘Physical Altercation’ over Nuclear Football   Chinaman gave it back</w:t>
      </w:r>
    </w:p>
    <w:p>
      <w:r>
        <w:rPr>
          <w:b/>
          <w:u w:val="single"/>
        </w:rPr>
        <w:t>119137</w:t>
      </w:r>
    </w:p>
    <w:p>
      <w:r>
        <w:t>1. Racism rears its ugly head yet again!</w:t>
      </w:r>
    </w:p>
    <w:p>
      <w:r>
        <w:rPr>
          <w:b/>
          <w:u w:val="single"/>
        </w:rPr>
        <w:t>119138</w:t>
      </w:r>
    </w:p>
    <w:p>
      <w:r>
        <w:t xml:space="preserve">2. </w:t>
        <w:tab/>
        <w:t>I checked. The majority of the girls are White blondes. The network recognises that beauty sells, and we are indeed the standard of racial beauty. Anything to get those ratings up. Now, who wants to bet the non-White races will be screaming 'muh racism!' If they do, they will admit to our racial superiority.</w:t>
      </w:r>
    </w:p>
    <w:p>
      <w:r>
        <w:rPr>
          <w:b/>
          <w:u w:val="single"/>
        </w:rPr>
        <w:t>119139</w:t>
      </w:r>
    </w:p>
    <w:p>
      <w:r>
        <w:t xml:space="preserve">3. </w:t>
        <w:tab/>
        <w:tab/>
        <w:t>Looks like Dancing with the Monkeys, to me!</w:t>
      </w:r>
    </w:p>
    <w:p>
      <w:r>
        <w:rPr>
          <w:b/>
          <w:u w:val="single"/>
        </w:rPr>
        <w:t>119140</w:t>
      </w:r>
    </w:p>
    <w:p>
      <w:r>
        <w:t xml:space="preserve">4. </w:t>
        <w:tab/>
        <w:tab/>
        <w:tab/>
        <w:t>Holy shit, if you only saw the way the Nigger just gaped at the little White girl with his rapist eyes....</w:t>
      </w:r>
    </w:p>
    <w:p>
      <w:r>
        <w:rPr>
          <w:b/>
          <w:u w:val="single"/>
        </w:rPr>
        <w:t>119141</w:t>
      </w:r>
    </w:p>
    <w:p>
      <w:r>
        <w:t>1. Who do you believe will change their vote if they see a bunch of rednecks blowing away an illegal immigrant mob while trying to cross our border?</w:t>
      </w:r>
    </w:p>
    <w:p>
      <w:r>
        <w:rPr>
          <w:b/>
          <w:u w:val="single"/>
        </w:rPr>
        <w:t>119142</w:t>
      </w:r>
    </w:p>
    <w:p>
      <w:r>
        <w:t xml:space="preserve">2. </w:t>
        <w:tab/>
        <w:t>So you're okay with blowing away women and children live on television to make this point today?  I made it clear we should close the border.  No admittance.  If they storm our country, then I trust Trump to decide what to do.  If he gives the order to shoot, fire away my friend.  I'd do the same thing if I was there.  But if he doesn't give that order, you can count me out.</w:t>
      </w:r>
    </w:p>
    <w:p>
      <w:r>
        <w:rPr>
          <w:b/>
          <w:u w:val="single"/>
        </w:rPr>
        <w:t>119143</w:t>
      </w:r>
    </w:p>
    <w:p>
      <w:r>
        <w:t xml:space="preserve">3. </w:t>
        <w:tab/>
        <w:tab/>
        <w:t>95% of this invading army is fighting aged men.  If they shield themselves with their women and children, that's on them.  You didn't answer my question.  Would you vote democrat if a bunch of rednecks blew away an invading force while live on tv? Okay, count you out of the shooting part, but would you vote Kamala for President? The media is going to paint the worst picture imaginable regardless of what actually happens. Babies ripped from their mother's arms and Trump is a racist. You trying to cater to "live tv" only helps them and gets you no appeasement points, at all.   Let me also ask you, if the border was Israeli and these were Pals, would it be different?</w:t>
      </w:r>
    </w:p>
    <w:p>
      <w:r>
        <w:rPr>
          <w:b/>
          <w:u w:val="single"/>
        </w:rPr>
        <w:t>119144</w:t>
      </w:r>
    </w:p>
    <w:p>
      <w:r>
        <w:t xml:space="preserve">4. </w:t>
        <w:tab/>
        <w:tab/>
        <w:tab/>
        <w:t>No I wouldn't vote for Democrats under any circumstances.  But I'm not the average weak minded voter that puts these pricks in office.  As for Israel, no comment, I don't know enough about that situation.  I'm more concerned with my own country at the moment.  And don't lay into me about the Jews, I don't know enough about that to put up a half ass argument.</w:t>
      </w:r>
    </w:p>
    <w:p>
      <w:r>
        <w:rPr>
          <w:b/>
          <w:u w:val="single"/>
        </w:rPr>
        <w:t>119145</w:t>
      </w:r>
    </w:p>
    <w:p>
      <w:r>
        <w:t xml:space="preserve">5. </w:t>
        <w:tab/>
        <w:tab/>
        <w:tab/>
        <w:tab/>
        <w:t>So, if an Israeli blows away a Pal on their border, "no comment". But if a white man blows away a ms-13 gang member on his border, "that's bad optics" and "count me out"?   The "average weak minded voter" that buys into the media's narritive already votes liberal and appeasement and optics cucking isn't gonna win their vote, nor will it push that media to be any less severe in their criticisms of Trump and conservatives. If you're white and right wing, you're a privilege Nazi and facts don't matter.  However, scenes of people defending their country will flood a silent majority to the polls and turn these invading muther fuckers around.</w:t>
      </w:r>
    </w:p>
    <w:p>
      <w:r>
        <w:rPr>
          <w:b/>
          <w:u w:val="single"/>
        </w:rPr>
        <w:t>119146</w:t>
      </w:r>
    </w:p>
    <w:p>
      <w:r>
        <w:t xml:space="preserve">6. </w:t>
        <w:tab/>
        <w:tab/>
        <w:tab/>
        <w:tab/>
        <w:tab/>
        <w:t>Again, I can't comment on Israel and Nazis, but I'll tell you this.  This side of that border is MY country.  No one should cross that border illegally.  Our government is to blame for this.  They are the ones that should be shot, especially Obama.  Instead of fixing this problem, these bastards have been playing politics.  We should have secured our borders long ago and shot those wetback fuckers that tried to cross, and sent the message long ago.  But Democrats are pussies and want open borders.  So here we are.  I'm not mad at Honduran migrants but I'm pissed at my government.  I just think if we're gonna start a war, we should at least be shooting at the right people.</w:t>
      </w:r>
    </w:p>
    <w:p>
      <w:r>
        <w:rPr>
          <w:b/>
          <w:u w:val="single"/>
        </w:rPr>
        <w:t>119147</w:t>
      </w:r>
    </w:p>
    <w:p>
      <w:r>
        <w:t xml:space="preserve">7. </w:t>
        <w:tab/>
        <w:tab/>
        <w:tab/>
        <w:tab/>
        <w:tab/>
        <w:tab/>
        <w:t>By this standard, shouldn't you be shooting the people that elected those people? They are only doing what they were elected to do. And aren't you concerned with the optics of rednecks murdering politicians? Will the media be more forgiving if a right winger blows Maxine Waters to hell?   Those people you don't have a problem with just gave Mexico the middle finger when offered asylum, there. Now, they will flood into the US, by force if necessary, and demand you give them shit, but you don't have a problem with them for doing it? That is a politicians fault? You have serious hypocrisy issues, bud.</w:t>
      </w:r>
    </w:p>
    <w:p>
      <w:r>
        <w:rPr>
          <w:b/>
          <w:u w:val="single"/>
        </w:rPr>
        <w:t>119148</w:t>
      </w:r>
    </w:p>
    <w:p>
      <w:r>
        <w:t>1. Niggers are just plain stupid. These ignorant coons, indoctrinated as they are into hating Whites,  were just looking for some White guy to beat or kill if they could. Don't ever help the "New" nigger with anything because it could lead to the death of you.</w:t>
      </w:r>
    </w:p>
    <w:p>
      <w:r>
        <w:rPr>
          <w:b/>
          <w:u w:val="single"/>
        </w:rPr>
        <w:t>119149</w:t>
      </w:r>
    </w:p>
    <w:p>
      <w:r>
        <w:t>1. Well who would have thought that...</w:t>
      </w:r>
    </w:p>
    <w:p>
      <w:r>
        <w:rPr>
          <w:b/>
          <w:u w:val="single"/>
        </w:rPr>
        <w:t>119150</w:t>
      </w:r>
    </w:p>
    <w:p>
      <w:r>
        <w:t xml:space="preserve">2. </w:t>
        <w:tab/>
        <w:t>He's a cunt</w:t>
      </w:r>
    </w:p>
    <w:p>
      <w:r>
        <w:rPr>
          <w:b/>
          <w:u w:val="single"/>
        </w:rPr>
        <w:t>119151</w:t>
      </w:r>
    </w:p>
    <w:p>
      <w:r>
        <w:t xml:space="preserve">3. </w:t>
        <w:tab/>
        <w:tab/>
        <w:t>ya hes gonna be something , end him</w:t>
      </w:r>
    </w:p>
    <w:p>
      <w:r>
        <w:rPr>
          <w:b/>
          <w:u w:val="single"/>
        </w:rPr>
        <w:t>119152</w:t>
      </w:r>
    </w:p>
    <w:p>
      <w:r>
        <w:t xml:space="preserve">4. </w:t>
        <w:tab/>
        <w:tab/>
        <w:t>They all need to die</w:t>
      </w:r>
    </w:p>
    <w:p>
      <w:r>
        <w:rPr>
          <w:b/>
          <w:u w:val="single"/>
        </w:rPr>
        <w:t>119153</w:t>
      </w:r>
    </w:p>
    <w:p>
      <w:r>
        <w:t xml:space="preserve">5. </w:t>
        <w:tab/>
        <w:tab/>
        <w:t>He is Asian isnt he The fucking apologists and appeasers are doing their best to point out he is a sikh So musrats are Asians but sikhs are sikhs These selfhating whites will do and say anything they can to protect the musrats and their paedophilia cult. The White British People who want to preserve their identity had better wake up quick Only one generation left</w:t>
      </w:r>
    </w:p>
    <w:p>
      <w:r>
        <w:rPr>
          <w:b/>
          <w:u w:val="single"/>
        </w:rPr>
        <w:t>119154</w:t>
      </w:r>
    </w:p>
    <w:p>
      <w:r>
        <w:t xml:space="preserve">6. </w:t>
        <w:tab/>
        <w:tab/>
        <w:tab/>
        <w:t>Hear hear</w:t>
      </w:r>
    </w:p>
    <w:p>
      <w:r>
        <w:rPr>
          <w:b/>
          <w:u w:val="single"/>
        </w:rPr>
        <w:t>119155</w:t>
      </w:r>
    </w:p>
    <w:p>
      <w:r>
        <w:t xml:space="preserve">7. </w:t>
        <w:tab/>
        <w:tab/>
        <w:tab/>
        <w:t>Today pictures came from Honduras and Mehico of entire groups wearing newly screen printed shirts stating they are the South American Muslim coalition. They are actually organizing and motivating the Caravans.</w:t>
      </w:r>
    </w:p>
    <w:p>
      <w:r>
        <w:rPr>
          <w:b/>
          <w:u w:val="single"/>
        </w:rPr>
        <w:t>119156</w:t>
      </w:r>
    </w:p>
    <w:p>
      <w:r>
        <w:t xml:space="preserve">8. </w:t>
        <w:tab/>
        <w:tab/>
        <w:tab/>
        <w:t>There will be lots of paki Muslims involved</w:t>
      </w:r>
    </w:p>
    <w:p>
      <w:r>
        <w:rPr>
          <w:b/>
          <w:u w:val="single"/>
        </w:rPr>
        <w:t>119157</w:t>
      </w:r>
    </w:p>
    <w:p>
      <w:r>
        <w:t xml:space="preserve">9. </w:t>
        <w:tab/>
        <w:tab/>
        <w:t>Sikhs don't do what Mudslimes do.</w:t>
      </w:r>
    </w:p>
    <w:p>
      <w:r>
        <w:rPr>
          <w:b/>
          <w:u w:val="single"/>
        </w:rPr>
        <w:t>119158</w:t>
      </w:r>
    </w:p>
    <w:p>
      <w:r>
        <w:t xml:space="preserve">10. </w:t>
        <w:tab/>
        <w:tab/>
        <w:tab/>
        <w:t>Lord Singh QC has just decided Muslims and Jews should be buried before Christians. Instead of first come first served.   Sikhs need to sort him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